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Degorris</w:t>
      </w:r>
    </w:p>
    <w:p>
      <w:pPr>
        <w:pStyle w:val="Normal"/>
        <w:rPr/>
      </w:pP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Orth"/>
        </w:rPr>
        <w:t>Βαάρας</w:t>
      </w:r>
      <w:r>
        <w:rPr>
          <w:rStyle w:val="Dfinition"/>
        </w:rPr>
        <w:t>. radix quaedam apud Io¬</w:t>
        <w:br/>
      </w:r>
      <w:r>
        <w:rPr>
          <w:rStyle w:val="Guillemetdegoris"/>
        </w:rPr>
        <w:t>"</w:t>
      </w:r>
      <w:r>
        <w:rPr>
          <w:rStyle w:val="Dfinition"/>
        </w:rPr>
        <w:t>sephum de captiuitate Iudai¬</w:t>
        <w:br/>
      </w:r>
      <w:r>
        <w:rPr>
          <w:rStyle w:val="Guillemetdegoris"/>
        </w:rPr>
        <w:t>"</w:t>
      </w:r>
      <w:r>
        <w:rPr>
          <w:rStyle w:val="Dfinition"/>
        </w:rPr>
        <w:t>ca, nomen habens loci in</w:t>
        <w:br/>
      </w:r>
      <w:r>
        <w:rPr>
          <w:rStyle w:val="Guillemetdegoris"/>
        </w:rPr>
        <w:t>"</w:t>
      </w:r>
      <w:r>
        <w:rPr>
          <w:rStyle w:val="Dfinition"/>
        </w:rPr>
        <w:t>quo nascitur, cuius mirabi¬</w:t>
        <w:br/>
      </w:r>
      <w:r>
        <w:rPr>
          <w:rStyle w:val="Guillemetdegoris"/>
        </w:rPr>
        <w:t>"</w:t>
      </w:r>
      <w:r>
        <w:rPr>
          <w:rStyle w:val="Dfinition"/>
        </w:rPr>
        <w:t>lem naturam ipse Iosephus des¬</w:t>
        <w:br/>
      </w:r>
      <w:r>
        <w:rPr>
          <w:rStyle w:val="Guillemetdegoris"/>
        </w:rPr>
        <w:t>"</w:t>
      </w:r>
      <w:r>
        <w:rPr>
          <w:rStyle w:val="Dfinition"/>
        </w:rPr>
        <w:t>cribit, &amp; ex eo Leonicenu.</w:t>
        <w:br/>
        <w:t>in libris de varia historia, suppresso tamen no¬</w:t>
        <w:br/>
        <w:t>mine.</w:t>
        <w:br/>
      </w:r>
      <w:r>
        <w:rPr>
          <w:rStyle w:val="Orth"/>
        </w:rPr>
        <w:t>Βάδρυα</w:t>
      </w:r>
      <w:r>
        <w:rPr>
          <w:rStyle w:val="Dfinition"/>
        </w:rPr>
        <w:t>. dicuntur apud Athenaeum quae à Galen.</w:t>
        <w:br/>
      </w:r>
      <w:r>
        <w:rPr>
          <w:rStyle w:val="GrcARELIRE"/>
        </w:rPr>
        <w:t>βραβυλά</w:t>
      </w:r>
      <w:r>
        <w:rPr>
          <w:rStyle w:val="Dfinition"/>
        </w:rPr>
        <w:t>, pruna scilicet, vt putant, Damascena.</w:t>
        <w:br/>
      </w:r>
      <w:r>
        <w:rPr>
          <w:rStyle w:val="Orth"/>
        </w:rPr>
        <w:t>Βαθαίδες</w:t>
      </w:r>
      <w:r>
        <w:rPr>
          <w:rStyle w:val="Dfinition"/>
        </w:rPr>
        <w:t>. sunt bases quaedam ac sinus in brachij si¬</w:t>
        <w:br/>
        <w:t>ue humeri osse, vtrinque singulae, in quas cun</w:t>
        <w:br/>
        <w:t>extenditur flectiturque tota manus, vlnae ipsius</w:t>
        <w:br/>
      </w:r>
      <w:r>
        <w:rPr>
          <w:rStyle w:val="GrcARELIRE"/>
        </w:rPr>
        <w:t>κορῶναι</w:t>
      </w:r>
      <w:r>
        <w:rPr>
          <w:rStyle w:val="Dfinition"/>
        </w:rPr>
        <w:t>, siue processus, ingrediuntur. Conditae</w:t>
        <w:br/>
        <w:t>eae sunt à natura ne vel praeter modum flectere¬</w:t>
        <w:br/>
        <w:t>tur cubitus, vel tantum etiam extenderetur &amp;</w:t>
        <w:br/>
        <w:t>in posteriorem partem recederet, quantum mo¬</w:t>
        <w:br/>
        <w:t>do adducitur in anteriorem. Siquidem in ante¬</w:t>
        <w:br/>
        <w:t>riori humeri sede &amp; in posteriori similiter sinus</w:t>
        <w:br/>
        <w:t>cauus habetui, singulos vlnae processus exci¬</w:t>
        <w:br/>
        <w:t>piens, sic quidem vt anterior sinus priorem vl¬</w:t>
        <w:br/>
        <w:t>nae processum intra se recipiat, quando cubitus</w:t>
        <w:br/>
        <w:t>extreme flectitur: posteriorem vero posterior,</w:t>
        <w:br/>
        <w:t>si cubitus extendatur. Neque enim aliud sunt</w:t>
        <w:br/>
      </w:r>
      <w:r>
        <w:rPr>
          <w:rStyle w:val="GrcARELIRE"/>
        </w:rPr>
        <w:t>βαθώδες</w:t>
      </w:r>
      <w:r>
        <w:rPr>
          <w:rStyle w:val="Dfinition"/>
        </w:rPr>
        <w:t xml:space="preserve"> quam summae extensionis inflexionis¬</w:t>
        <w:br/>
        <w:t>que termini. Proprie autem in brachio, siue hu¬</w:t>
        <w:br/>
        <w:t>mero dicuntur. Veruntamen ab Hippocr. non</w:t>
        <w:br/>
        <w:t>hi modo, sed caeteri omnes sinus in quibus reci¬</w:t>
        <w:br/>
        <w:t>piuntur ossium tubera siue processus, co nomi¬</w:t>
        <w:br/>
        <w:t>ne appellantur, sicut annotauit Gaieii. com</w:t>
        <w:br/>
        <w:t xml:space="preserve">mentario 1. </w:t>
      </w:r>
      <w:r>
        <w:rPr>
          <w:rStyle w:val="GrcARELIRE"/>
        </w:rPr>
        <w:t>εἰς τὸ φρὶ ἀγμῶν</w:t>
      </w:r>
      <w:r>
        <w:rPr>
          <w:rStyle w:val="Dfinition"/>
        </w:rPr>
        <w:t>.</w:t>
        <w:br/>
      </w:r>
      <w:r>
        <w:rPr>
          <w:rStyle w:val="Orth"/>
        </w:rPr>
        <w:t>Βαθὸς</w:t>
      </w:r>
      <w:r>
        <w:rPr>
          <w:rStyle w:val="Dfinition"/>
        </w:rPr>
        <w:t xml:space="preserve"> etiam apud Pollucem definitur </w:t>
      </w:r>
      <w:r>
        <w:rPr>
          <w:rStyle w:val="GrcARELIRE"/>
        </w:rPr>
        <w:t>συμβολὴ</w:t>
      </w:r>
      <w:r>
        <w:rPr>
          <w:rStyle w:val="Dfinition"/>
        </w:rPr>
        <w:br/>
      </w:r>
      <w:r>
        <w:rPr>
          <w:rStyle w:val="GrcARELIRE"/>
        </w:rPr>
        <w:t>τοῦ πήχεως πρὸς βραγχίονα</w:t>
      </w:r>
      <w:r>
        <w:rPr>
          <w:rStyle w:val="Dfinition"/>
        </w:rPr>
        <w:t xml:space="preserve"> cubiti ad brachium com¬</w:t>
        <w:br/>
        <w:t>missura.</w:t>
        <w:br/>
      </w:r>
      <w:r>
        <w:rPr>
          <w:rStyle w:val="Orth"/>
        </w:rPr>
        <w:t>Bάθρον</w:t>
      </w:r>
      <w:r>
        <w:rPr>
          <w:rStyle w:val="Dfinition"/>
        </w:rPr>
        <w:t>. scamnum. Recentiores medici, inquit Ruf¬</w:t>
        <w:br/>
        <w:t>fus, sic appellarunt organum quod Hippocra¬</w:t>
        <w:br/>
        <w:t xml:space="preserve">tes multis in locis </w:t>
      </w:r>
      <w:r>
        <w:rPr>
          <w:rStyle w:val="GrcARELIRE"/>
        </w:rPr>
        <w:t>ξύλον</w:t>
      </w:r>
      <w:r>
        <w:rPr>
          <w:rStyle w:val="Dfinition"/>
        </w:rPr>
        <w:t xml:space="preserve">, in quibusdam etiam </w:t>
      </w:r>
      <w:r>
        <w:rPr>
          <w:rStyle w:val="GrcARELIRE"/>
        </w:rPr>
        <w:t>σε</w:t>
      </w:r>
      <w:r>
        <w:rPr>
          <w:rStyle w:val="Dfinition"/>
        </w:rPr>
        <w:t>v</w:t>
        <w:br/>
      </w:r>
      <w:r>
        <w:rPr>
          <w:rStyle w:val="GrcARELIRE"/>
        </w:rPr>
        <w:t>διαν</w:t>
      </w:r>
      <w:r>
        <w:rPr>
          <w:rStyle w:val="Dfinition"/>
        </w:rPr>
        <w:t xml:space="preserve"> vocauit: eoque affixis cruribus &amp; pro orga¬</w:t>
        <w:br/>
        <w:t>no &amp; pro scamno vsi sunt. Struitur autem hunc</w:t>
        <w:br/>
        <w:t>in modum: Paratur lignum sex cubitos lon¬</w:t>
        <w:br/>
        <w:t>gum, latum duos, nouem digitorum crassitu¬</w:t>
        <w:br/>
        <w:t>dine, resupinaturque, &amp; quatuor alia ligna pe¬</w:t>
        <w:br/>
        <w:t>dem longa extremis partibus rotunda, duo sci¬</w:t>
        <w:br/>
        <w:t>licet &amp; duo cum eius extremis iunguntur. huius¬</w:t>
        <w:br/>
        <w:t>modi ligna, quae p</w:t>
      </w:r>
      <w:r>
        <w:rPr>
          <w:rStyle w:val="GrcARELIRE"/>
        </w:rPr>
        <w:t>λιαὶ</w:t>
      </w:r>
      <w:r>
        <w:rPr>
          <w:rStyle w:val="Dfinition"/>
        </w:rPr>
        <w:t xml:space="preserve"> ab Hippocrate vocantur,</w:t>
        <w:br/>
        <w:t>in latitudine peruijs foraminibus pertunduntur,</w:t>
        <w:br/>
        <w:t>quibus continentur penetrantes axes, in medio</w:t>
        <w:br/>
        <w:t>clauos habentes, &amp; in extantibus capitibus ma¬</w:t>
        <w:br/>
        <w:t>nubriola ductaria ad conuertendum. Totum li¬</w:t>
        <w:br/>
        <w:t>gnum in medio vsque ad alteram partem qua¬</w:t>
        <w:br/>
        <w:t>tuor digitorum spatio iniecto caua habet, quo¬</w:t>
        <w:br/>
        <w:t>rum altitudo pariter &amp; latitudo tres digitos</w:t>
        <w:br/>
        <w:t xml:space="preserve">aequet. Caua haec Hippocrates </w:t>
      </w:r>
      <w:r>
        <w:rPr>
          <w:rStyle w:val="GrcARELIRE"/>
        </w:rPr>
        <w:t>καπέτοις</w:t>
      </w:r>
      <w:r>
        <w:rPr>
          <w:rStyle w:val="Dfinition"/>
        </w:rPr>
        <w:t xml:space="preserve"> nuncu¬</w:t>
        <w:br/>
        <w:t>pauit. Medium praeterea lignum alte in quadra¬</w:t>
        <w:br/>
        <w:t>tam figuram excauatur, quo scalmus demitti¬</w:t>
        <w:br/>
        <w:t xml:space="preserve">tur, qui </w:t>
      </w:r>
      <w:r>
        <w:rPr>
          <w:rStyle w:val="GrcARELIRE"/>
        </w:rPr>
        <w:t>πριάπισκος</w:t>
      </w:r>
      <w:r>
        <w:rPr>
          <w:rStyle w:val="Dfinition"/>
        </w:rPr>
        <w:t xml:space="preserve"> vocatur. </w:t>
      </w:r>
      <w:r>
        <w:rPr>
          <w:rStyle w:val="Dfinition"/>
          <w:lang w:val="it-IT"/>
        </w:rPr>
        <w:t>Alias item habet</w:t>
        <w:br/>
      </w:r>
      <w:r>
        <w:rPr>
          <w:rStyle w:val="GrcARELIRE"/>
        </w:rPr>
        <w:t>ρλια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in medio ad similitudinem literae non inuti¬</w:t>
        <w:br/>
        <w:t>liter adiectas. Structura igitur Pasicrate autho¬</w:t>
        <w:br/>
        <w:t>re huiusmodi est.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Βαθόπικρον</w:t>
      </w:r>
      <w:r>
        <w:rPr>
          <w:rStyle w:val="Dfinition"/>
          <w:lang w:val="it-IT"/>
        </w:rPr>
        <w:t xml:space="preserve">. dicitur hoc nomine à nonnullis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ἀψν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θιον</w:t>
      </w:r>
      <w:r>
        <w:rPr>
          <w:rStyle w:val="Dfinition"/>
          <w:lang w:val="it-IT"/>
        </w:rPr>
        <w:t>, vt habetur apud Dioscoridem, nec dubium</w:t>
        <w:br/>
        <w:t>quin ob insignem qua praeditum est amaritudi¬</w:t>
        <w:br/>
        <w:t>nem.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Legunt alij </w:t>
      </w:r>
      <w:r>
        <w:rPr>
          <w:rStyle w:val="GrcARELIRE"/>
        </w:rPr>
        <w:t>βαρυπίκρον</w:t>
      </w:r>
      <w:r>
        <w:rPr>
          <w:rStyle w:val="Dfinition"/>
          <w:lang w:val="it-IT"/>
        </w:rPr>
        <w:t xml:space="preserve">, vide </w:t>
      </w:r>
      <w:r>
        <w:rPr>
          <w:rStyle w:val="Ref"/>
        </w:rPr>
        <w:t>ἀβρότονον</w:t>
      </w:r>
      <w:r>
        <w:rPr>
          <w:rStyle w:val="Dfinition"/>
          <w:lang w:val="it-IT"/>
        </w:rPr>
        <w:t>.</w:t>
        <w:br/>
      </w:r>
      <w:r>
        <w:rPr>
          <w:rStyle w:val="Orth"/>
          <w:lang w:val="it-IT"/>
        </w:rPr>
        <w:t>B</w:t>
      </w:r>
      <w:r>
        <w:rPr>
          <w:rStyle w:val="Orth"/>
        </w:rPr>
        <w:t>άθυς</w:t>
      </w:r>
      <w:r>
        <w:rPr>
          <w:rStyle w:val="Dfinition"/>
          <w:lang w:val="it-IT"/>
        </w:rPr>
        <w:t>. casei nomen est praestantissimi, qui Romae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olim apud diuites celebrabatur, cuius &amp; memi¬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nit Gal. 3. de aliment facult. c. 17.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αῖον</w:t>
      </w:r>
      <w:r>
        <w:rPr>
          <w:rStyle w:val="Dfinition"/>
          <w:lang w:val="it-IT"/>
        </w:rPr>
        <w:t>. proprie dicitur palmae termes cum suo fru¬</w:t>
        <w:br/>
        <w:t xml:space="preserve">ctu auulsus,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τίλλεσθαι</w:t>
      </w:r>
      <w:r>
        <w:rPr>
          <w:rStyle w:val="Dfinition"/>
          <w:lang w:val="it-IT"/>
        </w:rPr>
        <w:t>, hoc est, quod vi</w:t>
        <w:br/>
        <w:t xml:space="preserve">auellatur. </w:t>
      </w:r>
      <w:r>
        <w:rPr>
          <w:rStyle w:val="Dfinition"/>
          <w:lang w:val="fr-FR"/>
        </w:rPr>
        <w:t xml:space="preserve">Est &amp; </w:t>
      </w:r>
      <w:r>
        <w:rPr>
          <w:rStyle w:val="GrcARELIRE"/>
        </w:rPr>
        <w:t>βάτον</w:t>
      </w:r>
      <w:r>
        <w:rPr>
          <w:rStyle w:val="Dfinition"/>
          <w:lang w:val="fr-FR"/>
        </w:rPr>
        <w:t xml:space="preserve"> malagmatis nomen, quod</w:t>
        <w:br/>
        <w:t>describitur à Paulo Aegineta lib. 7. cap. 18.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αί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τιον</w:t>
      </w:r>
      <w:r>
        <w:rPr>
          <w:rStyle w:val="Dfinition"/>
          <w:lang w:val="fr-FR"/>
        </w:rPr>
        <w:t>. herba est similis dictamno vel pulegio, vt</w:t>
        <w:br/>
        <w:t>scribit Hesychius.</w:t>
        <w:br/>
      </w:r>
      <w:r>
        <w:rPr>
          <w:rStyle w:val="Orth"/>
        </w:rPr>
        <w:t>Βάκανον</w:t>
      </w:r>
      <w:r>
        <w:rPr>
          <w:rStyle w:val="Dfinition"/>
          <w:lang w:val="fr-FR"/>
        </w:rPr>
        <w:t>. apud Alexand. Trallian. &amp; P. Aegin. dici¬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citur in veteri lexi. esse raphani id est brassicae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semen, seu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πυρί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</w:t>
      </w:r>
      <w:r>
        <w:rPr>
          <w:rStyle w:val="Dfinition"/>
          <w:lang w:val="fr-FR"/>
        </w:rPr>
        <w:t xml:space="preserve">: est &amp;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βακάνου</w:t>
      </w:r>
      <w:r>
        <w:rPr>
          <w:rStyle w:val="Dfinition"/>
          <w:lang w:val="fr-FR"/>
        </w:rPr>
        <w:t xml:space="preserve"> medica¬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mentum quoddam hepaticum quod à Nicolao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describitur, &amp; à Trallian. lib. 8. cap. 2. ad ieco¬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ris lenisque obstructiones efficax: describitur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à Paulo lib. 7. c. 11.</w:t>
        <w:br/>
      </w:r>
      <w:r>
        <w:rPr>
          <w:rStyle w:val="Orth"/>
        </w:rPr>
        <w:t>Βάκγαρις</w:t>
      </w:r>
      <w:r>
        <w:rPr>
          <w:rStyle w:val="Dfinition"/>
          <w:lang w:val="fr-FR"/>
        </w:rPr>
        <w:t>. Est herba fruticosa, generis coronarij, fo¬</w:t>
        <w:br/>
        <w:t>lio aspero, magnitudine inter violam &amp; verbas¬</w:t>
        <w:br/>
        <w:t>cum, anguloso caule, cubitali altitudine, sub¬</w:t>
        <w:br/>
        <w:t>scabro, circa quem caudiculi agnascentis mo¬</w:t>
        <w:br/>
        <w:t>do sobolis funduntur, floribus in purpura can¬</w:t>
        <w:br/>
        <w:t>dicantibus, radice veratri nigri, cui inest odor</w:t>
        <w:br/>
        <w:t>cinnamomo proximus, gracili solo, nec humi¬</w:t>
        <w:br/>
        <w:t>do proueniens. officinae eam non nouere. Rura</w:t>
        <w:br/>
        <w:t>alicubi Diuae Mariae chirothecas appellant.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Plin. lib. 26. c. 6. à quibusdam errore falso</w:t>
        <w:br/>
        <w:t>Barbaricam appellari scribit, qui &amp; ex eius radi¬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ce fieri solita vnguenta apud antiquos refert, si¬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cut &amp; Dioscor. lib. 3. c. 51. fuisse olim vnguen¬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tis expetitam docet quod odoris fragrantia cyn¬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namomum referret: hoc &amp; vnguentum ab Hip¬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pocr. </w:t>
      </w:r>
      <w:r>
        <w:rPr>
          <w:rStyle w:val="GrcARELIRE"/>
        </w:rPr>
        <w:t>βάκχαριν</w:t>
      </w:r>
      <w:r>
        <w:rPr>
          <w:rStyle w:val="Dfinition"/>
          <w:lang w:val="fr-FR"/>
        </w:rPr>
        <w:t xml:space="preserve"> vocari commemorat Gal. in exeg.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Hesych. quoque non solum herbam, sed etiam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vnguentum quod inde fit </w:t>
      </w:r>
      <w:r>
        <w:rPr>
          <w:rStyle w:val="GrcARELIRE"/>
        </w:rPr>
        <w:t>βάκκααιν</w:t>
      </w:r>
      <w:r>
        <w:rPr>
          <w:rStyle w:val="Dfinition"/>
          <w:lang w:val="fr-FR"/>
        </w:rPr>
        <w:t xml:space="preserve"> dici scribit,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verum addit </w:t>
      </w:r>
      <w:r>
        <w:rPr>
          <w:rStyle w:val="GrcARELIRE"/>
        </w:rPr>
        <w:t>βάκκααιν</w:t>
      </w:r>
      <w:r>
        <w:rPr>
          <w:rStyle w:val="Dfinition"/>
          <w:lang w:val="fr-FR"/>
        </w:rPr>
        <w:t xml:space="preserve"> quosdam dictum velle </w:t>
      </w:r>
      <w:r>
        <w:rPr>
          <w:rStyle w:val="GrcARELIRE"/>
        </w:rPr>
        <w:t>τὸ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μυρσίνης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μύρον</w:t>
      </w:r>
      <w:r>
        <w:rPr>
          <w:rStyle w:val="Dfinition"/>
          <w:lang w:val="fr-FR"/>
        </w:rPr>
        <w:t xml:space="preserve">, alios vero </w:t>
      </w:r>
      <w:r>
        <w:rPr>
          <w:rStyle w:val="GrcARELIRE"/>
        </w:rPr>
        <w:t>μύρον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λύδον</w:t>
      </w:r>
      <w:r>
        <w:rPr>
          <w:rStyle w:val="Dfinition"/>
          <w:lang w:val="fr-FR"/>
        </w:rPr>
        <w:t xml:space="preserve"> vt Gal.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 lexic. Hippocr. esse &amp; vero </w:t>
      </w:r>
      <w:r>
        <w:rPr>
          <w:rStyle w:val="GrcARELIRE"/>
        </w:rPr>
        <w:t>ξηρὸν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διάπασμα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fr-FR"/>
        </w:rPr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ῥίζης</w:t>
      </w:r>
      <w:r>
        <w:rPr>
          <w:rStyle w:val="Dfinition"/>
          <w:lang w:val="fr-FR"/>
        </w:rPr>
        <w:t>: Hippocr. ex quorumdam iudicio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oleum seu vnguentum illud non </w:t>
      </w:r>
      <w:r>
        <w:rPr>
          <w:rStyle w:val="GrcARELIRE"/>
        </w:rPr>
        <w:t>βάκκαριν</w:t>
      </w:r>
      <w:r>
        <w:rPr>
          <w:rStyle w:val="Dfinition"/>
          <w:lang w:val="fr-FR"/>
        </w:rPr>
        <w:t xml:space="preserve"> vocat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herbae nomine, sed </w:t>
      </w:r>
      <w:r>
        <w:rPr>
          <w:rStyle w:val="GrcARELIRE"/>
        </w:rPr>
        <w:t>βακκάριον</w:t>
      </w:r>
      <w:r>
        <w:rPr>
          <w:rStyle w:val="Dfinition"/>
          <w:lang w:val="fr-FR"/>
        </w:rPr>
        <w:t xml:space="preserve"> sine </w:t>
      </w:r>
      <w:r>
        <w:rPr>
          <w:rStyle w:val="GrcARELIRE"/>
        </w:rPr>
        <w:t>βακγάριον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ἔλαιον</w:t>
      </w:r>
      <w:r>
        <w:rPr>
          <w:rStyle w:val="Dfinition"/>
          <w:lang w:val="fr-FR"/>
        </w:rPr>
        <w:t>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nomine inde deriuato, vt in lib. de nat. mulier.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γύναικ</w:t>
      </w:r>
      <w:r>
        <w:rPr>
          <w:rStyle w:val="Dfinition"/>
          <w:lang w:val="fr-FR"/>
        </w:rPr>
        <w:t>. lib. 2. Porro quod ad scripturam at¬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tinet, nota apud Hesych. Athen. &amp; Plin. scribi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per duplex z: apud Dioscor. per </w:t>
      </w:r>
      <w:r>
        <w:rPr>
          <w:rStyle w:val="GrcARELIRE"/>
        </w:rPr>
        <w:t>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</w:t>
      </w:r>
      <w:r>
        <w:rPr>
          <w:rStyle w:val="Dfinition"/>
          <w:lang w:val="fr-FR"/>
        </w:rPr>
        <w:t>, &amp; apud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Galen. in lexico </w:t>
      </w:r>
      <w:r>
        <w:rPr>
          <w:rStyle w:val="GrcARELIRE"/>
        </w:rPr>
        <w:t>βάγαεις</w:t>
      </w:r>
      <w:r>
        <w:rPr>
          <w:rStyle w:val="Dfinition"/>
          <w:lang w:val="fr-FR"/>
        </w:rPr>
        <w:t xml:space="preserve"> sine </w:t>
      </w:r>
      <w:r>
        <w:rPr>
          <w:rStyle w:val="GrcARELIRE"/>
        </w:rPr>
        <w:t>κ</w:t>
      </w:r>
      <w:r>
        <w:rPr>
          <w:rStyle w:val="Dfinition"/>
          <w:lang w:val="fr-FR"/>
        </w:rPr>
        <w:t>. Sunt autem qui</w:t>
        <w:br/>
      </w:r>
      <w:r>
        <w:rPr>
          <w:rStyle w:val="GrcARELIRE"/>
        </w:rPr>
        <w:t>βάκχαρν</w:t>
      </w:r>
      <w:r>
        <w:rPr>
          <w:rStyle w:val="Dfinition"/>
        </w:rPr>
        <w:t xml:space="preserve"> cum Asaro Dioscoridis esse vnum idem</w:t>
        <w:br/>
        <w:t>que contendant, cum tamen duobus diuersis e</w:t>
        <w:br/>
        <w:t>capitibus de illis agat Dioscorides, vtríque dis¬</w:t>
        <w:br/>
        <w:t>similes tùm notas, tùm vires, tum &amp; natales ad¬</w:t>
        <w:br/>
        <w:t>scribens. Ego Baccharim Asarum Crateuae &amp;</w:t>
        <w:br/>
        <w:t xml:space="preserve">potius esse crediderim. vide </w:t>
      </w:r>
      <w:r>
        <w:rPr>
          <w:rStyle w:val="Ref"/>
        </w:rPr>
        <w:t>ἄσαρον</w:t>
      </w:r>
      <w:r>
        <w:rPr>
          <w:rStyle w:val="Dfinition"/>
        </w:rPr>
        <w:t xml:space="preserve"> supra, vbi plu¬</w:t>
        <w:br/>
        <w:t>ra de hac controuersia. 6</w:t>
        <w:br/>
      </w:r>
      <w:r>
        <w:rPr>
          <w:rStyle w:val="Orth"/>
        </w:rPr>
        <w:t>Βδρανεῖον</w:t>
      </w:r>
      <w:r>
        <w:rPr>
          <w:rStyle w:val="Dfinition"/>
        </w:rPr>
        <w:t>. balineum, siue balneum. Id dicitur quod</w:t>
        <w:br/>
        <w:t>Iudandi, lauandi, detergendique corporis vsi¬</w:t>
        <w:br/>
        <w:t>bus est deputatum. Cum simpliciter dicitur,</w:t>
        <w:br/>
        <w:t>dulcis aquae intelligendum est. Constabat vete¬</w:t>
        <w:br/>
        <w:t>ribus ex quatuor partibus varia facultate praedi¬</w:t>
        <w:br/>
        <w:t>tis: siquidem primum ingredientes in aere ver¬</w:t>
        <w:br/>
        <w:t>sabantur calido: postea in aquam calidam des¬</w:t>
        <w:br/>
        <w:t>cendebant: mox ab hac egressi in frigidam: po¬</w:t>
        <w:br/>
        <w:t>stremo sudorem detergebant. Primam partem</w:t>
        <w:br/>
        <w:t xml:space="preserve">Celsus Laconicum, Vitruuius </w:t>
      </w:r>
      <w:r>
        <w:rPr>
          <w:rStyle w:val="GrcARELIRE"/>
        </w:rPr>
        <w:t>ἀπόκαυστον</w:t>
      </w:r>
      <w:r>
        <w:rPr>
          <w:rStyle w:val="Dfinition"/>
        </w:rPr>
        <w:t>, alij</w:t>
        <w:br/>
      </w:r>
      <w:r>
        <w:rPr>
          <w:rStyle w:val="GrcARELIRE"/>
        </w:rPr>
        <w:t>προμαλακτήριον</w:t>
      </w:r>
      <w:r>
        <w:rPr>
          <w:rStyle w:val="Dfinition"/>
        </w:rPr>
        <w:t xml:space="preserve"> appellant, vt ait Galen. quod in</w:t>
        <w:br/>
        <w:t xml:space="preserve">ea corpus praemolliri soleret. </w:t>
      </w:r>
      <w:r>
        <w:rPr>
          <w:rStyle w:val="Dfinition"/>
          <w:lang w:val="it-IT"/>
        </w:rPr>
        <w:t>In hac enim parte</w:t>
        <w:br/>
        <w:t>qui lauari debent, psimum versabantur, ante¬</w:t>
        <w:br/>
        <w:t>quam sauacrum ingrederentur. Constabat solo</w:t>
        <w:br/>
        <w:t>aere eoque triplici, primum tepido, deinde me¬</w:t>
        <w:br/>
        <w:t>diocriter calido, postea multum calido. Sic enim</w:t>
        <w:br/>
        <w:t>sensim blandeque corpus incalescit, meatus</w:t>
        <w:br/>
        <w:t>aperiuntur, densatae partes denfatique humores</w:t>
        <w:br/>
        <w:t>liquantur atque funduntur, contenta sub cute</w:t>
        <w:br/>
        <w:t>vacuantur, calor, vapores, humores &amp; excre¬</w:t>
        <w:br/>
        <w:t>menta foras vacuantur: haec enim commoda ex</w:t>
        <w:br/>
        <w:t>ea prima balnei parte proueniunt. Ab ea in se¬</w:t>
        <w:br/>
        <w:t>cundam ibatur, via quam fieri poterat breuissi¬</w:t>
        <w:br/>
        <w:t>ma: tepidarium &amp; calidarium Vitruuius vocat.</w:t>
        <w:br/>
        <w:t>Constabat tribus aquae solijs: primum tepidae,</w:t>
        <w:br/>
        <w:t>secundum mediocriter calentis, tertium calidae</w:t>
        <w:br/>
        <w:t>erat. Huius opus est per se quidem calefacere,</w:t>
        <w:br/>
        <w:t>humectare, vias aperire, densata fundere, laxa¬</w:t>
        <w:br/>
        <w:t>re, euocare, mollire, lenire, coquere, somnum</w:t>
        <w:br/>
        <w:t>conciliare, per accidens vero refrigerare, edu¬</w:t>
        <w:br/>
        <w:t>ctis fuliginosis excrementis &amp; foras euocato ca¬</w:t>
        <w:br/>
        <w:t>lore febrili (quanquam &amp; per se refrigerare pos¬</w:t>
        <w:br/>
        <w:t>sit, propter aquam quae potestate frigida est)</w:t>
        <w:br/>
        <w:t>exiccare, euacuare, discutere flatus, digerere</w:t>
        <w:br/>
        <w:t>per halitum &amp; corpus extenuare, pro modo sci¬</w:t>
        <w:br/>
        <w:t>licet caloris &amp; temporis, quo quis in eiusmodi</w:t>
        <w:br/>
        <w:t>solijs diuersatur. Caeterum haec ampla esse ex¬</w:t>
        <w:br/>
        <w:t>pedit. Siquidem in amplo solio membra liberius</w:t>
        <w:br/>
        <w:t>expanduntur, corpusque facilius volutatur. in</w:t>
        <w:br/>
        <w:t>quo tamen nec moueri vehementer vtile est,</w:t>
        <w:br/>
        <w:t>nec vociferari, ne nimio clamore fluxio in tho¬</w:t>
        <w:br/>
        <w:t>racem prouocetur, praesertim phthisicis &amp; qui¬</w:t>
        <w:br/>
        <w:t>bus imbecillum pectus est: sed habitum corpo¬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ris in eo decentem &amp; compositum esse oportet,</w:t>
        <w:br/>
        <w:t>quam incuruato corpore &amp; partibus musculi</w:t>
        <w:br/>
        <w:t>conuexarum quidem partium tenduntur, con¬</w:t>
        <w:br/>
        <w:t>cauarum autem comprimuntur: ex quo &amp; pori</w:t>
        <w:br/>
        <w:t>clauduntur &amp; corpus molliri lenirique prohibe¬</w:t>
        <w:br/>
        <w:t>tur. Tertia vero balnei pars, quae Vitruuio fri¬</w:t>
        <w:br/>
        <w:t>gidarium dicitur, constabat similiter tribus aquae</w:t>
        <w:br/>
        <w:t>solijs, quorum primum aquam mediocriter ca¬</w:t>
        <w:br/>
        <w:t>lentem, secundum tepidam, tertium frigidam</w:t>
        <w:br/>
        <w:t>contineret. Per has enim aquarum differentias</w:t>
        <w:br/>
        <w:t>transeundum erat, praesertim aegro, qui subitas</w:t>
        <w:br/>
        <w:t>mutationes ferre non potest, vt sani: hi enim ce¬</w:t>
        <w:br/>
        <w:t>leriter statimque à calida in frigidam deducendi</w:t>
        <w:br/>
        <w:t>sunt, si eorum natura, vires, &amp; consuetudo per¬</w:t>
        <w:br/>
        <w:t>mittant. Ab ea corpus refrigeratur, cutis cogi¬</w:t>
        <w:br/>
        <w:t>tur, meatus clauduntur &amp; densantur, calor, spi¬</w:t>
        <w:br/>
        <w:t>ritus &amp; humores introrsum repelluntur, atque</w:t>
        <w:br/>
        <w:t>immoderatum substantiae effluuium compri¬</w:t>
        <w:br/>
        <w:t>mitur, totumque adeo corpus per accidens cali¬</w:t>
        <w:br/>
        <w:t>dius redditur, clausis videlicet meatibus, ne ca¬</w:t>
        <w:br/>
        <w:t>lor tam natiuus quam ex calidae lauatione asci¬</w:t>
        <w:br/>
        <w:t>tus expiret. Demum vero quarta balnei parte</w:t>
        <w:br/>
        <w:t>exiccabatur corporis mador, sordes strigili vel</w:t>
        <w:br/>
        <w:t>pannis asperis detergebantur, cutis fricabatur,</w:t>
        <w:br/>
        <w:t>&amp; oleo aliquo conueniente inungebatur. Sic</w:t>
        <w:br/>
        <w:t>quidem se habebant quatuor balnei partes, quas</w:t>
        <w:br/>
        <w:t>domos aliqui appellant. in quas tamen omneis</w:t>
        <w:br/>
        <w:t>nec necesse fuit semper ingredi, nec similiter</w:t>
        <w:br/>
        <w:t>singulas earum differentias experiri, nec eodem</w:t>
        <w:br/>
        <w:t>semper modo, sed his atque illis aliquando plus,</w:t>
        <w:br/>
        <w:t>aliquando minus vtendum pro natura, viribus,</w:t>
        <w:br/>
        <w:t>aetate &amp; habitu lauantis, &amp; pro temporis aeris¬</w:t>
        <w:br/>
        <w:t>que constitutione. Vt enim balneo quibusdam</w:t>
        <w:br/>
        <w:t>in totum vti non licet, sic multis satis est vnam</w:t>
        <w:br/>
        <w:t>vel alteram balnei partem experiri, &amp; alias fuge¬</w:t>
        <w:br/>
        <w:t>re. Pleno ventre plenisque intestinis nemo bal¬</w:t>
        <w:br/>
        <w:t>neo se tuto committat, quod sic facile iecur no¬</w:t>
        <w:br/>
        <w:t>xam contraheret, humorque crudus in totum</w:t>
        <w:br/>
        <w:t>corpus raperetur, vt nec in principio aut aug¬</w:t>
        <w:br/>
        <w:t>mento morbi, propter carnis cutisque constipa¬</w:t>
        <w:br/>
        <w:t>tionem &amp; humoris cruditatem, nec in copia</w:t>
        <w:br/>
        <w:t>crudorum succorum maioribus in venis scaten¬</w:t>
        <w:br/>
        <w:t>te, nec imbecilla parte aliqua principe, vt ven¬</w:t>
        <w:br/>
        <w:t>triculo, iecinore, liene &amp; pulmonibus, quod à</w:t>
        <w:br/>
        <w:t>balneo fusos humores magno sanitatis detri¬</w:t>
        <w:br/>
        <w:t>mento exciperent. Ad eundem modum à prima</w:t>
        <w:br/>
        <w:t>balnei partem abstinere debent quibus calida &amp;</w:t>
        <w:br/>
        <w:t>sicca intemperies est, siue naturalis, siue mor¬</w:t>
        <w:br/>
        <w:t>bifica, fueritque ijs abunde in secunda balnei</w:t>
        <w:br/>
        <w:t>parte lauari: quam quidem sicut calidae &amp; siccae</w:t>
        <w:br/>
        <w:t>naturae appetunt, sic fugere debent humidae &amp;</w:t>
        <w:br/>
        <w:t>calidae, &amp; qui similibus morbis laborant. Ter¬</w:t>
        <w:br/>
        <w:t>tiam calidae &amp; siccae naturae &amp; affectus consimi¬</w:t>
        <w:br/>
        <w:t>les exposcunt, dehortantur autem frigidae &amp;</w:t>
        <w:br/>
        <w:t>humidae naturae, morbi eiusdem generis, sangui¬</w:t>
        <w:br/>
        <w:t>nis paucitas, carnis nuditas, &amp; corporis gracili¬</w:t>
        <w:br/>
        <w:t>tas. Propter quae quanquam in hecticis à frigida</w:t>
        <w:br/>
        <w:t>periculum impendet, tamen quoniam in ijs</w:t>
        <w:br/>
        <w:t>agentem aliquid vel periclitari oportet, praestat</w:t>
        <w:br/>
        <w:t>nos ad summam illam hecticorum intemperiem</w:t>
        <w:br/>
        <w:t>attentos, eos ducere in frigidam, quam eius in¬</w:t>
        <w:br/>
        <w:t>commoda metuentes, ab ea arcere: neque enim</w:t>
        <w:br/>
        <w:t>ex frigida lauatione error mortiferus est aut im¬</w:t>
        <w:br/>
        <w:t>medicabilis. Haec quidem de dulcis aquae bal¬</w:t>
        <w:br/>
        <w:t>neo dicta sint. Praeter id balnea quaedam sunt</w:t>
        <w:br/>
        <w:t>medicamentosa, eaque vel naturalia sunt, vel ar¬</w:t>
        <w:br/>
        <w:t xml:space="preserve">te praeparantur. </w:t>
      </w:r>
      <w:r>
        <w:rPr>
          <w:rStyle w:val="Dfinition"/>
          <w:lang w:val="it-IT"/>
        </w:rPr>
        <w:t>Naturalia quidem nitrosa, sal¬</w:t>
        <w:br/>
        <w:t>sa, aluminosa, bituminosa, sulphurea, &amp; quae</w:t>
        <w:br/>
        <w:t>ferri aerisque vim obtinent: arte vero parantui</w:t>
        <w:br/>
      </w:r>
      <w:r>
        <w:rPr>
          <w:rStyle w:val="Dfinition"/>
        </w:rPr>
        <w:t>si in aqua dulci calamintha, amaracum, hysso¬</w:t>
        <w:br/>
        <w:t>pum, lauri baccae, rosmarinus, lapis pyrites, sal,</w:t>
        <w:br/>
        <w:t>fex vini vsta, nitrum, pumex, sinapi, vua Ta¬</w:t>
        <w:br/>
        <w:t>minia, coccus Cnidius &amp; alia his similia mista</w:t>
        <w:br/>
        <w:t xml:space="preserve">fuerint. </w:t>
      </w:r>
      <w:r>
        <w:rPr>
          <w:rStyle w:val="Dfinition"/>
          <w:lang w:val="fr-FR"/>
        </w:rPr>
        <w:t>Haec autem talia facultatibus esse, qua¬</w:t>
        <w:br/>
        <w:t>lia sunt ea ex quibus constant, neminem latet.</w:t>
        <w:br/>
        <w:t>proindeque singulorum vires suis quaeque locis</w:t>
        <w:br/>
        <w:t>requirendae sunt.</w:t>
        <w:br/>
        <w:t>Quod si quis de balneis plura volet legat Lan¬ „</w:t>
        <w:br/>
        <w:t>gium epist. 50. &amp; 51. vbi de veteri balnearum 6</w:t>
        <w:br/>
        <w:t>fabrica &amp; vsu agitur, de calefactionis aquae bal¬</w:t>
        <w:br/>
        <w:t>neorumque varijs modis, vbi nec non explican¬</w:t>
        <w:br/>
        <w:t>tur hypocausta, apodyteria, pilae, piscinae, ba¬</w:t>
        <w:br/>
        <w:t>ptisteria. vnguentorum in ijs vsus, nec non stri¬</w:t>
        <w:br/>
        <w:t>gmentorum &amp; oleorum vsus in balneis: haec c</w:t>
        <w:br/>
        <w:t>aliaque complura ad balnea spectantia tractat c</w:t>
        <w:br/>
        <w:t>Mercurial. in arte Gynmastica: Praeterea de bal¬</w:t>
        <w:br/>
        <w:t>nei virtutibus atque facultatibus abunde Gal. c</w:t>
        <w:br/>
        <w:t>comment. 3. de victu acutorum: Oribas. ex</w:t>
        <w:br/>
        <w:t>Gal. collectan. lib. 10. c. 1. 2. 3. 4. 6</w:t>
        <w:br/>
        <w:t>Quod autem spectat ad vocis huius originem„</w:t>
        <w:br/>
        <w:t xml:space="preserve">sunt qui balneum à Graecis dici interpretantur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ὐ</w:t>
      </w:r>
      <w:r>
        <w:rPr>
          <w:rStyle w:val="Dfinition"/>
          <w:lang w:val="fr-FR"/>
        </w:rPr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ἀποβάλλεἰν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ἀὐίας</w:t>
      </w:r>
      <w:r>
        <w:rPr>
          <w:rStyle w:val="Dfinition"/>
          <w:lang w:val="fr-FR"/>
        </w:rPr>
        <w:t>, à tristitiae videlicet lassitu¬</w:t>
        <w:br/>
        <w:t>dinumque repulsu, Sed hoc etymon rationibus es</w:t>
        <w:br/>
        <w:t>nonnullis Grammaticorum quidam renuunt, &amp;</w:t>
        <w:br/>
        <w:t>quia si verum id esset scribendum fuerat peri</w:t>
        <w:br/>
        <w:t xml:space="preserve">non ei, idcirco fieri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βαλάνων</w:t>
      </w:r>
      <w:r>
        <w:rPr>
          <w:rStyle w:val="Dfinition"/>
          <w:lang w:val="fr-FR"/>
        </w:rPr>
        <w:t xml:space="preserve"> magis probant</w:t>
        <w:br/>
        <w:t>quoniam balanos succendere moris fuerit vete¬</w:t>
        <w:br/>
        <w:t xml:space="preserve">ribus,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βαλανος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αὖειν</w:t>
      </w:r>
      <w:r>
        <w:rPr>
          <w:rStyle w:val="Dfinition"/>
          <w:lang w:val="fr-FR"/>
        </w:rPr>
        <w:t>, Epaphroditus .</w:t>
        <w:br/>
      </w:r>
      <w:r>
        <w:rPr>
          <w:rStyle w:val="GrcARELIRE"/>
        </w:rPr>
        <w:t>αὖειν</w:t>
      </w:r>
      <w:r>
        <w:rPr>
          <w:rStyle w:val="Dfinition"/>
          <w:lang w:val="fr-FR"/>
        </w:rPr>
        <w:t xml:space="preserve"> exurere interpretatur; Sed &amp; Suidas vete¬6</w:t>
        <w:br/>
        <w:t>res glandibus vesci solitos scribit, Cortices vero ac</w:t>
        <w:br/>
        <w:t>igni alimenta praebuisse. c</w:t>
        <w:br/>
      </w:r>
      <w:r>
        <w:rPr>
          <w:rStyle w:val="Orth"/>
        </w:rPr>
        <w:t>Βαλανεῖα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αὐτορυῆ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Balnea naturalia dicuntur, quo¬</w:t>
        <w:br/>
        <w:t>rum differentias &amp; vsus recenset Paul. lib. I. c. 52. .</w:t>
        <w:br/>
      </w:r>
      <w:r>
        <w:rPr>
          <w:rStyle w:val="Orth"/>
        </w:rPr>
        <w:t>Βαλάνινον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ἔλαιον</w:t>
      </w:r>
      <w:r>
        <w:rPr>
          <w:rStyle w:val="Dfinition"/>
          <w:lang w:val="it-IT"/>
        </w:rPr>
        <w:t>. oleum ex glande vnguentaria siue</w:t>
        <w:br/>
        <w:t>myrobalano confectum. Conficitur autem, vt</w:t>
        <w:br/>
        <w:t>scribit Dioscorides, eodem modo quo amyg¬</w:t>
        <w:br/>
        <w:t>dalinum. Vim habet aluum soluendi, repurgan¬</w:t>
        <w:br/>
        <w:t>di maculas, lentigines, varos, aurium dolorem,</w:t>
        <w:br/>
        <w:t>sonos tinnitusque sedandi, si cum adipe anseri¬</w:t>
        <w:br/>
        <w:t>no instilletur. sed stomacho aduersum est.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άλανος</w:t>
      </w:r>
      <w:r>
        <w:rPr>
          <w:rStyle w:val="Dfinition"/>
          <w:lang w:val="fr-FR"/>
        </w:rPr>
        <w:t>. glans. proprie intelligitur fructus roboris,</w:t>
        <w:br/>
        <w:t xml:space="preserve">quercus, esculi, cerri, ilicis, suberis. </w:t>
      </w:r>
      <w:r>
        <w:rPr>
          <w:rStyle w:val="Dfinition"/>
          <w:lang w:val="it-IT"/>
        </w:rPr>
        <w:t>Hae nam¬</w:t>
        <w:br/>
        <w:t>que arbores glandes proprie dictas ferunt. Sunt</w:t>
        <w:br/>
        <w:t>autem earum permulta genera, non specie tan¬</w:t>
        <w:br/>
        <w:t>tum differentia, sed etiam sexu, sapore, colore,</w:t>
        <w:br/>
        <w:t>figura &amp; magnitudine. Suum proprie cibus est,</w:t>
        <w:br/>
        <w:t>nec nisi in annonae magna inopia arefactas glan¬</w:t>
        <w:br/>
        <w:t>des moli in farinam, spissarique in panis vsum</w:t>
        <w:br/>
        <w:t>constat. Capitis enim dolorem &amp; flatus in ci¬</w:t>
        <w:br/>
        <w:t>bum sumptae pariunt, &amp; difficilime concoquun¬</w:t>
        <w:br/>
        <w:t>tur &amp; in venas transeunt. Decoctum tamen ea¬</w:t>
        <w:br/>
        <w:t>rum conuenit dysentericis, coeliacis, sanguinem</w:t>
        <w:br/>
        <w:t>excreantibus, tritaeque in pesso foeminis fluxio¬</w:t>
        <w:br/>
        <w:t>ne vuluae laborantibus commodo subijciuntur,</w:t>
        <w:br/>
        <w:t>&amp; crudas inflammationes illitu leniunt. Diosco¬</w:t>
        <w:br/>
        <w:t>rides iligneas quercinis anteponit.</w:t>
        <w:br/>
      </w:r>
      <w:r>
        <w:rPr>
          <w:rStyle w:val="Orth"/>
        </w:rPr>
        <w:t>Βάλανος</w:t>
      </w:r>
      <w:r>
        <w:rPr>
          <w:rStyle w:val="Dfinition"/>
          <w:lang w:val="it-IT"/>
        </w:rPr>
        <w:t>. glans, pars penis. Est extremi penis carno¬</w:t>
        <w:br/>
        <w:t>sa substantia in glandis similitudinem facta,</w:t>
        <w:br/>
        <w:t>vtrumque penis meatum, quem natura vrinae</w:t>
        <w:br/>
        <w:t>&amp; seminis communem effecit, complectens &amp;</w:t>
        <w:br/>
        <w:t>ambiens. Hac autem parte meatus ille parum</w:t>
        <w:br/>
        <w:t>amplior est, quam reliquo ipsius ductu, tandem¬</w:t>
        <w:br/>
        <w:t>que in extremo arctior denuo euadit, quo vide¬</w:t>
        <w:br/>
        <w:t>licet longiore seminis mora maior in concubitu</w:t>
        <w:br/>
        <w:t>voluptas excitaretur. Ex quo tamen simul sit, vt</w:t>
        <w:br/>
        <w:t>&amp; gonorrhoea laborantibus &amp; calculosis sum¬</w:t>
        <w:br/>
        <w:t>mus ea parte dolor sentiatur. Vrina enim acris</w:t>
        <w:br/>
        <w:t>ea parte copiosior affluens, tanto maiorem acri¬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moniae sensum inuehit, quando ibi diutius con¬</w:t>
        <w:br/>
        <w:t>stiterit. Siquidem fieri non potest, vt in ea ca¬</w:t>
        <w:br/>
        <w:t>uitate conclusa, tota confertim simulque erum¬</w:t>
        <w:br/>
        <w:t>pat, propter meatus in extrema glande angu¬</w:t>
        <w:br/>
        <w:t>stianm.</w:t>
        <w:br/>
      </w:r>
      <w:r>
        <w:rPr>
          <w:rStyle w:val="Orth"/>
        </w:rPr>
        <w:t>Βάλανος</w:t>
      </w:r>
      <w:r>
        <w:rPr>
          <w:rStyle w:val="Dfinition"/>
        </w:rPr>
        <w:t>. glans. remedij genus. Est medicamentum</w:t>
        <w:br/>
        <w:t>quod in glandis formam effictum, sedi imponi¬</w:t>
        <w:br/>
        <w:t>tur ad deijciendam aluum. Eius varius vsus est.</w:t>
        <w:br/>
        <w:t>aliquando propter imbecillitatem aegri qui cly¬</w:t>
        <w:br/>
        <w:t>sterem non potest admittere, interdum vero</w:t>
        <w:br/>
        <w:t>quod excrementa in ipso recto intestino sint,</w:t>
        <w:br/>
        <w:t>praesertim vero in febribus magnis &amp; ardenti¬</w:t>
        <w:br/>
        <w:t>bus &amp; quibus humor sursum repit, in quibus</w:t>
        <w:br/>
        <w:t>3 clysteres indere nociuum est. Expedit autem</w:t>
        <w:br/>
        <w:t>glandibus vti tum in frigidis capitis affectibus,</w:t>
        <w:br/>
        <w:t>cataphora, &amp; delirio, tùm in quibus immissus</w:t>
        <w:br/>
        <w:t>clyster non reuertitur. Caeterum parantur varia</w:t>
        <w:br/>
        <w:t>ex materia, melle cocto, resina, pice, cera, bi¬</w:t>
        <w:br/>
        <w:t>tumine, ficu pingui, radice panacis, &amp; herba¬</w:t>
        <w:br/>
        <w:t>rum folijs intritis, vel salis etiam grumo: haec</w:t>
        <w:br/>
        <w:t>vel per se &amp; sincera, vel cum alijs confusa adhi¬</w:t>
        <w:br/>
        <w:t>beri possunt.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Hinc </w:t>
      </w:r>
      <w:r>
        <w:rPr>
          <w:rStyle w:val="GrcARELIRE"/>
        </w:rPr>
        <w:t>βαλανίζω</w:t>
      </w:r>
      <w:r>
        <w:rPr>
          <w:rStyle w:val="Dfinition"/>
        </w:rPr>
        <w:t>, glandem sedi subijcio: notan¬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dum vero hac glandis voce pro remedio vsur¬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pata, collyrij voce abusum fuisse Columellam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6. cap. 6. Coeliumque Aurelianum </w:t>
      </w:r>
      <w:r>
        <w:rPr>
          <w:rStyle w:val="GrcARELIRE"/>
        </w:rPr>
        <w:t>βάλανον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collyrium transtulisse, id est, glandem quae po¬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 subijcitur, vt tradunt vulgaria Lexica.</w:t>
        <w:br/>
      </w:r>
      <w:r>
        <w:rPr>
          <w:rStyle w:val="Orth"/>
        </w:rPr>
        <w:t>Βάλανος Αἰγυπτῖα</w:t>
      </w:r>
      <w:r>
        <w:rPr>
          <w:rStyle w:val="Dfinition"/>
        </w:rPr>
        <w:t xml:space="preserve">, </w:t>
      </w:r>
      <w:r>
        <w:rPr>
          <w:rStyle w:val="GrcARELIRE"/>
        </w:rPr>
        <w:t>ἢ αἰθιοπκὴ ἢ</w:t>
      </w:r>
      <w:r>
        <w:rPr>
          <w:rStyle w:val="Dfinition"/>
        </w:rPr>
        <w:t xml:space="preserve"> </w:t>
      </w:r>
      <w:r>
        <w:rPr>
          <w:rStyle w:val="GrcARELIRE"/>
        </w:rPr>
        <w:t>ἀραβικὴ</w:t>
      </w:r>
      <w:r>
        <w:rPr>
          <w:rStyle w:val="Dfinition"/>
        </w:rPr>
        <w:t>. ijs nominibus</w:t>
        <w:br/>
        <w:t xml:space="preserve">dicta fuit à veteribus </w:t>
      </w:r>
      <w:r>
        <w:rPr>
          <w:rStyle w:val="GrcARELIRE"/>
        </w:rPr>
        <w:t>ἡ μυρε ψικν</w:t>
      </w:r>
      <w:r>
        <w:rPr>
          <w:rStyle w:val="Dfinition"/>
        </w:rPr>
        <w:t xml:space="preserve"> de qua paulo po¬</w:t>
        <w:br/>
        <w:t>stea.</w:t>
        <w:br/>
      </w:r>
      <w:r>
        <w:rPr>
          <w:rStyle w:val="Orth"/>
        </w:rPr>
        <w:t>Βάλανος Διὸς</w:t>
      </w:r>
      <w:r>
        <w:rPr>
          <w:rStyle w:val="Dfinition"/>
        </w:rPr>
        <w:t>. glans Iouis. sic dicitur castanea, quae</w:t>
        <w:br/>
        <w:t>in glandium quoque genere continetur. eadem</w:t>
        <w:br/>
        <w:t xml:space="preserve">alio nomine </w:t>
      </w:r>
      <w:r>
        <w:rPr>
          <w:rStyle w:val="GrcARELIRE"/>
        </w:rPr>
        <w:t>βάλανος σαρδιανὴ</w:t>
      </w:r>
      <w:r>
        <w:rPr>
          <w:rStyle w:val="Dfinition"/>
        </w:rPr>
        <w:t xml:space="preserve"> appellatur: vide</w:t>
        <w:br/>
      </w:r>
      <w:r>
        <w:rPr>
          <w:rStyle w:val="Orth"/>
        </w:rPr>
        <w:t>Διὸς βάλανος</w:t>
      </w:r>
      <w:r>
        <w:rPr>
          <w:rStyle w:val="Dfinition"/>
        </w:rPr>
        <w:t>.</w:t>
        <w:br/>
      </w:r>
      <w:r>
        <w:rPr>
          <w:rStyle w:val="Orth"/>
        </w:rPr>
        <w:t>Βάλανος ἐυβοὶκὴ</w:t>
      </w:r>
      <w:r>
        <w:rPr>
          <w:rStyle w:val="Dfinition"/>
        </w:rPr>
        <w:t xml:space="preserve"> nux castanea.</w:t>
        <w:br/>
      </w:r>
      <w:r>
        <w:rPr>
          <w:rStyle w:val="Orth"/>
        </w:rPr>
        <w:t>Βάλανος μυρεψικὴ</w:t>
      </w:r>
      <w:r>
        <w:rPr>
          <w:rStyle w:val="Dfinition"/>
        </w:rPr>
        <w:t>. glans vnguentaria. Est fructus ar¬</w:t>
        <w:br/>
        <w:t>boris myricae similis, magnitudine auellanae nu¬</w:t>
        <w:br/>
        <w:t>cis, cuius nucleus Graecarum nucum more tri¬</w:t>
        <w:br/>
        <w:t>tus, humorem reddit, quo, vice olei, preciosa</w:t>
        <w:br/>
        <w:t>vnguenta compinguntur. Nascitur in Aethio¬</w:t>
        <w:br/>
        <w:t>pia, Aeypto, Arabia, &amp; Petra oppido iuxta Iu¬</w:t>
        <w:br/>
        <w:t xml:space="preserve">daeam: à quo </w:t>
      </w:r>
      <w:r>
        <w:rPr>
          <w:rStyle w:val="GrcARELIRE"/>
        </w:rPr>
        <w:t>βάλανος αἰθιοπὴν</w:t>
      </w:r>
      <w:r>
        <w:rPr>
          <w:rStyle w:val="Dfinition"/>
        </w:rPr>
        <w:t xml:space="preserve">, </w:t>
      </w:r>
      <w:r>
        <w:rPr>
          <w:rStyle w:val="GrcARELIRE"/>
        </w:rPr>
        <w:t>θηβαίκὴ</w:t>
      </w:r>
      <w:r>
        <w:rPr>
          <w:rStyle w:val="Dfinition"/>
        </w:rPr>
        <w:t xml:space="preserve">, </w:t>
      </w:r>
      <w:r>
        <w:rPr>
          <w:rStyle w:val="GrcARELIRE"/>
        </w:rPr>
        <w:t>ἀὐαβικὴ</w:t>
      </w:r>
      <w:r>
        <w:rPr>
          <w:rStyle w:val="Dfinition"/>
        </w:rPr>
        <w:br/>
      </w:r>
      <w:r>
        <w:rPr>
          <w:rStyle w:val="GrcARELIRE"/>
        </w:rPr>
        <w:t>πετραία</w:t>
      </w:r>
      <w:r>
        <w:rPr>
          <w:rStyle w:val="Dfinition"/>
        </w:rPr>
        <w:t xml:space="preserve">, </w:t>
      </w:r>
      <w:r>
        <w:rPr>
          <w:rStyle w:val="GrcARELIRE"/>
        </w:rPr>
        <w:t>συριαὶ καὶ Αἰγυπία</w:t>
      </w:r>
      <w:r>
        <w:rPr>
          <w:rStyle w:val="Dfinition"/>
        </w:rPr>
        <w:t xml:space="preserve"> dicta est. Plinius &amp;</w:t>
        <w:br/>
        <w:t xml:space="preserve">Aetius </w:t>
      </w:r>
      <w:r>
        <w:rPr>
          <w:rStyle w:val="GrcARELIRE"/>
        </w:rPr>
        <w:t>μυρρβάλανον</w:t>
      </w:r>
      <w:r>
        <w:rPr>
          <w:rStyle w:val="Dfinition"/>
        </w:rPr>
        <w:t xml:space="preserve"> appellant. Praefertur plena,</w:t>
        <w:br/>
        <w:t>recens, candida, quae facile delibretur. Eius ca¬</w:t>
        <w:br/>
        <w:t>ro drachmae pondere vomitoria est, aluum lar¬</w:t>
        <w:br/>
        <w:t>giter subducit &amp; iecur lienemque expurgat. car¬</w:t>
        <w:br/>
        <w:t>nis succus multum calidus est, cortex autem plu¬</w:t>
        <w:br/>
        <w:t>rimum adstringit. Sunt qui putent eandem esse,</w:t>
        <w:br/>
        <w:t>aut non longe dissimilem à nuce quae vulgo mus¬</w:t>
        <w:br/>
        <w:t>cata dicitur. Quos vereor ne vna haec res redar¬</w:t>
        <w:br/>
        <w:t>guat, quod veteres glandem vnguentariam pro¬</w:t>
        <w:br/>
        <w:t>diderint vomitiones mouere, quas nobis nux</w:t>
        <w:br/>
        <w:t>muscata videtur sistere: aluum resoluere, quam</w:t>
        <w:br/>
        <w:t>nostra nux confirmat: &amp; stomacho non eam</w:t>
        <w:br/>
        <w:t>modo aduersari, sed &amp; eius oleum, quo nihil</w:t>
        <w:br/>
        <w:t>nunc habemus stomacho gratius.</w:t>
        <w:br/>
      </w:r>
      <w:r>
        <w:rPr>
          <w:rStyle w:val="Orth"/>
        </w:rPr>
        <w:t>Βάλανος σαρδιανὴ</w:t>
      </w:r>
      <w:r>
        <w:rPr>
          <w:rStyle w:val="Dfinition"/>
        </w:rPr>
        <w:t>. nux castanea, ideo dicta quod à</w:t>
        <w:br/>
        <w:t xml:space="preserve">Sardibus primum venerit. eadem dicitur </w:t>
      </w:r>
      <w:r>
        <w:rPr>
          <w:rStyle w:val="GrcARELIRE"/>
        </w:rPr>
        <w:t>βά</w:t>
      </w:r>
      <w:r>
        <w:rPr>
          <w:rStyle w:val="Dfinition"/>
        </w:rPr>
        <w:t>¬</w:t>
        <w:br/>
      </w:r>
      <w:r>
        <w:rPr>
          <w:rStyle w:val="GrcARELIRE"/>
        </w:rPr>
        <w:t>λανος ἐυβοίας</w:t>
      </w:r>
      <w:r>
        <w:rPr>
          <w:rStyle w:val="Dfinition"/>
        </w:rPr>
        <w:t>.</w:t>
        <w:br/>
      </w:r>
      <w:r>
        <w:rPr>
          <w:rStyle w:val="Orth"/>
        </w:rPr>
        <w:t>Βδάνου πίεσμα</w:t>
      </w:r>
      <w:r>
        <w:rPr>
          <w:rStyle w:val="Dfinition"/>
        </w:rPr>
        <w:t>. glandis vnguentariae succus, vt qui¬</w:t>
        <w:br/>
        <w:t>dam volunt, vel eiusdem glandis expressae retri¬</w:t>
        <w:br/>
        <w:t>mentum.</w:t>
        <w:br/>
        <w:t xml:space="preserve">Quanquam </w:t>
      </w:r>
      <w:r>
        <w:rPr>
          <w:rStyle w:val="GrcARELIRE"/>
        </w:rPr>
        <w:t>πίσματος</w:t>
      </w:r>
      <w:r>
        <w:rPr>
          <w:rStyle w:val="Dfinition"/>
        </w:rPr>
        <w:t xml:space="preserve"> vox non retrimenta tan¬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à succo expresso, cuiuscumque tandem rei reli¬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qua, sed etiam ipsum succum saepenumero, Grae¬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cis medicis significet, quemadmodum etiam</w:t>
        <w:br/>
        <w:t xml:space="preserve">13 </w:t>
      </w:r>
      <w:r>
        <w:rPr>
          <w:rStyle w:val="GrcARELIRE"/>
        </w:rPr>
        <w:t>ἐκπίέτια</w:t>
      </w:r>
      <w:r>
        <w:rPr>
          <w:rStyle w:val="Dfinition"/>
        </w:rPr>
        <w:t xml:space="preserve">, itemque </w:t>
      </w:r>
      <w:r>
        <w:rPr>
          <w:rStyle w:val="GrcARELIRE"/>
        </w:rPr>
        <w:t>ἀπόθλιμμα</w:t>
      </w:r>
      <w:r>
        <w:rPr>
          <w:rStyle w:val="Dfinition"/>
        </w:rPr>
        <w:t xml:space="preserve"> modo pro retri¬</w:t>
        <w:br/>
      </w:r>
      <w:r>
        <w:rPr>
          <w:rStyle w:val="Dfinition"/>
          <w:lang w:val="it-IT"/>
        </w:rPr>
        <w:t>mentis modo pro succis accipiuntur, adeo vt</w:t>
        <w:br/>
        <w:t>hoc in ambiguo significatu, rei ipsius vsum in¬</w:t>
        <w:br/>
        <w:t>tueri oporteat ad veram significationem dignos¬</w:t>
        <w:br/>
        <w:t>cendam: ita pro retrimentis sumit Galen. 1. &amp;4</w:t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>, in smegmatum vsu quae affricari extersio¬</w:t>
        <w:br/>
        <w:t>nis gratia debent; &amp; lib. 2. in Epithemate Cha¬</w:t>
        <w:br/>
        <w:t xml:space="preserve">riclis, ad veterem capitis dolorem </w:t>
      </w:r>
      <w:r>
        <w:rPr>
          <w:rStyle w:val="GrcARELIRE"/>
        </w:rPr>
        <w:t>ἱρίνου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μύρυ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πίεσ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μα</w:t>
      </w:r>
      <w:r>
        <w:rPr>
          <w:rStyle w:val="Dfinition"/>
          <w:lang w:val="it-IT"/>
        </w:rPr>
        <w:t xml:space="preserve"> accipiendum pro vnguenti irini faece, quae</w:t>
        <w:br/>
        <w:t xml:space="preserve">alias </w:t>
      </w:r>
      <w:r>
        <w:rPr>
          <w:rStyle w:val="GrcARELIRE"/>
        </w:rPr>
        <w:t>μάγμα</w:t>
      </w:r>
      <w:r>
        <w:rPr>
          <w:rStyle w:val="Dfinition"/>
          <w:lang w:val="it-IT"/>
        </w:rPr>
        <w:t xml:space="preserve"> vocatur vt etiam Plin. testatur, ita,</w:t>
        <w:br/>
        <w:t>&amp; Aetius serm. 13. cap. 128. Sed &amp; myrobalani,</w:t>
        <w:br/>
      </w:r>
      <w:r>
        <w:rPr>
          <w:rStyle w:val="GrcARELIRE"/>
        </w:rPr>
        <w:t>μάγμα</w:t>
      </w:r>
      <w:r>
        <w:rPr>
          <w:rStyle w:val="Dfinition"/>
          <w:lang w:val="it-IT"/>
        </w:rPr>
        <w:t xml:space="preserve"> Cels. lib. 6. c. 5. appellat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πεσυα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ρρβαλάνοη</w:t>
      </w:r>
      <w:r>
        <w:rPr>
          <w:rStyle w:val="Dfinition"/>
          <w:lang w:val="it-IT"/>
        </w:rPr>
        <w:t>, ita denique Aetius serm. 13. c. 21. de</w:t>
        <w:br/>
        <w:t>retrimentis expressorum fraxini foliorum vsur¬</w:t>
        <w:br/>
        <w:t xml:space="preserve">pauit: Pro succo autem vocem </w:t>
      </w:r>
      <w:r>
        <w:rPr>
          <w:rStyle w:val="GrcARELIRE"/>
        </w:rPr>
        <w:t>πέσματος</w:t>
      </w:r>
      <w:r>
        <w:rPr>
          <w:rStyle w:val="Dfinition"/>
          <w:lang w:val="it-IT"/>
        </w:rPr>
        <w:t xml:space="preserve"> Dios¬</w:t>
        <w:br/>
        <w:t>cor. vsurpat lib. 1. de baccis lauri; Ita Gal. libr.</w:t>
        <w:br/>
        <w:t xml:space="preserve">2.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 xml:space="preserve">. ex Archigene, pro capite rigando </w:t>
      </w:r>
      <w:r>
        <w:rPr>
          <w:rStyle w:val="GrcARELIRE"/>
        </w:rPr>
        <w:t>δ</w:t>
      </w:r>
      <w:r>
        <w:rPr>
          <w:rStyle w:val="Dfinition"/>
          <w:lang w:val="it-IT"/>
        </w:rPr>
        <w:t>u¬</w:t>
        <w:br/>
      </w:r>
      <w:r>
        <w:rPr>
          <w:rStyle w:val="GrcARELIRE"/>
        </w:rPr>
        <w:t>ρνίδων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ἐκπίεσαμα</w:t>
      </w:r>
      <w:r>
        <w:rPr>
          <w:rStyle w:val="Dfinition"/>
          <w:lang w:val="it-IT"/>
        </w:rPr>
        <w:t xml:space="preserve"> habet, &amp; lib. 3. in aurium inflam.</w:t>
        <w:br/>
        <w:t>matione ex Apollonio; Sic eodem libro ad au¬</w:t>
        <w:br/>
        <w:t>rium dolores, Archigenes pro succo &amp; oleo ex</w:t>
        <w:br/>
        <w:t>Amygdalis amaris expresso vsurpauit, vt &amp;</w:t>
        <w:br/>
        <w:t>Dioscor. lib. 1. de malo punico: his in omnibus</w:t>
        <w:br/>
        <w:t xml:space="preserve">locis vsus ipse indicat voce </w:t>
      </w:r>
      <w:r>
        <w:rPr>
          <w:rStyle w:val="GrcARELIRE"/>
        </w:rPr>
        <w:t>πέσματος</w:t>
      </w:r>
      <w:r>
        <w:rPr>
          <w:rStyle w:val="Dfinition"/>
          <w:lang w:val="it-IT"/>
        </w:rPr>
        <w:t xml:space="preserve"> seu </w:t>
      </w:r>
      <w:r>
        <w:rPr>
          <w:rStyle w:val="GrcARELIRE"/>
        </w:rPr>
        <w:t>ἀπο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θλίυματος</w:t>
      </w:r>
      <w:r>
        <w:rPr>
          <w:rStyle w:val="Dfinition"/>
          <w:lang w:val="it-IT"/>
        </w:rPr>
        <w:t xml:space="preserve"> modo succum intelligi oportere, mo¬</w:t>
        <w:br/>
        <w:t>do retrimenta à succo expresso.</w:t>
        <w:br/>
        <w:t>ficax describitur à Celso li. 6. c. 6.</w:t>
        <w:br/>
      </w:r>
      <w:r>
        <w:rPr>
          <w:rStyle w:val="Orth"/>
        </w:rPr>
        <w:t>Βάλανοι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γοινίκων</w:t>
      </w:r>
      <w:r>
        <w:rPr>
          <w:rStyle w:val="Dfinition"/>
          <w:lang w:val="it-IT"/>
        </w:rPr>
        <w:t>. fructus palmularum, qui composi¬</w:t>
        <w:br/>
        <w:t xml:space="preserve">ta voce </w:t>
      </w:r>
      <w:r>
        <w:rPr>
          <w:rStyle w:val="GrcARELIRE"/>
        </w:rPr>
        <w:t>ροινικοβάλανοι</w:t>
      </w:r>
      <w:r>
        <w:rPr>
          <w:rStyle w:val="Dfinition"/>
          <w:lang w:val="it-IT"/>
        </w:rPr>
        <w:t xml:space="preserve"> dicuntur &amp; </w:t>
      </w:r>
      <w:r>
        <w:rPr>
          <w:rStyle w:val="GrcARELIRE"/>
        </w:rPr>
        <w:t>δάκτυλοι</w:t>
      </w:r>
      <w:r>
        <w:rPr>
          <w:rStyle w:val="Dfinition"/>
          <w:lang w:val="it-IT"/>
        </w:rPr>
        <w:t>.</w:t>
        <w:br/>
        <w:t>Bo</w:t>
      </w:r>
      <w:r>
        <w:rPr>
          <w:rStyle w:val="GrcARELIRE"/>
        </w:rPr>
        <w:t>λάυστον</w:t>
      </w:r>
      <w:r>
        <w:rPr>
          <w:rStyle w:val="Dfinition"/>
          <w:lang w:val="it-IT"/>
        </w:rPr>
        <w:t>. Hesychio est mali punici species cuius,</w:t>
        <w:br/>
        <w:t>florem esse medicinae vtilem tradit: Dioscor.</w:t>
        <w:br/>
        <w:t>vero &amp; Plinius non ipsum malum punicum sic,</w:t>
        <w:br/>
        <w:t>vocari tradunt, sed eius florem &amp; quidem syl¬</w:t>
        <w:br/>
        <w:t>uestris, lib. 13. c. 19. &amp; lib. 23. c. 6. cuius floris</w:t>
        <w:br/>
        <w:t>tria reperiuntur genera coloribus distincta, can¬</w:t>
        <w:br/>
        <w:t>didum, fuluum, rosaceum: Caeterum tùm cy¬</w:t>
        <w:br/>
        <w:t>tini, tùm balaustij nomina aliter ac Dioscorides,„</w:t>
        <w:br/>
        <w:t>Plinius accepit lib. 23. c. 6. Siquidem tam La¬„</w:t>
        <w:br/>
        <w:t>tinae quam syluestris punicae florere incipientis,</w:t>
        <w:br/>
        <w:t>(desinentis legendum esse suspicatur Corna¬„</w:t>
        <w:br/>
        <w:t>rius) primum partum, cytinum vocare videtur;</w:t>
        <w:br/>
        <w:t>Balaustium vero flosculum vtriusque, antequam</w:t>
        <w:br/>
        <w:t>malum prodeat in ipso erumpentem cytmo: ex</w:t>
        <w:br/>
        <w:t>balaustio autem succus exprimitur hypocistidis,</w:t>
        <w:br/>
        <w:t>modo. Astringit vehementer, siccat ordine ter¬</w:t>
        <w:br/>
        <w:t>tio &amp; refrigerat: ideo fluentem sistit sangui¬„</w:t>
        <w:br/>
        <w:t xml:space="preserve">nem. vide </w:t>
      </w:r>
      <w:r>
        <w:rPr>
          <w:rStyle w:val="Ref"/>
        </w:rPr>
        <w:t>κύτινος</w:t>
      </w:r>
      <w:r>
        <w:rPr>
          <w:rStyle w:val="Dfinition"/>
          <w:lang w:val="it-IT"/>
        </w:rPr>
        <w:t>..55</w:t>
        <w:br/>
      </w:r>
      <w:r>
        <w:rPr>
          <w:rStyle w:val="Orth"/>
          <w:lang w:val="it-IT"/>
        </w:rPr>
        <w:t>B</w:t>
      </w:r>
      <w:r>
        <w:rPr>
          <w:rStyle w:val="Orth"/>
        </w:rPr>
        <w:t>διβὶς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κοιλότης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παραμήκης</w:t>
      </w:r>
      <w:r>
        <w:rPr>
          <w:rStyle w:val="Dfinition"/>
          <w:lang w:val="it-IT"/>
        </w:rPr>
        <w:t>, hoc est, concauitas ob¬</w:t>
        <w:br/>
        <w:t>longa, apud Hippocr.</w:t>
        <w:br/>
        <w:t>B</w:t>
      </w:r>
      <w:r>
        <w:rPr>
          <w:rStyle w:val="GrcARELIRE"/>
        </w:rPr>
        <w:t>αλί</w:t>
      </w:r>
      <w:r>
        <w:rPr>
          <w:rStyle w:val="Dfinition"/>
          <w:lang w:val="it-IT"/>
        </w:rPr>
        <w:t xml:space="preserve">a Hesychio </w:t>
      </w:r>
      <w:r>
        <w:rPr>
          <w:rStyle w:val="GrcARELIRE"/>
        </w:rPr>
        <w:t>ὀρθαὶ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μία</w:t>
      </w:r>
      <w:r>
        <w:rPr>
          <w:rStyle w:val="Dfinition"/>
          <w:lang w:val="it-IT"/>
        </w:rPr>
        <w:t xml:space="preserve"> dicitur.2</w:t>
        <w:br/>
      </w:r>
      <w:r>
        <w:rPr>
          <w:rStyle w:val="Orth"/>
          <w:lang w:val="it-IT"/>
        </w:rPr>
        <w:t>B</w:t>
      </w:r>
      <w:r>
        <w:rPr>
          <w:rStyle w:val="Orth"/>
        </w:rPr>
        <w:t>δὶς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σίκις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ἄγχιος</w:t>
      </w:r>
      <w:r>
        <w:rPr>
          <w:rStyle w:val="Dfinition"/>
          <w:lang w:val="it-IT"/>
        </w:rPr>
        <w:t>, hoc est, cu¬</w:t>
        <w:br/>
        <w:t>cumis anguinus, vt habetur apud Dioscoridem.</w:t>
        <w:br/>
      </w:r>
      <w:r>
        <w:rPr>
          <w:rStyle w:val="Orth"/>
        </w:rPr>
        <w:t>Βιιωτὴ</w:t>
      </w:r>
      <w:r>
        <w:rPr>
          <w:rStyle w:val="Dfinition"/>
          <w:lang w:val="it-IT"/>
        </w:rPr>
        <w:t>. ballote. Herba est caulibus quadrangulis,</w:t>
        <w:br/>
        <w:t>nigricantibus, hirsutis fere ab vna radice nume¬</w:t>
        <w:br/>
        <w:t>rosis, folio marrubij sed maiore, pene rotundo,</w:t>
        <w:br/>
        <w:t>piloso, cingente per intercapedines caulem,</w:t>
        <w:br/>
        <w:t>apiastri similitudine, graueolente, orbiculato</w:t>
        <w:br/>
        <w:t>florum ambítu, qui candidi in rotae speciem sca¬</w:t>
        <w:br/>
        <w:t>pos verticillatim obducunt. Dicitur alio nomi¬</w:t>
        <w:br/>
        <w:t xml:space="preserve">ne </w:t>
      </w:r>
      <w:r>
        <w:rPr>
          <w:rStyle w:val="GrcARELIRE"/>
        </w:rPr>
        <w:t>μελισσόφυλλον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μελαμπράσιον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πράσιον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λαν</w:t>
      </w:r>
      <w:r>
        <w:rPr>
          <w:rStyle w:val="Dfinition"/>
          <w:lang w:val="it-IT"/>
        </w:rPr>
        <w:t>, vt ait Plinius lib. 5. cap. 4. Officinae omnes</w:t>
        <w:br/>
        <w:t>marrubiastrum aut nigrum marrubium appel¬</w:t>
        <w:br/>
        <w:t>lant.</w:t>
        <w:br/>
      </w:r>
      <w:r>
        <w:rPr>
          <w:rStyle w:val="Orth"/>
          <w:lang w:val="it-IT"/>
        </w:rPr>
        <w:t>B</w:t>
      </w:r>
      <w:r>
        <w:rPr>
          <w:rStyle w:val="Orth"/>
        </w:rPr>
        <w:t>δροῖος</w:t>
      </w:r>
      <w:r>
        <w:rPr>
          <w:rStyle w:val="Dfinition"/>
          <w:lang w:val="it-IT"/>
        </w:rPr>
        <w:t>. qui est ex Valoea vrbe Macedoniae, apud</w:t>
        <w:br/>
        <w:t>Hippocr.</w:t>
        <w:br/>
        <w:t xml:space="preserve">Apud Stephanum vrbs ista Macedoniae </w:t>
      </w:r>
      <w:r>
        <w:rPr>
          <w:rStyle w:val="GrcARELIRE"/>
        </w:rPr>
        <w:t>β</w:t>
      </w:r>
      <w:r>
        <w:rPr>
          <w:rStyle w:val="Dfinition"/>
          <w:lang w:val="it-IT"/>
        </w:rPr>
        <w:t>a¬</w:t>
        <w:br/>
      </w:r>
      <w:r>
        <w:rPr>
          <w:rStyle w:val="GrcARELIRE"/>
        </w:rPr>
        <w:t>λοιὸν</w:t>
      </w:r>
      <w:r>
        <w:rPr>
          <w:rStyle w:val="Dfinition"/>
          <w:lang w:val="it-IT"/>
        </w:rPr>
        <w:t xml:space="preserve"> est, &amp; cuius </w:t>
      </w:r>
      <w:r>
        <w:rPr>
          <w:rStyle w:val="GrcARELIRE"/>
        </w:rPr>
        <w:t>βαλόίεις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Βαλσαμίη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βέφθαλμὸν</w:t>
      </w:r>
      <w:r>
        <w:rPr>
          <w:rStyle w:val="Dfinition"/>
          <w:lang w:val="it-IT"/>
        </w:rPr>
        <w:t>, vt ha¬</w:t>
        <w:br/>
        <w:t>betur apud Dioscor.</w:t>
        <w:br/>
      </w:r>
      <w:r>
        <w:rPr>
          <w:rStyle w:val="Orth"/>
        </w:rPr>
        <w:t>Βάλσαμον</w:t>
      </w:r>
      <w:r>
        <w:rPr>
          <w:rStyle w:val="Dfinition"/>
          <w:lang w:val="it-IT"/>
        </w:rPr>
        <w:t xml:space="preserve">. . Hesychius esse dicit </w:t>
      </w:r>
      <w:r>
        <w:rPr>
          <w:rStyle w:val="GrcARELIRE"/>
        </w:rPr>
        <w:t>ἀρωματικὸν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αντος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</w:t>
      </w:r>
      <w:r>
        <w:rPr>
          <w:rStyle w:val="Dfinition"/>
          <w:lang w:val="it-IT"/>
        </w:rPr>
        <w:br/>
      </w:r>
      <w:r>
        <w:rPr>
          <w:rStyle w:val="GrcARELIRE"/>
        </w:rPr>
        <w:t>διαβαλαίου</w:t>
      </w:r>
      <w:r>
        <w:rPr>
          <w:rStyle w:val="Dfinition"/>
          <w:lang w:val="it-IT"/>
        </w:rPr>
        <w:t>. collyrium vlceribus oculorum ef¬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>est tamen potius liquor Aromaticus quam flos,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fusius docent Theophr. histor. plant. lib. 9.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6. Dioscor. lib. 1. c. 18. Plin. lib. 12. c. 25.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antidot. lib. 1. Strabo Georgic. lib. 16. Iustin.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histor. lib. 26. &amp; Pausanias in Boeoticis.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 planta aromaticum istum &amp; fragrantissi¬</w:t>
        <w:br/>
        <w:t xml:space="preserve">mum liquorem fundens, </w:t>
      </w:r>
      <w:r>
        <w:rPr>
          <w:rStyle w:val="GrcARELIRE"/>
        </w:rPr>
        <w:t>βάλσαμον</w:t>
      </w:r>
      <w:r>
        <w:rPr>
          <w:rStyle w:val="Dfinition"/>
        </w:rPr>
        <w:t xml:space="preserve"> nominatur vt</w:t>
        <w:br/>
        <w:t>Dios. loco citato docet. est vero frutex, vel vt idem</w:t>
        <w:br/>
        <w:t>ait, arbuscula magnitudine albae violae aut Pyxa¬</w:t>
        <w:br/>
        <w:t>canthae, vel sicut ait Aetius binûm cubitorum, fo¬</w:t>
        <w:br/>
        <w:t>lio rutae proximo sed candidiore &amp; perpetuo vi¬</w:t>
        <w:br/>
        <w:t>rente in Iudaea solum quadam conualle &amp; Aegypto</w:t>
        <w:br/>
        <w:t xml:space="preserve">nascens. </w:t>
      </w:r>
      <w:r>
        <w:rPr>
          <w:rStyle w:val="Dfinition"/>
          <w:lang w:val="it-IT"/>
        </w:rPr>
        <w:t>Caeterum postea propagata est &amp; pluri¬</w:t>
        <w:br/>
        <w:t>mis locis sata ex quo Romani Iudęa potiti sunt.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Huius autem arboris magnitudinem &amp; for¬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mam, alij aliter exprimere conati sunt, vt in tan¬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ta varietate certi vix quicquam pronunciare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possimus: ac Pausanias quidem in Beotticis nas¬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ci prodidit in Arabia, magnitudine fruticis, myr¬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tifolijs, sampsuchi herbae: Solinus in polyhist.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similes vitibus stirpes esse prodidit: at Plin. l. 12.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35. c. Balsami arbusculam viti quam myrto similiorem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esse voluit, huic folium esse rutae proximum,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proceritate intra bina cubita subsistere: Theo¬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phrast. vero 9. histor. plant. cap. 6. magnae Pu¬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nicae malo similem esse dixit, folio rutae proxi¬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mo, fructu Terebinthi: Monardes item Hispa¬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lensis huius aetatis medicus libr. de simplicibus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medicamentis ex occidentali India delatis, arbo¬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rem esse asserit malo Punica maiorem sed folio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vrticae, Strabo libr. 16. Geograph. author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„Cytiso &amp; Terebintho persimilem esse: Iu¬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stin. historicus libr. 36. pineis arboribus for¬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mam similem habere, nisi quod sit humilis ma¬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gis, &amp; in vinearum morem excolatur; Dioscor.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lib. 1. c. 18. magnitudine Lycio seu pyxiacanthae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similem esse tradit, nam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λευκοίου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λυκίς</w:t>
      </w:r>
      <w:r>
        <w:rPr>
          <w:rStyle w:val="Dfinition"/>
          <w:lang w:val="it-IT"/>
        </w:rPr>
        <w:t>le¬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gendum videtur, itemque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πυρακάνθης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πυξα</w:t>
      </w:r>
      <w:r>
        <w:rPr>
          <w:rStyle w:val="Dfinition"/>
          <w:lang w:val="it-IT"/>
        </w:rPr>
        <w:t>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κάνθης</w:t>
      </w:r>
      <w:r>
        <w:rPr>
          <w:rStyle w:val="Dfinition"/>
          <w:lang w:val="it-IT"/>
        </w:rPr>
        <w:t>; est autem Lycium vnum &amp; idem cum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spina buxea vt idem ipse Dioscorides testatur c.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 Lycio; Ex balsami autem cortice gutta ma¬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nat quae </w:t>
      </w:r>
      <w:r>
        <w:rPr>
          <w:rStyle w:val="GrcARELIRE"/>
        </w:rPr>
        <w:t>ὀποβάλσαμον</w:t>
      </w:r>
      <w:r>
        <w:rPr>
          <w:rStyle w:val="Dfinition"/>
          <w:lang w:val="it-IT"/>
        </w:rPr>
        <w:t xml:space="preserve"> vocatur: eius autem surcu¬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lus </w:t>
      </w:r>
      <w:r>
        <w:rPr>
          <w:rStyle w:val="GrcARELIRE"/>
        </w:rPr>
        <w:t>ξυλοβάλσαμον</w:t>
      </w:r>
      <w:r>
        <w:rPr>
          <w:rStyle w:val="Dfinition"/>
          <w:lang w:val="it-IT"/>
        </w:rPr>
        <w:t xml:space="preserve"> dicitur, de quibus vide suis lo¬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cis: Balsamum autem desiccat &amp; excalfacit se¬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cundo excessu; est &amp; tenuium partium &amp; odo¬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ratum.</w:t>
        <w:br/>
      </w:r>
      <w:r>
        <w:rPr>
          <w:rStyle w:val="Orth"/>
        </w:rPr>
        <w:t>Βοδιταμέλαιον</w:t>
      </w:r>
      <w:r>
        <w:rPr>
          <w:rStyle w:val="Dfinition"/>
          <w:lang w:val="it-IT"/>
        </w:rPr>
        <w:t>. est succus balsami oleo persimilis, qui</w:t>
        <w:br/>
        <w:t>ex eo imis partibus crebra scarificatione vulne¬</w:t>
        <w:br/>
        <w:t>rato emanabat. Idem cum opobalsamo est, vt</w:t>
        <w:br/>
        <w:t>scribit Simeon.</w:t>
        <w:br/>
      </w:r>
      <w:r>
        <w:rPr>
          <w:rStyle w:val="Orth"/>
        </w:rPr>
        <w:t>Βιταμώδης</w:t>
      </w:r>
      <w:r>
        <w:rPr>
          <w:rStyle w:val="Dfinition"/>
          <w:lang w:val="it-IT"/>
        </w:rPr>
        <w:t xml:space="preserve">. cognomentum est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κασίας</w:t>
      </w:r>
      <w:r>
        <w:rPr>
          <w:rStyle w:val="Dfinition"/>
          <w:lang w:val="it-IT"/>
        </w:rPr>
        <w:t>, vt inquit</w:t>
        <w:br/>
        <w:t>Plinius, quae balsami odore est, sed amara, ideo¬</w:t>
        <w:br/>
        <w:t>que vtilior medicis, sicut nigra vnguentis.</w:t>
        <w:br/>
      </w:r>
      <w:r>
        <w:rPr>
          <w:rStyle w:val="Orth"/>
        </w:rPr>
        <w:t>Βάμμα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ἔμβαμμα</w:t>
      </w:r>
      <w:r>
        <w:rPr>
          <w:rStyle w:val="Dfinition"/>
          <w:lang w:val="it-IT"/>
        </w:rPr>
        <w:t>, intinctus, id est, liquor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quo panem vel obsonia intingimus: Scho¬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liastes Nicandri putat sic vocari omne </w:t>
      </w:r>
      <w:r>
        <w:rPr>
          <w:rStyle w:val="GrcARELIRE"/>
        </w:rPr>
        <w:t>ὑγρὸν</w:t>
      </w:r>
      <w:r>
        <w:rPr>
          <w:rStyle w:val="Dfinition"/>
          <w:lang w:val="it-IT"/>
        </w:rPr>
        <w:t>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atque si solum &amp; sine adiectione ponatur signifi¬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care acetum: diminutiua voce dicitur </w:t>
      </w:r>
      <w:r>
        <w:rPr>
          <w:rStyle w:val="GrcARELIRE"/>
        </w:rPr>
        <w:t>βαμμάτιον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Athen. lib. 9.</w:t>
        <w:br/>
      </w:r>
      <w:r>
        <w:rPr>
          <w:rStyle w:val="Orth"/>
        </w:rPr>
        <w:t>Βαπτηστέρια</w:t>
      </w:r>
      <w:r>
        <w:rPr>
          <w:rStyle w:val="Dfinition"/>
          <w:lang w:val="it-IT"/>
        </w:rPr>
        <w:t>. dicebantur olim in domus secretiore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parte veluti lacus quidam ex ligno, lapide, mar¬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more, aut alia materia in quibus lauabantur: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duorum erant generum, alia dicebantur frigi¬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daria, alia calidaria; in illis lauabantur frigida,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his calida: fiebant interdum capacissima, adeo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vt in his natari posset. vide Vitruuium, &amp; Plin.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iuniorem in epistola ad Gallum.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απὸς</w:t>
      </w:r>
      <w:r>
        <w:rPr>
          <w:rStyle w:val="Dfinition"/>
          <w:lang w:val="it-IT"/>
        </w:rPr>
        <w:t>. lapis est seu gemma bituminosa, molli odo¬</w:t>
        <w:br/>
        <w:t xml:space="preserve">re praedita. </w:t>
      </w:r>
      <w:r>
        <w:rPr>
          <w:rStyle w:val="Dfinition"/>
          <w:lang w:val="fr-FR"/>
        </w:rPr>
        <w:t>Sic dicitur ex tinctura, quanquam</w:t>
        <w:br/>
        <w:t>Plinius non explicat quo colore fuerit tincta.</w:t>
        <w:br/>
        <w:t>Sunt qui existiment anchusae radice intinctam</w:t>
        <w:br/>
        <w:t>fuisse.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αῤβαρς</w:t>
      </w:r>
      <w:r>
        <w:rPr>
          <w:rStyle w:val="Dfinition"/>
          <w:lang w:val="fr-FR"/>
        </w:rPr>
        <w:t>. barbara. dicuntur (inquit Gal.) à recen¬</w:t>
        <w:br/>
        <w:t>tioribus medicis emplastra quae bitumine con¬</w:t>
        <w:br/>
        <w:t>stant. Est enim generis nomen, non particularis</w:t>
        <w:br/>
        <w:t xml:space="preserve">alicuius medicamenti. </w:t>
      </w:r>
      <w:r>
        <w:rPr>
          <w:rStyle w:val="Dfinition"/>
          <w:lang w:val="it-IT"/>
        </w:rPr>
        <w:t>Siquidem multa compo¬</w:t>
        <w:br/>
        <w:t>sitione inter se admodum differentia barbara ap¬</w:t>
        <w:br/>
        <w:t>pellantur. Eorum vero plaeraquo etiam nigra di¬</w:t>
        <w:br/>
        <w:t>cta fuere, videlicet à colore bituminis. Quoniam</w:t>
        <w:br/>
        <w:t>autem bitumen glutinandi vim habet, cruentis¬</w:t>
        <w:br/>
        <w:t xml:space="preserve">que vulneribus conuenit, quae </w:t>
      </w:r>
      <w:r>
        <w:rPr>
          <w:rStyle w:val="GrcARELIRE"/>
        </w:rPr>
        <w:t>ἔναιμα</w:t>
      </w:r>
      <w:r>
        <w:rPr>
          <w:rStyle w:val="Dfinition"/>
          <w:lang w:val="it-IT"/>
        </w:rPr>
        <w:t xml:space="preserve"> appellan¬</w:t>
        <w:br/>
        <w:t xml:space="preserve">tur, ideo saepe </w:t>
      </w:r>
      <w:r>
        <w:rPr>
          <w:rStyle w:val="GrcARELIRE"/>
        </w:rPr>
        <w:t>ἔναιμα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βαῤβαρι</w:t>
      </w:r>
      <w:r>
        <w:rPr>
          <w:rStyle w:val="Dfinition"/>
          <w:lang w:val="it-IT"/>
        </w:rPr>
        <w:t>, hoc est, barbara</w:t>
        <w:br/>
        <w:t>cruentis vulneribus conuenientia, dicuntur à</w:t>
        <w:br/>
        <w:t>medicis, vt à Gal. lib. 5. meth. med. in sistendo</w:t>
        <w:br/>
        <w:t>sanguine è pulmone erumpente.</w:t>
        <w:br/>
        <w:t>Multae autem barbarorum emplastrorum de¬</w:t>
        <w:br/>
        <w:t xml:space="preserve">scriptiones habentur apud Gal. 2.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c. 22. c</w:t>
        <w:br/>
        <w:t>Cur autem sic dicta sint fatetur Gal. se ignorare ae</w:t>
        <w:br/>
        <w:t>2. ad Glauconem.6</w:t>
        <w:br/>
      </w:r>
      <w:r>
        <w:rPr>
          <w:rStyle w:val="Orth"/>
        </w:rPr>
        <w:t>Βαρβαρικὸν</w:t>
      </w:r>
      <w:r>
        <w:rPr>
          <w:rStyle w:val="Dfinition"/>
          <w:lang w:val="it-IT"/>
        </w:rPr>
        <w:t>. nomen est medicamenti acopi ad coxen¬</w:t>
        <w:br/>
        <w:t xml:space="preserve">dicum dolores efficacis, quod etiam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ἐυρορβίυ</w:t>
      </w:r>
      <w:r>
        <w:rPr>
          <w:rStyle w:val="Dfinition"/>
          <w:lang w:val="it-IT"/>
        </w:rPr>
        <w:br/>
        <w:t>dicitur. huius descriptio habetur apud Paulum</w:t>
        <w:br/>
        <w:t>lib. 7. cap. 19.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αῤῥίλος</w:t>
      </w:r>
      <w:r>
        <w:rPr>
          <w:rStyle w:val="Dfinition"/>
          <w:lang w:val="fr-FR"/>
        </w:rPr>
        <w:t>. dicitur proprie arbor ex osse persicae ena¬</w:t>
        <w:br/>
        <w:t>ta, vt annotat Constantinus Caesar. lib. agricult.</w:t>
        <w:br/>
        <w:t>10. cap. 13.</w:t>
        <w:br/>
        <w:t xml:space="preserve">Apud Eustath. legitur neutro genere </w:t>
      </w:r>
      <w:r>
        <w:rPr>
          <w:rStyle w:val="GrcARELIRE"/>
        </w:rPr>
        <w:t>βαάβιλον</w:t>
      </w:r>
      <w:r>
        <w:rPr>
          <w:rStyle w:val="Dfinition"/>
          <w:lang w:val="fr-FR"/>
        </w:rPr>
        <w:t>, *</w:t>
        <w:br/>
        <w:t xml:space="preserve">quo nomine à quibusdam dici scribit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κρά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νείας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καρπὸν</w:t>
      </w:r>
      <w:r>
        <w:rPr>
          <w:rStyle w:val="Dfinition"/>
          <w:lang w:val="fr-FR"/>
        </w:rPr>
        <w:t xml:space="preserve"> fructum corni arboris, quem ab alijs“</w:t>
        <w:br/>
        <w:t xml:space="preserve">nominari ait </w:t>
      </w:r>
      <w:r>
        <w:rPr>
          <w:rStyle w:val="GrcARELIRE"/>
        </w:rPr>
        <w:t>πίταξιν</w:t>
      </w:r>
      <w:r>
        <w:rPr>
          <w:rStyle w:val="Dfinition"/>
          <w:lang w:val="fr-FR"/>
        </w:rPr>
        <w:t xml:space="preserve">, ab alijs </w:t>
      </w:r>
      <w:r>
        <w:rPr>
          <w:rStyle w:val="GrcARELIRE"/>
        </w:rPr>
        <w:t>μάραον</w:t>
      </w:r>
      <w:r>
        <w:rPr>
          <w:rStyle w:val="Dfinition"/>
          <w:lang w:val="fr-FR"/>
        </w:rPr>
        <w:t>. 6</w:t>
        <w:br/>
        <w:t>Batt</w:t>
      </w:r>
      <w:r>
        <w:rPr>
          <w:rStyle w:val="GrcARELIRE"/>
        </w:rPr>
        <w:t>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σπληνὸς</w:t>
      </w:r>
      <w:r>
        <w:rPr>
          <w:rStyle w:val="Dfinition"/>
          <w:lang w:val="fr-FR"/>
        </w:rPr>
        <w:t>. lienis grauitates Hippocrati dicun¬</w:t>
        <w:br/>
        <w:t>tur lib. de victus rat. in morb. acutis, id est, sple¬</w:t>
        <w:br/>
        <w:t>nis tumores ac inflammationes grauitatis sen¬“</w:t>
        <w:br/>
        <w:t>sum aut grauem dolorem inferentes. 6</w:t>
        <w:br/>
        <w:t>Baj</w:t>
      </w:r>
      <w:r>
        <w:rPr>
          <w:rStyle w:val="GrcARELIRE"/>
        </w:rPr>
        <w:t>ηκε</w:t>
      </w:r>
      <w:r>
        <w:rPr>
          <w:rStyle w:val="Dfinition"/>
          <w:lang w:val="fr-FR"/>
        </w:rPr>
        <w:t xml:space="preserve">s. Etymologo sunt </w:t>
      </w:r>
      <w:r>
        <w:rPr>
          <w:rStyle w:val="GrcARELIRE"/>
        </w:rPr>
        <w:t>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ἄλα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ὀνόντων</w:t>
      </w:r>
      <w:r>
        <w:rPr>
          <w:rStyle w:val="Dfinition"/>
          <w:lang w:val="fr-FR"/>
        </w:rPr>
        <w:t>, sed adden¬</w:t>
        <w:br/>
        <w:t xml:space="preserve">ti quosdam exponere </w:t>
      </w:r>
      <w:r>
        <w:rPr>
          <w:rStyle w:val="GrcARELIRE"/>
        </w:rPr>
        <w:t>σιαγόνας</w:t>
      </w:r>
      <w:r>
        <w:rPr>
          <w:rStyle w:val="Dfinition"/>
          <w:lang w:val="fr-FR"/>
        </w:rPr>
        <w:t xml:space="preserve">, alios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ὀδοέ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</w:t>
      </w:r>
      <w:r>
        <w:rPr>
          <w:rStyle w:val="Dfinition"/>
          <w:lang w:val="fr-FR"/>
        </w:rPr>
        <w:t>&amp;</w:t>
        <w:br/>
      </w:r>
      <w:r>
        <w:rPr>
          <w:rStyle w:val="GrcARELIRE"/>
        </w:rPr>
        <w:t>σν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τρορῆς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ἐνιγόμενα</w:t>
      </w:r>
      <w:r>
        <w:rPr>
          <w:rStyle w:val="Dfinition"/>
          <w:lang w:val="fr-FR"/>
        </w:rPr>
        <w:t>, id est Gingiuas, malas,“</w:t>
        <w:br/>
        <w:t>vel quae ex cibo sumpto dentibus inhaerent. 46</w:t>
        <w:br/>
      </w:r>
      <w:r>
        <w:rPr>
          <w:rStyle w:val="Orth"/>
        </w:rPr>
        <w:t>Βαρυκοία</w:t>
      </w:r>
      <w:r>
        <w:rPr>
          <w:rStyle w:val="Dfinition"/>
          <w:lang w:val="fr-FR"/>
        </w:rPr>
        <w:t>. id est, grauis seu diminuta auditio, vt “</w:t>
        <w:br/>
      </w:r>
      <w:r>
        <w:rPr>
          <w:rStyle w:val="GrcARELIRE"/>
        </w:rPr>
        <w:t>παρι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κοὶ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παράκουσις</w:t>
      </w:r>
      <w:r>
        <w:rPr>
          <w:rStyle w:val="Dfinition"/>
          <w:lang w:val="fr-FR"/>
        </w:rPr>
        <w:t xml:space="preserve"> deprauata: habetur haec vox“</w:t>
        <w:br/>
        <w:t xml:space="preserve">aphor. 17. lib. 3. hinc apud eundem </w:t>
      </w:r>
      <w:r>
        <w:rPr>
          <w:rStyle w:val="GrcARELIRE"/>
        </w:rPr>
        <w:t>βαρυόκοοι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</w:t>
      </w:r>
      <w:r>
        <w:rPr>
          <w:rStyle w:val="Dfinition"/>
          <w:lang w:val="fr-FR"/>
        </w:rPr>
        <w:t>¬“</w:t>
        <w:br/>
      </w:r>
      <w:r>
        <w:rPr>
          <w:rStyle w:val="GrcARELIRE"/>
        </w:rPr>
        <w:t>τοι</w:t>
      </w:r>
      <w:r>
        <w:rPr>
          <w:rStyle w:val="Dfinition"/>
          <w:lang w:val="fr-FR"/>
        </w:rPr>
        <w:t>, austri (ab effectu) auditum obtundentes &amp;“</w:t>
        <w:br/>
        <w:t>hebetantes.*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αρυφροσυύη</w:t>
      </w:r>
      <w:r>
        <w:rPr>
          <w:rStyle w:val="Dfinition"/>
          <w:lang w:val="fr-FR"/>
        </w:rPr>
        <w:t>. status est mentis grauiter affectae &amp; cu¬</w:t>
        <w:br/>
        <w:t>ris atque molestijs velut grauatae. 4“</w:t>
        <w:br/>
      </w:r>
      <w:r>
        <w:rPr>
          <w:rStyle w:val="Orth"/>
        </w:rPr>
        <w:t>Βασάλτης</w:t>
      </w:r>
      <w:r>
        <w:rPr>
          <w:rStyle w:val="Dfinition"/>
          <w:lang w:val="fr-FR"/>
        </w:rPr>
        <w:t>. est lapis multangularis, colore ferri &amp;</w:t>
        <w:br/>
        <w:t>durissimus, vt non facile vulnerari secariue pos¬</w:t>
        <w:br/>
        <w:t>sit.</w:t>
        <w:br/>
      </w:r>
      <w:r>
        <w:rPr>
          <w:rStyle w:val="Orth"/>
        </w:rPr>
        <w:t>Βάσανος</w:t>
      </w:r>
      <w:r>
        <w:rPr>
          <w:rStyle w:val="Dfinition"/>
          <w:lang w:val="fr-FR"/>
        </w:rPr>
        <w:t>. dicitur à quibusdam coticula lapis, quod</w:t>
        <w:br/>
        <w:t>aurum ipsi attritum colore, tanquam trucina,</w:t>
        <w:br/>
        <w:t>examinetur.</w:t>
        <w:br/>
      </w:r>
      <w:r>
        <w:rPr>
          <w:rStyle w:val="Orth"/>
        </w:rPr>
        <w:t>Βασίλειον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σ</w:t>
      </w:r>
      <w:r>
        <w:rPr>
          <w:rStyle w:val="Dfinition"/>
          <w:lang w:val="fr-FR"/>
        </w:rPr>
        <w:t>u</w:t>
      </w:r>
      <w:r>
        <w:rPr>
          <w:rStyle w:val="GrcARELIRE"/>
        </w:rPr>
        <w:t>ηκτικὸν</w:t>
      </w:r>
      <w:r>
        <w:rPr>
          <w:rStyle w:val="Dfinition"/>
          <w:lang w:val="fr-FR"/>
        </w:rPr>
        <w:t xml:space="preserve"> ad principia suffu¬</w:t>
        <w:br/>
        <w:t>Lapis index, lapis Heraclius seu Lydius ait.</w:t>
        <w:br/>
        <w:t>Plin. lib. 3. 8.</w:t>
        <w:br/>
        <w:t>sionum, omnem visus hebetudinem &amp; cica¬</w:t>
        <w:br/>
        <w:t>trices efficax, descriptio habetur apud Aetium</w:t>
        <w:br/>
        <w:t>lib. 7.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ασιλίδιον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ψυρικὸν</w:t>
      </w:r>
      <w:r>
        <w:rPr>
          <w:rStyle w:val="Dfinition"/>
          <w:lang w:val="fr-FR"/>
        </w:rPr>
        <w:t>, diuersum à supe¬</w:t>
        <w:br/>
        <w:t xml:space="preserve">riori. describitur à Galeno lib. 4.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</w:t>
      </w:r>
      <w:r>
        <w:rPr>
          <w:rStyle w:val="Dfinition"/>
          <w:lang w:val="fr-FR"/>
        </w:rPr>
        <w:t>. huius nominis antidotus describitur à</w:t>
        <w:br/>
        <w:t>Gal. 2. de antidot. ca. 11. faciens aduersus canis</w:t>
        <w:br/>
        <w:t>rabidi morsum. 6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ασιλικὸν</w:t>
      </w:r>
      <w:r>
        <w:rPr>
          <w:rStyle w:val="Dfinition"/>
          <w:lang w:val="fr-FR"/>
        </w:rPr>
        <w:t xml:space="preserve">. est emplastrum, quod &amp; </w:t>
      </w:r>
      <w:r>
        <w:rPr>
          <w:rStyle w:val="GrcARELIRE"/>
        </w:rPr>
        <w:t>τετραφάρμακον</w:t>
      </w:r>
      <w:r>
        <w:rPr>
          <w:rStyle w:val="Dfinition"/>
          <w:lang w:val="fr-FR"/>
        </w:rPr>
        <w:br/>
        <w:t>dicitur à Gal. Aetio &amp; Paulo, quia constat qua¬</w:t>
        <w:br/>
        <w:t>tuor simplicibus medicamentis, paribus scilicet</w:t>
        <w:br/>
        <w:t>portionibus cerae, resinae colophoniae, picis &amp;</w:t>
        <w:br/>
        <w:t xml:space="preserve">seui taurini simul mistis coctisque. </w:t>
      </w:r>
      <w:r>
        <w:rPr>
          <w:rStyle w:val="Dfinition"/>
        </w:rPr>
        <w:t>Vim habet</w:t>
        <w:br/>
        <w:t>maturandi abscessus &amp; ad suppurationem per¬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ducendi. Est &amp; huius nominis emplastrum ni¬</w:t>
        <w:br/>
        <w:t>grum &amp; ijsdem fere viribus praeditum apud Cor.</w:t>
        <w:br/>
        <w:t>Celsum lib. 5. cap. 19. habens, Panacis p. *1.</w:t>
        <w:br/>
        <w:t>galbani P. *11. picis &amp; resinae, singulorum p. *X.</w:t>
        <w:br/>
        <w:t>olei dimidium cyathum. Habentur &amp; apud</w:t>
        <w:br/>
        <w:t>Scribonium Largum duo emplastra, vnum Try¬</w:t>
        <w:br/>
        <w:t xml:space="preserve">phonis nigrum quod </w:t>
      </w:r>
      <w:r>
        <w:rPr>
          <w:rStyle w:val="GrcARELIRE"/>
        </w:rPr>
        <w:t>βασιλικὸν</w:t>
      </w:r>
      <w:r>
        <w:rPr>
          <w:rStyle w:val="Dfinition"/>
        </w:rPr>
        <w:t xml:space="preserve"> dicit appellari, re¬</w:t>
        <w:br/>
        <w:t>cipiens Picis Brutiae * P. XL. resinae * F. XL. galba¬</w:t>
        <w:br/>
        <w:t>ni * p. 11. olei cyprei, * P. sescunciam cum olei</w:t>
        <w:br/>
        <w:t>communis * P. IX. Alterum emplastrum Aristi</w:t>
        <w:br/>
        <w:t xml:space="preserve">chirurgi, similiter nigrum, quod </w:t>
      </w:r>
      <w:r>
        <w:rPr>
          <w:rStyle w:val="GrcARELIRE"/>
        </w:rPr>
        <w:t>τετραραῤμακον</w:t>
      </w:r>
      <w:r>
        <w:rPr>
          <w:rStyle w:val="Dfinition"/>
        </w:rPr>
        <w:br/>
        <w:t>nuncupat, eodem prorsus modo descriptum</w:t>
        <w:br/>
        <w:t>quo habetur apud Galen. Aetium, Paulumque.</w:t>
        <w:br/>
        <w:t xml:space="preserve">Ex quo apparet </w:t>
      </w:r>
      <w:r>
        <w:rPr>
          <w:rStyle w:val="GrcARELIRE"/>
        </w:rPr>
        <w:t>βασιλικὸν</w:t>
      </w:r>
      <w:r>
        <w:rPr>
          <w:rStyle w:val="Dfinition"/>
        </w:rPr>
        <w:t xml:space="preserve"> illud celebre, ab Aristo</w:t>
        <w:br/>
        <w:t>chirurgo profectum inuentumque esse.</w:t>
        <w:br/>
      </w:r>
      <w:r>
        <w:rPr>
          <w:rStyle w:val="Orth"/>
        </w:rPr>
        <w:t>Bασιλικὸν</w:t>
      </w:r>
      <w:r>
        <w:rPr>
          <w:rStyle w:val="Dfinition"/>
        </w:rPr>
        <w:t>. recentioribus qui de re herbaria scripse¬</w:t>
        <w:br/>
        <w:t xml:space="preserve">runt dicitur </w:t>
      </w:r>
      <w:r>
        <w:rPr>
          <w:rStyle w:val="GrcARELIRE"/>
        </w:rPr>
        <w:t>τὸ ὥκικν</w:t>
      </w:r>
      <w:r>
        <w:rPr>
          <w:rStyle w:val="Dfinition"/>
        </w:rPr>
        <w:t>, atque apud omnes fere iam</w:t>
        <w:br/>
        <w:t>receptum hoc nomen est, vt Galli quoque lin¬</w:t>
        <w:br/>
        <w:t>gua vernacula sic appellent. Rationem Psellus</w:t>
        <w:br/>
        <w:t>addit, quod ocimum mediocrem possidet calo¬</w:t>
        <w:br/>
        <w:t>rem, capiti cordique odoratu salutare.</w:t>
        <w:br/>
      </w:r>
      <w:r>
        <w:rPr>
          <w:rStyle w:val="Orth"/>
        </w:rPr>
        <w:t>Βασιλικὸν</w:t>
      </w:r>
      <w:r>
        <w:rPr>
          <w:rStyle w:val="Dfinition"/>
        </w:rPr>
        <w:t xml:space="preserve"> etiam est genus vnum Satyrij, folijs nigra</w:t>
        <w:br/>
        <w:t>plumbagine maculosis, &amp; reliqua superficie cy¬</w:t>
        <w:br/>
        <w:t>nosorchi simile, cui radix subest lutea, ac instar</w:t>
        <w:br/>
        <w:t xml:space="preserve">manus effigie ramosa. </w:t>
      </w:r>
      <w:r>
        <w:rPr>
          <w:rStyle w:val="Dfinition"/>
          <w:lang w:val="it-IT"/>
        </w:rPr>
        <w:t>Officinae Christi palmam</w:t>
        <w:br/>
        <w:t>appellant. Eius vsus esse perhibetur ad erugan¬</w:t>
        <w:br/>
        <w:t>dam cutem &amp; neruorum dolores, &amp; contra no¬</w:t>
        <w:br/>
        <w:t>xia medicamenta.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ασιλικὸν</w:t>
      </w:r>
      <w:r>
        <w:rPr>
          <w:rStyle w:val="Dfinition"/>
          <w:lang w:val="it-IT"/>
        </w:rPr>
        <w:t>. apud Hippocratem plaerique interpre¬</w:t>
        <w:br/>
        <w:t xml:space="preserve">tantur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ἄμμι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Βασιλικὸνἄγριον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ἄκινος</w:t>
      </w:r>
      <w:r>
        <w:rPr>
          <w:rStyle w:val="Dfinition"/>
          <w:lang w:val="it-IT"/>
        </w:rPr>
        <w:t>, vt habe¬</w:t>
        <w:br/>
        <w:t>tur apud Dioscoridem.</w:t>
        <w:br/>
      </w:r>
      <w:r>
        <w:rPr>
          <w:rStyle w:val="Orth"/>
          <w:lang w:val="it-IT"/>
        </w:rPr>
        <w:t>B</w:t>
      </w:r>
      <w:r>
        <w:rPr>
          <w:rStyle w:val="Orth"/>
        </w:rPr>
        <w:t>ασιλικὸν</w:t>
      </w:r>
      <w:r>
        <w:rPr>
          <w:rStyle w:val="Dfinition"/>
          <w:lang w:val="it-IT"/>
        </w:rPr>
        <w:t>. etiam nomen est Collyrij ad incipientem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suffusionem &amp; omnem visus hebetudinem op¬</w:t>
        <w:br/>
        <w:t xml:space="preserve">timi, quod describitur à Galen. lib. 4. </w:t>
      </w:r>
      <w:r>
        <w:rPr>
          <w:rStyle w:val="GrcARELIRE"/>
        </w:rPr>
        <w:t>κατ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</w:t>
        <w:br/>
        <w:t>3 cap. 7.</w:t>
        <w:br/>
      </w:r>
      <w:r>
        <w:rPr>
          <w:rStyle w:val="Orth"/>
          <w:lang w:val="fr-FR"/>
        </w:rPr>
        <w:t>B</w:t>
      </w:r>
      <w:r>
        <w:rPr>
          <w:rStyle w:val="Orth"/>
        </w:rPr>
        <w:t>ασιλικὸν</w:t>
      </w:r>
      <w:r>
        <w:rPr>
          <w:rStyle w:val="Dfinition"/>
          <w:lang w:val="fr-FR"/>
        </w:rPr>
        <w:t>. etiam nomen est malagmatis, stomachi¬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cis &amp; hepaticis vtilis, descripti à Galen. 8. &amp;</w:t>
        <w:br/>
        <w:t xml:space="preserve">3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5.</w:t>
        <w:br/>
        <w:t>Bagi</w:t>
      </w:r>
      <w:r>
        <w:rPr>
          <w:rStyle w:val="GrcARELIRE"/>
        </w:rPr>
        <w:t>λ</w:t>
      </w:r>
      <w:r>
        <w:rPr>
          <w:rStyle w:val="Dfinition"/>
          <w:lang w:val="fr-FR"/>
        </w:rPr>
        <w:t>ìs. liquidi collyrij nomen est ad oculorum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suffusiones, hoc </w:t>
      </w:r>
      <w:r>
        <w:rPr>
          <w:rStyle w:val="GrcARELIRE"/>
        </w:rPr>
        <w:t>ἀὐαληπικὴν</w:t>
      </w:r>
      <w:r>
        <w:rPr>
          <w:rStyle w:val="Dfinition"/>
          <w:lang w:val="fr-FR"/>
        </w:rPr>
        <w:t xml:space="preserve"> quasi reparatricem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appellari scribit Galen. qui describit 4.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cap. 7.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άσις</w:t>
      </w:r>
      <w:r>
        <w:rPr>
          <w:rStyle w:val="Dfinition"/>
          <w:lang w:val="fr-FR"/>
        </w:rPr>
        <w:t>. appellatur inferior &amp; posterior cerebri pars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qua </w:t>
      </w:r>
      <w:r>
        <w:rPr>
          <w:rStyle w:val="GrcARELIRE"/>
        </w:rPr>
        <w:t>παρεγκεραλὶς</w:t>
      </w:r>
      <w:r>
        <w:rPr>
          <w:rStyle w:val="Dfinition"/>
          <w:lang w:val="fr-FR"/>
        </w:rPr>
        <w:t xml:space="preserve"> oritur inquit Ruffus: Quin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βάσις</w:t>
      </w:r>
      <w:r>
        <w:rPr>
          <w:rStyle w:val="Dfinition"/>
          <w:lang w:val="fr-FR"/>
        </w:rPr>
        <w:t xml:space="preserve"> apud medicos in medicamento compo¬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sito pars illa dicitur, quae praecipua est &amp; vnde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manat actio, quaeque caeterorum quae adijciun¬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tur, ceu columna est fulcimentum atque fun¬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damentum.</w:t>
        <w:br/>
      </w:r>
      <w:r>
        <w:rPr>
          <w:rStyle w:val="Orth"/>
        </w:rPr>
        <w:t>Βάσκανες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ὀρθαλμὸς</w:t>
      </w:r>
      <w:r>
        <w:rPr>
          <w:rStyle w:val="Dfinition"/>
          <w:lang w:val="fr-FR"/>
        </w:rPr>
        <w:t xml:space="preserve"> quid vide in </w:t>
      </w:r>
      <w:r>
        <w:rPr>
          <w:rStyle w:val="GrcARELIRE"/>
        </w:rPr>
        <w:t>ὀρθαλμός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άτινα</w:t>
      </w:r>
      <w:r>
        <w:rPr>
          <w:rStyle w:val="Dfinition"/>
          <w:lang w:val="fr-FR"/>
        </w:rPr>
        <w:t xml:space="preserve">. dicuntur à Gal. 6.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 xml:space="preserve">. mora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χαμαιβά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τυ</w:t>
      </w:r>
      <w:r>
        <w:rPr>
          <w:rStyle w:val="Dfinition"/>
          <w:lang w:val="fr-FR"/>
        </w:rPr>
        <w:t>, id est, Rubi quasi dicas rubina, eodem pla¬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ne modo sicut </w:t>
      </w:r>
      <w:r>
        <w:rPr>
          <w:rStyle w:val="GrcARELIRE"/>
        </w:rPr>
        <w:t>συκάμινα</w:t>
      </w:r>
      <w:r>
        <w:rPr>
          <w:rStyle w:val="Dfinition"/>
          <w:lang w:val="fr-FR"/>
        </w:rPr>
        <w:t xml:space="preserve"> appellantur vera mora,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vtraque appellatione à plantis suis deducta; </w:t>
      </w:r>
      <w:r>
        <w:rPr>
          <w:rStyle w:val="GrcARELIRE"/>
        </w:rPr>
        <w:t>β</w:t>
      </w:r>
      <w:r>
        <w:rPr>
          <w:rStyle w:val="Dfinition"/>
          <w:lang w:val="fr-FR"/>
        </w:rPr>
        <w:t>á¬</w:t>
        <w:br/>
      </w:r>
      <w:r>
        <w:rPr>
          <w:rStyle w:val="GrcARELIRE"/>
        </w:rPr>
        <w:t>τινα</w:t>
      </w:r>
      <w:r>
        <w:rPr>
          <w:rStyle w:val="Dfinition"/>
          <w:lang w:val="fr-FR"/>
        </w:rPr>
        <w:t xml:space="preserve"> enim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ξάταν</w:t>
      </w:r>
      <w:r>
        <w:rPr>
          <w:rStyle w:val="Dfinition"/>
          <w:lang w:val="fr-FR"/>
        </w:rPr>
        <w:t xml:space="preserve"> dicuntur de qua voce infra;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Athenaeus </w:t>
      </w:r>
      <w:r>
        <w:rPr>
          <w:rStyle w:val="GrcARELIRE"/>
        </w:rPr>
        <w:t>βάτια</w:t>
      </w:r>
      <w:r>
        <w:rPr>
          <w:rStyle w:val="Dfinition"/>
          <w:lang w:val="fr-FR"/>
        </w:rPr>
        <w:t xml:space="preserve"> appellat: haec autem magis quam</w:t>
        <w:br/>
        <w:t>e mora astringunt, &amp; si quis largius ijs vescatur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capitis dolorem stomachique adferunt, vtdocet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Gal. lib. 2. de aliment. facult. c. 13.</w:t>
        <w:br/>
      </w:r>
      <w:r>
        <w:rPr>
          <w:rStyle w:val="Orth"/>
        </w:rPr>
        <w:t>Βάτις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βάτινον</w:t>
      </w:r>
      <w:r>
        <w:rPr>
          <w:rStyle w:val="Dfinition"/>
          <w:lang w:val="fr-FR"/>
        </w:rPr>
        <w:t>. fructus rubi, moro ru¬</w:t>
        <w:br/>
        <w:t>bro, fragi similitudine, suauissimi gustus, quam</w:t>
        <w:br/>
        <w:t>vulgus Gallicum frambosciam vocat. dicitur &amp;</w:t>
        <w:br/>
      </w:r>
      <w:r>
        <w:rPr>
          <w:rStyle w:val="GrcARELIRE"/>
        </w:rPr>
        <w:t>ὑπιέατον</w:t>
      </w:r>
      <w:r>
        <w:rPr>
          <w:rStyle w:val="Dfinition"/>
          <w:lang w:val="fr-FR"/>
        </w:rPr>
        <w:t>.</w:t>
        <w:br/>
      </w:r>
      <w:r>
        <w:rPr>
          <w:rStyle w:val="Orth"/>
          <w:lang w:val="fr-FR"/>
        </w:rPr>
        <w:t>B</w:t>
      </w:r>
      <w:r>
        <w:rPr>
          <w:rStyle w:val="Orth"/>
        </w:rPr>
        <w:t>άτος</w:t>
      </w:r>
      <w:r>
        <w:rPr>
          <w:rStyle w:val="Dfinition"/>
          <w:lang w:val="fr-FR"/>
        </w:rPr>
        <w:t>. rubus. planta est vulgaris notitiae, vt ait</w:t>
        <w:br/>
        <w:t>Dioscorides, &amp; spinis horrens, sed multo ma¬</w:t>
        <w:br/>
        <w:t>ioribus quam rubus Idaeus, qui etiam sine spi¬</w:t>
        <w:br/>
        <w:t>nis inuenitur: cum tamen ambo eadem praesta¬</w:t>
        <w:br/>
        <w:t>re videantur. Folia, germina, flos, fructus, &amp;</w:t>
        <w:br/>
        <w:t>radix non obscure adstringunt, sed folia pluri¬</w:t>
        <w:br/>
        <w:t>mum habent aqueae substantiae, parum vero ad¬</w:t>
        <w:br/>
        <w:t>strictionis.</w:t>
        <w:br/>
      </w:r>
      <w:r>
        <w:rPr>
          <w:rStyle w:val="Orth"/>
        </w:rPr>
        <w:t>Βατράγιον</w:t>
      </w:r>
      <w:r>
        <w:rPr>
          <w:rStyle w:val="Dfinition"/>
          <w:lang w:val="fr-FR"/>
        </w:rPr>
        <w:t>. ranunculus. herba est cuius multa pro¬</w:t>
        <w:br/>
        <w:t>duntur genera, de quibus apud rei herbariae scri¬</w:t>
        <w:br/>
        <w:t>ptores.</w:t>
        <w:br/>
        <w:t>Sic vero appellari tradunt quod limitibus hu¬</w:t>
        <w:br/>
        <w:t>midis, opacisque marginibus ranarum more lae¬</w:t>
        <w:br/>
        <w:t xml:space="preserve">tetur: Sed &amp; apud Chymistas </w:t>
      </w:r>
      <w:r>
        <w:rPr>
          <w:rStyle w:val="GrcARELIRE"/>
        </w:rPr>
        <w:t>βατράχιον</w:t>
      </w:r>
      <w:r>
        <w:rPr>
          <w:rStyle w:val="Dfinition"/>
          <w:lang w:val="fr-FR"/>
        </w:rPr>
        <w:t xml:space="preserve"> vocatur.</w:t>
        <w:br/>
        <w:t>quiddam ex latice diuino computrescente pro¬</w:t>
        <w:br/>
        <w:t>ueniens in auri confectione, specie ranunculi,d</w:t>
        <w:br/>
        <w:t>cui veneno vis tanta inest, vti halitu etiamnuma</w:t>
        <w:br/>
        <w:t>perimat, illud ab effectu Chrysocollam etiam.</w:t>
        <w:br/>
        <w:t xml:space="preserve">nuncuparunt. Fuit &amp; </w:t>
      </w:r>
      <w:r>
        <w:rPr>
          <w:rStyle w:val="GrcARELIRE"/>
        </w:rPr>
        <w:t>βατράγχιον</w:t>
      </w:r>
      <w:r>
        <w:rPr>
          <w:rStyle w:val="Dfinition"/>
          <w:lang w:val="fr-FR"/>
        </w:rPr>
        <w:t xml:space="preserve"> coloris species .</w:t>
        <w:br/>
        <w:t>quo ante inuentas perlonas faciem inungebant, a</w:t>
        <w:br/>
        <w:t>vt tradit Aristoph. Scholiastes, vnde &amp; batra¬.</w:t>
        <w:br/>
        <w:t>chis inter floridi coloris enumeratur indu¬</w:t>
        <w:br/>
        <w:t>menta. 55</w:t>
        <w:br/>
      </w:r>
      <w:r>
        <w:rPr>
          <w:rStyle w:val="Orth"/>
        </w:rPr>
        <w:t>Βατραχίτης</w:t>
      </w:r>
      <w:r>
        <w:rPr>
          <w:rStyle w:val="Dfinition"/>
          <w:lang w:val="fr-FR"/>
        </w:rPr>
        <w:t>. gemma est cuius tres species produn¬</w:t>
        <w:br/>
        <w:t>tur. prima ranae colore ex quo nomen habet, se¬</w:t>
        <w:br/>
        <w:t>cunda eboris, tertia quae è nigro rubet: quae duae</w:t>
        <w:br/>
        <w:t>quamuis ranae colorem non habent, tamen quia</w:t>
        <w:br/>
        <w:t>in eadem Copto, in qua prima, nascuntur, eo¬</w:t>
        <w:br/>
        <w:t>dem cum prima nomine donatae sunt.</w:t>
        <w:br/>
      </w:r>
      <w:r>
        <w:rPr>
          <w:rStyle w:val="Orth"/>
        </w:rPr>
        <w:t>Βάπραγος</w:t>
      </w:r>
      <w:r>
        <w:rPr>
          <w:rStyle w:val="Dfinition"/>
          <w:lang w:val="fr-FR"/>
        </w:rPr>
        <w:t>. est tumor phlegmonodes partium quae</w:t>
        <w:br/>
        <w:t>sub lingua sunt, sed maxime venarum, pueros</w:t>
        <w:br/>
        <w:t>praesertim infestans.</w:t>
        <w:br/>
      </w:r>
      <w:r>
        <w:rPr>
          <w:rStyle w:val="Dfinition"/>
          <w:lang w:val="it-IT"/>
        </w:rPr>
        <w:t>Quem morbum interpretes modo ranam, mo¬</w:t>
        <w:br/>
        <w:t>do ranunculum vocant: Aetio lib. 8. c. 39. ¬</w:t>
        <w:br/>
      </w:r>
      <w:r>
        <w:rPr>
          <w:rStyle w:val="GrcARELIRE"/>
        </w:rPr>
        <w:t>γλώσιος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βάτραγος</w:t>
      </w:r>
      <w:r>
        <w:rPr>
          <w:rStyle w:val="Dfinition"/>
          <w:lang w:val="it-IT"/>
        </w:rPr>
        <w:t xml:space="preserve"> nominatur. 4</w:t>
        <w:br/>
      </w:r>
      <w:r>
        <w:rPr>
          <w:rStyle w:val="Orth"/>
          <w:lang w:val="it-IT"/>
        </w:rPr>
        <w:t>B</w:t>
      </w:r>
      <w:r>
        <w:rPr>
          <w:rStyle w:val="Orth"/>
        </w:rPr>
        <w:t>δελλ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</w:t>
      </w:r>
      <w:r>
        <w:rPr>
          <w:rStyle w:val="Dfinition"/>
          <w:lang w:val="it-IT"/>
        </w:rPr>
        <w:t>. hirudo sanguisuga. Nomen est animalis àa</w:t>
        <w:br/>
        <w:t>quo praesidium in arte medica petitur quod san¬</w:t>
        <w:br/>
        <w:t>guinem exhauriat: hirudo autem non cutem,</w:t>
        <w:br/>
        <w:t>modo verum altius quoque, si ea tenella vt pue¬</w:t>
        <w:br/>
        <w:t>ris &amp; infantibus sit penetrat: illa exhausta, exi¬</w:t>
        <w:br/>
        <w:t>nanitaque &amp; accurate praeparata, auidius tutius¬</w:t>
        <w:br/>
        <w:t>que sugit, ferequecontinenter, donec copia tur¬</w:t>
        <w:br/>
        <w:t>gescat, saturaque procidat: Plerumque etiam.</w:t>
        <w:br/>
        <w:t>ea sublata sanguis confertim profluit, si prae¬</w:t>
        <w:br/>
        <w:t>sertim in prominentem venam fuerit infixa,„</w:t>
        <w:br/>
        <w:t>ac tum scalpelli, &amp; phlebotomiae vicem sup¬</w:t>
        <w:br/>
        <w:t>plet; ita quidem ex hemorroide tam copiosum</w:t>
        <w:br/>
        <w:t>interdum sanguinem euocat, vt emplasticis a</w:t>
        <w:br/>
        <w:t>astringentibusque medicamentis sit opus, &amp; e</w:t>
        <w:br/>
        <w:t>puerorum cubito infixa phlebotomiam exaequet: a</w:t>
        <w:br/>
        <w:t>Quaecumque sic è vena caua haurit, pro vniuer¬</w:t>
        <w:br/>
        <w:t>sali euacuatione habenda est; Quae vero durius¬</w:t>
        <w:br/>
        <w:t>culae cuti, aut ei parti cui nulla sit amplior vena s</w:t>
        <w:br/>
        <w:t>subiecta, ad haerescit, quam solum partem atti¬</w:t>
        <w:br/>
        <w:t>gerit, euacuat, aut certe minimum è vicinis, nihil c</w:t>
        <w:br/>
        <w:t>vero prorsus ex alto vel ex distantiore loco pro</w:t>
        <w:br/>
        <w:t>licit; Quocirca ijs duntaxat partium vitijs exu¬</w:t>
        <w:br/>
        <w:t>gendis adhibetur quae in summa sunt cute, vt.</w:t>
        <w:br/>
        <w:t>scabiei, vitiligini, impetigini, pano, nasi faciei¬</w:t>
        <w:br/>
        <w:t>que rubori, &amp; Elephanticorum tuberculis; vni¬</w:t>
        <w:br/>
        <w:t>uersim vero cum sanguis aliqua in parte ita in¬</w:t>
        <w:br/>
        <w:t>hęsit, vt nec secta vena nec medicamento reuelli a</w:t>
        <w:br/>
        <w:t>possit, qua &amp; ratione adhibentur scarificatio &amp; a</w:t>
        <w:br/>
        <w:t>cucurbitulae. Praeter significationem praedictam a</w:t>
        <w:br/>
        <w:t xml:space="preserve">etiam </w:t>
      </w:r>
      <w:r>
        <w:rPr>
          <w:rStyle w:val="GrcARELIRE"/>
        </w:rPr>
        <w:t>βέλλαν</w:t>
      </w:r>
      <w:r>
        <w:rPr>
          <w:rStyle w:val="Dfinition"/>
          <w:lang w:val="it-IT"/>
        </w:rPr>
        <w:t xml:space="preserve"> significare Hippocrati aliquando a</w:t>
        <w:br/>
        <w:t>venam varicosam censuit Dioscor. lib. 2. c. 36..</w:t>
        <w:br/>
        <w:t>vt Gal. refert, sed certe locus ille Hippocratis a</w:t>
        <w:br/>
        <w:t xml:space="preserve">2. prorrhetici in quo </w:t>
      </w:r>
      <w:r>
        <w:rPr>
          <w:rStyle w:val="GrcARELIRE"/>
        </w:rPr>
        <w:t>τὸῆ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βδέλλας</w:t>
      </w:r>
      <w:r>
        <w:rPr>
          <w:rStyle w:val="Dfinition"/>
          <w:lang w:val="it-IT"/>
        </w:rPr>
        <w:t xml:space="preserve"> imentionem facit a</w:t>
        <w:br/>
        <w:t>multum abest vt Dioscoridi faueat, cum illîc</w:t>
        <w:br/>
        <w:t>potius hirudinem significet. 6</w:t>
        <w:br/>
      </w:r>
      <w:r>
        <w:rPr>
          <w:rStyle w:val="Orth"/>
        </w:rPr>
        <w:t>Βελυγίη</w:t>
      </w:r>
      <w:r>
        <w:rPr>
          <w:rStyle w:val="Dfinition"/>
          <w:lang w:val="it-IT"/>
        </w:rPr>
        <w:t>. apud Hippocr. lib. de fistulis, tetrum a</w:t>
        <w:br/>
        <w:t>foetorem significat &amp; execrandum: Sic Hesych. .</w:t>
        <w:br/>
      </w:r>
      <w:r>
        <w:rPr>
          <w:rStyle w:val="GrcARELIRE"/>
        </w:rPr>
        <w:t>βδελυγμίαις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δυσωδίαις</w:t>
      </w:r>
      <w:r>
        <w:rPr>
          <w:rStyle w:val="Dfinition"/>
          <w:lang w:val="it-IT"/>
        </w:rPr>
        <w:t xml:space="preserve"> exponit: intelligitur autem a</w:t>
        <w:br/>
        <w:t>grauis ille foetor qui ex ventris recrementis &amp;a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alui solutione expirant, </w:t>
      </w:r>
      <w:r>
        <w:rPr>
          <w:rStyle w:val="GrcARELIRE"/>
        </w:rPr>
        <w:t>βδελύσσεθαι</w:t>
      </w:r>
      <w:r>
        <w:rPr>
          <w:rStyle w:val="Dfinition"/>
        </w:rPr>
        <w:t xml:space="preserve"> enim </w:t>
      </w:r>
      <w:r>
        <w:rPr>
          <w:rStyle w:val="GrcARELIRE"/>
        </w:rPr>
        <w:t>κενῦσθαι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τὴν κοιλίαν</w:t>
      </w:r>
      <w:r>
        <w:rPr>
          <w:rStyle w:val="Dfinition"/>
        </w:rPr>
        <w:t xml:space="preserve"> significat Hesychio: Aut hac voce 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telligit Hippocr. execrandum illum foetorem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ex saniei corruptela &amp; varia putrilagine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manant fistulae, efflatur.</w:t>
        <w:br/>
      </w:r>
      <w:r>
        <w:rPr>
          <w:rStyle w:val="Orth"/>
        </w:rPr>
        <w:t>Bέλλιον</w:t>
      </w:r>
      <w:r>
        <w:rPr>
          <w:rStyle w:val="Dfinition"/>
        </w:rPr>
        <w:t>. arbor est nigra, oleae magnitudine, folio</w:t>
        <w:br/>
        <w:t>roboris, fructu caprifici, nec insuaui. Manat ex</w:t>
        <w:br/>
        <w:t>ea humor eiusdem cum sua arbore nominis, cu¬</w:t>
        <w:br/>
        <w:t>ius duo genera fecit Gal. Vnum Scythicum, al¬</w:t>
        <w:br/>
        <w:t>terum Arabicum. Scythicum nigrius resino¬</w:t>
        <w:br/>
        <w:t>siusque, Arabicum translucidius &amp; siccius: esse</w:t>
        <w:br/>
        <w:t>autem debet amarum gustu, simile cerae, vel tau¬</w:t>
        <w:br/>
        <w:t>rino glutini, translucidum, interius pingue, si di¬</w:t>
        <w:br/>
        <w:t>gitis subigatur, lentescens, humano vngui colo¬</w:t>
        <w:br/>
        <w:t>re simile, sine ligno, sine sordibus, &amp; cum incen¬</w:t>
        <w:br/>
        <w:t>ditur, odoratum. id Arabicum dicitur. Alterum</w:t>
        <w:br/>
        <w:t>genus sordidum est, nigricans, grandioribus gle¬</w:t>
        <w:br/>
        <w:t xml:space="preserve">bis, &amp; conuolutum in offas. id </w:t>
      </w:r>
      <w:r>
        <w:rPr>
          <w:rStyle w:val="GrcARELIRE"/>
        </w:rPr>
        <w:t>ἀδρόβωλον</w:t>
      </w:r>
      <w:r>
        <w:rPr>
          <w:rStyle w:val="Dfinition"/>
        </w:rPr>
        <w:t xml:space="preserve"> vocant,</w:t>
        <w:br/>
        <w:t>&amp; aduehitur ex India. Vtrumque excalfacit &amp;</w:t>
        <w:br/>
        <w:t>vim habet emolliendi duritias &amp; discutiendi</w:t>
        <w:br/>
        <w:t>aquas atque aquosos ramices. Sed priuatim Ara¬</w:t>
        <w:br/>
        <w:t>bicum vrinas mouet &amp; calculos frangit.</w:t>
        <w:br/>
      </w:r>
      <w:r>
        <w:rPr>
          <w:rStyle w:val="Orth"/>
        </w:rPr>
        <w:t>Βελένιον</w:t>
      </w:r>
      <w:r>
        <w:rPr>
          <w:rStyle w:val="Dfinition"/>
        </w:rPr>
        <w:t>. sic Perseam in Perside venenatam appel¬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 author librorum de plantis, qui Aristotelis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nomen prae se ferunt, siue à sagittis nomine du¬</w:t>
        <w:br/>
      </w:r>
      <w:r>
        <w:rPr>
          <w:rStyle w:val="Guillemetdegoris"/>
        </w:rPr>
        <w:t>„</w:t>
      </w:r>
      <w:r>
        <w:rPr>
          <w:rStyle w:val="Dfinition"/>
        </w:rPr>
        <w:t>cto, siue ab Apolline qui quondam Gallis Belis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dictus; Si à sagittis </w:t>
      </w:r>
      <w:r>
        <w:rPr>
          <w:rStyle w:val="GrcARELIRE"/>
        </w:rPr>
        <w:t>τοξικὸν</w:t>
      </w:r>
      <w:r>
        <w:rPr>
          <w:rStyle w:val="Dfinition"/>
        </w:rPr>
        <w:t xml:space="preserve"> Graecum fuerit; Ari¬</w:t>
        <w:br/>
      </w:r>
      <w:r>
        <w:rPr>
          <w:rStyle w:val="Guillemetdegoris"/>
        </w:rPr>
        <w:t>„</w:t>
      </w:r>
      <w:r>
        <w:rPr>
          <w:rStyle w:val="Dfinition"/>
        </w:rPr>
        <w:t>stoteles venenum hoc à Celtis parari solitum</w:t>
        <w:br/>
      </w:r>
      <w:r>
        <w:rPr>
          <w:rStyle w:val="Guillemetdegoris"/>
        </w:rPr>
        <w:t>„</w:t>
      </w:r>
      <w:r>
        <w:rPr>
          <w:rStyle w:val="GrcARELIRE"/>
        </w:rPr>
        <w:t>ξενικὸν</w:t>
      </w:r>
      <w:r>
        <w:rPr>
          <w:rStyle w:val="Dfinition"/>
        </w:rPr>
        <w:t xml:space="preserve"> vocat; Galen. libro de Theriaca ad Pi¬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sonem </w:t>
      </w:r>
      <w:r>
        <w:rPr>
          <w:rStyle w:val="GrcARELIRE"/>
        </w:rPr>
        <w:t>ἐλένιον</w:t>
      </w:r>
      <w:r>
        <w:rPr>
          <w:rStyle w:val="Dfinition"/>
        </w:rPr>
        <w:t xml:space="preserve">, pro quo lege </w:t>
      </w:r>
      <w:r>
        <w:rPr>
          <w:rStyle w:val="GrcARELIRE"/>
        </w:rPr>
        <w:t>βελένιον</w:t>
      </w:r>
      <w:r>
        <w:rPr>
          <w:rStyle w:val="Dfinition"/>
        </w:rPr>
        <w:t>: idem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Dalmatis &amp; Dacis plantam esse, cuius succo sa¬</w:t>
        <w:br/>
      </w:r>
      <w:r>
        <w:rPr>
          <w:rStyle w:val="Guillemetdegoris"/>
        </w:rPr>
        <w:t>"</w:t>
      </w:r>
      <w:r>
        <w:rPr>
          <w:rStyle w:val="Dfinition"/>
        </w:rPr>
        <w:t>gittas suas efficiant lethales: tingunt &amp; Galli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sagittas suas helleboro, vt docuit Plin. lib. 25.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5.</w:t>
        <w:br/>
        <w:t>B.</w:t>
      </w:r>
      <w:r>
        <w:rPr>
          <w:rStyle w:val="GrcARELIRE"/>
        </w:rPr>
        <w:t>λενίτης</w:t>
      </w:r>
      <w:r>
        <w:rPr>
          <w:rStyle w:val="Dfinition"/>
        </w:rPr>
        <w:t xml:space="preserve">. est lapis qui </w:t>
      </w:r>
      <w:r>
        <w:rPr>
          <w:rStyle w:val="GrcARELIRE"/>
        </w:rPr>
        <w:t>τοῦ βέλυς</w:t>
      </w:r>
      <w:r>
        <w:rPr>
          <w:rStyle w:val="Dfinition"/>
        </w:rPr>
        <w:t>, id est sagittae, effi¬</w:t>
        <w:br/>
        <w:t>giem repraesentat. eo hodie quidam pro lyncu¬</w:t>
        <w:br/>
        <w:t>rio vtuntur. Similis est succino colore, &amp; pel¬</w:t>
        <w:br/>
        <w:t>lucet, &amp; paleas aliasque res minutas tanquam</w:t>
        <w:br/>
        <w:t>succinum ad se allicit. Si vratur, candidus eua¬</w:t>
        <w:br/>
        <w:t>dit, vel ex candido cinereus. Si confricetur, olet</w:t>
        <w:br/>
        <w:t>aliquando cornu bouis limatum aut vstum. Di¬</w:t>
        <w:br/>
        <w:t>uersa illi magnitudo est. sed vt plurimum qui¬</w:t>
        <w:br/>
        <w:t>dem digiti longitudinem &amp; crassitiem aequat. re¬</w:t>
        <w:br/>
        <w:t>peritur vero interdum sesquipedalis, brachij</w:t>
        <w:br/>
        <w:t>crassitudine. Omnibus figura est sagittae ex am¬</w:t>
        <w:br/>
        <w:t>pla radice desinentis in tenuissimam aciem, at¬</w:t>
        <w:br/>
        <w:t>que in intimo corpore aurea quaedam armatura</w:t>
        <w:br/>
        <w:t>interdum est, in alijs autem terra, aut arena, aut</w:t>
        <w:br/>
        <w:t>alius etiam lapis: quae omnia in acutum aeque</w:t>
        <w:br/>
        <w:t xml:space="preserve">atque </w:t>
      </w:r>
      <w:r>
        <w:rPr>
          <w:rStyle w:val="GrcARELIRE"/>
        </w:rPr>
        <w:t>βελενίτας</w:t>
      </w:r>
      <w:r>
        <w:rPr>
          <w:rStyle w:val="Dfinition"/>
        </w:rPr>
        <w:t xml:space="preserve"> ipse turbinata sunt. </w:t>
      </w:r>
      <w:r>
        <w:rPr>
          <w:rStyle w:val="Dfinition"/>
          <w:lang w:val="fr-FR"/>
        </w:rPr>
        <w:t>Verum lapis</w:t>
        <w:br/>
        <w:t>qui in eo est aurei coloris armatura tectus, plae¬</w:t>
        <w:br/>
        <w:t>rumque constat ex crustis, tanquam membranis</w:t>
        <w:br/>
        <w:t>quibusdam, primo latis, mox magis atque magis</w:t>
        <w:br/>
        <w:t>strictis. Exiccat, sanat vulnera, frangit calcu¬</w:t>
        <w:br/>
        <w:t>los.</w:t>
        <w:br/>
      </w:r>
      <w:r>
        <w:rPr>
          <w:rStyle w:val="Orth"/>
          <w:lang w:val="fr-FR"/>
        </w:rPr>
        <w:t>B</w:t>
      </w:r>
      <w:r>
        <w:rPr>
          <w:rStyle w:val="Orth"/>
        </w:rPr>
        <w:t>ελόακος</w:t>
      </w:r>
      <w:r>
        <w:rPr>
          <w:rStyle w:val="Dfinition"/>
          <w:lang w:val="fr-FR"/>
        </w:rPr>
        <w:t xml:space="preserve">, à quibusdam dicitur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δικταμνος</w:t>
      </w:r>
      <w:r>
        <w:rPr>
          <w:rStyle w:val="Dfinition"/>
          <w:lang w:val="fr-FR"/>
        </w:rPr>
        <w:t>, vt habetur</w:t>
        <w:br/>
        <w:t>apud Dioscoridem, quod tradant vulneratis ca¬</w:t>
        <w:br/>
        <w:t>pris mederi dictamnum, à pastu eius statim deci¬</w:t>
        <w:br/>
        <w:t>dentibus telis, quasi telorum remedium.</w:t>
        <w:br/>
      </w:r>
      <w:r>
        <w:rPr>
          <w:rStyle w:val="Orth"/>
        </w:rPr>
        <w:t>Βελενοειδὴς</w:t>
      </w:r>
      <w:r>
        <w:rPr>
          <w:rStyle w:val="Dfinition"/>
          <w:lang w:val="fr-FR"/>
        </w:rPr>
        <w:t xml:space="preserve"> est processus vnus ossis </w:t>
      </w:r>
      <w:r>
        <w:rPr>
          <w:rStyle w:val="GrcARELIRE"/>
        </w:rPr>
        <w:t>λιθοειδοῦς</w:t>
      </w:r>
      <w:r>
        <w:rPr>
          <w:rStyle w:val="Dfinition"/>
          <w:lang w:val="fr-FR"/>
        </w:rPr>
        <w:t>, ab in¬</w:t>
        <w:br/>
        <w:t>feriori eius parte exoriens, solidus, oblongus, &amp;</w:t>
        <w:br/>
        <w:t>subtilis instar styli, graphij vel acus, quem proin¬</w:t>
        <w:br/>
        <w:t>de totidem nominibus veteres appellarunt, g</w:t>
      </w:r>
      <w:r>
        <w:rPr>
          <w:rStyle w:val="GrcARELIRE"/>
        </w:rPr>
        <w:t>υ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λοειδη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γραφιοειδη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βελονειδη</w:t>
      </w:r>
      <w:r>
        <w:rPr>
          <w:rStyle w:val="Dfinition"/>
          <w:lang w:val="fr-FR"/>
        </w:rPr>
        <w:t>. Sunt etiam qui à</w:t>
        <w:br/>
        <w:t xml:space="preserve">gallinacei calcaris similitudine </w:t>
      </w:r>
      <w:r>
        <w:rPr>
          <w:rStyle w:val="GrcARELIRE"/>
        </w:rPr>
        <w:t>πλῆκτρον</w:t>
      </w:r>
      <w:r>
        <w:rPr>
          <w:rStyle w:val="Dfinition"/>
          <w:lang w:val="fr-FR"/>
        </w:rPr>
        <w:t xml:space="preserve"> vocent.</w:t>
        <w:br/>
      </w:r>
      <w:r>
        <w:rPr>
          <w:rStyle w:val="Orth"/>
        </w:rPr>
        <w:t>Βελοτόκον</w:t>
      </w:r>
      <w:r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δικταμνος</w:t>
      </w:r>
      <w:r>
        <w:rPr>
          <w:rStyle w:val="Dfinition"/>
          <w:lang w:val="fr-FR"/>
        </w:rPr>
        <w:t>, vt habe¬</w:t>
        <w:br/>
        <w:t>tur apud Dioscoridem, quod &amp; sagittarum &amp;</w:t>
        <w:br/>
        <w:t>partuum remedium sit.</w:t>
        <w:br/>
      </w:r>
      <w:r>
        <w:rPr>
          <w:rStyle w:val="Orth"/>
        </w:rPr>
        <w:t>Βελυλκὸν</w:t>
      </w:r>
      <w:r>
        <w:rPr>
          <w:rStyle w:val="Dfinition"/>
          <w:lang w:val="fr-FR"/>
        </w:rPr>
        <w:t>. est ferramentum extrahendis telis accom¬</w:t>
        <w:br/>
      </w:r>
      <w:r>
        <w:rPr>
          <w:rStyle w:val="Dfinition"/>
        </w:rPr>
        <w:t>modatum. quod Celsus lib. 7. ad authorem Dio¬</w:t>
        <w:br/>
        <w:t>clem refert. Est autem lamina vel ferrea, vel</w:t>
        <w:br/>
        <w:t>aenea, etiam ab altero capite duos vtrinque deor¬</w:t>
        <w:br/>
        <w:t>sum conuersos vncos habens, &amp; altero duplica¬</w:t>
        <w:br/>
        <w:t>ta lateribus, leuiterque extrema in eam partem</w:t>
        <w:br/>
        <w:t>inclinata quae perforata est.</w:t>
        <w:br/>
        <w:t>De illo vide Cels. l. 6, cap. 26. Paul. l. 6. cap. .</w:t>
        <w:br/>
        <w:t xml:space="preserve">88. ex illo deductum </w:t>
      </w:r>
      <w:r>
        <w:rPr>
          <w:rStyle w:val="GrcARELIRE"/>
        </w:rPr>
        <w:t>βελελκία</w:t>
      </w:r>
      <w:r>
        <w:rPr>
          <w:rStyle w:val="Dfinition"/>
        </w:rPr>
        <w:t xml:space="preserve">, </w:t>
      </w:r>
      <w:r>
        <w:rPr>
          <w:rStyle w:val="GrcARELIRE"/>
        </w:rPr>
        <w:t>ας</w:t>
      </w:r>
      <w:r>
        <w:rPr>
          <w:rStyle w:val="Dfinition"/>
        </w:rPr>
        <w:t>, teli infixi extra¬</w:t>
        <w:br/>
        <w:t>ctio, cuius tres ex Homero species tradit Eustath. .</w:t>
        <w:br/>
        <w:t xml:space="preserve">Iliad. </w:t>
      </w:r>
      <w:r>
        <w:rPr>
          <w:rStyle w:val="GrcARELIRE"/>
        </w:rPr>
        <w:t>δ</w:t>
      </w:r>
      <w:r>
        <w:rPr>
          <w:rStyle w:val="Dfinition"/>
        </w:rPr>
        <w:t xml:space="preserve">, </w:t>
      </w:r>
      <w:r>
        <w:rPr>
          <w:rStyle w:val="GrcARELIRE"/>
        </w:rPr>
        <w:t>ἐκτομὴν</w:t>
      </w:r>
      <w:r>
        <w:rPr>
          <w:rStyle w:val="Dfinition"/>
        </w:rPr>
        <w:t xml:space="preserve"> cum telum educitur discissa la¬</w:t>
        <w:br/>
        <w:t xml:space="preserve">tius carne; </w:t>
      </w:r>
      <w:r>
        <w:rPr>
          <w:rStyle w:val="GrcARELIRE"/>
        </w:rPr>
        <w:t>διωσμὸν</w:t>
      </w:r>
      <w:r>
        <w:rPr>
          <w:rStyle w:val="Dfinition"/>
        </w:rPr>
        <w:t xml:space="preserve"> cum protruditur &amp; propelli¬</w:t>
        <w:br/>
        <w:t xml:space="preserve">tur, &amp; </w:t>
      </w:r>
      <w:r>
        <w:rPr>
          <w:rStyle w:val="GrcARELIRE"/>
        </w:rPr>
        <w:t>ἐξολκὴν</w:t>
      </w:r>
      <w:r>
        <w:rPr>
          <w:rStyle w:val="Dfinition"/>
        </w:rPr>
        <w:t xml:space="preserve"> cum extrahitur. 6</w:t>
        <w:br/>
      </w:r>
      <w:r>
        <w:rPr>
          <w:rStyle w:val="Orth"/>
        </w:rPr>
        <w:t>Βεμειξ</w:t>
      </w:r>
      <w:r>
        <w:rPr>
          <w:rStyle w:val="Dfinition"/>
        </w:rPr>
        <w:t>. exercitationis genus erat quoddam apud</w:t>
        <w:br/>
        <w:t>veteres idem, vel saltem prope accedens ad illud</w:t>
        <w:br/>
        <w:t>trochi vel turbinis genus, quem loro, baculo al¬</w:t>
        <w:br/>
        <w:t>ligato emissum pueri nostri in orbem rotare fa¬</w:t>
        <w:br/>
        <w:t>ciunt, &amp; deinde plagis rotatum impellunt cer¬</w:t>
        <w:br/>
        <w:t>tatim, quem pulchre describit Virgil. 7. Aenei¬</w:t>
        <w:br/>
        <w:t>dos; Aretaeus lib. I. in curatione Epilepsiae, solam.</w:t>
        <w:br/>
        <w:t xml:space="preserve">eius vertiginis inspectionem, quam facit </w:t>
      </w:r>
      <w:r>
        <w:rPr>
          <w:rStyle w:val="GrcARELIRE"/>
        </w:rPr>
        <w:t>βεμβὶξ</w:t>
      </w:r>
      <w:r>
        <w:rPr>
          <w:rStyle w:val="Dfinition"/>
        </w:rPr>
        <w:t>, .</w:t>
        <w:br/>
        <w:t>epilepsiam inducere monuit. 6</w:t>
        <w:br/>
      </w:r>
      <w:r>
        <w:rPr>
          <w:rStyle w:val="Orth"/>
        </w:rPr>
        <w:t>Βῥεδρίας</w:t>
      </w:r>
      <w:r>
        <w:rPr>
          <w:rStyle w:val="Dfinition"/>
        </w:rPr>
        <w:t xml:space="preserve">. est nomen </w:t>
      </w:r>
      <w:r>
        <w:rPr>
          <w:rStyle w:val="GrcARELIRE"/>
        </w:rPr>
        <w:t>ξηρομύρου</w:t>
      </w:r>
      <w:r>
        <w:rPr>
          <w:rStyle w:val="Dfinition"/>
        </w:rPr>
        <w:t>, hoc est, vnguenti sicci,</w:t>
        <w:br/>
        <w:t>ex pluribus aromatis compositi citra liquoris vl¬</w:t>
        <w:br/>
        <w:t>lius admixtionem, cuius descriptio habetur a¬</w:t>
        <w:br/>
        <w:t>pud Aetium libro vltimo, haud longe à fine.</w:t>
        <w:br/>
      </w:r>
      <w:r>
        <w:rPr>
          <w:rStyle w:val="Orth"/>
        </w:rPr>
        <w:t>Βῥενίκιον</w:t>
      </w:r>
      <w:r>
        <w:rPr>
          <w:rStyle w:val="Dfinition"/>
        </w:rPr>
        <w:t>. nitrum est tenuium partium: valens ma¬</w:t>
        <w:br/>
        <w:t>xime ad vulnera neruorum.</w:t>
        <w:br/>
        <w:t>Bi</w:t>
      </w:r>
      <w:r>
        <w:rPr>
          <w:rStyle w:val="GrcARELIRE"/>
        </w:rPr>
        <w:t>ξ</w:t>
      </w:r>
      <w:r>
        <w:rPr>
          <w:rStyle w:val="Dfinition"/>
        </w:rPr>
        <w:t>. tussis. Est efflatio vehemens quâ quicquid spi¬</w:t>
        <w:br/>
        <w:t>randi instrumentis molestum est, natura expel¬</w:t>
        <w:br/>
        <w:t>lere conatur. Motus est deprauatus actionis ani¬</w:t>
        <w:br/>
        <w:t>malis motricis, vt &amp; sternutamentum, &amp; pandi¬</w:t>
        <w:br/>
        <w:t>culatio, &amp; horror, totúsque praeter naturam; ex</w:t>
        <w:br/>
        <w:t>eorum symptomatum genere in quibus causa</w:t>
        <w:br/>
        <w:t>aliqua quae praeter naturam est, ad tales actiones</w:t>
        <w:br/>
        <w:t>eam extimulat. Cuius tamen expellendi modus</w:t>
        <w:br/>
        <w:t>à reliquis diuersus est. Cùm enim reliquae par¬</w:t>
        <w:br/>
        <w:t>tes id quod noxium est sui contractione expel¬</w:t>
        <w:br/>
        <w:t>lere conentur, asperę autem arteriae duriores sint,</w:t>
        <w:br/>
        <w:t>quàm vt contrahi constringique possint, circa id</w:t>
        <w:br/>
        <w:t>quod intra se continent, natura spiritum conci¬</w:t>
        <w:br/>
        <w:t>tato impetu foras excludit, quo ipse plurimus</w:t>
        <w:br/>
        <w:t>celerriméque foras actus, vnà quicquid est mo¬</w:t>
        <w:br/>
        <w:t>lestum propellat. Motus autem hic per eadem</w:t>
        <w:br/>
        <w:t>omnino instrumenta sit, per quae magnę &amp; ve¬</w:t>
        <w:br/>
        <w:t>hementes etiam spiritus expulsiones, quas Grae¬</w:t>
        <w:br/>
        <w:t xml:space="preserve">ci </w:t>
      </w:r>
      <w:r>
        <w:rPr>
          <w:rStyle w:val="GrcARELIRE"/>
        </w:rPr>
        <w:t>ἐκρυσήσεις</w:t>
      </w:r>
      <w:r>
        <w:rPr>
          <w:rStyle w:val="Dfinition"/>
        </w:rPr>
        <w:t xml:space="preserve"> vocant, hoc est, efflationes: in qua¬</w:t>
        <w:br/>
        <w:t>rum genere tussis est, vt quae non aliud sit, quàm</w:t>
        <w:br/>
        <w:t>vehemens efflatio saepius repetita, si primo co¬</w:t>
        <w:br/>
        <w:t>natu causa depulsa non est: siquidem pro eius</w:t>
        <w:br/>
        <w:t>magnitudine tusses vehementes aut exiguae, fre¬</w:t>
        <w:br/>
        <w:t>quentes aut rarae mouentur. Excrementa nam¬</w:t>
        <w:br/>
        <w:t>que crassa lentáque multùm, aut valde tenuia &amp;</w:t>
        <w:br/>
        <w:t>aquosa, quae ab ipso spiritu comprehendi ne¬</w:t>
        <w:br/>
        <w:t>queunt, difficillimè tussiendo reijciuntur. simili¬</w:t>
        <w:br/>
        <w:t>ter calida atque frigida siue asperam arteriam</w:t>
        <w:br/>
        <w:t>mordeant, siue tantùm obstruant. ad haec roden¬</w:t>
        <w:br/>
        <w:t>tes humores vel in ipsis arterijs collecti, vt in ta¬</w:t>
        <w:br/>
        <w:t>be, peripneumonia, pleuritide: vel à capite de¬</w:t>
        <w:br/>
        <w:t>fluentes, vt in catarrho. Cibus etiam &amp; potus</w:t>
        <w:br/>
        <w:t>in asperam arteriam deerrans, atque morbi par¬</w:t>
        <w:br/>
        <w:t>tium tum respirationi inseruientium, tum vna</w:t>
        <w:br/>
        <w:t>cum ijs motarum, veluti diaphragmatis iecino¬</w:t>
        <w:br/>
        <w:t>ris, lienis atque stomachi tumores, magnam</w:t>
        <w:br/>
        <w:t>tussim inducunt, sicut è contrario eaedem cau¬</w:t>
        <w:br/>
        <w:t>sae pauciores aut minores exiguam tussim, vel</w:t>
        <w:br/>
        <w:t xml:space="preserve">tantùm </w:t>
      </w:r>
      <w:r>
        <w:rPr>
          <w:rStyle w:val="GrcARELIRE"/>
        </w:rPr>
        <w:t>κέρχχον</w:t>
      </w:r>
      <w:r>
        <w:rPr>
          <w:rStyle w:val="Dfinition"/>
        </w:rPr>
        <w:t xml:space="preserve"> mouent, velut &amp; intempe¬</w:t>
        <w:br/>
        <w:t>ries frigida inaequalis partium respirationi dica¬</w:t>
        <w:br/>
        <w:t>tarum, per quam nihil tussiendo expuitur, tus¬</w:t>
        <w:br/>
        <w:t>sisque tam exigua mouetur, vt sola spiritus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cohibitione (nisi admodum magna sit) suppri¬</w:t>
        <w:br/>
        <w:t>mi curarique possit, aucto per eam calore, &amp;</w:t>
        <w:br/>
        <w:t>spiritu cohibito in omnes etiam arctissimos mea¬</w:t>
        <w:br/>
        <w:t>tus subeunte, quibus duobus remediis ea intem¬</w:t>
        <w:br/>
        <w:t>peries tollitur. Haec autem tussis screatui non</w:t>
        <w:br/>
        <w:t>absimilis est. Per eam enim musculi thoracis,</w:t>
        <w:br/>
        <w:t>vt scribit Galenus, concutiuntur, vt ea quae car¬</w:t>
        <w:br/>
        <w:t>nibus suis molesta sunt, in pulmonum arterias</w:t>
        <w:br/>
        <w:t>expellant. &amp; ad horroris rigorisque genus perti¬</w:t>
        <w:br/>
        <w:t>nere videtur, nisi quod haec citiùs sentitur, ob</w:t>
        <w:br/>
        <w:t>motum perpetuum instrumentorum thoracis.</w:t>
        <w:br/>
      </w:r>
      <w:r>
        <w:rPr>
          <w:rStyle w:val="Orth"/>
        </w:rPr>
        <w:t>Βῆγες ξκραὶ</w:t>
      </w:r>
      <w:r>
        <w:rPr>
          <w:rStyle w:val="Dfinition"/>
        </w:rPr>
        <w:t>. siccae tusses, illae apud Hippoc. dicun¬</w:t>
        <w:br/>
        <w:t>tur quibus nihil expuitur inquit Gal. in aphor.</w:t>
        <w:br/>
        <w:t>12 54. l. 4, fiunt autem aliquando ob intemperiem</w:t>
        <w:br/>
      </w:r>
      <w:r>
        <w:rPr>
          <w:rStyle w:val="Guillemetdegoris"/>
        </w:rPr>
        <w:t>„</w:t>
      </w:r>
      <w:r>
        <w:rPr>
          <w:rStyle w:val="Dfinition"/>
        </w:rPr>
        <w:t>instrumentorum quae respirationi inseruiunt;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aliquando faucium asperitate: vel aliquando te¬</w:t>
        <w:br/>
      </w:r>
      <w:r>
        <w:rPr>
          <w:rStyle w:val="Guillemetdegoris"/>
        </w:rPr>
        <w:t>"</w:t>
      </w:r>
      <w:r>
        <w:rPr>
          <w:rStyle w:val="Dfinition"/>
        </w:rPr>
        <w:t>nui &amp; pauco humore distillante vt docet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ibidem, vel quod lenti sint &amp; crassi humores pul¬</w:t>
        <w:br/>
      </w:r>
      <w:r>
        <w:rPr>
          <w:rStyle w:val="Guillemetdegoris"/>
        </w:rPr>
        <w:t>"</w:t>
      </w:r>
      <w:r>
        <w:rPr>
          <w:rStyle w:val="Dfinition"/>
        </w:rPr>
        <w:t>monis fibris infixi, comm. 1. in I. Epid. vbi &amp; cau¬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sas illas fusiùs exponit.</w:t>
        <w:br/>
      </w:r>
      <w:r>
        <w:rPr>
          <w:rStyle w:val="Orth"/>
        </w:rPr>
        <w:t>Βήῥυλλος</w:t>
      </w:r>
      <w:r>
        <w:rPr>
          <w:rStyle w:val="Dfinition"/>
        </w:rPr>
        <w:t>. herbae cuiusdam nomen est, vt ait Hesy¬</w:t>
        <w:br/>
        <w:t>chius: forte ea quam officinae berulam appellant,</w:t>
        <w:br/>
        <w:t>quae proprijs nominibus sion seu lauer dicitur.</w:t>
        <w:br/>
      </w:r>
      <w:r>
        <w:rPr>
          <w:rStyle w:val="GrcARELIRE"/>
        </w:rPr>
        <w:t>βάρυλλος</w:t>
      </w:r>
      <w:r>
        <w:rPr>
          <w:rStyle w:val="Dfinition"/>
        </w:rPr>
        <w:t>. beryllus. gemma est ex puro liqui¬</w:t>
        <w:br/>
        <w:t>doque succo nata, translucida, colore viridi, sed</w:t>
        <w:br/>
        <w:t>multum diluto, vt aliquando alterius coloris esse</w:t>
        <w:br/>
        <w:t>videatur: ex quo octo eius genera statuuntur.</w:t>
        <w:br/>
        <w:t xml:space="preserve">Qui vere </w:t>
      </w:r>
      <w:r>
        <w:rPr>
          <w:rStyle w:val="GrcARELIRE"/>
        </w:rPr>
        <w:t>βάρυλλος</w:t>
      </w:r>
      <w:r>
        <w:rPr>
          <w:rStyle w:val="Dfinition"/>
        </w:rPr>
        <w:t xml:space="preserve"> dicitur, viriditatem puri maris</w:t>
        <w:br/>
        <w:t>imitatur. proximus, cuius fulgor in aureum ver¬</w:t>
        <w:br/>
        <w:t xml:space="preserve">git colorem, </w:t>
      </w:r>
      <w:r>
        <w:rPr>
          <w:rStyle w:val="GrcARELIRE"/>
        </w:rPr>
        <w:t>χρυσοβήρυλλος</w:t>
      </w:r>
      <w:r>
        <w:rPr>
          <w:rStyle w:val="Dfinition"/>
        </w:rPr>
        <w:t xml:space="preserve"> nuncupatur. tertio lo¬</w:t>
        <w:br/>
        <w:t xml:space="preserve">co est </w:t>
      </w:r>
      <w:r>
        <w:rPr>
          <w:rStyle w:val="GrcARELIRE"/>
        </w:rPr>
        <w:t>χρυτόπρασος</w:t>
      </w:r>
      <w:r>
        <w:rPr>
          <w:rStyle w:val="Dfinition"/>
        </w:rPr>
        <w:t>, facto ex auro &amp; porri succo</w:t>
        <w:br/>
        <w:t xml:space="preserve">nomine, pallidior superiore. quarto </w:t>
      </w:r>
      <w:r>
        <w:rPr>
          <w:rStyle w:val="GrcARELIRE"/>
        </w:rPr>
        <w:t>ὑακινθίζων</w:t>
      </w:r>
      <w:r>
        <w:rPr>
          <w:rStyle w:val="Dfinition"/>
        </w:rPr>
        <w:t>,</w:t>
        <w:br/>
        <w:t xml:space="preserve">quia colore similis sit hyacintho. quinto </w:t>
      </w:r>
      <w:r>
        <w:rPr>
          <w:rStyle w:val="GrcARELIRE"/>
        </w:rPr>
        <w:t>ἀρώδης</w:t>
      </w:r>
      <w:r>
        <w:rPr>
          <w:rStyle w:val="Dfinition"/>
        </w:rPr>
        <w:t>:</w:t>
        <w:br/>
        <w:t xml:space="preserve">sexto, </w:t>
      </w:r>
      <w:r>
        <w:rPr>
          <w:rStyle w:val="GrcARELIRE"/>
        </w:rPr>
        <w:t>κήρινος</w:t>
      </w:r>
      <w:r>
        <w:rPr>
          <w:rStyle w:val="Dfinition"/>
        </w:rPr>
        <w:t xml:space="preserve">: septimo, </w:t>
      </w:r>
      <w:r>
        <w:rPr>
          <w:rStyle w:val="GrcARELIRE"/>
        </w:rPr>
        <w:t>ἐλαιώδης</w:t>
      </w:r>
      <w:r>
        <w:rPr>
          <w:rStyle w:val="Dfinition"/>
        </w:rPr>
        <w:t xml:space="preserve">: vltimo, </w:t>
      </w:r>
      <w:r>
        <w:rPr>
          <w:rStyle w:val="GrcARELIRE"/>
        </w:rPr>
        <w:t>κρυ</w:t>
      </w:r>
      <w:r>
        <w:rPr>
          <w:rStyle w:val="Dfinition"/>
        </w:rPr>
        <w:t>¬</w:t>
        <w:br/>
      </w:r>
      <w:r>
        <w:rPr>
          <w:rStyle w:val="GrcARELIRE"/>
        </w:rPr>
        <w:t>στάλλινος</w:t>
      </w:r>
      <w:r>
        <w:rPr>
          <w:rStyle w:val="Dfinition"/>
        </w:rPr>
        <w:t>. Sic dicti à coloris similitudine. Omni¬</w:t>
        <w:br/>
        <w:t>bus autem facile color hebescit ni surdus &amp; eua¬</w:t>
        <w:br/>
        <w:t>nidus repercussu angulorum excitetur. Qua de</w:t>
        <w:br/>
        <w:t>causa sexangulam figuram illis dant artifices, at¬</w:t>
        <w:br/>
        <w:t>que cylindros ex ijs faciunt magis quam gem¬</w:t>
        <w:br/>
        <w:t>mas. Sed &amp; ipse cylindri modo teres nascitur.</w:t>
        <w:br/>
      </w:r>
      <w:r>
        <w:rPr>
          <w:rStyle w:val="Orth"/>
        </w:rPr>
        <w:t>Βηρύτιον</w:t>
      </w:r>
      <w:r>
        <w:rPr>
          <w:rStyle w:val="Dfinition"/>
        </w:rPr>
        <w:t>. est nomen medicamenti ophthalmici siue</w:t>
        <w:br/>
        <w:t>collyrij, quo Berytius quidam ad maximas epi¬</w:t>
        <w:br/>
        <w:t>phoras vtebatur, quodque describitur à Gale¬</w:t>
        <w:br/>
        <w:t xml:space="preserve">no lib. 4. </w:t>
      </w:r>
      <w:r>
        <w:rPr>
          <w:rStyle w:val="GrcARELIRE"/>
        </w:rPr>
        <w:t>τῶν κατὰὰ τόποις</w:t>
      </w:r>
      <w:r>
        <w:rPr>
          <w:rStyle w:val="Dfinition"/>
        </w:rPr>
        <w:t>. Est &amp; pastilli nomen ad</w:t>
        <w:br/>
        <w:t>dysentericos perutilis, quod habetur lib. 9.</w:t>
        <w:br/>
      </w:r>
      <w:r>
        <w:rPr>
          <w:rStyle w:val="GrcARELIRE"/>
        </w:rPr>
        <w:t>τόποις</w:t>
      </w:r>
      <w:r>
        <w:rPr>
          <w:rStyle w:val="Dfinition"/>
        </w:rPr>
        <w:t>.</w:t>
        <w:br/>
      </w:r>
      <w:r>
        <w:rPr>
          <w:rStyle w:val="Orth"/>
        </w:rPr>
        <w:t>Βήστατα</w:t>
      </w:r>
      <w:r>
        <w:rPr>
          <w:rStyle w:val="Dfinition"/>
        </w:rPr>
        <w:t>. dicitur à Syris ruta syluestris, quam alij etiam</w:t>
        <w:br/>
      </w:r>
      <w:r>
        <w:rPr>
          <w:rStyle w:val="GrcARELIRE"/>
        </w:rPr>
        <w:t>ἄρμαλα</w:t>
      </w:r>
      <w:r>
        <w:rPr>
          <w:rStyle w:val="Dfinition"/>
        </w:rPr>
        <w:t xml:space="preserve">, Cappadoces </w:t>
      </w:r>
      <w:r>
        <w:rPr>
          <w:rStyle w:val="GrcARELIRE"/>
        </w:rPr>
        <w:t>μῶλυ</w:t>
      </w:r>
      <w:r>
        <w:rPr>
          <w:rStyle w:val="Dfinition"/>
        </w:rPr>
        <w:t xml:space="preserve"> appellant, propter</w:t>
        <w:br/>
        <w:t xml:space="preserve">quandam quam habet cum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μῶλυ</w:t>
      </w:r>
      <w:r>
        <w:rPr>
          <w:rStyle w:val="Dfinition"/>
        </w:rPr>
        <w:t xml:space="preserve"> similitudi¬</w:t>
        <w:br/>
        <w:t>dinem: vtraque enim radicem habet nigram &amp;</w:t>
        <w:br/>
        <w:t>florem lacteum secundum Asclepiadem: cuius</w:t>
        <w:br/>
        <w:t xml:space="preserve">verba Galenus citat lib. 9.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: </w:t>
      </w:r>
      <w:r>
        <w:rPr>
          <w:rStyle w:val="GrcARELIRE"/>
        </w:rPr>
        <w:t>βήσατα</w:t>
      </w:r>
      <w:r>
        <w:rPr>
          <w:rStyle w:val="Dfinition"/>
        </w:rPr>
        <w:t xml:space="preserve"> est</w:t>
        <w:br/>
        <w:t>semen rutae syluestris, quae in Syria nascitur, &amp;</w:t>
        <w:br/>
        <w:t xml:space="preserve">vernaculo nomine ab illis </w:t>
      </w:r>
      <w:r>
        <w:rPr>
          <w:rStyle w:val="GrcARELIRE"/>
        </w:rPr>
        <w:t>ἄρμαλα</w:t>
      </w:r>
      <w:r>
        <w:rPr>
          <w:rStyle w:val="Dfinition"/>
        </w:rPr>
        <w:t xml:space="preserve"> appellatur.</w:t>
        <w:br/>
        <w:t>Calefacit tertio gradu, tenuis substantiae est, dis¬</w:t>
        <w:br/>
        <w:t>cutit &amp; vrinam promouet. Apud Dioscor. legi¬</w:t>
        <w:br/>
        <w:t xml:space="preserve">tur </w:t>
      </w:r>
      <w:r>
        <w:rPr>
          <w:rStyle w:val="GrcARELIRE"/>
        </w:rPr>
        <w:t>βητατά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Inde autem orta est compositio </w:t>
      </w:r>
      <w:r>
        <w:rPr>
          <w:rStyle w:val="GrcARELIRE"/>
        </w:rPr>
        <w:t>στοματικὸ ἡ</w:t>
      </w:r>
      <w:r>
        <w:rPr>
          <w:rStyle w:val="Dfinition"/>
        </w:rPr>
        <w:br/>
      </w:r>
      <w:r>
        <w:rPr>
          <w:rStyle w:val="GrcARELIRE"/>
        </w:rPr>
        <w:t>ἡ διὰ τῆ βυπασὰ</w:t>
      </w:r>
      <w:r>
        <w:rPr>
          <w:rStyle w:val="Dfinition"/>
        </w:rPr>
        <w:t xml:space="preserve"> dicta, quae describitur à Paulo l. 7.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14. &amp; à Gal. 6. </w:t>
      </w:r>
      <w:r>
        <w:rPr>
          <w:rStyle w:val="GrcARELIRE"/>
        </w:rPr>
        <w:t>κατὰ τόποις</w:t>
      </w:r>
      <w:r>
        <w:rPr>
          <w:rStyle w:val="Dfinition"/>
        </w:rPr>
        <w:t>.</w:t>
        <w:br/>
      </w:r>
      <w:r>
        <w:rPr>
          <w:rStyle w:val="GrcARELIRE"/>
        </w:rPr>
        <w:t>Βησσιακ</w:t>
      </w:r>
      <w:r>
        <w:rPr>
          <w:rStyle w:val="Dfinition"/>
        </w:rPr>
        <w:t>ò. quae est ex Bessis in Thracia, apud Hippo¬</w:t>
        <w:br/>
        <w:t>cratem.</w:t>
        <w:br/>
      </w:r>
      <w:r>
        <w:rPr>
          <w:rStyle w:val="Orth"/>
        </w:rPr>
        <w:t>Βηχικὸν</w:t>
      </w:r>
      <w:r>
        <w:rPr>
          <w:rStyle w:val="Dfinition"/>
        </w:rPr>
        <w:t>. Est medicamentorum genus ad leniendam</w:t>
        <w:br/>
        <w:t>&amp; sedandam tussim praeparatum, nec tussi ta¬</w:t>
        <w:br/>
        <w:t>men tantum conducens, sed ijs etiam qui san¬</w:t>
        <w:br/>
        <w:t>guinem reijciunt, &amp; qui praeterea in tabem in¬</w:t>
        <w:br/>
        <w:t>ciderunt, quique thorace, pulmone, aspera ar¬</w:t>
        <w:br/>
        <w:t>teria aut alia quadam parte interna laborant.</w:t>
        <w:br/>
        <w:t>Pro diuersitate autem affectionum, varia ma¬</w:t>
        <w:br/>
        <w:t>teria constant, alias quidem styrace &amp; croco,</w:t>
        <w:br/>
        <w:t>quae concoquendi vim habent: alias vero aliis,</w:t>
        <w:br/>
        <w:t>interdum calefacientibus, aliquando cum exi¬</w:t>
        <w:br/>
        <w:t>gua adstrictione aromaticis &amp; siccantibus, ali¬</w:t>
        <w:br/>
        <w:t>quando seminibus quae nobis in frequenti vsu</w:t>
        <w:br/>
        <w:t>sunt, vt anisi, apij, foeniculi, dauci, seseleos, ex</w:t>
        <w:br/>
        <w:t>quibus non modo obtunditur medicamento¬</w:t>
        <w:br/>
        <w:t>rum vehementia &amp; ingratus sapor, verum vri¬</w:t>
        <w:br/>
        <w:t>nae etiam commouentur: aliquando vero aspe¬</w:t>
        <w:br/>
        <w:t>ritates delinientibus, vt tragacantha, radice dul¬</w:t>
        <w:br/>
        <w:t xml:space="preserve">ci, &amp; dulci vino. Saepe autem etiam </w:t>
      </w:r>
      <w:r>
        <w:rPr>
          <w:rStyle w:val="GrcARELIRE"/>
        </w:rPr>
        <w:t>καρωτπικὰ</w:t>
      </w:r>
      <w:r>
        <w:rPr>
          <w:rStyle w:val="Dfinition"/>
        </w:rPr>
        <w:t>, hoc</w:t>
        <w:br/>
        <w:t>est stupefacientia, remiscentur, quae tabidis com¬</w:t>
        <w:br/>
        <w:t>modissime possunt exhiberi. Verum faculta¬</w:t>
        <w:br/>
        <w:t>tem illam stupefacientem exiguam prorsus in</w:t>
        <w:br/>
        <w:t>his esse oportet, nec tantam quidem quanta in</w:t>
        <w:br/>
        <w:t>colicis medicamentis habetur. In his enim ve¬</w:t>
        <w:br/>
        <w:t>hemens esse &amp; exuperare solet, eamque indu¬</w:t>
        <w:br/>
        <w:t>cit refrigerantium medicamentorum copia, cu¬</w:t>
        <w:br/>
        <w:t>iusmodi est semen hyoscyami, &amp; cicutae, suc¬</w:t>
        <w:br/>
        <w:t>cus papaueris &amp; correx mandragorae: ac tantam</w:t>
        <w:br/>
        <w:t>quidem adhibere propter colici doloris magni¬</w:t>
        <w:br/>
        <w:t xml:space="preserve">tudinem necesse est. Qua fere sola in re </w:t>
      </w:r>
      <w:r>
        <w:rPr>
          <w:rStyle w:val="GrcARELIRE"/>
        </w:rPr>
        <w:t>τὰ βηινὰ</w:t>
      </w:r>
      <w:r>
        <w:rPr>
          <w:rStyle w:val="Dfinition"/>
        </w:rPr>
        <w:br/>
      </w:r>
      <w:r>
        <w:rPr>
          <w:rStyle w:val="GrcARELIRE"/>
        </w:rPr>
        <w:t>ἀπὸ τῶν ἰδίως κωλικῶν</w:t>
      </w:r>
      <w:r>
        <w:rPr>
          <w:rStyle w:val="Dfinition"/>
        </w:rPr>
        <w:t>, hoc est, bechica ab ijs; quae</w:t>
        <w:br/>
        <w:t>proprie colica dicuntur, videntur discrepare.</w:t>
        <w:br/>
      </w:r>
      <w:r>
        <w:rPr>
          <w:rStyle w:val="Orth"/>
        </w:rPr>
        <w:t>Τῶν βηγχικῶν</w:t>
      </w:r>
      <w:r>
        <w:rPr>
          <w:rStyle w:val="Dfinition"/>
        </w:rPr>
        <w:t xml:space="preserve"> autem plures differentias vide</w:t>
        <w:br/>
        <w:t>apud Trallia. toto lib. Caeterum vox haec non</w:t>
        <w:br/>
        <w:t>tantum de medicamento dicitur tussim lenien¬“</w:t>
        <w:br/>
        <w:t>te ac sedante, sed &amp; pro eo quod tussim prouo¬“</w:t>
        <w:br/>
        <w:t>cat vt docuit Gal. 5. de simplic. medic. faculta¬“</w:t>
        <w:br/>
        <w:t>tibus. *</w:t>
        <w:br/>
      </w:r>
      <w:r>
        <w:rPr>
          <w:rStyle w:val="Orth"/>
        </w:rPr>
        <w:t>Βάχιον</w:t>
      </w:r>
      <w:r>
        <w:rPr>
          <w:rStyle w:val="Dfinition"/>
        </w:rPr>
        <w:t>. tussilago. folia illi sunt maiuscula quam he¬</w:t>
        <w:br/>
        <w:t>derae, sex aute septem à radice, subalbida à terra;</w:t>
        <w:br/>
        <w:t>superne virentia, in plures angulos exeuntia: cau¬</w:t>
        <w:br/>
        <w:t>lis palmum altus, flos luteus. vere prodit, quo</w:t>
        <w:br/>
        <w:t>vna cum caule confestim exuitur. Inde nonnul¬</w:t>
        <w:br/>
        <w:t>li his vacare existimarunt. Radix tenuis est. nas¬</w:t>
        <w:br/>
        <w:t>citur in amoenis &amp; riguis. Est modice acris, vt</w:t>
        <w:br/>
        <w:t>sine molestia noxaque omnes thoraeis abscessus</w:t>
        <w:br/>
        <w:t>credatur rumpere. Nomen illi inde datum est</w:t>
        <w:br/>
        <w:t xml:space="preserve">quod tussim sedet. Dicitur &amp; alio nomine </w:t>
      </w:r>
      <w:r>
        <w:rPr>
          <w:rStyle w:val="GrcARELIRE"/>
        </w:rPr>
        <w:t>ἡ χα</w:t>
      </w:r>
      <w:r>
        <w:rPr>
          <w:rStyle w:val="Dfinition"/>
        </w:rPr>
        <w:t>¬</w:t>
        <w:br/>
      </w:r>
      <w:r>
        <w:rPr>
          <w:rStyle w:val="GrcARELIRE"/>
        </w:rPr>
        <w:t>μαλεύκη</w:t>
      </w:r>
      <w:r>
        <w:rPr>
          <w:rStyle w:val="Dfinition"/>
        </w:rPr>
        <w:t>. dicitur &amp; à quibusdam hoc nomine ò</w:t>
        <w:br/>
      </w:r>
      <w:r>
        <w:rPr>
          <w:rStyle w:val="GrcARELIRE"/>
        </w:rPr>
        <w:t>ἐλιλίσφαως</w:t>
      </w:r>
      <w:r>
        <w:rPr>
          <w:rStyle w:val="Dfinition"/>
        </w:rPr>
        <w:t>, id est, saluia, sicut habetur apud Dios¬</w:t>
        <w:br/>
        <w:t>coridem.</w:t>
        <w:br/>
      </w:r>
      <w:r>
        <w:rPr>
          <w:rStyle w:val="GrcARELIRE"/>
        </w:rPr>
        <w:t>Βα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 xml:space="preserve">. est vini species de quo vide in voce </w:t>
      </w:r>
      <w:r>
        <w:rPr>
          <w:rStyle w:val="GrcARELIRE"/>
        </w:rPr>
        <w:t>ἄνος</w:t>
      </w:r>
      <w:r>
        <w:rPr>
          <w:rStyle w:val="Dfinition"/>
        </w:rPr>
        <w:t>, vbi.</w:t>
        <w:br/>
        <w:t>ordine Alphabetico vinorum insigniores diffe¬</w:t>
        <w:br/>
        <w:t>rentiae explicantur.6</w:t>
        <w:br/>
      </w:r>
      <w:r>
        <w:rPr>
          <w:rStyle w:val="Orth"/>
        </w:rPr>
        <w:t>Βίβλινος οἶνος</w:t>
      </w:r>
      <w:r>
        <w:rPr>
          <w:rStyle w:val="Dfinition"/>
        </w:rPr>
        <w:t xml:space="preserve">. vinum biblinum,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6</w:t>
        <w:br/>
        <w:t>insigniores vinorum differentiae explicantur.6</w:t>
        <w:br/>
      </w:r>
      <w:r>
        <w:rPr>
          <w:rStyle w:val="Orth"/>
        </w:rPr>
        <w:t>Βιθυνός</w:t>
      </w:r>
      <w:r>
        <w:rPr>
          <w:rStyle w:val="Dfinition"/>
        </w:rPr>
        <w:t>. nomen est emplastri ad hydropem effica¬</w:t>
        <w:br/>
        <w:t>cis, cuius descriptio habetur apud Galenum l. 9.</w:t>
        <w:br/>
      </w:r>
      <w:r>
        <w:rPr>
          <w:rStyle w:val="GrcARELIRE"/>
        </w:rPr>
        <w:t>τῶν κατὰ τόποις</w:t>
      </w:r>
      <w:r>
        <w:rPr>
          <w:rStyle w:val="Dfinition"/>
        </w:rPr>
        <w:t>.</w:t>
        <w:br/>
      </w:r>
      <w:r>
        <w:rPr>
          <w:rStyle w:val="Orth"/>
        </w:rPr>
        <w:t>Βιθυνὸς</w:t>
      </w:r>
      <w:r>
        <w:rPr>
          <w:rStyle w:val="Dfinition"/>
        </w:rPr>
        <w:t xml:space="preserve"> etiam dicitur pastillus quidam descriptus</w:t>
        <w:br/>
        <w:t>ab Aetio libr. 14. &amp; à Paulo libr. 7. Valet ad</w:t>
        <w:br/>
        <w:t>vlcera contumacia, vt legitur apud Galenum li¬</w:t>
        <w:br/>
        <w:t>bro nono De simplicium medicamentorum fa¬</w:t>
        <w:br/>
        <w:t>cult.</w:t>
        <w:br/>
      </w:r>
      <w:r>
        <w:rPr>
          <w:rStyle w:val="Orth"/>
        </w:rPr>
        <w:t>Βίκυος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vino¬</w:t>
        <w:br/>
        <w:t>rum differentiae explicantur. 1</w:t>
        <w:br/>
      </w:r>
      <w:r>
        <w:rPr>
          <w:rStyle w:val="Orth"/>
        </w:rPr>
        <w:t>Βιστιμὸς</w:t>
      </w:r>
      <w:r>
        <w:rPr>
          <w:rStyle w:val="Dfinition"/>
        </w:rPr>
        <w:t>. antidoti cuiusdam nomen est apud Aretae. 2. 6</w:t>
        <w:br/>
        <w:t>de curat. acut. cap. 8. quam in comminuendis re¬</w:t>
        <w:br/>
        <w:t>num calculis commendat. c</w:t>
        <w:br/>
      </w:r>
      <w:r>
        <w:rPr>
          <w:rStyle w:val="Orth"/>
        </w:rPr>
        <w:t>Βλαβεραὶ</w:t>
      </w:r>
      <w:r>
        <w:rPr>
          <w:rStyle w:val="Dfinition"/>
        </w:rPr>
        <w:t>. humidae &amp; mucosae apud Hippocra¬</w:t>
        <w:br/>
        <w:t>tem.</w:t>
        <w:br/>
      </w:r>
      <w:r>
        <w:rPr>
          <w:rStyle w:val="Orth"/>
        </w:rPr>
        <w:t>Βλαισὸς</w:t>
      </w:r>
      <w:r>
        <w:rPr>
          <w:rStyle w:val="Dfinition"/>
        </w:rPr>
        <w:t>. blaesus, varus, valgus. Sic à plaerisque vo¬</w:t>
        <w:br/>
        <w:t xml:space="preserve">catur cui membra resoluta sunt, hoc est, </w:t>
      </w:r>
      <w:r>
        <w:rPr>
          <w:rStyle w:val="GrcARELIRE"/>
        </w:rPr>
        <w:t>παρα</w:t>
      </w:r>
      <w:r>
        <w:rPr>
          <w:rStyle w:val="Dfinition"/>
        </w:rPr>
        <w:t>¬</w:t>
        <w:br/>
      </w:r>
      <w:r>
        <w:rPr>
          <w:rStyle w:val="GrcARELIRE"/>
        </w:rPr>
        <w:t>λυτικὸς</w:t>
      </w:r>
      <w:r>
        <w:rPr>
          <w:rStyle w:val="Dfinition"/>
        </w:rPr>
        <w:t>. Dicitur &amp; cui lingua impedita est, &amp; lite¬</w:t>
        <w:br/>
        <w:t>ram aliquam exprimere non potest, qui proprie</w:t>
        <w:br/>
      </w:r>
      <w:r>
        <w:rPr>
          <w:rStyle w:val="GrcARELIRE"/>
        </w:rPr>
        <w:t>ῥαυλὸς</w:t>
      </w:r>
      <w:r>
        <w:rPr>
          <w:rStyle w:val="Dfinition"/>
        </w:rPr>
        <w:t>, id est balbus, appellatur. Refertur etiam</w:t>
        <w:br/>
        <w:t>ad alia membra, vt manus, pedes, brachia, vt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oculi angulum complectitur, quodammodo fa¬</w:t>
        <w:br/>
        <w:t>ctus semicircularis. Oritur namque à medio in¬</w:t>
        <w:br/>
        <w:t>ferioris palpebrae, &amp; per minorem oculi angu¬</w:t>
        <w:br/>
        <w:t>lum circumductus, superiorem palpebram pe¬</w:t>
        <w:br/>
        <w:t>tit, inque reliquam tarsi dimidiam partem im¬</w:t>
        <w:br/>
        <w:t>plantatur. Is deorsum palpebram trahit. Sic qui¬</w:t>
        <w:br/>
        <w:t>dem Gal. visum fuit ad finem lib. 10. de vsu par¬</w:t>
        <w:br/>
        <w:t>tium, quanquam idem initio lib. 3. de locis affect.</w:t>
        <w:br/>
        <w:t>videatur sentire geminis musculis palpebram</w:t>
        <w:br/>
        <w:t>descendere, oculumque claudi, &amp; ab alio quem</w:t>
        <w:br/>
        <w:t>ipse non describit (is forte à musculosa cute</w:t>
        <w:br/>
        <w:t>frontis superciliorum nascitur) sursum attolli.</w:t>
        <w:br/>
        <w:t>Caeterum palpebra vtraque pilos habet oris ex¬</w:t>
        <w:br/>
        <w:t>tremis insertos, &amp; sibi semper aequales, quod</w:t>
        <w:br/>
        <w:t>cartilagini inserti sint, à qua non potest copio¬</w:t>
        <w:br/>
        <w:t>sum alimentum eorum incremento suppeditari.</w:t>
        <w:br/>
        <w:t>faciuntque non modo ad ornatum, sed etiam ad</w:t>
        <w:br/>
        <w:t xml:space="preserve">securitatem </w:t>
      </w:r>
      <w:r>
        <w:rPr>
          <w:rStyle w:val="GrcARELIRE"/>
        </w:rPr>
        <w:t>βλεραρίδες</w:t>
      </w:r>
      <w:r>
        <w:rPr>
          <w:rStyle w:val="Dfinition"/>
        </w:rPr>
        <w:t xml:space="preserve"> &amp; cilia appellantur. Dici¬</w:t>
        <w:br/>
        <w:t xml:space="preserve">tur </w:t>
      </w:r>
      <w:r>
        <w:rPr>
          <w:rStyle w:val="GrcARELIRE"/>
        </w:rPr>
        <w:t>βλέφαρον παρὰ τὸ ράρις εἶναι τοῦ βλέροις</w:t>
      </w:r>
      <w:r>
        <w:rPr>
          <w:rStyle w:val="Dfinition"/>
        </w:rPr>
        <w:t>, hoc est,</w:t>
        <w:br/>
        <w:t>quod oculi sit indumentum. vnde poeta quidam</w:t>
        <w:br/>
        <w:t xml:space="preserve">Graecus non illepide </w:t>
      </w:r>
      <w:r>
        <w:rPr>
          <w:rStyle w:val="GrcARELIRE"/>
        </w:rPr>
        <w:t>ὁμματόρυλλον</w:t>
      </w:r>
      <w:r>
        <w:rPr>
          <w:rStyle w:val="Dfinition"/>
        </w:rPr>
        <w:t xml:space="preserve"> appellauit, pe¬</w:t>
        <w:br/>
        <w:t>rinde ac si oculi folium diceres. Cicero lib. 2. de</w:t>
        <w:br/>
        <w:t>natura deorum palpebras tegumenta oculorum</w:t>
        <w:br/>
        <w:t>vocauit.</w:t>
        <w:br/>
      </w:r>
      <w:r>
        <w:rPr>
          <w:rStyle w:val="Orth"/>
        </w:rPr>
        <w:t>Bχέφαρα συμρυῆ</w:t>
      </w:r>
      <w:r>
        <w:rPr>
          <w:rStyle w:val="Dfinition"/>
        </w:rPr>
        <w:t>. Commissae palpebrae, hic vero mor¬</w:t>
        <w:br/>
        <w:t>bus fit quando scilicet cum inferiori cilio supe¬</w:t>
        <w:br/>
        <w:t>rior palpebra coalescit: Plura de illo Paulus l. 6. 7</w:t>
        <w:br/>
        <w:t>c. 15. vbi curationem eius chirurgicam tradit. 6</w:t>
        <w:br/>
      </w:r>
      <w:r>
        <w:rPr>
          <w:rStyle w:val="Orth"/>
        </w:rPr>
        <w:t>Βλέφαρα τραγχέα</w:t>
      </w:r>
      <w:r>
        <w:rPr>
          <w:rStyle w:val="Dfinition"/>
        </w:rPr>
        <w:t>. aspera palpebrae, quae sic dicuntur::</w:t>
        <w:br/>
        <w:t>cum euersae sanguinolentiores apparent, &amp; ma¬</w:t>
        <w:br/>
        <w:t>gis asperae carnosaeque, &amp; fici acinis similes vt ¬</w:t>
        <w:br/>
        <w:t>docet Gal. in Isagoge. 6</w:t>
        <w:br/>
      </w:r>
      <w:r>
        <w:rPr>
          <w:rStyle w:val="Orth"/>
        </w:rPr>
        <w:t>Βλέραρι</w:t>
      </w:r>
      <w:r>
        <w:rPr>
          <w:rStyle w:val="Dfinition"/>
        </w:rPr>
        <w:t xml:space="preserve"> v</w:t>
      </w:r>
      <w:r>
        <w:rPr>
          <w:rStyle w:val="GrcARELIRE"/>
        </w:rPr>
        <w:t>ε</w:t>
      </w:r>
      <w:r>
        <w:rPr>
          <w:rStyle w:val="Dfinition"/>
        </w:rPr>
        <w:t>r</w:t>
      </w:r>
      <w:r>
        <w:rPr>
          <w:rStyle w:val="GrcARELIRE"/>
        </w:rPr>
        <w:t>ο παχέα</w:t>
      </w:r>
      <w:r>
        <w:rPr>
          <w:rStyle w:val="Dfinition"/>
        </w:rPr>
        <w:t>. id est crassae appellantur, quan¬</w:t>
        <w:br/>
        <w:t>do euersae, duriores ijs quae naturaliter se habent:</w:t>
        <w:br/>
        <w:t>existunt, &amp; scabris magis carnosae vt ait ibidema</w:t>
        <w:br/>
        <w:t>Galen. 4</w:t>
        <w:br/>
      </w:r>
      <w:r>
        <w:rPr>
          <w:rStyle w:val="Orth"/>
        </w:rPr>
        <w:t>Βλεφαρίδες</w:t>
      </w:r>
      <w:r>
        <w:rPr>
          <w:rStyle w:val="Dfinition"/>
        </w:rPr>
        <w:t>. cilia. Celsus non aliter quam pilos pal¬</w:t>
        <w:br/>
        <w:t>pebrarum dicit. Plinius etiam palpebras vocat.</w:t>
        <w:br/>
        <w:t>Sunt pili ad extremum vtriusque palpebrae am¬</w:t>
        <w:br/>
        <w:t xml:space="preserve">bitum siti. vide supra </w:t>
      </w:r>
      <w:r>
        <w:rPr>
          <w:rStyle w:val="GrcARELIRE"/>
        </w:rPr>
        <w:t>βλέραρα</w:t>
      </w:r>
      <w:r>
        <w:rPr>
          <w:rStyle w:val="Dfinition"/>
        </w:rPr>
        <w:t>.</w:t>
        <w:br/>
        <w:t xml:space="preserve">Hos pilos Cicero vallum vocat, vt &amp; Gal. </w:t>
      </w:r>
      <w:r>
        <w:rPr>
          <w:rStyle w:val="GrcARELIRE"/>
        </w:rPr>
        <w:t>χάρα</w:t>
      </w:r>
      <w:r>
        <w:rPr>
          <w:rStyle w:val="Dfinition"/>
        </w:rPr>
        <w:t>¬!</w:t>
        <w:br/>
      </w:r>
      <w:r>
        <w:rPr>
          <w:rStyle w:val="GrcARELIRE"/>
        </w:rPr>
        <w:t>κα</w:t>
      </w:r>
      <w:r>
        <w:rPr>
          <w:rStyle w:val="Dfinition"/>
        </w:rPr>
        <w:t>, &amp; Pollux lib. 2. B</w:t>
      </w:r>
      <w:r>
        <w:rPr>
          <w:rStyle w:val="GrcARELIRE"/>
        </w:rPr>
        <w:t>λερκείδες</w:t>
      </w:r>
      <w:r>
        <w:rPr>
          <w:rStyle w:val="Dfinition"/>
        </w:rPr>
        <w:t>, inquit, dicuntur ai</w:t>
        <w:br/>
      </w:r>
      <w:r>
        <w:rPr>
          <w:rStyle w:val="GrcARELIRE"/>
        </w:rPr>
        <w:t>ἐκπεφυκῆαι τῶν βλεράόων τρίγες</w:t>
      </w:r>
      <w:r>
        <w:rPr>
          <w:rStyle w:val="Dfinition"/>
        </w:rPr>
        <w:t xml:space="preserve">, </w:t>
      </w:r>
      <w:r>
        <w:rPr>
          <w:rStyle w:val="GrcARELIRE"/>
        </w:rPr>
        <w:t>οὐ κόσμος τοῖς ὀρθαλ</w:t>
      </w:r>
      <w:r>
        <w:rPr>
          <w:rStyle w:val="Dfinition"/>
        </w:rPr>
        <w:t>¬</w:t>
        <w:br/>
      </w:r>
      <w:r>
        <w:rPr>
          <w:rStyle w:val="GrcARELIRE"/>
        </w:rPr>
        <w:t>μοῖς μόνον ἀλλὰ καὶ κατὰτὰ χρεὶαν ἔχυσαι τὴν πρρσβολὴν εἰ</w:t>
      </w:r>
      <w:r>
        <w:rPr>
          <w:rStyle w:val="Dfinition"/>
        </w:rPr>
        <w:br/>
      </w:r>
      <w:r>
        <w:rPr>
          <w:rStyle w:val="GrcARELIRE"/>
        </w:rPr>
        <w:t>ὡς τὰ προσπήπτοντα λυπηρὰ ἀποστέγοιεῖν</w:t>
      </w:r>
      <w:r>
        <w:rPr>
          <w:rStyle w:val="Dfinition"/>
        </w:rPr>
        <w:t xml:space="preserve">, </w:t>
      </w:r>
      <w:r>
        <w:rPr>
          <w:rStyle w:val="GrcARELIRE"/>
        </w:rPr>
        <w:t>καὶ ταὶ ὄψεις εὐ</w:t>
      </w:r>
      <w:r>
        <w:rPr>
          <w:rStyle w:val="Dfinition"/>
        </w:rPr>
        <w:br/>
      </w:r>
      <w:r>
        <w:rPr>
          <w:rStyle w:val="GrcARELIRE"/>
        </w:rPr>
        <w:t>κατευθύνεσα μὴ ἔῶεν πλανᾶθαι</w:t>
      </w:r>
      <w:r>
        <w:rPr>
          <w:rStyle w:val="Dfinition"/>
        </w:rPr>
        <w:t>, id est pili ex pal¬</w:t>
        <w:br/>
        <w:t>pebris crescentes, non modo ornatus oculorum,</w:t>
        <w:br/>
        <w:t>sed &amp; necessariam habentes prominentiam vt e:</w:t>
        <w:br/>
        <w:t>res nociuas incidentes arceant, &amp; oculorum ra¬ 6</w:t>
        <w:br/>
        <w:t xml:space="preserve">dios dirigentes non aberrare sinant: Sed &amp; </w:t>
      </w:r>
      <w:r>
        <w:rPr>
          <w:rStyle w:val="GrcARELIRE"/>
        </w:rPr>
        <w:t>βλερα</w:t>
      </w:r>
      <w:r>
        <w:rPr>
          <w:rStyle w:val="Dfinition"/>
        </w:rPr>
        <w:t>¬</w:t>
        <w:br/>
        <w:t>tis Aristoteli palpebram significat vt 4. de part.</w:t>
        <w:br/>
        <w:t>animal. &amp; l. 11. &amp; in I. de histor. animal. vbi ait non</w:t>
        <w:br/>
        <w:t xml:space="preserve">coire scissam </w:t>
      </w:r>
      <w:r>
        <w:rPr>
          <w:rStyle w:val="GrcARELIRE"/>
        </w:rPr>
        <w:t>βλεραρίδα</w:t>
      </w:r>
      <w:r>
        <w:rPr>
          <w:rStyle w:val="Dfinition"/>
        </w:rPr>
        <w:t xml:space="preserve"> id est palpebram: de </w:t>
      </w:r>
      <w:r>
        <w:rPr>
          <w:rStyle w:val="GrcARELIRE"/>
        </w:rPr>
        <w:t>λ</w:t>
      </w:r>
      <w:r>
        <w:rPr>
          <w:rStyle w:val="Dfinition"/>
        </w:rPr>
        <w:t>e¬.</w:t>
        <w:br/>
      </w:r>
      <w:r>
        <w:rPr>
          <w:rStyle w:val="GrcARELIRE"/>
        </w:rPr>
        <w:t>ραρίδων</w:t>
      </w:r>
      <w:r>
        <w:rPr>
          <w:rStyle w:val="Dfinition"/>
        </w:rPr>
        <w:t xml:space="preserve"> autem vsu, &amp; quae animalia 6&amp; </w:t>
      </w:r>
      <w:r>
        <w:rPr>
          <w:rStyle w:val="GrcARELIRE"/>
        </w:rPr>
        <w:t>εραρίδας</w:t>
      </w:r>
      <w:r>
        <w:rPr>
          <w:rStyle w:val="Dfinition"/>
        </w:rPr>
        <w:t xml:space="preserve"> ha¬</w:t>
        <w:br/>
        <w:t>beant, quae vero non, si scire desideres habet Ca¬</w:t>
        <w:br/>
        <w:t>merar. ex Polluce, alijsque multis scriptoribus.</w:t>
        <w:br/>
      </w:r>
      <w:r>
        <w:rPr>
          <w:rStyle w:val="Orth"/>
        </w:rPr>
        <w:t>Bλεφαρικὰ</w:t>
      </w:r>
      <w:r>
        <w:rPr>
          <w:rStyle w:val="Dfinition"/>
        </w:rPr>
        <w:t>. Collyria palpebraria vocat Aurelian. I. 4. .</w:t>
        <w:br/>
        <w:t>c. 2. tardarum passionum, siccosque pulueres qui</w:t>
        <w:br/>
        <w:t>palpebris adhibentur. 6</w:t>
        <w:br/>
      </w:r>
      <w:r>
        <w:rPr>
          <w:rStyle w:val="Orth"/>
        </w:rPr>
        <w:t>Βλεραρύξυστον</w:t>
      </w:r>
      <w:r>
        <w:rPr>
          <w:rStyle w:val="Dfinition"/>
        </w:rPr>
        <w:t>. instrumentum chirurgicum radendis,</w:t>
        <w:br/>
        <w:t>vellendis, concinnandisque palpebris aptum.</w:t>
        <w:br/>
      </w:r>
      <w:r>
        <w:rPr>
          <w:rStyle w:val="Orth"/>
        </w:rPr>
        <w:t>Bληστρισμός</w:t>
      </w:r>
      <w:r>
        <w:rPr>
          <w:rStyle w:val="Dfinition"/>
        </w:rPr>
        <w:t>. corporis iactationem incontinentiam.</w:t>
        <w:br/>
        <w:t xml:space="preserve">inquietudinem significat, quae &amp; </w:t>
      </w:r>
      <w:r>
        <w:rPr>
          <w:rStyle w:val="GrcARELIRE"/>
        </w:rPr>
        <w:t>ῥιπασμὸς</w:t>
      </w:r>
      <w:r>
        <w:rPr>
          <w:rStyle w:val="Dfinition"/>
        </w:rPr>
        <w:t xml:space="preserve">. </w:t>
      </w:r>
      <w:r>
        <w:rPr>
          <w:rStyle w:val="GrcARELIRE"/>
        </w:rPr>
        <w:t>ἀπο</w:t>
      </w:r>
      <w:r>
        <w:rPr>
          <w:rStyle w:val="Dfinition"/>
        </w:rPr>
        <w:t>¬</w:t>
        <w:br/>
      </w:r>
      <w:r>
        <w:rPr>
          <w:rStyle w:val="GrcARELIRE"/>
        </w:rPr>
        <w:t>ρί</w:t>
      </w:r>
      <w:r>
        <w:rPr>
          <w:rStyle w:val="Dfinition"/>
        </w:rPr>
        <w:t xml:space="preserve">u, </w:t>
      </w:r>
      <w:r>
        <w:rPr>
          <w:rStyle w:val="GrcARELIRE"/>
        </w:rPr>
        <w:t>ἄση</w:t>
      </w:r>
      <w:r>
        <w:rPr>
          <w:rStyle w:val="Dfinition"/>
        </w:rPr>
        <w:t xml:space="preserve">, </w:t>
      </w:r>
      <w:r>
        <w:rPr>
          <w:rStyle w:val="GrcARELIRE"/>
        </w:rPr>
        <w:t>δυσρορὶν</w:t>
      </w:r>
      <w:r>
        <w:rPr>
          <w:rStyle w:val="Dfinition"/>
        </w:rPr>
        <w:t xml:space="preserve">, </w:t>
      </w:r>
      <w:r>
        <w:rPr>
          <w:rStyle w:val="GrcARELIRE"/>
        </w:rPr>
        <w:t>ἄλυσις</w:t>
      </w:r>
      <w:r>
        <w:rPr>
          <w:rStyle w:val="Dfinition"/>
        </w:rPr>
        <w:t xml:space="preserve">, </w:t>
      </w:r>
      <w:r>
        <w:rPr>
          <w:rStyle w:val="GrcARELIRE"/>
        </w:rPr>
        <w:t>ἀλυσαὸς</w:t>
      </w:r>
      <w:r>
        <w:rPr>
          <w:rStyle w:val="Dfinition"/>
        </w:rPr>
        <w:t xml:space="preserve"> &amp; </w:t>
      </w:r>
      <w:r>
        <w:rPr>
          <w:rStyle w:val="GrcARELIRE"/>
        </w:rPr>
        <w:t>ἀλύκη</w:t>
      </w:r>
      <w:r>
        <w:rPr>
          <w:rStyle w:val="Dfinition"/>
        </w:rPr>
        <w:t xml:space="preserve"> dicitur:</w:t>
        <w:br/>
        <w:t xml:space="preserve">est vero </w:t>
      </w:r>
      <w:r>
        <w:rPr>
          <w:rStyle w:val="GrcARELIRE"/>
        </w:rPr>
        <w:t>βληστρισαὸς</w:t>
      </w:r>
      <w:r>
        <w:rPr>
          <w:rStyle w:val="Dfinition"/>
        </w:rPr>
        <w:t xml:space="preserve"> antiqua dictio, &amp; aliquo¬</w:t>
        <w:br/>
        <w:t>ties Hippocrati vsurpata, vt aegro 8. &amp; 12. lib. .</w:t>
        <w:br/>
        <w:t>3. Epid. Aretaeus hac voce vtitur pro aegri a</w:t>
        <w:br/>
        <w:t>inaequali motu &amp; inordinato, cum veluti volu¬</w:t>
        <w:br/>
        <w:t>tatur &amp; iactatur, cap. 1.lib. 1. de morbor. acutor.</w:t>
        <w:br/>
        <w:t>gressum habet mancum vel deprauatum, cui¬</w:t>
        <w:br/>
        <w:t>que surae sunt in diuersum actae, qui proprie à</w:t>
        <w:br/>
        <w:t>Latinis valgus &amp; varus nuncupatur. Quod vitij</w:t>
        <w:br/>
        <w:t>genus Alexandr. Aphrod. in probl. ex imbecil¬</w:t>
        <w:br/>
        <w:t>litate fieri scribit. Quum enim, inquit, eorum</w:t>
        <w:br/>
        <w:t>partes inferiores nequeant sustinere superiores,</w:t>
        <w:br/>
        <w:t>facile peruertuntur, indeque vitium, quod pe¬</w:t>
        <w:br/>
        <w:t>dum blaesitatem vocamus, prouenit.</w:t>
        <w:br/>
        <w:t>22</w:t>
        <w:br/>
        <w:t xml:space="preserve">Gal. lib. de caussis morborum </w:t>
      </w:r>
      <w:r>
        <w:rPr>
          <w:rStyle w:val="GrcARELIRE"/>
        </w:rPr>
        <w:t>βλαιπὸν</w:t>
      </w:r>
      <w:r>
        <w:rPr>
          <w:rStyle w:val="Dfinition"/>
        </w:rPr>
        <w:t>, inquit,</w:t>
        <w:br/>
      </w:r>
      <w:r>
        <w:rPr>
          <w:rStyle w:val="GrcARELIRE"/>
        </w:rPr>
        <w:t>ν</w:t>
      </w:r>
      <w:r>
        <w:rPr>
          <w:rStyle w:val="Dfinition"/>
        </w:rPr>
        <w:t xml:space="preserve"> dicitur </w:t>
      </w:r>
      <w:r>
        <w:rPr>
          <w:rStyle w:val="GrcARELIRE"/>
        </w:rPr>
        <w:t>τὸ ἐπὶ τὰ ἐκτὸς ῥέπον</w:t>
      </w:r>
      <w:r>
        <w:rPr>
          <w:rStyle w:val="Dfinition"/>
        </w:rPr>
        <w:t xml:space="preserve">, </w:t>
      </w:r>
      <w:r>
        <w:rPr>
          <w:rStyle w:val="GrcARELIRE"/>
        </w:rPr>
        <w:t>ῥαιβὸν δὲ τὸ ἐπὶ τ</w:t>
      </w:r>
      <w:r>
        <w:rPr>
          <w:rStyle w:val="Dfinition"/>
        </w:rPr>
        <w:t>ʼ</w:t>
      </w:r>
      <w:r>
        <w:rPr>
          <w:rStyle w:val="GrcARELIRE"/>
        </w:rPr>
        <w:t>ἀναντία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vt quibus rectiora sunt crura quam ordo na¬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conformationis vitia ex intempestiuo &amp; vehe¬</w:t>
        <w:br/>
      </w:r>
      <w:r>
        <w:rPr>
          <w:rStyle w:val="Guillemetdegoris"/>
        </w:rPr>
        <w:t>„</w:t>
      </w:r>
      <w:r>
        <w:rPr>
          <w:rStyle w:val="Dfinition"/>
        </w:rPr>
        <w:t>mentiori motu puerorum, talis enim labefactat</w:t>
        <w:br/>
      </w:r>
      <w:r>
        <w:rPr>
          <w:rStyle w:val="Guillemetdegoris"/>
        </w:rPr>
        <w:t>"</w:t>
      </w:r>
      <w:r>
        <w:rPr>
          <w:rStyle w:val="Dfinition"/>
        </w:rPr>
        <w:t>artus &amp; in quam minime est oportunum par¬</w:t>
        <w:br/>
      </w:r>
      <w:r>
        <w:rPr>
          <w:rStyle w:val="Guillemetdegoris"/>
        </w:rPr>
        <w:t>"</w:t>
      </w:r>
      <w:r>
        <w:rPr>
          <w:rStyle w:val="Dfinition"/>
        </w:rPr>
        <w:t>tem circumagunt, crura enim ex ipsa corporum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incumbentium grauitate, aut ad exteriora, aut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interiora vertuntur, prout fit prima </w:t>
      </w:r>
      <w:r>
        <w:rPr>
          <w:rStyle w:val="GrcARELIRE"/>
        </w:rPr>
        <w:t>τῆς κνήμης</w:t>
      </w:r>
      <w:r>
        <w:rPr>
          <w:rStyle w:val="Dfinition"/>
        </w:rPr>
        <w:t xml:space="preserve"> in¬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clinatio: à voce </w:t>
      </w:r>
      <w:r>
        <w:rPr>
          <w:rStyle w:val="GrcARELIRE"/>
        </w:rPr>
        <w:t>βλαισὸς</w:t>
      </w:r>
      <w:r>
        <w:rPr>
          <w:rStyle w:val="Dfinition"/>
        </w:rPr>
        <w:t xml:space="preserve"> deductum </w:t>
      </w:r>
      <w:r>
        <w:rPr>
          <w:rStyle w:val="GrcARELIRE"/>
        </w:rPr>
        <w:t>βλαίσωσις</w:t>
      </w:r>
      <w:r>
        <w:rPr>
          <w:rStyle w:val="Dfinition"/>
        </w:rPr>
        <w:t xml:space="preserve"> 3.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vsu part. c. 9. ei opponitur </w:t>
      </w:r>
      <w:r>
        <w:rPr>
          <w:rStyle w:val="GrcARELIRE"/>
        </w:rPr>
        <w:t>ὁ ῥαιβός</w:t>
      </w:r>
      <w:r>
        <w:rPr>
          <w:rStyle w:val="Dfinition"/>
        </w:rPr>
        <w:t>.</w:t>
        <w:br/>
      </w:r>
      <w:r>
        <w:rPr>
          <w:rStyle w:val="Orth"/>
        </w:rPr>
        <w:t>Βλακεύειν</w:t>
      </w:r>
      <w:r>
        <w:rPr>
          <w:rStyle w:val="Dfinition"/>
        </w:rPr>
        <w:t xml:space="preserve">. </w:t>
      </w:r>
      <w:r>
        <w:rPr>
          <w:rStyle w:val="Syn"/>
        </w:rPr>
        <w:t>ὁλιγωρεῖν</w:t>
      </w:r>
      <w:r>
        <w:rPr>
          <w:rStyle w:val="Dfinition"/>
        </w:rPr>
        <w:t xml:space="preserve"> vilipendere, contemnere, apud</w:t>
        <w:br/>
        <w:t>Hippocratem.</w:t>
        <w:br/>
      </w:r>
      <w:r>
        <w:rPr>
          <w:rStyle w:val="Orth"/>
        </w:rPr>
        <w:t>Βλαστήματα</w:t>
      </w:r>
      <w:r>
        <w:rPr>
          <w:rStyle w:val="Dfinition"/>
        </w:rPr>
        <w:t>. pro papularum eruptionibus &amp; ex an¬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thematis sumi videntur 4. Epid. fortassis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pro inguinum tumoribus vsurpan¬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tur, qui viscerum impuritatem &amp; redundantem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superfluitatem arguunt, eruptionem quoque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pustulosam aut pustulam significat lib. </w:t>
      </w:r>
      <w:r>
        <w:rPr>
          <w:rStyle w:val="GrcARELIRE"/>
        </w:rPr>
        <w:t>πρὶ γχυμῶν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Hippocratem.</w:t>
        <w:br/>
      </w:r>
      <w:r>
        <w:rPr>
          <w:rStyle w:val="Orth"/>
        </w:rPr>
        <w:t>Bλαστοὶ</w:t>
      </w:r>
      <w:r>
        <w:rPr>
          <w:rStyle w:val="Dfinition"/>
        </w:rPr>
        <w:t>. dicuntur productiones quaedam cum scili¬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cet planta ipsa fructum parat producere, Gal. 2.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aliment. facult. c. 60.</w:t>
        <w:br/>
      </w:r>
      <w:r>
        <w:rPr>
          <w:rStyle w:val="Orth"/>
        </w:rPr>
        <w:t>Bλέννα</w:t>
      </w:r>
      <w:r>
        <w:rPr>
          <w:rStyle w:val="Dfinition"/>
        </w:rPr>
        <w:t>. mucus, frigidus humidusque succus: quem</w:t>
        <w:br/>
        <w:t xml:space="preserve">omnes homines </w:t>
      </w:r>
      <w:r>
        <w:rPr>
          <w:rStyle w:val="GrcARELIRE"/>
        </w:rPr>
        <w:t>ρλέγμα</w:t>
      </w:r>
      <w:r>
        <w:rPr>
          <w:rStyle w:val="Dfinition"/>
        </w:rPr>
        <w:t xml:space="preserve"> vocant, vt scribit Gal.</w:t>
        <w:br/>
        <w:t>lib. 2. de facult. natur. Sic Hippoc. crassiorem pi¬</w:t>
        <w:br/>
        <w:t>tuitam vocare consueuit, qualis è cerebro per</w:t>
        <w:br/>
        <w:t>palatum &amp; nares descendit.</w:t>
        <w:br/>
        <w:t xml:space="preserve">Vt sub finem libelli </w:t>
      </w:r>
      <w:r>
        <w:rPr>
          <w:rStyle w:val="GrcARELIRE"/>
        </w:rPr>
        <w:t>πρὶ διαάτης ὑγιεινῆς</w:t>
      </w:r>
      <w:r>
        <w:rPr>
          <w:rStyle w:val="Dfinition"/>
        </w:rPr>
        <w:t>, &amp; l.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morbis, verbum ibi non </w:t>
      </w:r>
      <w:r>
        <w:rPr>
          <w:rStyle w:val="GrcARELIRE"/>
        </w:rPr>
        <w:t>βλέννα</w:t>
      </w:r>
      <w:r>
        <w:rPr>
          <w:rStyle w:val="Dfinition"/>
        </w:rPr>
        <w:t xml:space="preserve"> scriptum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</w:t>
      </w:r>
      <w:r>
        <w:rPr>
          <w:rStyle w:val="GrcARELIRE"/>
        </w:rPr>
        <w:t>βλαίννα</w:t>
      </w:r>
      <w:r>
        <w:rPr>
          <w:rStyle w:val="Dfinition"/>
        </w:rPr>
        <w:t xml:space="preserve">, vt vicissim apud eum </w:t>
      </w:r>
      <w:r>
        <w:rPr>
          <w:rStyle w:val="GrcARELIRE"/>
        </w:rPr>
        <w:t>βλεπὸς</w:t>
      </w:r>
      <w:r>
        <w:rPr>
          <w:rStyle w:val="Dfinition"/>
        </w:rPr>
        <w:t xml:space="preserve"> legitur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multis in locis pro </w:t>
      </w:r>
      <w:r>
        <w:rPr>
          <w:rStyle w:val="GrcARELIRE"/>
        </w:rPr>
        <w:t>βλαισὸς</w:t>
      </w:r>
      <w:r>
        <w:rPr>
          <w:rStyle w:val="Dfinition"/>
        </w:rPr>
        <w:t>, vt apud Gal. &amp; Ari¬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stotelem &amp; alios scribitur: sed &amp; </w:t>
      </w:r>
      <w:r>
        <w:rPr>
          <w:rStyle w:val="GrcARELIRE"/>
        </w:rPr>
        <w:t>βλαινν</w:t>
      </w:r>
      <w:r>
        <w:rPr>
          <w:rStyle w:val="Dfinition"/>
        </w:rPr>
        <w:t>ώ</w:t>
      </w:r>
      <w:r>
        <w:rPr>
          <w:rStyle w:val="GrcARELIRE"/>
        </w:rPr>
        <w:t>δης</w:t>
      </w:r>
      <w:r>
        <w:rPr>
          <w:rStyle w:val="Dfinition"/>
        </w:rPr>
        <w:t xml:space="preserve"> apud</w:t>
        <w:br/>
        <w:t>Hippocr. 2. de morbis scriptum legitur pro</w:t>
        <w:br/>
        <w:t xml:space="preserve">3 </w:t>
      </w:r>
      <w:r>
        <w:rPr>
          <w:rStyle w:val="GrcARELIRE"/>
        </w:rPr>
        <w:t>βλεννώδης</w:t>
      </w:r>
      <w:r>
        <w:rPr>
          <w:rStyle w:val="Dfinition"/>
        </w:rPr>
        <w:t xml:space="preserve">: ad haec </w:t>
      </w:r>
      <w:r>
        <w:rPr>
          <w:rStyle w:val="GrcARELIRE"/>
        </w:rPr>
        <w:t>ἐλενώδης</w:t>
      </w:r>
      <w:r>
        <w:rPr>
          <w:rStyle w:val="Dfinition"/>
        </w:rPr>
        <w:t xml:space="preserve"> &amp; </w:t>
      </w:r>
      <w:r>
        <w:rPr>
          <w:rStyle w:val="GrcARELIRE"/>
        </w:rPr>
        <w:t>βλένος</w:t>
      </w:r>
      <w:r>
        <w:rPr>
          <w:rStyle w:val="Dfinition"/>
        </w:rPr>
        <w:t xml:space="preserve"> cum vnico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 scripta reperiuntur pro </w:t>
      </w:r>
      <w:r>
        <w:rPr>
          <w:rStyle w:val="GrcARELIRE"/>
        </w:rPr>
        <w:t>βλεννώδης</w:t>
      </w:r>
      <w:r>
        <w:rPr>
          <w:rStyle w:val="Dfinition"/>
        </w:rPr>
        <w:t xml:space="preserve"> &amp; </w:t>
      </w:r>
      <w:r>
        <w:rPr>
          <w:rStyle w:val="GrcARELIRE"/>
        </w:rPr>
        <w:t>βλέννος</w:t>
      </w:r>
      <w:r>
        <w:rPr>
          <w:rStyle w:val="Dfinition"/>
        </w:rPr>
        <w:t>, ve¬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lut apud Aristotelem histor. animal. lib. 8. vbi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 hoc </w:t>
      </w:r>
      <w:r>
        <w:rPr>
          <w:rStyle w:val="GrcARELIRE"/>
        </w:rPr>
        <w:t>βλένος</w:t>
      </w:r>
      <w:r>
        <w:rPr>
          <w:rStyle w:val="Dfinition"/>
        </w:rPr>
        <w:t xml:space="preserve"> siue </w:t>
      </w:r>
      <w:r>
        <w:rPr>
          <w:rStyle w:val="GrcARELIRE"/>
        </w:rPr>
        <w:t>βλένγος</w:t>
      </w:r>
      <w:r>
        <w:rPr>
          <w:rStyle w:val="Dfinition"/>
        </w:rPr>
        <w:t xml:space="preserve"> vsurpari pro </w:t>
      </w:r>
      <w:r>
        <w:rPr>
          <w:rStyle w:val="GrcARELIRE"/>
        </w:rPr>
        <w:t>βλέννα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vox autem haec </w:t>
      </w:r>
      <w:r>
        <w:rPr>
          <w:rStyle w:val="GrcARELIRE"/>
        </w:rPr>
        <w:t>βλεννώδης</w:t>
      </w:r>
      <w:r>
        <w:rPr>
          <w:rStyle w:val="Dfinition"/>
        </w:rPr>
        <w:t>, peculiariter de homi¬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ignauo, &amp; stulto seu segni &amp; fatuo dicitur,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Festus ex Plauto refert, quin &amp; Hesych. </w:t>
      </w:r>
      <w:r>
        <w:rPr>
          <w:rStyle w:val="GrcARELIRE"/>
        </w:rPr>
        <w:t>βλεννὸν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exponit </w:t>
      </w:r>
      <w:r>
        <w:rPr>
          <w:rStyle w:val="GrcARELIRE"/>
        </w:rPr>
        <w:t>νωθῆ μωρὸν</w:t>
      </w:r>
      <w:r>
        <w:rPr>
          <w:rStyle w:val="Dfinition"/>
        </w:rPr>
        <w:t xml:space="preserve">. Caeterum pro </w:t>
      </w:r>
      <w:r>
        <w:rPr>
          <w:rStyle w:val="GrcARELIRE"/>
        </w:rPr>
        <w:t>βλέννα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alio nomine </w:t>
      </w:r>
      <w:r>
        <w:rPr>
          <w:rStyle w:val="GrcARELIRE"/>
        </w:rPr>
        <w:t>μύξα</w:t>
      </w:r>
      <w:r>
        <w:rPr>
          <w:rStyle w:val="Dfinition"/>
        </w:rPr>
        <w:t xml:space="preserve"> de qua vide suo loco.</w:t>
        <w:br/>
      </w:r>
      <w:r>
        <w:rPr>
          <w:rStyle w:val="Orth"/>
        </w:rPr>
        <w:t>Βλέραρα</w:t>
      </w:r>
      <w:r>
        <w:rPr>
          <w:rStyle w:val="Dfinition"/>
        </w:rPr>
        <w:t>. palpebrae, genae Plinio. Sunt partes mem¬</w:t>
        <w:br/>
        <w:t>branosae, pilis ornatae, supra infraque oculos am¬</w:t>
        <w:br/>
        <w:t>bientes &amp; claudentes. Hae cum duae in vtroque</w:t>
        <w:br/>
        <w:t>oculo habeantur, inferior &amp; superior, sibi ta¬</w:t>
        <w:br/>
        <w:t>men coniunctae sunt &amp; continuae, &amp; ab vno</w:t>
        <w:br/>
        <w:t>principio proficiscuntur, scilicet à membrana</w:t>
        <w:br/>
        <w:t>caluariam succingente: nec tamen hac simpli¬</w:t>
        <w:br/>
        <w:t>ci membrana constant, sed praeterea cute at¬</w:t>
        <w:br/>
        <w:t xml:space="preserve">que cartilagine quae </w:t>
      </w:r>
      <w:r>
        <w:rPr>
          <w:rStyle w:val="GrcARELIRE"/>
        </w:rPr>
        <w:t>ταρσὸς</w:t>
      </w:r>
      <w:r>
        <w:rPr>
          <w:rStyle w:val="Dfinition"/>
        </w:rPr>
        <w:t xml:space="preserve"> dicitur, non modo</w:t>
        <w:br/>
        <w:t>simul vnitis, sed cum alba etiam oculi tunica.</w:t>
        <w:br/>
        <w:t>Palpebra inferior immobilis est, superior sola at¬</w:t>
        <w:br/>
        <w:t>tollitur &amp; demittitur, idque duorum obliquo¬</w:t>
        <w:br/>
        <w:t>rum musculorum beneficio, quorum vnus à na¬</w:t>
        <w:br/>
        <w:t>si finibus oritur, &amp; in dimidiam cartilaginis eius</w:t>
        <w:br/>
        <w:t xml:space="preserve">quam </w:t>
      </w:r>
      <w:r>
        <w:rPr>
          <w:rStyle w:val="GrcARELIRE"/>
        </w:rPr>
        <w:t>ταρσὸν</w:t>
      </w:r>
      <w:r>
        <w:rPr>
          <w:rStyle w:val="Dfinition"/>
        </w:rPr>
        <w:t xml:space="preserve"> diximus vocari, partem sibi propin¬</w:t>
        <w:br/>
        <w:t>quam inseritur. Hic palpebram sursum mo¬</w:t>
        <w:br/>
        <w:t>uet, alter vero ei oppositus totum minorem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curat. de phreniticis loquens: oritur autem haec</w:t>
        <w:br/>
      </w:r>
      <w:r>
        <w:rPr>
          <w:rStyle w:val="Guillemetdegoris"/>
        </w:rPr>
        <w:t>"</w:t>
      </w:r>
      <w:r>
        <w:rPr>
          <w:rStyle w:val="Dfinition"/>
        </w:rPr>
        <w:t>affectio ex efferuescente, &amp; putri humore, ex</w:t>
        <w:br/>
      </w:r>
      <w:r>
        <w:rPr>
          <w:rStyle w:val="Guillemetdegoris"/>
        </w:rPr>
        <w:t>"</w:t>
      </w:r>
      <w:r>
        <w:rPr>
          <w:rStyle w:val="Dfinition"/>
        </w:rPr>
        <w:t>agitato in primis venis quae sunt circa ventrem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hypochondria, vnde fit stomachi vitium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vellicatio, totiusque corporis motus inquies vt</w:t>
        <w:br/>
      </w:r>
      <w:r>
        <w:rPr>
          <w:rStyle w:val="Guillemetdegoris"/>
        </w:rPr>
        <w:t>„</w:t>
      </w:r>
      <w:r>
        <w:rPr>
          <w:rStyle w:val="Dfinition"/>
        </w:rPr>
        <w:t>onus hoc depellat, quale quid in pestilentibus &amp;</w:t>
        <w:br/>
        <w:t>&amp; malignis febribus contingit, in quibus aegri pes¬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sime conflictantur.</w:t>
        <w:br/>
      </w:r>
      <w:r>
        <w:rPr>
          <w:rStyle w:val="Orth"/>
        </w:rPr>
        <w:t>Bλητὸς</w:t>
      </w:r>
      <w:r>
        <w:rPr>
          <w:rStyle w:val="Dfinition"/>
        </w:rPr>
        <w:t>. ictus, syderatus, aut sydere afflatus, aut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plaga liuidus, </w:t>
      </w:r>
      <w:r>
        <w:rPr>
          <w:rStyle w:val="GrcARELIRE"/>
        </w:rPr>
        <w:t>παρὰ τό βάλλεθαι</w:t>
      </w:r>
      <w:r>
        <w:rPr>
          <w:rStyle w:val="Dfinition"/>
        </w:rPr>
        <w:t xml:space="preserve"> id est iciri: </w:t>
      </w:r>
      <w:r>
        <w:rPr>
          <w:rStyle w:val="GrcARELIRE"/>
        </w:rPr>
        <w:t>ἀσττόβλη</w:t>
      </w:r>
      <w:r>
        <w:rPr>
          <w:rStyle w:val="Dfinition"/>
        </w:rPr>
        <w:t>¬</w:t>
        <w:br/>
        <w:t xml:space="preserve">2 </w:t>
      </w:r>
      <w:r>
        <w:rPr>
          <w:rStyle w:val="GrcARELIRE"/>
        </w:rPr>
        <w:t>τὸς</w:t>
      </w:r>
      <w:r>
        <w:rPr>
          <w:rStyle w:val="Dfinition"/>
        </w:rPr>
        <w:t xml:space="preserve"> de coelo tactus, diuina virgula ictus, qualis eo¬</w:t>
        <w:br/>
      </w:r>
      <w:r>
        <w:rPr>
          <w:rStyle w:val="Guillemetdegoris"/>
        </w:rPr>
        <w:t>„</w:t>
      </w:r>
      <w:r>
        <w:rPr>
          <w:rStyle w:val="Dfinition"/>
        </w:rPr>
        <w:t>rum à morte color quos fulgor absumpsit, qua¬</w:t>
        <w:br/>
      </w:r>
      <w:r>
        <w:rPr>
          <w:rStyle w:val="Guillemetdegoris"/>
        </w:rPr>
        <w:t>„</w:t>
      </w:r>
      <w:r>
        <w:rPr>
          <w:rStyle w:val="Dfinition"/>
        </w:rPr>
        <w:t>lis &amp; color vitium, quas gelu rigentes adhuc,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summo mane intempestiuus solis radius, nulla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leuissima quidem aura commoto aere pre¬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hendit, dictum vitium </w:t>
      </w:r>
      <w:r>
        <w:rPr>
          <w:rStyle w:val="GrcARELIRE"/>
        </w:rPr>
        <w:t>σρακελισμὸς</w:t>
      </w:r>
      <w:r>
        <w:rPr>
          <w:rStyle w:val="Dfinition"/>
        </w:rPr>
        <w:t>, carbuncula¬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tio Gazae, radicatio apud Theophr. 5. de causis: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Veteres autem vt docet Hippocrat. 1. de diaeta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acutor. pleuriticos </w:t>
      </w:r>
      <w:r>
        <w:rPr>
          <w:rStyle w:val="GrcARELIRE"/>
        </w:rPr>
        <w:t>βλητὺς</w:t>
      </w:r>
      <w:r>
        <w:rPr>
          <w:rStyle w:val="Dfinition"/>
        </w:rPr>
        <w:t xml:space="preserve"> dictos scribit, tum</w:t>
        <w:br/>
      </w:r>
      <w:r>
        <w:rPr>
          <w:rStyle w:val="GrcARELIRE"/>
        </w:rPr>
        <w:t>ν</w:t>
      </w:r>
      <w:r>
        <w:rPr>
          <w:rStyle w:val="Dfinition"/>
        </w:rPr>
        <w:t xml:space="preserve"> quod </w:t>
      </w:r>
      <w:r>
        <w:rPr>
          <w:rStyle w:val="GrcARELIRE"/>
        </w:rPr>
        <w:t>ἀπὸ ῥέγχους καὶ ὀρθοπίης</w:t>
      </w:r>
      <w:r>
        <w:rPr>
          <w:rStyle w:val="Dfinition"/>
        </w:rPr>
        <w:t>, id est stertore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spiratione sublimi repente suffocati pereant,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quia illi totum latus in quo inflammatio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delitescebat, tanquam ex plaga liuidum habeant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 diuerberati, qui enim sanguis sub cute ob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dolorem peruenerat, in morte refrigeratus liuo¬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 contrahit; atque hinc fortasse teli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petitum videtur, &amp; à Q. Sereno in lateris mor¬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bis annumeratum his verbis:</w:t>
        <w:br/>
        <w:t>Est &amp; vis morbi quod telum commemoratur,</w:t>
        <w:br/>
        <w:t>Cum subito dolor insanus furit incitus ictu.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Varinus quoque </w:t>
      </w:r>
      <w:r>
        <w:rPr>
          <w:rStyle w:val="GrcARELIRE"/>
        </w:rPr>
        <w:t>ἐλητὸς</w:t>
      </w:r>
      <w:r>
        <w:rPr>
          <w:rStyle w:val="Dfinition"/>
        </w:rPr>
        <w:t xml:space="preserve"> antiquis dictos scri¬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bit, </w:t>
      </w:r>
      <w:r>
        <w:rPr>
          <w:rStyle w:val="GrcARELIRE"/>
        </w:rPr>
        <w:t>ὅσοι ἀπὸ ὀξέων νοσημάτων ἀιρνίδως ἑτελεύτων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quicumque ex acutis morbis derepente vitam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finierunt: atque ex ea opinione pendet quod exi¬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stimauere veteres venenatos esse, pleuritide su¬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blatos vt scribit Aurelian. cap. 16. libr. 2. acu¬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tor. cum illis expirantibus saepe latus aut ni¬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grum, aut liuidum compertum sit; at </w:t>
      </w:r>
      <w:r>
        <w:rPr>
          <w:rStyle w:val="GrcARELIRE"/>
        </w:rPr>
        <w:t>βλητοὶ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2. &amp; 3. de morbis apud Hippocr. descri¬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buntur qui cum capitis stupore ac velut atto¬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niti, stupefactis sensibus tanquam syderati con¬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cidunt ac derepente moriuntur, &amp; inter impuri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cerebri vitia annumerantur: Stephanus Athe¬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niensis lib. 1. prognost. tradit etiam eos qui peste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intereunt </w:t>
      </w:r>
      <w:r>
        <w:rPr>
          <w:rStyle w:val="GrcARELIRE"/>
        </w:rPr>
        <w:t>ἐλητὸς</w:t>
      </w:r>
      <w:r>
        <w:rPr>
          <w:rStyle w:val="Dfinition"/>
        </w:rPr>
        <w:t xml:space="preserve"> vocari, quod in illis praedicta li¬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uoris macula appareat; addo etiam strangulatos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vocari in quibus propter respirationis diffi¬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cultatem venae adeo tumidae redduntur, vt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inflammatione disrumpantur, fiatque profusio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in cutem vnde refrigeratio &amp; liuor.</w:t>
        <w:br/>
      </w:r>
      <w:r>
        <w:rPr>
          <w:rStyle w:val="Orth"/>
        </w:rPr>
        <w:t>Βλἤπρον</w:t>
      </w:r>
      <w:r>
        <w:rPr>
          <w:rStyle w:val="Dfinition"/>
        </w:rPr>
        <w:t>. filix. Refertur à Nicandro in Theriacis</w:t>
        <w:br/>
        <w:t>inter remedia quae suffitu serpentes abigunt.</w:t>
        <w:br/>
        <w:t xml:space="preserve">Graecus scholiastes </w:t>
      </w:r>
      <w:r>
        <w:rPr>
          <w:rStyle w:val="GrcARELIRE"/>
        </w:rPr>
        <w:t>πέριν</w:t>
      </w:r>
      <w:r>
        <w:rPr>
          <w:rStyle w:val="Dfinition"/>
        </w:rPr>
        <w:t>, hoc est filicem, inter¬</w:t>
        <w:br/>
        <w:t xml:space="preserve">pretatur, quam alio etiam nomine </w:t>
      </w:r>
      <w:r>
        <w:rPr>
          <w:rStyle w:val="GrcARELIRE"/>
        </w:rPr>
        <w:t>βλάγπον</w:t>
      </w:r>
      <w:r>
        <w:rPr>
          <w:rStyle w:val="Dfinition"/>
        </w:rPr>
        <w:t xml:space="preserve"> ap¬</w:t>
        <w:br/>
        <w:t xml:space="preserve">pellant. Nicander autem </w:t>
      </w:r>
      <w:r>
        <w:rPr>
          <w:rStyle w:val="GrcARELIRE"/>
        </w:rPr>
        <w:t>πολυχιδῆ</w:t>
      </w:r>
      <w:r>
        <w:rPr>
          <w:rStyle w:val="Dfinition"/>
        </w:rPr>
        <w:t xml:space="preserve"> vocat, hoc</w:t>
        <w:br/>
        <w:t>est, multifidam, quod etiam vrticae conue¬</w:t>
        <w:br/>
        <w:t>nit.</w:t>
        <w:br/>
      </w:r>
      <w:r>
        <w:rPr>
          <w:rStyle w:val="Orth"/>
        </w:rPr>
        <w:t>Βληκρόν</w:t>
      </w:r>
      <w:r>
        <w:rPr>
          <w:rStyle w:val="Dfinition"/>
        </w:rPr>
        <w:t>. leguminis quoddam genus apud Hip¬</w:t>
        <w:br/>
        <w:t xml:space="preserve">pocratem. quod &amp; </w:t>
      </w:r>
      <w:r>
        <w:rPr>
          <w:rStyle w:val="GrcARELIRE"/>
        </w:rPr>
        <w:t>βλήχιον</w:t>
      </w:r>
      <w:r>
        <w:rPr>
          <w:rStyle w:val="Dfinition"/>
        </w:rPr>
        <w:t xml:space="preserve"> scribitur teste Ga¬</w:t>
        <w:br/>
        <w:t>leno.</w:t>
        <w:br/>
      </w:r>
      <w:r>
        <w:rPr>
          <w:rStyle w:val="Orth"/>
        </w:rPr>
        <w:t>Βλῆχρος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γλήχων</w:t>
      </w:r>
      <w:r>
        <w:rPr>
          <w:rStyle w:val="Dfinition"/>
        </w:rPr>
        <w:t>, vt habetur</w:t>
        <w:br/>
        <w:t>apud Dioscoridem.</w:t>
        <w:br/>
      </w:r>
      <w:r>
        <w:rPr>
          <w:rStyle w:val="Orth"/>
        </w:rPr>
        <w:t>Βληγχρὸς ξηρὸς</w:t>
      </w:r>
      <w:r>
        <w:rPr>
          <w:rStyle w:val="GrcARELIRE"/>
        </w:rPr>
        <w:t xml:space="preserve"> πυρετὸς</w:t>
      </w:r>
      <w:r>
        <w:rPr>
          <w:rStyle w:val="Dfinition"/>
        </w:rPr>
        <w:t>. pusilla sicca febris. Est diffe¬</w:t>
        <w:br/>
        <w:t xml:space="preserve">rentia febris apud Hippocrat. lib. 6. </w:t>
      </w:r>
      <w:r>
        <w:rPr>
          <w:rStyle w:val="GrcARELIRE"/>
        </w:rPr>
        <w:t>τῶν ἐπιδηιῶν</w:t>
      </w:r>
      <w:r>
        <w:rPr>
          <w:rStyle w:val="Dfinition"/>
        </w:rPr>
        <w:t>,</w:t>
        <w:br/>
        <w:t xml:space="preserve">opposita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πριναεῖ πυρετ</w:t>
      </w:r>
      <w:r>
        <w:rPr>
          <w:rStyle w:val="Dfinition"/>
        </w:rPr>
        <w:t>ῷ, hoc est ardenti fe¬</w:t>
        <w:br/>
        <w:t>bri, cum ad manum quidem calor debilis est</w:t>
        <w:br/>
        <w:t>&amp; pusillus, penitusque lentus, vt in hepialis fe¬</w:t>
        <w:br/>
        <w:t>bribus &amp; diarijs multis &amp; plurimis pestilenti¬</w:t>
        <w:br/>
        <w:t>bus, intus tamen plurima apparet siccitas ex</w:t>
        <w:br/>
        <w:t>linguae scabritie, siti, magna, inquietudine to¬</w:t>
        <w:br/>
        <w:t>tius corporis, vigilijs &amp; reliquis symptomatis,</w:t>
        <w:br/>
        <w:t>febris malignitatem indicantibus, quibus hoc</w:t>
        <w:br/>
        <w:t>febrium genus à mitibus differt quas Hippocr.</w:t>
        <w:br/>
      </w:r>
      <w:r>
        <w:rPr>
          <w:rStyle w:val="GrcARELIRE"/>
        </w:rPr>
        <w:t>σρνέας</w:t>
      </w:r>
      <w:r>
        <w:rPr>
          <w:rStyle w:val="Dfinition"/>
        </w:rPr>
        <w:t xml:space="preserve"> &amp; </w:t>
      </w:r>
      <w:r>
        <w:rPr>
          <w:rStyle w:val="GrcARELIRE"/>
        </w:rPr>
        <w:t>εἴήθεις</w:t>
      </w:r>
      <w:r>
        <w:rPr>
          <w:rStyle w:val="Dfinition"/>
        </w:rPr>
        <w:t xml:space="preserve"> appellare consueuit. Itaque apud</w:t>
        <w:br/>
        <w:t>Hippocrat. meo quidem iudicio, tum libr. 6. 7</w:t>
        <w:br/>
      </w:r>
      <w:r>
        <w:rPr>
          <w:rStyle w:val="GrcARELIRE"/>
        </w:rPr>
        <w:t>ἐπδημῶν</w:t>
      </w:r>
      <w:r>
        <w:rPr>
          <w:rStyle w:val="Dfinition"/>
        </w:rPr>
        <w:t>, tum lib. I. de diff. febr. cap. 1. debet legi</w:t>
        <w:br/>
      </w:r>
      <w:r>
        <w:rPr>
          <w:rStyle w:val="GrcARELIRE"/>
        </w:rPr>
        <w:t>βληχρὸς ξηρὸς</w:t>
      </w:r>
      <w:r>
        <w:rPr>
          <w:rStyle w:val="Dfinition"/>
        </w:rPr>
        <w:t xml:space="preserve"> coniunctim, vt his duobus nomini¬</w:t>
        <w:br/>
        <w:t>bus vnum febrium, quod modo exposuimus, ge¬</w:t>
        <w:br/>
        <w:t>nus designetur.</w:t>
        <w:br/>
      </w:r>
      <w:r>
        <w:rPr>
          <w:rStyle w:val="Orth"/>
        </w:rPr>
        <w:t>Βλήχων ἢ</w:t>
      </w:r>
      <w:r>
        <w:rPr>
          <w:rStyle w:val="Dfinition"/>
        </w:rPr>
        <w:br/>
      </w:r>
      <w:r>
        <w:rPr>
          <w:rStyle w:val="Orth"/>
        </w:rPr>
        <w:t>Βληχώνιον</w:t>
      </w:r>
      <w:r>
        <w:rPr>
          <w:rStyle w:val="Dfinition"/>
        </w:rPr>
        <w:t xml:space="preserve">. sic à nonnullis dicitur </w:t>
      </w:r>
      <w:r>
        <w:rPr>
          <w:rStyle w:val="GrcARELIRE"/>
        </w:rPr>
        <w:t>ὁ γλάχων</w:t>
      </w:r>
      <w:r>
        <w:rPr>
          <w:rStyle w:val="Dfinition"/>
        </w:rPr>
        <w:t>, hoc, est,</w:t>
        <w:br/>
        <w:t>pulegium, quoniam pecus eo dum floret gesta¬</w:t>
        <w:br/>
        <w:t>to, balatu compleatur.</w:t>
        <w:br/>
        <w:t xml:space="preserve">Attice </w:t>
      </w:r>
      <w:r>
        <w:rPr>
          <w:rStyle w:val="GrcARELIRE"/>
        </w:rPr>
        <w:t>βληγὸ</w:t>
      </w:r>
      <w:r>
        <w:rPr>
          <w:rStyle w:val="Dfinition"/>
        </w:rPr>
        <w:t xml:space="preserve"> dicitur vt &amp; </w:t>
      </w:r>
      <w:r>
        <w:rPr>
          <w:rStyle w:val="GrcARELIRE"/>
        </w:rPr>
        <w:t>γληχὺ</w:t>
      </w:r>
      <w:r>
        <w:rPr>
          <w:rStyle w:val="Dfinition"/>
        </w:rPr>
        <w:t xml:space="preserve"> inde </w:t>
      </w:r>
      <w:r>
        <w:rPr>
          <w:rStyle w:val="GrcARELIRE"/>
        </w:rPr>
        <w:t>ἐληχωνίας</w:t>
      </w:r>
      <w:r>
        <w:rPr>
          <w:rStyle w:val="Dfinition"/>
        </w:rPr>
        <w:t>.</w:t>
        <w:br/>
      </w:r>
      <w:r>
        <w:rPr>
          <w:rStyle w:val="GrcARELIRE"/>
        </w:rPr>
        <w:t>κυκέων</w:t>
      </w:r>
      <w:r>
        <w:rPr>
          <w:rStyle w:val="Dfinition"/>
        </w:rPr>
        <w:t xml:space="preserve"> apud Aristophanem in Pace, potio, dicitur.</w:t>
        <w:br/>
        <w:t>cui pulegium admixtum est, quam cardiacis do¬</w:t>
        <w:br/>
        <w:t>loribus medelam esse ait: A</w:t>
      </w:r>
      <w:r>
        <w:rPr>
          <w:rStyle w:val="GrcARELIRE"/>
        </w:rPr>
        <w:t>τχων</w:t>
      </w:r>
      <w:r>
        <w:rPr>
          <w:rStyle w:val="Dfinition"/>
        </w:rPr>
        <w:t xml:space="preserve"> insuper ab Aristo¬„</w:t>
        <w:br/>
        <w:t xml:space="preserve">phane dicitur </w:t>
      </w:r>
      <w:r>
        <w:rPr>
          <w:rStyle w:val="GrcARELIRE"/>
        </w:rPr>
        <w:t>τὸ ἐρήβαιον</w:t>
      </w:r>
      <w:r>
        <w:rPr>
          <w:rStyle w:val="Dfinition"/>
        </w:rPr>
        <w:t xml:space="preserve"> teste Hesychio &amp; Suida..</w:t>
        <w:br/>
      </w:r>
      <w:r>
        <w:rPr>
          <w:rStyle w:val="Orth"/>
        </w:rPr>
        <w:t>Βλικχύδες</w:t>
      </w:r>
      <w:r>
        <w:rPr>
          <w:rStyle w:val="Dfinition"/>
        </w:rPr>
        <w:t>. apud Hippocrat. Suidas interpretatur.</w:t>
        <w:br/>
      </w:r>
      <w:r>
        <w:rPr>
          <w:rStyle w:val="GrcARELIRE"/>
        </w:rPr>
        <w:t>λελεπσμένον καὶ καθαρὸν</w:t>
      </w:r>
      <w:r>
        <w:rPr>
          <w:rStyle w:val="Dfinition"/>
        </w:rPr>
        <w:t>, decorticatum &amp; purum,</w:t>
        <w:br/>
        <w:t xml:space="preserve">Erotian. habet </w:t>
      </w:r>
      <w:r>
        <w:rPr>
          <w:rStyle w:val="GrcARELIRE"/>
        </w:rPr>
        <w:t>γλιχῶδες</w:t>
      </w:r>
      <w:r>
        <w:rPr>
          <w:rStyle w:val="Dfinition"/>
        </w:rPr>
        <w:t>, annotatque quosdam.</w:t>
        <w:br/>
        <w:t xml:space="preserve">etiam scribere </w:t>
      </w:r>
      <w:r>
        <w:rPr>
          <w:rStyle w:val="GrcARELIRE"/>
        </w:rPr>
        <w:t>γλιχρώδις</w:t>
      </w:r>
      <w:r>
        <w:rPr>
          <w:rStyle w:val="Dfinition"/>
        </w:rPr>
        <w:t>. 2</w:t>
        <w:br/>
      </w:r>
      <w:r>
        <w:rPr>
          <w:rStyle w:val="Orth"/>
        </w:rPr>
        <w:t>Bλίτον</w:t>
      </w:r>
      <w:r>
        <w:rPr>
          <w:rStyle w:val="Dfinition"/>
        </w:rPr>
        <w:t>. blitum. Est olus radice contra caeterorum</w:t>
        <w:br/>
        <w:t>fere olerum morem multiplici, prolixa, nec in</w:t>
        <w:br/>
        <w:t>rectum tendente, betaceis folijs, sine acrimonia</w:t>
        <w:br/>
        <w:t>fatuis, semine corticeo, racematim singulis ra¬</w:t>
        <w:br/>
        <w:t>mis insidente. Ad id proxime accedit quod ru¬</w:t>
        <w:br/>
        <w:t>bens olus, vel poretta rubens dicitur. Est fere qua¬</w:t>
        <w:br/>
        <w:t>litatis expers, lentum humidum &amp; aquosius reli¬</w:t>
        <w:br/>
        <w:t>quis oleribus, &amp; in medio boni malique succi.</w:t>
        <w:br/>
        <w:t xml:space="preserve">Apud Suidam scribitur </w:t>
      </w:r>
      <w:r>
        <w:rPr>
          <w:rStyle w:val="GrcARELIRE"/>
        </w:rPr>
        <w:t>β</w:t>
      </w:r>
      <w:r>
        <w:rPr>
          <w:rStyle w:val="Dfinition"/>
        </w:rPr>
        <w:t>n isdor, apud Dioscor.</w:t>
        <w:br/>
      </w:r>
      <w:r>
        <w:rPr>
          <w:rStyle w:val="GrcARELIRE"/>
        </w:rPr>
        <w:t>βλῆττον</w:t>
      </w:r>
      <w:r>
        <w:rPr>
          <w:rStyle w:val="Dfinition"/>
        </w:rPr>
        <w:t xml:space="preserve">, &amp; apud Theophr. </w:t>
      </w:r>
      <w:r>
        <w:rPr>
          <w:rStyle w:val="GrcARELIRE"/>
        </w:rPr>
        <w:t>βλῆτον</w:t>
      </w:r>
      <w:r>
        <w:rPr>
          <w:rStyle w:val="Dfinition"/>
        </w:rPr>
        <w:t>, sed hae duae po¬</w:t>
        <w:br/>
        <w:t>steriores scripturae esse videntur mendosae. No¬</w:t>
        <w:br/>
        <w:t xml:space="preserve">men autem ex eo </w:t>
      </w:r>
      <w:r>
        <w:rPr>
          <w:rStyle w:val="GrcARELIRE"/>
        </w:rPr>
        <w:t>βλίτον</w:t>
      </w:r>
      <w:r>
        <w:rPr>
          <w:rStyle w:val="Dfinition"/>
        </w:rPr>
        <w:t xml:space="preserve"> traxit quod iners &amp; fatuum.</w:t>
        <w:br/>
        <w:t xml:space="preserve">sit olus, sine sapore aut acrimonia vlla, hinc </w:t>
      </w:r>
      <w:r>
        <w:rPr>
          <w:rStyle w:val="GrcARELIRE"/>
        </w:rPr>
        <w:t>βλίτους</w:t>
      </w:r>
      <w:r>
        <w:rPr>
          <w:rStyle w:val="Dfinition"/>
        </w:rPr>
        <w:br/>
        <w:t>pro stolidis Graeci dixerunt; alij à stupore ex Grę¬„</w:t>
        <w:br/>
        <w:t xml:space="preserve">co appellatum volunt, quod ab ijs </w:t>
      </w:r>
      <w:r>
        <w:rPr>
          <w:rStyle w:val="GrcARELIRE"/>
        </w:rPr>
        <w:t>βλὰξ</w:t>
      </w:r>
      <w:r>
        <w:rPr>
          <w:rStyle w:val="Dfinition"/>
        </w:rPr>
        <w:t xml:space="preserve"> dicatur.</w:t>
        <w:br/>
        <w:t>stupidus, quod nomen adhuc in vulgus nostrum.</w:t>
        <w:br/>
        <w:t>manauit, socordes ignauosque homines bliteros</w:t>
        <w:br/>
        <w:t>vel potius bliteos Graeca imitatione nominans,</w:t>
        <w:br/>
        <w:t>sic quoque Plautus in Truculento bliteam me¬</w:t>
        <w:br/>
        <w:t>retricem appellauit. 6</w:t>
        <w:br/>
      </w:r>
      <w:r>
        <w:rPr>
          <w:rStyle w:val="Orth"/>
        </w:rPr>
        <w:t>Βοαυθεμον</w:t>
      </w:r>
      <w:r>
        <w:rPr>
          <w:rStyle w:val="Dfinition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βύρθαλμον</w:t>
      </w:r>
      <w:r>
        <w:rPr>
          <w:rStyle w:val="Dfinition"/>
        </w:rPr>
        <w:t xml:space="preserve"> apud Hippocr.</w:t>
        <w:br/>
        <w:t xml:space="preserve">quod &amp; alio nomine </w:t>
      </w:r>
      <w:r>
        <w:rPr>
          <w:rStyle w:val="GrcARELIRE"/>
        </w:rPr>
        <w:t>χρυσάνθιμον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Βούθημα</w:t>
      </w:r>
      <w:r>
        <w:rPr>
          <w:rStyle w:val="Dfinition"/>
        </w:rPr>
        <w:t>. pro medicamento sumitur apud Gal. ad.</w:t>
        <w:br/>
        <w:t>Glaucon. c</w:t>
        <w:br/>
      </w:r>
      <w:r>
        <w:rPr>
          <w:rStyle w:val="Orth"/>
        </w:rPr>
        <w:t>Βοηθηματικὰ σημεῖα</w:t>
      </w:r>
      <w:r>
        <w:rPr>
          <w:rStyle w:val="Dfinition"/>
        </w:rPr>
        <w:t>. à Galeno dicuntur in definit. me¬</w:t>
        <w:br/>
        <w:t>dic. auxiliaria signa quae nos curationis admo¬</w:t>
        <w:br/>
        <w:t>nent in ipsis obseruatae.</w:t>
        <w:br/>
      </w:r>
      <w:r>
        <w:rPr>
          <w:rStyle w:val="Orth"/>
        </w:rPr>
        <w:t>Βόθριον</w:t>
      </w:r>
      <w:r>
        <w:rPr>
          <w:rStyle w:val="Dfinition"/>
        </w:rPr>
        <w:t>. Est vlcus corneae tunicae cauum, angustum,</w:t>
        <w:br/>
        <w:t>purum, puncturae rotundae simile. Sic dictum est</w:t>
        <w:br/>
        <w:t xml:space="preserve">à cauitate, quasi fossula. </w:t>
      </w:r>
      <w:r>
        <w:rPr>
          <w:rStyle w:val="GrcARELIRE"/>
        </w:rPr>
        <w:t>β</w:t>
      </w:r>
      <w:r>
        <w:rPr>
          <w:rStyle w:val="Dfinition"/>
        </w:rPr>
        <w:t>6gpos enim foueam signi¬</w:t>
        <w:br/>
        <w:t xml:space="preserve">ficat. Differt </w:t>
      </w:r>
      <w:r>
        <w:rPr>
          <w:rStyle w:val="GrcARELIRE"/>
        </w:rPr>
        <w:t>ἀπὸ τοῦ κοιλώματος</w:t>
      </w:r>
      <w:r>
        <w:rPr>
          <w:rStyle w:val="Dfinition"/>
        </w:rPr>
        <w:t>, quod hoc amplius</w:t>
        <w:br/>
        <w:t>&amp; rotundius sit bothrio, sed minus rotundum.</w:t>
        <w:br/>
        <w:t xml:space="preserve">Est &amp; </w:t>
      </w:r>
      <w:r>
        <w:rPr>
          <w:rStyle w:val="GrcARELIRE"/>
        </w:rPr>
        <w:t>βόθοιον</w:t>
      </w:r>
      <w:r>
        <w:rPr>
          <w:rStyle w:val="Dfinition"/>
        </w:rPr>
        <w:t>, authore Galeno, cuiusque dentis</w:t>
        <w:br/>
        <w:t>alueolus &amp; cauitas.</w:t>
        <w:br/>
      </w:r>
      <w:r>
        <w:rPr>
          <w:rStyle w:val="Orth"/>
        </w:rPr>
        <w:t>Βοθροῦσθαι</w:t>
      </w:r>
      <w:r>
        <w:rPr>
          <w:rStyle w:val="Dfinition"/>
        </w:rPr>
        <w:t>. apud Galen. tumor dicitur, cum pressus.</w:t>
        <w:br/>
        <w:t>digito in modum scrobis relinquit cauum &amp; la¬</w:t>
        <w:br/>
        <w:t>cunosum vestigium.</w:t>
        <w:br/>
      </w:r>
      <w:r>
        <w:rPr>
          <w:rStyle w:val="Orth"/>
        </w:rPr>
        <w:t>Βόλβιον</w:t>
      </w:r>
      <w:r>
        <w:rPr>
          <w:rStyle w:val="Dfinition"/>
        </w:rPr>
        <w:t xml:space="preserve"> seu </w:t>
      </w:r>
      <w:r>
        <w:rPr>
          <w:rStyle w:val="GrcARELIRE"/>
        </w:rPr>
        <w:t>βολβιον</w:t>
      </w:r>
      <w:r>
        <w:rPr>
          <w:rStyle w:val="Dfinition"/>
        </w:rPr>
        <w:t>. paruus bulbus: Legitur etiam apud</w:t>
        <w:br/>
        <w:t xml:space="preserve">Hipp. </w:t>
      </w:r>
      <w:r>
        <w:rPr>
          <w:rStyle w:val="GrcARELIRE"/>
        </w:rPr>
        <w:t>γύναικ</w:t>
      </w:r>
      <w:r>
        <w:rPr>
          <w:rStyle w:val="Dfinition"/>
        </w:rPr>
        <w:t xml:space="preserve">. l. 2. </w:t>
      </w:r>
      <w:r>
        <w:rPr>
          <w:rStyle w:val="GrcARELIRE"/>
        </w:rPr>
        <w:t>βόλβιον</w:t>
      </w:r>
      <w:r>
        <w:rPr>
          <w:rStyle w:val="Dfinition"/>
        </w:rPr>
        <w:t xml:space="preserve"> vna cum sua expositione,</w:t>
        <w:br/>
        <w:t xml:space="preserve">teste Gal. </w:t>
      </w:r>
      <w:r>
        <w:rPr>
          <w:rStyle w:val="GrcARELIRE"/>
        </w:rPr>
        <w:t>ενγλ</w:t>
      </w:r>
      <w:r>
        <w:rPr>
          <w:rStyle w:val="Dfinition"/>
        </w:rPr>
        <w:t>ώ</w:t>
      </w:r>
      <w:r>
        <w:rPr>
          <w:rStyle w:val="GrcARELIRE"/>
        </w:rPr>
        <w:t>παις</w:t>
      </w:r>
      <w:r>
        <w:rPr>
          <w:rStyle w:val="Dfinition"/>
        </w:rPr>
        <w:t xml:space="preserve"> qui perperam quosdam in¬</w:t>
        <w:br/>
        <w:t xml:space="preserve">terpretatos esse dicit </w:t>
      </w:r>
      <w:r>
        <w:rPr>
          <w:rStyle w:val="GrcARELIRE"/>
        </w:rPr>
        <w:t>νάρκισσον διὰ τῆς βολβόν</w:t>
      </w:r>
      <w:r>
        <w:rPr>
          <w:rStyle w:val="Dfinition"/>
        </w:rPr>
        <w:t>. .</w:t>
        <w:br/>
      </w:r>
      <w:r>
        <w:rPr>
          <w:rStyle w:val="Orth"/>
        </w:rPr>
        <w:t>Bολβίτιον</w:t>
      </w:r>
      <w:r>
        <w:rPr>
          <w:rStyle w:val="Dfinition"/>
        </w:rPr>
        <w:t>. Est genus quoddam paruorum polyporum,</w:t>
        <w:br/>
        <w:t xml:space="preserve">apud Hippocratem, quod &amp; </w:t>
      </w:r>
      <w:r>
        <w:rPr>
          <w:rStyle w:val="GrcARELIRE"/>
        </w:rPr>
        <w:t>βομβύλιον</w:t>
      </w:r>
      <w:r>
        <w:rPr>
          <w:rStyle w:val="Dfinition"/>
        </w:rPr>
        <w:t xml:space="preserve"> à multis</w:t>
        <w:br/>
        <w:t>vocatur.</w:t>
        <w:br/>
        <w:t>Bo</w:t>
      </w:r>
      <w:r>
        <w:rPr>
          <w:rStyle w:val="GrcARELIRE"/>
        </w:rPr>
        <w:t>λ</w:t>
      </w:r>
      <w:r>
        <w:rPr>
          <w:rStyle w:val="Dfinition"/>
        </w:rPr>
        <w:t>c</w:t>
      </w:r>
      <w:r>
        <w:rPr>
          <w:rStyle w:val="GrcARELIRE"/>
        </w:rPr>
        <w:t>ὸ</w:t>
      </w:r>
      <w:r>
        <w:rPr>
          <w:rStyle w:val="Dfinition"/>
        </w:rPr>
        <w:t>s. Bulbus. Notior visus est Discoridi quam vt</w:t>
        <w:br/>
        <w:t>debuerit depingi. Est autem capite ex pluribus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nucleis coagmentato, vertice fibris cristato, cer¬</w:t>
        <w:br/>
        <w:t>uice tenui, tota radice corticosa, foris squamosis</w:t>
        <w:br/>
        <w:t>membranis tunicata, fronde cepitia, terete, ina¬</w:t>
        <w:br/>
        <w:t>ni, angusta, in mucronem desinente, cauliculo</w:t>
        <w:br/>
        <w:t>dodrantali, in cuius fastigio flos emicat purpu¬</w:t>
        <w:br/>
        <w:t>reus. Cepae modo tunicati sunt bulbi, cumque</w:t>
        <w:br/>
        <w:t>ijs capilli velluntur, aut cum vertex praeciditur,</w:t>
        <w:br/>
        <w:t>nonnihil lactis remittunt. Hi quod appetentiam</w:t>
        <w:br/>
        <w:t>excitent, appetitus à rusticis appellantur. Pro¬</w:t>
        <w:br/>
        <w:t>uocant quoque &amp; semen &amp; venerem. Sunt</w:t>
        <w:br/>
        <w:t>namque acres, &amp; crassum succum flatumque</w:t>
        <w:br/>
        <w:t>generant.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ab antiquis nihil aliud in bulbis lauda¬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tur, serebantque in hortis hoc olus potius irrita¬</w:t>
        <w:br/>
      </w:r>
      <w:r>
        <w:rPr>
          <w:rStyle w:val="Guillemetdegoris"/>
        </w:rPr>
        <w:t>„</w:t>
      </w:r>
      <w:r>
        <w:rPr>
          <w:rStyle w:val="Dfinition"/>
        </w:rPr>
        <w:t>menti veneris causa quam cibi necessarij, hoc 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dicant in antiquis Graecorum Comoedijs sales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dicteria in theatris iactata, quale illud est 6x¬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βῶν χύτραν καταραγῶν</w:t>
      </w:r>
      <w:r>
        <w:rPr>
          <w:rStyle w:val="Dfinition"/>
        </w:rPr>
        <w:t>, id est pleno bulborum fi¬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ctili satur contra salaciores dictum; &amp; contra ve¬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neris impotentes, </w:t>
      </w:r>
      <w:r>
        <w:rPr>
          <w:rStyle w:val="GrcARELIRE"/>
        </w:rPr>
        <w:t>ἐδὲν σ</w:t>
      </w:r>
      <w:r>
        <w:rPr>
          <w:rStyle w:val="Dfinition"/>
        </w:rPr>
        <w:t xml:space="preserve">ʼ </w:t>
      </w:r>
      <w:r>
        <w:rPr>
          <w:rStyle w:val="GrcARELIRE"/>
        </w:rPr>
        <w:t>ὀνήσει βολβὸς αὖ μὴ ἄλευ ῥ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έχης</w:t>
      </w:r>
      <w:r>
        <w:rPr>
          <w:rStyle w:val="Dfinition"/>
        </w:rPr>
        <w:t>, id est nihil tibi proderit bulbus nisi farinam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habueris: Sesami enim farina caseo melle &amp; ace¬</w:t>
        <w:br/>
      </w:r>
      <w:r>
        <w:rPr>
          <w:rStyle w:val="Guillemetdegoris"/>
        </w:rPr>
        <w:t>"</w:t>
      </w:r>
      <w:r>
        <w:rPr>
          <w:rStyle w:val="Dfinition"/>
        </w:rPr>
        <w:t>to ad cibum bulbi condiebantur, quia per se ama¬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 nec in cibis grati sunt; de illis Columella, vi¬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ros acuunt (inquit) armantque puellas: hinc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pluribus in locis eos salaces vocauit Martialis,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eandem ob causam edendos in nuptijs iussit Var¬</w:t>
        <w:br/>
      </w:r>
      <w:r>
        <w:rPr>
          <w:rStyle w:val="Guillemetdegoris"/>
        </w:rPr>
        <w:t>"</w:t>
      </w:r>
      <w:r>
        <w:rPr>
          <w:rStyle w:val="Dfinition"/>
        </w:rPr>
        <w:t>ro: &amp; Pythagoras tanti fecit bulbos praesertim</w:t>
        <w:br/>
        <w:t>Megarenses, vt de ipsis &amp; viribus eorum in vsu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medico volumen condiderit. Quod vero ad vo¬</w:t>
        <w:br/>
        <w:t>cis significationem spectat, Celsus l. 2. etiam bul¬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bos innuit vocari omnia olera capitata, vel quo¬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rum radices esui dantur, quin &amp; omnes etiam ra¬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dices rotundae &amp; tunicatae, vt lilij, croci, squillae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similes aliae, </w:t>
      </w:r>
      <w:r>
        <w:rPr>
          <w:rStyle w:val="GrcARELIRE"/>
        </w:rPr>
        <w:t>βολβδ</w:t>
      </w:r>
      <w:r>
        <w:rPr>
          <w:rStyle w:val="Dfinition"/>
        </w:rPr>
        <w:t xml:space="preserve"> dicuntur apud Dioscor. I.1.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124. </w:t>
      </w:r>
      <w:r>
        <w:rPr>
          <w:rStyle w:val="GrcARELIRE"/>
        </w:rPr>
        <w:t>βολβοὺς καλάμου</w:t>
      </w:r>
      <w:r>
        <w:rPr>
          <w:rStyle w:val="Dfinition"/>
        </w:rPr>
        <w:t xml:space="preserve"> Marcellus oculos vocat,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nomine veteres in radice dixerunt eam par¬</w:t>
        <w:br/>
      </w:r>
      <w:r>
        <w:rPr>
          <w:rStyle w:val="Guillemetdegoris"/>
        </w:rPr>
        <w:t>"</w:t>
      </w:r>
      <w:r>
        <w:rPr>
          <w:rStyle w:val="Dfinition"/>
        </w:rPr>
        <w:t>tem, vnde soboles quotannis nascitur; 6</w:t>
      </w:r>
      <w:r>
        <w:rPr>
          <w:rStyle w:val="GrcARELIRE"/>
        </w:rPr>
        <w:t>ολβὸν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ὀρθαλμοῦ</w:t>
      </w:r>
      <w:r>
        <w:rPr>
          <w:rStyle w:val="Dfinition"/>
        </w:rPr>
        <w:t xml:space="preserve"> Aegineta dixit lib. 6. cap. 17. de</w:t>
        <w:br/>
      </w:r>
      <w:r>
        <w:rPr>
          <w:rStyle w:val="Guillemetdegoris"/>
        </w:rPr>
        <w:t>„</w:t>
      </w:r>
      <w:r>
        <w:rPr>
          <w:rStyle w:val="Dfinition"/>
        </w:rPr>
        <w:t>pterygio.</w:t>
        <w:br/>
      </w:r>
      <w:r>
        <w:rPr>
          <w:rStyle w:val="Orth"/>
        </w:rPr>
        <w:t>Βλ γὸν</w:t>
      </w:r>
      <w:r>
        <w:rPr>
          <w:rStyle w:val="Dfinition"/>
        </w:rPr>
        <w:t xml:space="preserve">. appellant quidam </w:t>
      </w:r>
      <w:r>
        <w:rPr>
          <w:rStyle w:val="GrcARELIRE"/>
        </w:rPr>
        <w:t>τὸ βδέλλιον</w:t>
      </w:r>
      <w:r>
        <w:rPr>
          <w:rStyle w:val="Dfinition"/>
        </w:rPr>
        <w:t>, sicut habe¬</w:t>
        <w:br/>
        <w:t>tur apud Dioscoridem.</w:t>
        <w:br/>
      </w:r>
      <w:r>
        <w:rPr>
          <w:rStyle w:val="Orth"/>
        </w:rPr>
        <w:t>Βωλῖτα</w:t>
      </w:r>
      <w:r>
        <w:rPr>
          <w:rStyle w:val="Dfinition"/>
        </w:rPr>
        <w:t xml:space="preserve"> seu </w:t>
      </w:r>
      <w:r>
        <w:rPr>
          <w:rStyle w:val="GrcARELIRE"/>
        </w:rPr>
        <w:t>βωλῖτες</w:t>
      </w:r>
      <w:r>
        <w:rPr>
          <w:rStyle w:val="Dfinition"/>
        </w:rPr>
        <w:t>. boleti fungorum species quae¬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dam, vide infra ad vocem </w:t>
      </w:r>
      <w:r>
        <w:rPr>
          <w:rStyle w:val="GrcARELIRE"/>
        </w:rPr>
        <w:t>μύκητες</w:t>
      </w:r>
      <w:r>
        <w:rPr>
          <w:rStyle w:val="Dfinition"/>
        </w:rPr>
        <w:t>.</w:t>
        <w:br/>
      </w:r>
      <w:r>
        <w:rPr>
          <w:rStyle w:val="Orth"/>
        </w:rPr>
        <w:t>Βόμβος</w:t>
      </w:r>
      <w:r>
        <w:rPr>
          <w:rStyle w:val="Dfinition"/>
        </w:rPr>
        <w:t>. crepitus, sic dicitur flatulenti spiritus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anum excretio cum sono facta, proportione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respondens </w:t>
      </w:r>
      <w:r>
        <w:rPr>
          <w:rStyle w:val="GrcARELIRE"/>
        </w:rPr>
        <w:t>τῇ ἐρύγῃ</w:t>
      </w:r>
      <w:r>
        <w:rPr>
          <w:rStyle w:val="Dfinition"/>
        </w:rPr>
        <w:t xml:space="preserve"> qui est eiusdem flatus per 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excretio; Proprie vero </w:t>
      </w:r>
      <w:r>
        <w:rPr>
          <w:rStyle w:val="GrcARELIRE"/>
        </w:rPr>
        <w:t>βόμβος</w:t>
      </w:r>
      <w:r>
        <w:rPr>
          <w:rStyle w:val="Dfinition"/>
        </w:rPr>
        <w:t xml:space="preserve"> Graecis dicitur ex¬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cretio illa flatuosi spiritus cum sonitu puro, reso¬</w:t>
        <w:br/>
      </w:r>
      <w:r>
        <w:rPr>
          <w:rStyle w:val="Guillemetdegoris"/>
        </w:rPr>
        <w:t>„</w:t>
      </w:r>
      <w:r>
        <w:rPr>
          <w:rStyle w:val="Dfinition"/>
        </w:rPr>
        <w:t>nanti, &amp; aereo, nam qui cum humiditate qua¬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dam editur </w:t>
      </w:r>
      <w:r>
        <w:rPr>
          <w:rStyle w:val="GrcARELIRE"/>
        </w:rPr>
        <w:t>βορβορυγμὸς</w:t>
      </w:r>
      <w:r>
        <w:rPr>
          <w:rStyle w:val="Dfinition"/>
        </w:rPr>
        <w:t xml:space="preserve"> proprie dicitur: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</w:t>
      </w:r>
      <w:r>
        <w:rPr>
          <w:rStyle w:val="GrcARELIRE"/>
        </w:rPr>
        <w:t>βορβορυγμὸν</w:t>
      </w:r>
      <w:r>
        <w:rPr>
          <w:rStyle w:val="Dfinition"/>
        </w:rPr>
        <w:t xml:space="preserve"> &amp; </w:t>
      </w:r>
      <w:r>
        <w:rPr>
          <w:rStyle w:val="GrcARELIRE"/>
        </w:rPr>
        <w:t>βόμβον</w:t>
      </w:r>
      <w:r>
        <w:rPr>
          <w:rStyle w:val="Dfinition"/>
        </w:rPr>
        <w:t xml:space="preserve"> quem appellat </w:t>
      </w:r>
      <w:r>
        <w:rPr>
          <w:rStyle w:val="GrcARELIRE"/>
        </w:rPr>
        <w:t>καθα</w:t>
      </w:r>
      <w:r>
        <w:rPr>
          <w:rStyle w:val="Dfinition"/>
        </w:rPr>
        <w:t>¬</w:t>
        <w:br/>
      </w:r>
      <w:r>
        <w:rPr>
          <w:rStyle w:val="GrcARELIRE"/>
        </w:rPr>
        <w:t>ὸ ρὸν</w:t>
      </w:r>
      <w:r>
        <w:rPr>
          <w:rStyle w:val="Dfinition"/>
        </w:rPr>
        <w:t xml:space="preserve">, </w:t>
      </w:r>
      <w:r>
        <w:rPr>
          <w:rStyle w:val="GrcARELIRE"/>
        </w:rPr>
        <w:t>ἑυηχὸν καὶ ἀερώδη</w:t>
      </w:r>
      <w:r>
        <w:rPr>
          <w:rStyle w:val="Dfinition"/>
        </w:rPr>
        <w:t>, purum resonantem &amp; ae¬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reum, medium genus ponit, eius qui cum strido¬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 editur, quem vult fieri ab instrumentorum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angustia &amp; flatuoso spiritu cum pauca humidi¬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tate, vt docet 3. de causis symptom. flatus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 si in ventre maneant, affectum generant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Graecis proprie? </w:t>
      </w:r>
      <w:r>
        <w:rPr>
          <w:rStyle w:val="GrcARELIRE"/>
        </w:rPr>
        <w:t>μπνευμάτωσις καὶ ἐμρύσημα</w:t>
      </w:r>
      <w:r>
        <w:rPr>
          <w:rStyle w:val="Dfinition"/>
        </w:rPr>
        <w:t xml:space="preserve">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symptomata ventriculi non solum, sed &amp; totius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ventris inferioris, non potentis spiritum redun¬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dantem &amp; nebulosum expellere, atque ea de cau¬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sa fiunt coli dolores &amp; </w:t>
      </w:r>
      <w:r>
        <w:rPr>
          <w:rStyle w:val="GrcARELIRE"/>
        </w:rPr>
        <w:t>σφόρον</w:t>
      </w:r>
      <w:r>
        <w:rPr>
          <w:rStyle w:val="Dfinition"/>
        </w:rPr>
        <w:t xml:space="preserve"> à Graecis dicti.</w:t>
        <w:br/>
      </w:r>
      <w:r>
        <w:rPr>
          <w:rStyle w:val="Orth"/>
        </w:rPr>
        <w:t>Bορβορυγμὸς</w:t>
      </w:r>
      <w:r>
        <w:rPr>
          <w:rStyle w:val="Dfinition"/>
        </w:rPr>
        <w:t>. est flatus ab intestinis crassis erumpens</w:t>
        <w:br/>
        <w:t>cum sonitu quodam humoris. Cum enim hu¬</w:t>
        <w:br/>
        <w:t>mor intra intestina continetur, cuius expulsio¬</w:t>
        <w:br/>
        <w:t>nem natura molitur, huiusmodi murmur editur,</w:t>
        <w:br/>
        <w:t>ex quo flatum in humore versari facile queat in¬</w:t>
        <w:br/>
        <w:t>telligi. Flatus namque siccior cum sono pro¬</w:t>
        <w:br/>
        <w:t xml:space="preserve">diens, </w:t>
      </w:r>
      <w:r>
        <w:rPr>
          <w:rStyle w:val="GrcARELIRE"/>
        </w:rPr>
        <w:t>βόμβος</w:t>
      </w:r>
      <w:r>
        <w:rPr>
          <w:rStyle w:val="Dfinition"/>
        </w:rPr>
        <w:t xml:space="preserve"> nuncupatur. Galen. comm. aphor.</w:t>
        <w:br/>
        <w:t xml:space="preserve">73 lib. 4 definit </w:t>
      </w:r>
      <w:r>
        <w:rPr>
          <w:rStyle w:val="GrcARELIRE"/>
        </w:rPr>
        <w:t>βορ</w:t>
      </w:r>
      <w:r>
        <w:rPr>
          <w:rStyle w:val="Dfinition"/>
        </w:rPr>
        <w:t>6</w:t>
      </w:r>
      <w:r>
        <w:rPr>
          <w:rStyle w:val="GrcARELIRE"/>
        </w:rPr>
        <w:t>ορυ γμνν</w:t>
      </w:r>
      <w:r>
        <w:rPr>
          <w:rStyle w:val="Dfinition"/>
        </w:rPr>
        <w:t>, sonitum spititus qui</w:t>
        <w:br/>
        <w:t>nec magnus sit nec multus, sed cum modica</w:t>
        <w:br/>
        <w:t>quadam liumiditate deorsum descendit.</w:t>
        <w:br/>
        <w:t xml:space="preserve">Hinc apud Hippocr. </w:t>
      </w:r>
      <w:r>
        <w:rPr>
          <w:rStyle w:val="GrcARELIRE"/>
        </w:rPr>
        <w:t>ὑπογόνδρεια βορβορύζοντα εὐ</w:t>
      </w:r>
      <w:r>
        <w:rPr>
          <w:rStyle w:val="Dfinition"/>
        </w:rPr>
        <w:br/>
        <w:t>dicuntur de obmurmurantibus crepitantibus¬</w:t>
        <w:br/>
        <w:t>que hypochondrijs, &amp; aphor. 27. l. 2. Coacar. .</w:t>
        <w:br/>
        <w:t xml:space="preserve">praenotr. Hippocrates vsurpauit </w:t>
      </w:r>
      <w:r>
        <w:rPr>
          <w:rStyle w:val="GrcARELIRE"/>
        </w:rPr>
        <w:t>β</w:t>
      </w:r>
      <w:r>
        <w:rPr>
          <w:rStyle w:val="Dfinition"/>
        </w:rPr>
        <w:t>o</w:t>
      </w:r>
      <w:r>
        <w:rPr>
          <w:rStyle w:val="GrcARELIRE"/>
        </w:rPr>
        <w:t>ρβορύζειν καὶ ὑπο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βορβορύζειν</w:t>
      </w:r>
      <w:r>
        <w:rPr>
          <w:rStyle w:val="Dfinition"/>
        </w:rPr>
        <w:t>, in sonitu qui lethali signo auditur, dum</w:t>
        <w:br/>
        <w:t>aegri potum deglutiunt; Sed &amp; hanc vocem no¬</w:t>
        <w:br/>
        <w:t>tabis ad vteros quoque accommodari sic Hip¬</w:t>
        <w:br/>
        <w:t xml:space="preserve">poc. l. 1. </w:t>
      </w:r>
      <w:r>
        <w:rPr>
          <w:rStyle w:val="GrcARELIRE"/>
        </w:rPr>
        <w:t>τῶν γύνακ</w:t>
      </w:r>
      <w:r>
        <w:rPr>
          <w:rStyle w:val="Dfinition"/>
        </w:rPr>
        <w:t xml:space="preserve">. </w:t>
      </w:r>
      <w:r>
        <w:rPr>
          <w:rStyle w:val="GrcARELIRE"/>
        </w:rPr>
        <w:t>βορβορύζκην αἱ μῆτρα</w:t>
      </w:r>
      <w:r>
        <w:rPr>
          <w:rStyle w:val="Dfinition"/>
        </w:rPr>
        <w:t xml:space="preserve"> dixit, quod</w:t>
        <w:br/>
        <w:t>in illis sonus strepitusque quidam obaudiatur eia</w:t>
        <w:br/>
        <w:t>persimilis quem edunt, qui per coenum (quoda</w:t>
        <w:br/>
      </w:r>
      <w:r>
        <w:rPr>
          <w:rStyle w:val="GrcARELIRE"/>
        </w:rPr>
        <w:t>βόρβορος</w:t>
      </w:r>
      <w:r>
        <w:rPr>
          <w:rStyle w:val="Dfinition"/>
        </w:rPr>
        <w:t xml:space="preserve"> Graecis dicitur incedunt, siue equitent e</w:t>
        <w:br/>
        <w:t>illi quidem, siue suis pedibus coenum exagitent, a</w:t>
        <w:br/>
        <w:t>siue etiam ambulando ipsum conculcent, atque</w:t>
        <w:br/>
        <w:t xml:space="preserve">ita </w:t>
      </w:r>
      <w:r>
        <w:rPr>
          <w:rStyle w:val="GrcARELIRE"/>
        </w:rPr>
        <w:t>βερβορυγμὸς</w:t>
      </w:r>
      <w:r>
        <w:rPr>
          <w:rStyle w:val="Dfinition"/>
        </w:rPr>
        <w:t xml:space="preserve"> vox esse videtur fictitia, sonique</w:t>
        <w:br/>
        <w:t>species flatus &amp; humoris signum.c</w:t>
        <w:br/>
      </w:r>
      <w:r>
        <w:rPr>
          <w:rStyle w:val="Orth"/>
        </w:rPr>
        <w:t>Βορβορώδες ἔρον</w:t>
      </w:r>
      <w:r>
        <w:rPr>
          <w:rStyle w:val="Dfinition"/>
        </w:rPr>
        <w:t xml:space="preserve">. vide </w:t>
      </w:r>
      <w:r>
        <w:rPr>
          <w:rStyle w:val="Ref"/>
        </w:rPr>
        <w:t>οὔρον</w:t>
      </w:r>
      <w:r>
        <w:rPr>
          <w:rStyle w:val="Dfinition"/>
        </w:rPr>
        <w:t>..</w:t>
        <w:br/>
      </w:r>
      <w:r>
        <w:rPr>
          <w:rStyle w:val="GrcARELIRE"/>
        </w:rPr>
        <w:t>Βοῤῥα</w:t>
      </w:r>
      <w:r>
        <w:rPr>
          <w:rStyle w:val="Dfinition"/>
        </w:rPr>
        <w:t>ß. Boreas. Aquilo. Est ventus, inquit Hippocr.</w:t>
        <w:br/>
        <w:t>ab Vrsis &amp; Ripheis montibus spirans, frigidus,</w:t>
        <w:br/>
        <w:t>siccus, serenus, minimeque putrefaciens. Hippo¬</w:t>
        <w:br/>
        <w:t>crati adstipulatur Aristot. lib. de mundo, scribens</w:t>
        <w:br/>
        <w:t xml:space="preserve">ventos qui ab Vrsa spirant, </w:t>
      </w:r>
      <w:r>
        <w:rPr>
          <w:rStyle w:val="GrcARELIRE"/>
        </w:rPr>
        <w:t>βρέας</w:t>
      </w:r>
      <w:r>
        <w:rPr>
          <w:rStyle w:val="Dfinition"/>
        </w:rPr>
        <w:t xml:space="preserve"> appellari. Ga¬</w:t>
        <w:br/>
        <w:t>lenus vero Boream vna cum Euro &amp; Subsolano</w:t>
        <w:br/>
        <w:t>ab ortu flare scribit libr. 5. meth. med. Tabias</w:t>
        <w:br/>
        <w:t>describens. Ortum autem intelligere oportet</w:t>
        <w:br/>
        <w:t>aestiuum.</w:t>
        <w:br/>
        <w:t>Ventus autem ille, inquit Gal. comment. in</w:t>
        <w:br/>
        <w:t>aphor. 17. l. 3. omnes corporis consumit super¬</w:t>
        <w:br/>
        <w:t>fluitates, &amp; robur adijcit ipsis instrumentis, ex eo</w:t>
        <w:br/>
        <w:t>quod astringit &amp; in vnum cogit, densando sub¬</w:t>
        <w:br/>
        <w:t>stantiam, proptereaque in corpore omnia me¬</w:t>
        <w:br/>
        <w:t>liora fiunt, siue naturales siue animales functio¬</w:t>
        <w:br/>
        <w:t>nes spectemus; sed &amp; aluum cohibet, mordet</w:t>
        <w:br/>
        <w:t>oculos, &amp; praecedentes pectoris dolores exacer¬</w:t>
        <w:br/>
        <w:t>bat, sed haec parua mala sunt, inquit ibidem Ga¬„</w:t>
        <w:br/>
        <w:t>lenus. .</w:t>
        <w:br/>
      </w:r>
      <w:r>
        <w:rPr>
          <w:rStyle w:val="Orth"/>
        </w:rPr>
        <w:t>Βοῤῥὸς</w:t>
      </w:r>
      <w:r>
        <w:rPr>
          <w:rStyle w:val="Dfinition"/>
        </w:rPr>
        <w:t xml:space="preserve">. dicitur </w:t>
      </w:r>
      <w:r>
        <w:rPr>
          <w:rStyle w:val="GrcARELIRE"/>
        </w:rPr>
        <w:t>ὁ πολλὰ δυνάαενος ἐσθίειν</w:t>
      </w:r>
      <w:r>
        <w:rPr>
          <w:rStyle w:val="Dfinition"/>
        </w:rPr>
        <w:t xml:space="preserve"> inquit Galenus,</w:t>
        <w:br/>
        <w:t>voracem Latine dixeris, hinc Hippocrati 6. Epid.</w:t>
        <w:br/>
      </w:r>
      <w:r>
        <w:rPr>
          <w:rStyle w:val="GrcARELIRE"/>
        </w:rPr>
        <w:t>ὑδωρ</w:t>
      </w:r>
      <w:r>
        <w:rPr>
          <w:rStyle w:val="Dfinition"/>
        </w:rPr>
        <w:t xml:space="preserve"> dicitur </w:t>
      </w:r>
      <w:r>
        <w:rPr>
          <w:rStyle w:val="GrcARELIRE"/>
        </w:rPr>
        <w:t>βοῤῥὸν</w:t>
      </w:r>
      <w:r>
        <w:rPr>
          <w:rStyle w:val="Dfinition"/>
        </w:rPr>
        <w:t xml:space="preserve">, &amp; </w:t>
      </w:r>
      <w:r>
        <w:rPr>
          <w:rStyle w:val="GrcARELIRE"/>
        </w:rPr>
        <w:t>ἀγρυπίη βοῤῥὸς</w:t>
      </w:r>
      <w:r>
        <w:rPr>
          <w:rStyle w:val="Dfinition"/>
        </w:rPr>
        <w:t>, quod Ga¬</w:t>
        <w:br/>
        <w:t>lenus interpretatur ex efficientia, faciunt enim</w:t>
        <w:br/>
        <w:t>aquae &amp; vigiliae homines voraces.</w:t>
        <w:br/>
      </w:r>
      <w:r>
        <w:rPr>
          <w:rStyle w:val="GrcARELIRE"/>
        </w:rPr>
        <w:t>Βοσκ</w:t>
      </w:r>
      <w:r>
        <w:rPr>
          <w:rStyle w:val="Dfinition"/>
        </w:rPr>
        <w:t>ῷ. Picis siccae alterum genus, quod visci modo</w:t>
        <w:br/>
        <w:t>lentum est.</w:t>
        <w:br/>
      </w:r>
      <w:r>
        <w:rPr>
          <w:rStyle w:val="Orth"/>
        </w:rPr>
        <w:t>Βότραγος</w:t>
      </w:r>
      <w:r>
        <w:rPr>
          <w:rStyle w:val="Dfinition"/>
        </w:rPr>
        <w:t>, apud Hippocratem a</w:t>
      </w:r>
      <w:r>
        <w:rPr>
          <w:rStyle w:val="GrcARELIRE"/>
        </w:rPr>
        <w:t>ν τὶ τοῦ βάτραγος</w:t>
      </w:r>
      <w:r>
        <w:rPr>
          <w:rStyle w:val="Dfinition"/>
        </w:rPr>
        <w:t xml:space="preserve">: </w:t>
      </w:r>
      <w:r>
        <w:rPr>
          <w:rStyle w:val="GrcARELIRE"/>
        </w:rPr>
        <w:t>ταρὰ</w:t>
      </w:r>
      <w:r>
        <w:rPr>
          <w:rStyle w:val="Dfinition"/>
        </w:rPr>
        <w:br/>
      </w:r>
      <w:r>
        <w:rPr>
          <w:rStyle w:val="GrcARELIRE"/>
        </w:rPr>
        <w:t>τὸ βοὴν τραγείαν ἔχειν</w:t>
      </w:r>
      <w:r>
        <w:rPr>
          <w:rStyle w:val="Dfinition"/>
        </w:rPr>
        <w:t>. id est, quod vocem aspe¬</w:t>
        <w:br/>
        <w:t>ram habeat.</w:t>
        <w:br/>
      </w:r>
      <w:r>
        <w:rPr>
          <w:rStyle w:val="Orth"/>
        </w:rPr>
        <w:t>Bοστυγίτης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ὁ ἀμαντος</w:t>
      </w:r>
      <w:r>
        <w:rPr>
          <w:rStyle w:val="Dfinition"/>
        </w:rPr>
        <w:t xml:space="preserve"> lapis.</w:t>
        <w:br/>
        <w:t>Bo</w:t>
      </w:r>
      <w:r>
        <w:rPr>
          <w:rStyle w:val="GrcARELIRE"/>
        </w:rPr>
        <w:t>τάνη</w:t>
      </w:r>
      <w:r>
        <w:rPr>
          <w:rStyle w:val="Dfinition"/>
        </w:rPr>
        <w:t xml:space="preserve">. herba seu gramen, inde </w:t>
      </w:r>
      <w:r>
        <w:rPr>
          <w:rStyle w:val="GrcARELIRE"/>
        </w:rPr>
        <w:t>βοτανικὸς</w:t>
      </w:r>
      <w:r>
        <w:rPr>
          <w:rStyle w:val="Dfinition"/>
        </w:rPr>
        <w:t xml:space="preserve">, &amp; </w:t>
      </w:r>
      <w:r>
        <w:rPr>
          <w:rStyle w:val="GrcARELIRE"/>
        </w:rPr>
        <w:t>βόπανιν</w:t>
      </w:r>
      <w:r>
        <w:rPr>
          <w:rStyle w:val="Dfinition"/>
        </w:rPr>
        <w:t>.'</w:t>
        <w:br/>
      </w:r>
      <w:r>
        <w:rPr>
          <w:rStyle w:val="GrcARELIRE"/>
        </w:rPr>
        <w:t>παράδεως</w:t>
      </w:r>
      <w:r>
        <w:rPr>
          <w:rStyle w:val="Dfinition"/>
        </w:rPr>
        <w:t xml:space="preserve"> apud Diosc. in praefat. lib. 1. est herba¬</w:t>
        <w:br/>
        <w:t xml:space="preserve">rum tractatio seu doctrina. atque ibidem </w:t>
      </w:r>
      <w:r>
        <w:rPr>
          <w:rStyle w:val="GrcARELIRE"/>
        </w:rPr>
        <w:t>βηππυιν</w:t>
      </w:r>
      <w:r>
        <w:rPr>
          <w:rStyle w:val="Dfinition"/>
        </w:rPr>
        <w:t>*</w:t>
        <w:br/>
      </w:r>
      <w:r>
        <w:rPr>
          <w:rStyle w:val="GrcARELIRE"/>
        </w:rPr>
        <w:t>ράῤμανα</w:t>
      </w:r>
      <w:r>
        <w:rPr>
          <w:rStyle w:val="Dfinition"/>
        </w:rPr>
        <w:t xml:space="preserve"> medicament ex herbis confecta.</w:t>
        <w:br/>
      </w:r>
      <w:r>
        <w:rPr>
          <w:rStyle w:val="Orth"/>
        </w:rPr>
        <w:t>Βοτανικὸν</w:t>
      </w:r>
      <w:r>
        <w:rPr>
          <w:rStyle w:val="Dfinition"/>
        </w:rPr>
        <w:t>. Emplastri nomen est cuius meminit Pau¬</w:t>
        <w:br/>
        <w:t>lus lib. 4. c. 22. Describitur autem apud eundem</w:t>
        <w:br/>
        <w:t>lib. 7, cap. 17.</w:t>
        <w:br/>
      </w:r>
      <w:r>
        <w:rPr>
          <w:rStyle w:val="GrcARELIRE"/>
        </w:rPr>
        <w:t>Ἐ</w:t>
      </w:r>
      <w:r>
        <w:rPr>
          <w:rStyle w:val="Dfinition"/>
        </w:rPr>
        <w:t xml:space="preserve">t </w:t>
      </w:r>
      <w:r>
        <w:rPr>
          <w:rStyle w:val="GrcARELIRE"/>
        </w:rPr>
        <w:t>ράρμακον διὰ βωτάνων</w:t>
      </w:r>
      <w:r>
        <w:rPr>
          <w:rStyle w:val="Dfinition"/>
        </w:rPr>
        <w:t>, ex herbis composi¬</w:t>
        <w:br/>
        <w:t xml:space="preserve">tum de quo Gal. I. 3. </w:t>
      </w:r>
      <w:r>
        <w:rPr>
          <w:rStyle w:val="GrcARELIRE"/>
        </w:rPr>
        <w:t>τ</w:t>
      </w:r>
      <w:r>
        <w:rPr>
          <w:rStyle w:val="Dfinition"/>
        </w:rPr>
        <w:t xml:space="preserve">&amp; </w:t>
      </w:r>
      <w:r>
        <w:rPr>
          <w:rStyle w:val="GrcARELIRE"/>
        </w:rPr>
        <w:t>γένη</w:t>
      </w:r>
      <w:r>
        <w:rPr>
          <w:rStyle w:val="Dfinition"/>
        </w:rPr>
        <w:t>. c. 7. &amp; l. 6. c. 2. plura.</w:t>
        <w:br/>
      </w:r>
      <w:r>
        <w:rPr>
          <w:rStyle w:val="Orth"/>
        </w:rPr>
        <w:t>Βοτρυίτις καδμί</w:t>
      </w:r>
      <w:r>
        <w:rPr>
          <w:rStyle w:val="Dfinition"/>
        </w:rPr>
        <w:t>d. Species est cadmiae vstae, quae in</w:t>
        <w:br/>
        <w:t>editioribus domorum, in quibus vritur, partibus</w:t>
        <w:br/>
        <w:t>colligitur. Nam quae in inferioribus legitur,</w:t>
        <w:br/>
      </w:r>
      <w:r>
        <w:rPr>
          <w:rStyle w:val="GrcARELIRE"/>
        </w:rPr>
        <w:t>πλακίης</w:t>
      </w:r>
      <w:r>
        <w:rPr>
          <w:rStyle w:val="Dfinition"/>
        </w:rPr>
        <w:t xml:space="preserve"> vocatur. Illa partium est tenuiorum,</w:t>
        <w:br/>
        <w:t xml:space="preserve">haec vero crassiorum. vide </w:t>
      </w:r>
      <w:r>
        <w:rPr>
          <w:rStyle w:val="Ref"/>
        </w:rPr>
        <w:t>καδ</w:t>
      </w:r>
      <w:r>
        <w:rPr>
          <w:rStyle w:val="GrcARELIRE"/>
        </w:rPr>
        <w:t xml:space="preserve"> μία</w:t>
      </w:r>
      <w:r>
        <w:rPr>
          <w:rStyle w:val="Dfinition"/>
        </w:rPr>
        <w:t>.</w:t>
        <w:br/>
      </w:r>
      <w:r>
        <w:rPr>
          <w:rStyle w:val="Orth"/>
        </w:rPr>
        <w:t>Βότρυς</w:t>
      </w:r>
      <w:r>
        <w:rPr>
          <w:rStyle w:val="Dfinition"/>
        </w:rPr>
        <w:t>. herba est fruticosa, lutea tota, &amp; in mul¬</w:t>
        <w:br/>
        <w:t>tas alas sparsa. semen circa totos ramulos pro¬</w:t>
        <w:br/>
        <w:t>uenit. folia cichorio similia. tota suauem odo¬</w:t>
        <w:br/>
        <w:t>rem spirat: quare vestimentis interponitur.</w:t>
        <w:br/>
        <w:t xml:space="preserve">A Cappadocibus </w:t>
      </w:r>
      <w:r>
        <w:rPr>
          <w:rStyle w:val="GrcARELIRE"/>
        </w:rPr>
        <w:t>ἀμβρισιαν</w:t>
      </w:r>
      <w:r>
        <w:rPr>
          <w:rStyle w:val="Dfinition"/>
        </w:rPr>
        <w:t xml:space="preserve"> vocari author est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Dioscorides, forte quod florem emittat odore</w:t>
        <w:br/>
        <w:t xml:space="preserve">suaui &amp; vinoso. Vocari etiam ab ijsdem </w:t>
      </w:r>
      <w:r>
        <w:rPr>
          <w:rStyle w:val="GrcARELIRE"/>
        </w:rPr>
        <w:t>ἀὐτεμι</w:t>
      </w:r>
      <w:r>
        <w:rPr>
          <w:rStyle w:val="Dfinition"/>
        </w:rPr>
        <w:t>¬</w:t>
        <w:br/>
      </w:r>
      <w:r>
        <w:rPr>
          <w:rStyle w:val="GrcARELIRE"/>
        </w:rPr>
        <w:t>σίαν</w:t>
      </w:r>
      <w:r>
        <w:rPr>
          <w:rStyle w:val="Dfinition"/>
        </w:rPr>
        <w:t xml:space="preserve"> docet.</w:t>
        <w:br/>
      </w:r>
      <w:r>
        <w:rPr>
          <w:rStyle w:val="Guillemetdegoris"/>
        </w:rPr>
        <w:t>„</w:t>
      </w:r>
      <w:r>
        <w:rPr>
          <w:rStyle w:val="Dfinition"/>
        </w:rPr>
        <w:t>Huius autem vocis originem &amp; 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Plinius l. 27. c. 4. de ambrosia loquens, cir¬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caimum caulem (inquit) in ramulis semen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vuis dependentibus, odore vinoso, qua de causa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βότρυς</w:t>
      </w:r>
      <w:r>
        <w:rPr>
          <w:rStyle w:val="Dfinition"/>
        </w:rPr>
        <w:t xml:space="preserve"> à quibusdam vocatur, Marcellus vero à</w:t>
        <w:br/>
      </w:r>
      <w:r>
        <w:rPr>
          <w:rStyle w:val="Guillemetdegoris"/>
        </w:rPr>
        <w:t>„</w:t>
      </w:r>
      <w:r>
        <w:rPr>
          <w:rStyle w:val="Dfinition"/>
        </w:rPr>
        <w:t>quibusdam sic vocatam tradit, non quod vuarum</w:t>
        <w:br/>
      </w:r>
      <w:r>
        <w:rPr>
          <w:rStyle w:val="Guillemetdegoris"/>
        </w:rPr>
        <w:t>"</w:t>
      </w:r>
      <w:r>
        <w:rPr>
          <w:rStyle w:val="Dfinition"/>
        </w:rPr>
        <w:t>acinis aliquid simile habeat, sed quod plura eius</w:t>
        <w:br/>
      </w:r>
      <w:r>
        <w:rPr>
          <w:rStyle w:val="GrcARELIRE"/>
        </w:rPr>
        <w:t>ἡ Βότρυς ἐξ ἡλίκ</w:t>
      </w:r>
      <w:r>
        <w:rPr>
          <w:rStyle w:val="Dfinition"/>
        </w:rPr>
        <w:t>. vua insolata passa dicitur 7. Epidem.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semina totis caulibus sic confecta prodeant,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racemi in vua imaginem faciant.</w:t>
        <w:br/>
        <w:t>Ba</w:t>
      </w:r>
      <w:r>
        <w:rPr>
          <w:rStyle w:val="GrcARELIRE"/>
        </w:rPr>
        <w:t>βάλιος</w:t>
      </w:r>
      <w:r>
        <w:rPr>
          <w:rStyle w:val="Dfinition"/>
        </w:rPr>
        <w:t xml:space="preserve">. </w:t>
      </w:r>
      <w:r>
        <w:rPr>
          <w:rStyle w:val="GrcARELIRE"/>
        </w:rPr>
        <w:t>σίκυς ἄχιος</w:t>
      </w:r>
      <w:r>
        <w:rPr>
          <w:rStyle w:val="Dfinition"/>
        </w:rPr>
        <w:t>. hoc est, cucumis syluestris, siue</w:t>
        <w:br/>
        <w:t>anguinus, apud Hippocratem atque Dioscori¬</w:t>
        <w:br/>
        <w:t>dem.</w:t>
        <w:br/>
        <w:t>Et apud Gal. in lexic. Hipp. significat &amp; pu¬</w:t>
        <w:br/>
        <w:t>n dendum muliebre teste Hesychio.</w:t>
        <w:br/>
      </w:r>
      <w:r>
        <w:rPr>
          <w:rStyle w:val="Orth"/>
        </w:rPr>
        <w:t>Bαβαστικὸν ἕλκος</w:t>
      </w:r>
      <w:r>
        <w:rPr>
          <w:rStyle w:val="Dfinition"/>
        </w:rPr>
        <w:t>. vlcus praehumidum, quod pueris</w:t>
        <w:br/>
        <w:t>maxime in superficie oritur, vt scribit Aetius l.</w:t>
        <w:br/>
        <w:t>4. cap. 21.</w:t>
        <w:br/>
      </w:r>
      <w:r>
        <w:rPr>
          <w:rStyle w:val="Orth"/>
        </w:rPr>
        <w:t>Βυβὼν</w:t>
      </w:r>
      <w:r>
        <w:rPr>
          <w:rStyle w:val="Dfinition"/>
        </w:rPr>
        <w:t>. inguen. sunt qui definiant esse femoris cum</w:t>
        <w:br/>
        <w:t>ischio iuncturam: alij, esse locum ad latera pu¬</w:t>
        <w:br/>
        <w:t>bis, vbi femur &amp; coxendix coeunt: alij verò, esse</w:t>
        <w:br/>
        <w:t>glandulas in inguinibus vtrobique sitas: haec</w:t>
        <w:br/>
        <w:t>enim magna vena arteriáque cùm ferantur in</w:t>
        <w:br/>
        <w:t>crura, earum securitati natura prouidens, mul¬</w:t>
        <w:br/>
        <w:t>tas ibi magnásque glandulas inseruit, quae essent</w:t>
        <w:br/>
        <w:t>eius diuisionis stabilimentum, &amp; aduersus exter¬</w:t>
        <w:br/>
        <w:t>nas iniurias operimentum. Cùm autem glan¬</w:t>
        <w:br/>
        <w:t>dulae omnes propter sui imbecillitatem omnium</w:t>
        <w:br/>
        <w:t>maximè opportunae sint fluxionib. potissimùm</w:t>
        <w:br/>
        <w:t>tamen illae quae sitae sunt ad inguina, quod praeter</w:t>
        <w:br/>
        <w:t>natiuam imbecillitatem accedat etiam motus</w:t>
        <w:br/>
        <w:t>huius partis, in qua sitae sunt, vehemens; situs de¬</w:t>
        <w:br/>
        <w:t>cliuis; &amp; redundans ijs in partibus semper humi¬</w:t>
        <w:br/>
        <w:t>ditas, quorum occasione promptè incurrunt in</w:t>
        <w:br/>
        <w:t>tumores, quos eodem cum ipsa parte nomine</w:t>
        <w:br/>
      </w:r>
      <w:r>
        <w:rPr>
          <w:rStyle w:val="GrcARELIRE"/>
        </w:rPr>
        <w:t>βυβῶνας</w:t>
      </w:r>
      <w:r>
        <w:rPr>
          <w:rStyle w:val="Dfinition"/>
        </w:rPr>
        <w:t xml:space="preserve"> nuncupant. Quod nomen quanquam</w:t>
        <w:br/>
        <w:t>propriè ijs quadrat qui in inguinibus consistunt,</w:t>
        <w:br/>
        <w:t>vsurpatur tamen etiam inijs, qui in alia quauis</w:t>
        <w:br/>
        <w:t>parte corporis oriuntur, vt in axillis &amp; collo.</w:t>
        <w:br/>
      </w:r>
      <w:r>
        <w:rPr>
          <w:rStyle w:val="Guillemetdegoris"/>
        </w:rPr>
        <w:t>"</w:t>
      </w:r>
      <w:r>
        <w:rPr>
          <w:rStyle w:val="Dfinition"/>
        </w:rPr>
        <w:t>Aliquando etiam in cubiti flexu, inquit Ga¬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lenus.</w:t>
        <w:br/>
        <w:t>Tumores autem quibus eae laborant, multi¬</w:t>
        <w:br/>
        <w:t>plices sunt, omnes tamen propemodum p</w:t>
      </w:r>
      <w:r>
        <w:rPr>
          <w:rStyle w:val="GrcARELIRE"/>
        </w:rPr>
        <w:t>λεγμο</w:t>
      </w:r>
      <w:r>
        <w:rPr>
          <w:rStyle w:val="Dfinition"/>
        </w:rPr>
        <w:t>¬</w:t>
        <w:br/>
      </w:r>
      <w:r>
        <w:rPr>
          <w:rStyle w:val="GrcARELIRE"/>
        </w:rPr>
        <w:t>νώδεις</w:t>
      </w:r>
      <w:r>
        <w:rPr>
          <w:rStyle w:val="Dfinition"/>
        </w:rPr>
        <w:t>. Fiunt omnes summis duabus de causis,</w:t>
        <w:br/>
        <w:t>vna quidem euidente &amp; externa, altera verò in¬</w:t>
        <w:br/>
        <w:t>terna. Causa euidens est vlcus &amp; contusio, quo¬</w:t>
        <w:br/>
        <w:t>rum alterum si caput perpessum fuerit, bubo¬</w:t>
        <w:br/>
        <w:t>nem in collo creat: si manus aut brachium, in</w:t>
        <w:br/>
        <w:t>axilla: quemadmodum si pes dolore tentatur, in</w:t>
        <w:br/>
        <w:t>inguine eum concitat, quod sanguinem vnà cum</w:t>
        <w:br/>
        <w:t>spiritu ad partem affectam transmissum à natu¬</w:t>
        <w:br/>
        <w:t>ra, vel prę dolore ab ea attractum glandulae indi¬</w:t>
        <w:br/>
        <w:t>uisionibus magnorum vasorum ijs in locis col¬</w:t>
        <w:br/>
        <w:t>locatae intercipiant &amp; combibant, itaque in tu¬</w:t>
        <w:br/>
        <w:t>morem attollantur. Verùm eiusmodi bubones</w:t>
        <w:br/>
        <w:t>magna ex parte innoxij sunt, febresque non alias</w:t>
        <w:br/>
        <w:t>excitant quàm diarias. Causa autem bubonum</w:t>
        <w:br/>
        <w:t>interna &amp; latens est vel viscerum internorum pra¬</w:t>
        <w:br/>
        <w:t>uus quidam affectus, vel magna, venenata, pesti¬</w:t>
        <w:br/>
        <w:t>lénsque putredo, vnde perniciosi quoque bubo¬</w:t>
        <w:br/>
        <w:t>nes oriuntur, in quorum genere &amp; à venere na¬</w:t>
        <w:br/>
        <w:t>tos colloco, à quibus non diaria, sed saepe febris</w:t>
        <w:br/>
        <w:t>putrida malignáque gignitur.</w:t>
        <w:br/>
      </w:r>
      <w:r>
        <w:rPr>
          <w:rStyle w:val="Guillemetdegoris"/>
        </w:rPr>
        <w:t>„</w:t>
      </w:r>
      <w:r>
        <w:rPr>
          <w:rStyle w:val="Dfinition"/>
        </w:rPr>
        <w:t>Vere autem &amp; ineunte aestate maximè pue¬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ris adolescentibus eiusmodi tubercula in ingui¬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nibus commouentur, quae dolorem quidem ad¬</w:t>
        <w:br/>
        <w:t>ferunt, sed tamen salutaria sunt; virginibus quo¬</w:t>
        <w:br/>
        <w:t>que suppressis mensibus id interdum sine peri¬</w:t>
        <w:br/>
        <w:t xml:space="preserve">culo contingit; </w:t>
      </w:r>
      <w:r>
        <w:rPr>
          <w:rStyle w:val="GrcARELIRE"/>
        </w:rPr>
        <w:t>βεβῶνα</w:t>
      </w:r>
      <w:r>
        <w:rPr>
          <w:rStyle w:val="Dfinition"/>
        </w:rPr>
        <w:t xml:space="preserve"> autem sunt qui dictum a</w:t>
        <w:br/>
        <w:t xml:space="preserve">velint </w:t>
      </w:r>
      <w:r>
        <w:rPr>
          <w:rStyle w:val="GrcARELIRE"/>
        </w:rPr>
        <w:t>ἀπὸ τς ἐποίρεθαι καὶ μεγάλως βαίνειν εἰς δη</w:t>
      </w:r>
      <w:r>
        <w:rPr>
          <w:rStyle w:val="Dfinition"/>
        </w:rPr>
        <w:t>¬</w:t>
        <w:br/>
      </w:r>
      <w:r>
        <w:rPr>
          <w:rStyle w:val="GrcARELIRE"/>
        </w:rPr>
        <w:t>μα</w:t>
      </w:r>
      <w:r>
        <w:rPr>
          <w:rStyle w:val="Dfinition"/>
        </w:rPr>
        <w:t>, quia assurgit &amp; in magnum tumorem attol¬</w:t>
        <w:br/>
        <w:t>litur..</w:t>
        <w:br/>
      </w:r>
      <w:r>
        <w:rPr>
          <w:rStyle w:val="Orth"/>
        </w:rPr>
        <w:t>Βεβωνιᾶν</w:t>
      </w:r>
      <w:r>
        <w:rPr>
          <w:rStyle w:val="Dfinition"/>
        </w:rPr>
        <w:t xml:space="preserve">. à voce </w:t>
      </w:r>
      <w:r>
        <w:rPr>
          <w:rStyle w:val="GrcARELIRE"/>
        </w:rPr>
        <w:t>β</w:t>
      </w:r>
      <w:r>
        <w:rPr>
          <w:rStyle w:val="Dfinition"/>
        </w:rPr>
        <w:t>a</w:t>
      </w:r>
      <w:r>
        <w:rPr>
          <w:rStyle w:val="GrcARELIRE"/>
        </w:rPr>
        <w:t>βὼν</w:t>
      </w:r>
      <w:r>
        <w:rPr>
          <w:rStyle w:val="Dfinition"/>
        </w:rPr>
        <w:t xml:space="preserve"> deductum apud Pollucem, id</w:t>
        <w:br/>
        <w:t>est inguine tumere. 1</w:t>
        <w:br/>
      </w:r>
      <w:r>
        <w:rPr>
          <w:rStyle w:val="Orth"/>
        </w:rPr>
        <w:t>Βυβώνιον</w:t>
      </w:r>
      <w:r>
        <w:rPr>
          <w:rStyle w:val="Dfinition"/>
        </w:rPr>
        <w:t xml:space="preserve">. sic dictus est à quibusdam </w:t>
      </w:r>
      <w:r>
        <w:rPr>
          <w:rStyle w:val="GrcARELIRE"/>
        </w:rPr>
        <w:t>ὁ ἀστὺρ ἀπτικὸ</w:t>
      </w:r>
      <w:r>
        <w:rPr>
          <w:rStyle w:val="Dfinition"/>
        </w:rPr>
        <w:t>gitem¬</w:t>
        <w:br/>
        <w:t>que herba quaedam in vepribus, vt ait Plinius,</w:t>
        <w:br/>
        <w:t>passim nascens, quam vt prosit inguinibus, in</w:t>
        <w:br/>
        <w:t>manu tantum habendam esse scribit. Ob id à</w:t>
        <w:br/>
        <w:t>Latinis tum aster Atticus, tum herba inguinalis</w:t>
        <w:br/>
        <w:t>vocatur, quod non modo illitu sed contactu etiam</w:t>
        <w:br/>
        <w:t>bubonibus vtrumque auxilio esse credatur.</w:t>
        <w:br/>
      </w:r>
      <w:r>
        <w:rPr>
          <w:rStyle w:val="Orth"/>
        </w:rPr>
        <w:t>Βεβωνοκήλη</w:t>
      </w:r>
      <w:r>
        <w:rPr>
          <w:rStyle w:val="Dfinition"/>
        </w:rPr>
        <w:t>. Celsus l. 7. c. 24. inguinis ramicem nun¬</w:t>
        <w:br/>
        <w:t>cupat, quanquam diuersus est specie morbus u</w:t>
        <w:br/>
      </w:r>
      <w:r>
        <w:rPr>
          <w:rStyle w:val="GrcARELIRE"/>
        </w:rPr>
        <w:t>βυβωνοκνλη</w:t>
      </w:r>
      <w:r>
        <w:rPr>
          <w:rStyle w:val="Dfinition"/>
        </w:rPr>
        <w:t xml:space="preserve"> Celsi, à </w:t>
      </w:r>
      <w:r>
        <w:rPr>
          <w:rStyle w:val="GrcARELIRE"/>
        </w:rPr>
        <w:t>βυβωνούλη</w:t>
      </w:r>
      <w:r>
        <w:rPr>
          <w:rStyle w:val="Dfinition"/>
        </w:rPr>
        <w:t xml:space="preserve"> Galeni, Pauli, Ae¬</w:t>
        <w:br/>
        <w:t>tij, caeterorumque qui Galenum sequuntur: Cel¬</w:t>
        <w:br/>
        <w:t>sus enim loco cit. c. 18. venarum arteriarumque :</w:t>
        <w:br/>
        <w:t>dilatationem atque intumescentiam, quae fit in u</w:t>
        <w:br/>
        <w:t xml:space="preserve">inguinibus, </w:t>
      </w:r>
      <w:r>
        <w:rPr>
          <w:rStyle w:val="GrcARELIRE"/>
        </w:rPr>
        <w:t>βυβωνοκήλην</w:t>
      </w:r>
      <w:r>
        <w:rPr>
          <w:rStyle w:val="Dfinition"/>
        </w:rPr>
        <w:t xml:space="preserve"> vocat, ceu quae in testi¬</w:t>
        <w:br/>
        <w:t xml:space="preserve">bus aut scroto fit </w:t>
      </w:r>
      <w:r>
        <w:rPr>
          <w:rStyle w:val="GrcARELIRE"/>
        </w:rPr>
        <w:t>κιρσοκύλην</w:t>
      </w:r>
      <w:r>
        <w:rPr>
          <w:rStyle w:val="Dfinition"/>
        </w:rPr>
        <w:t>: Galenus autem non c</w:t>
        <w:br/>
        <w:t>venarum sed peritonaei &amp; obliquorum musculo¬</w:t>
        <w:br/>
        <w:t>rum affectum circa inguina esse voluit lib. de tu¬</w:t>
        <w:br/>
        <w:t>mor. praet. natur. c. 19. quem deinde sequuti sunt a</w:t>
        <w:br/>
        <w:t>Paul. I 3. c. 53. &amp; l. 6. c. 66. &amp; Aetius l. 14. c. 24. &amp; a</w:t>
        <w:br/>
        <w:t>23. &amp; Paulus quidem prolapsum esse inquit in¬</w:t>
        <w:br/>
        <w:t>testini, vel omenti in inguen, sic tamen vt in ipso</w:t>
        <w:br/>
        <w:t>inguine consistat nec descendat in scrotum, est¬</w:t>
        <w:br/>
        <w:t>quem illud morbi genus in vitiosa partium confor¬</w:t>
        <w:br/>
        <w:t>matione, scilicet rupto vel extenso peritonaeo: u</w:t>
        <w:br/>
        <w:t>Caeterum generantur &amp; in mulieribus bubonoce¬</w:t>
        <w:br/>
        <w:t>lae, seu inguinis ramices, ait Aetius, lib. 16. ca.101. .</w:t>
        <w:br/>
        <w:t>circa dextrum maxime pudendi sinum, promi¬</w:t>
        <w:br/>
        <w:t>netque his tumor durus, obmurmurans ac pre¬</w:t>
        <w:br/>
        <w:t>mens, praesertim vbi mulieres crura dilatauerint::</w:t>
        <w:br/>
        <w:t>aut supinae decubuerint. 6</w:t>
        <w:br/>
      </w:r>
      <w:r>
        <w:rPr>
          <w:rStyle w:val="Orth"/>
        </w:rPr>
        <w:t>Βέγλωσσον</w:t>
      </w:r>
      <w:r>
        <w:rPr>
          <w:rStyle w:val="Dfinition"/>
        </w:rPr>
        <w:t>. buglossum, lingua bouis. Est herba ver¬</w:t>
        <w:br/>
        <w:t>basco similis, folijs in terram sparsis, nigriori¬</w:t>
        <w:br/>
        <w:t>bus, asperis, bubulas imitantibus linguas, flore</w:t>
        <w:br/>
        <w:t>caeruleo, specioso, caule pedali, ramoso. Offi¬</w:t>
        <w:br/>
        <w:t>cinis dicitur borrago. Calida est &amp; humida, &amp;</w:t>
        <w:br/>
        <w:t>in vinis iniecta laetitiae atque hilaritatis causa esse</w:t>
        <w:br/>
        <w:t xml:space="preserve">creditur. Fit </w:t>
      </w:r>
      <w:r>
        <w:rPr>
          <w:rStyle w:val="GrcARELIRE"/>
        </w:rPr>
        <w:t>διὰ βυγλ</w:t>
      </w:r>
      <w:r>
        <w:rPr>
          <w:rStyle w:val="Dfinition"/>
        </w:rPr>
        <w:t>ώ</w:t>
      </w:r>
      <w:r>
        <w:rPr>
          <w:rStyle w:val="GrcARELIRE"/>
        </w:rPr>
        <w:t>σσου</w:t>
      </w:r>
      <w:r>
        <w:rPr>
          <w:rStyle w:val="Dfinition"/>
        </w:rPr>
        <w:t xml:space="preserve"> emplastrum ad mul¬</w:t>
        <w:br/>
        <w:t>ta vtile Pollete authore, quod ab Aetio describi¬</w:t>
        <w:br/>
        <w:t>tur lib. 15.</w:t>
        <w:br/>
      </w:r>
      <w:r>
        <w:rPr>
          <w:rStyle w:val="Orth"/>
        </w:rPr>
        <w:t>Βοκέλατον</w:t>
      </w:r>
      <w:r>
        <w:rPr>
          <w:rStyle w:val="Dfinition"/>
        </w:rPr>
        <w:t>. Est medicamentum in panis formam</w:t>
        <w:br/>
        <w:t>concinnatum, purgandi vim habens. Id Pau¬</w:t>
        <w:br/>
        <w:t>lus ita describit: Scammoniae tostae vncia, pi¬</w:t>
        <w:br/>
        <w:t>peris, seminis, apij, singulorum scrupulum vnum,</w:t>
        <w:br/>
        <w:t>foeniculi, anisi, singulorum vncia vna, mellis</w:t>
        <w:br/>
        <w:t>libra vna. Torrentur mediocriter, &amp; pondere</w:t>
        <w:br/>
        <w:t>vnciae dantur in condito. Aetius vero libr. 3.</w:t>
        <w:br/>
        <w:t>cap. 100. scammoniam cum ijs quae vitium eius</w:t>
        <w:br/>
        <w:t>emendant, cumque fermento coquit in cliba¬</w:t>
        <w:br/>
        <w:t>no &amp; artiscos efficit, bilem sine molestia pur¬</w:t>
        <w:br/>
        <w:t>gantes. Ratio qua Paulus eos parat, non videtur</w:t>
        <w:br/>
        <w:t>valde diuersa ab electuarijs solidis, quae vulgo</w:t>
        <w:br/>
        <w:t>apud pharmacopolas nostros apparantur, pur¬</w:t>
        <w:br/>
        <w:t>gandi vim habentia, vt quod diacarthamu &amp;</w:t>
        <w:br/>
        <w:t xml:space="preserve">diaphoenicon appellatur. Est autem </w:t>
      </w:r>
      <w:r>
        <w:rPr>
          <w:rStyle w:val="GrcARELIRE"/>
        </w:rPr>
        <w:t>βυκκέλατον</w:t>
      </w:r>
      <w:r>
        <w:rPr>
          <w:rStyle w:val="Dfinition"/>
        </w:rPr>
        <w:br/>
        <w:t>vox barbara, &amp; recentioribus tantum Graecis</w:t>
        <w:br/>
        <w:t>vsurpata. quidam Latine buccellam purgato¬</w:t>
        <w:br/>
        <w:t xml:space="preserve">riam reddiderunt, quod videatur dici </w:t>
      </w:r>
      <w:r>
        <w:rPr>
          <w:rStyle w:val="GrcARELIRE"/>
        </w:rPr>
        <w:t>ἀπὸ τῆ</w:t>
      </w:r>
      <w:r>
        <w:rPr>
          <w:rStyle w:val="Dfinition"/>
        </w:rPr>
        <w:br/>
      </w:r>
      <w:r>
        <w:rPr>
          <w:rStyle w:val="GrcARELIRE"/>
        </w:rPr>
        <w:t>ἐλαύνειν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βυκέλλατος</w:t>
      </w:r>
      <w:r>
        <w:rPr>
          <w:rStyle w:val="Dfinition"/>
        </w:rPr>
        <w:t xml:space="preserve"> (sic enim scribitur apuda</w:t>
        <w:br/>
        <w:t>Paul. l. 7. c. 5.) panis quondam erat militaris, par¬</w:t>
        <w:br/>
        <w:t>uus, eo nomine vocatus quod buccella parua sit.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Βέκερας δ</w:t>
      </w:r>
      <w:r>
        <w:rPr>
          <w:rStyle w:val="Dfinition"/>
        </w:rPr>
        <w:br/>
      </w:r>
      <w:r>
        <w:rPr>
          <w:rStyle w:val="Orth"/>
        </w:rPr>
        <w:t>Βέκερως</w:t>
      </w:r>
      <w:r>
        <w:rPr>
          <w:rStyle w:val="Dfinition"/>
        </w:rPr>
        <w:t>. dicitur Hippocrati &amp; Theophrasto foe¬</w:t>
        <w:br/>
        <w:t>num Graecum. quanquam hac voce etiam ana¬</w:t>
        <w:br/>
        <w:t>gallidem aliquos appellasse Gal. in interpreta¬</w:t>
        <w:br/>
        <w:t>tione vocum Hippocratis author est.</w:t>
        <w:br/>
      </w:r>
      <w:r>
        <w:rPr>
          <w:rStyle w:val="Orth"/>
        </w:rPr>
        <w:t>Βκράνιον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ἄμπελος μέλαινα</w:t>
      </w:r>
      <w:r>
        <w:rPr>
          <w:rStyle w:val="Dfinition"/>
        </w:rPr>
        <w:t>, hoc</w:t>
        <w:br/>
        <w:t>est vitis nigra, authore Dioscoride: scribit au¬</w:t>
        <w:br/>
        <w:t xml:space="preserve">tem Gal. etiam </w:t>
      </w:r>
      <w:r>
        <w:rPr>
          <w:rStyle w:val="GrcARELIRE"/>
        </w:rPr>
        <w:t>τὸ αὐ τίῤῥινον</w:t>
      </w:r>
      <w:r>
        <w:rPr>
          <w:rStyle w:val="Dfinition"/>
        </w:rPr>
        <w:t xml:space="preserve"> sic appellari.</w:t>
        <w:br/>
      </w:r>
      <w:r>
        <w:rPr>
          <w:rStyle w:val="Orth"/>
        </w:rPr>
        <w:t>Βλάπαθον</w:t>
      </w:r>
      <w:r>
        <w:rPr>
          <w:rStyle w:val="Dfinition"/>
        </w:rPr>
        <w:t xml:space="preserve">. idem quod </w:t>
      </w:r>
      <w:r>
        <w:rPr>
          <w:rStyle w:val="Syn"/>
        </w:rPr>
        <w:t>ἰππολάπαθον</w:t>
      </w:r>
      <w:r>
        <w:rPr>
          <w:rStyle w:val="Dfinition"/>
        </w:rPr>
        <w:t>.</w:t>
        <w:br/>
      </w:r>
      <w:r>
        <w:rPr>
          <w:rStyle w:val="Orth"/>
        </w:rPr>
        <w:t>Βελιμία δὲ</w:t>
      </w:r>
      <w:r>
        <w:rPr>
          <w:rStyle w:val="Dfinition"/>
        </w:rPr>
        <w:br/>
      </w:r>
      <w:r>
        <w:rPr>
          <w:rStyle w:val="Orth"/>
        </w:rPr>
        <w:t>Βέλιμος</w:t>
      </w:r>
      <w:r>
        <w:rPr>
          <w:rStyle w:val="Dfinition"/>
        </w:rPr>
        <w:t>. est ingens fames à vehementi refrigeratio¬</w:t>
        <w:br/>
        <w:t>ne oris ventriculi contracta. Famem quidem in¬</w:t>
        <w:br/>
        <w:t>gentem esse, ipsa nominis ratio ostendit. Eam</w:t>
        <w:br/>
        <w:t>autem inducit indigentia quaedam in ore ventri¬</w:t>
        <w:br/>
        <w:t>culi percepta, quam vehemens eius refrigeratio</w:t>
        <w:br/>
        <w:t>excitauit. Perseuerat quidem toto morbi spatio</w:t>
        <w:br/>
        <w:t>ea refrigeratio, quae sicut initio famem inducit,</w:t>
        <w:br/>
        <w:t>ita non multo postea ciborum fastidium sum¬</w:t>
        <w:br/>
        <w:t>mamque inappetentiam gignit, cum tanta sto¬</w:t>
        <w:br/>
        <w:t>machi imbecillitate, vt animi defectus virium¬</w:t>
        <w:br/>
        <w:t>que exolutiones tam crebro incidant, vt meri¬</w:t>
        <w:br/>
        <w:t>to affectionem istam definire possis, esse exolu¬</w:t>
        <w:br/>
        <w:t>tionem oris ventriculi ab eius refrigeratione, in¬</w:t>
        <w:br/>
        <w:t>digentia, &amp; imbecillitate profectam. Sympto¬</w:t>
        <w:br/>
        <w:t>ma est male affecti oris ventriculi, quo primum</w:t>
        <w:br/>
        <w:t>quidem aegri expleri cibis nequeunt, paulo vero</w:t>
        <w:br/>
        <w:t>postea destituuntur prorsus appetentia, animo</w:t>
        <w:br/>
        <w:t>linquuntur, viribus deficiunt, exoluuntur, de¬</w:t>
        <w:br/>
        <w:t>colores sunt, torquentur stomacho, refrigeran¬</w:t>
        <w:br/>
        <w:t>tur corde &amp; extremis partibus, pulsusque ha¬</w:t>
        <w:br/>
        <w:t>bent admodum obscuros. Causa huius ferè sola</w:t>
        <w:br/>
        <w:t>est frigus externum, à quo tantopere refrigera¬</w:t>
        <w:br/>
        <w:t>tur os ventriculi, vt ea quae diximus symptoma¬</w:t>
        <w:br/>
        <w:t xml:space="preserve">ta consequantur. Ex quibus apparet </w:t>
      </w:r>
      <w:r>
        <w:rPr>
          <w:rStyle w:val="GrcARELIRE"/>
        </w:rPr>
        <w:t>βάλιμον</w:t>
      </w:r>
      <w:r>
        <w:rPr>
          <w:rStyle w:val="Dfinition"/>
        </w:rPr>
        <w:t xml:space="preserve"> pro¬</w:t>
        <w:br/>
        <w:t>prie non esse id quod nomen ipsum sonat, in¬</w:t>
        <w:br/>
        <w:t>gentem scilicet famem, quae quamuis principio</w:t>
        <w:br/>
        <w:t>fuerit, paulo tamen postea nulla prorsus est, &amp;</w:t>
        <w:br/>
        <w:t>in totum, languente nimium ventriculo, &amp; pe¬</w:t>
        <w:br/>
        <w:t>ne extincto eius calore, aboletur. In eo namque</w:t>
        <w:br/>
        <w:t xml:space="preserve">differt </w:t>
      </w:r>
      <w:r>
        <w:rPr>
          <w:rStyle w:val="GrcARELIRE"/>
        </w:rPr>
        <w:t>ὀβέλιμος ἀπὸ τὸν κυνώδοις ὀρέζεως</w:t>
      </w:r>
      <w:r>
        <w:rPr>
          <w:rStyle w:val="Dfinition"/>
        </w:rPr>
        <w:t>, hoc est, bu¬</w:t>
        <w:br/>
        <w:t>limus à canina appetentia, quod in canina appe¬</w:t>
        <w:br/>
        <w:t>tentia cibus perpetuo appetitur, nec vnquam</w:t>
        <w:br/>
        <w:t>ventriculus expleri potest. Quanquam &amp; alijs</w:t>
        <w:br/>
        <w:t>quibusdam inter se distinguantur, maxime quod</w:t>
        <w:br/>
        <w:t>Galen. authore comment. aphor. 1. lib. 2. buli¬</w:t>
        <w:br/>
        <w:t>mus magis specialis particularisque sit, canina</w:t>
        <w:br/>
        <w:t>autem appetentia generalior sit, siue vniuersa¬</w:t>
        <w:br/>
        <w:t>lior. Quod non est ita accipiendum, quasi de</w:t>
        <w:br/>
        <w:t>genere proprie dicto à logicis, &amp; specie illi sub¬</w:t>
        <w:br/>
        <w:t>iecta dictum sit, vt cum animal homine vniuer¬</w:t>
        <w:br/>
        <w:t>salius dicitur, sed quod bulimi causae possint ca¬</w:t>
        <w:br/>
        <w:t>ninam etiam appetentiam mouere, cum è con¬</w:t>
        <w:br/>
        <w:t>trario causae appetentiae caninae non sint etiam</w:t>
        <w:br/>
        <w:t>causae bulimi. Siquidem bulimi vna tantùm cau¬</w:t>
        <w:br/>
        <w:t>sa proditur, frigus nempe externum famem in¬</w:t>
        <w:br/>
        <w:t>gentem adferens: canina vero appetentia, non</w:t>
        <w:br/>
        <w:t>ab eo modo frigore, sed ab acido etiam humo¬</w:t>
        <w:br/>
        <w:t>re impacto ori ventriculi gignitur. Itaque illum</w:t>
        <w:br/>
        <w:t>aphor. Hippocratis si quis de bulimo tantum</w:t>
        <w:br/>
        <w:t>intelligat, videbitur Hippocrates id tantum di¬</w:t>
        <w:br/>
        <w:t>cere, quod meri potio intemperiem frigidam</w:t>
        <w:br/>
        <w:t>(à qua bulimus nascitur) persanet, cum non</w:t>
        <w:br/>
        <w:t>eam modo, sed humoris etiam acidi in os ven¬</w:t>
        <w:br/>
        <w:t>triculi affluxum curet, à quibus duobus canina</w:t>
        <w:br/>
        <w:t>inducitur appetentia. Praeterea vero inter se dif¬</w:t>
        <w:br/>
        <w:t>ferunt quod in appetitu canino propter insatia¬</w:t>
        <w:br/>
        <w:t>bilem ingluuiem vomitiones perpetuae infe¬</w:t>
        <w:br/>
        <w:t>stent, bulimus autem sine vomitu sit.</w:t>
        <w:br/>
        <w:t xml:space="preserve">Vide </w:t>
      </w:r>
      <w:r>
        <w:rPr>
          <w:rStyle w:val="GrcARELIRE"/>
        </w:rPr>
        <w:t>ὄρεξις κυνώδης</w:t>
      </w:r>
      <w:r>
        <w:rPr>
          <w:rStyle w:val="Dfinition"/>
        </w:rPr>
        <w:t xml:space="preserve">: dicitur autem </w:t>
      </w:r>
      <w:r>
        <w:rPr>
          <w:rStyle w:val="GrcARELIRE"/>
        </w:rPr>
        <w:t>βάλιμος</w:t>
      </w:r>
      <w:r>
        <w:rPr>
          <w:rStyle w:val="Dfinition"/>
        </w:rPr>
        <w:t xml:space="preserve"> qua¬</w:t>
        <w:br/>
        <w:t>s</w:t>
      </w:r>
      <w:r>
        <w:rPr>
          <w:rStyle w:val="GrcARELIRE"/>
        </w:rPr>
        <w:t>ιελὸ λίμος</w:t>
      </w:r>
      <w:r>
        <w:rPr>
          <w:rStyle w:val="Dfinition"/>
        </w:rPr>
        <w:t xml:space="preserve"> multa fames, Plutarch. enim in</w:t>
        <w:br/>
        <w:t>sympos. scribit idem significare apud Graecos.</w:t>
        <w:br/>
        <w:t xml:space="preserve">CE, quod </w:t>
      </w:r>
      <w:r>
        <w:rPr>
          <w:rStyle w:val="GrcARELIRE"/>
        </w:rPr>
        <w:t>πολὺ</w:t>
      </w:r>
      <w:r>
        <w:rPr>
          <w:rStyle w:val="Dfinition"/>
        </w:rPr>
        <w:t>, quomodo bumastos, vua apud</w:t>
        <w:br/>
        <w:t xml:space="preserve">Plin. mammarum modo tumens, &amp; </w:t>
      </w:r>
      <w:r>
        <w:rPr>
          <w:rStyle w:val="GrcARELIRE"/>
        </w:rPr>
        <w:t>βούπαις</w:t>
      </w:r>
      <w:r>
        <w:rPr>
          <w:rStyle w:val="Dfinition"/>
        </w:rPr>
        <w:t xml:space="preserve"> puer</w:t>
        <w:br/>
        <w:t>solito grandior aut voracior, aliaque eiusmodi ae</w:t>
        <w:br/>
        <w:t>plurima. .</w:t>
        <w:br/>
      </w:r>
      <w:r>
        <w:rPr>
          <w:rStyle w:val="Orth"/>
        </w:rPr>
        <w:t>Βολιμώδες</w:t>
      </w:r>
      <w:r>
        <w:rPr>
          <w:rStyle w:val="Dfinition"/>
        </w:rPr>
        <w:t xml:space="preserve"> seu </w:t>
      </w:r>
      <w:r>
        <w:rPr>
          <w:rStyle w:val="GrcARELIRE"/>
        </w:rPr>
        <w:t>ἑωλιμιῶδες</w:t>
      </w:r>
      <w:r>
        <w:rPr>
          <w:rStyle w:val="Dfinition"/>
        </w:rPr>
        <w:t xml:space="preserve">. Idem quod </w:t>
      </w:r>
      <w:r>
        <w:rPr>
          <w:rStyle w:val="GrcARELIRE"/>
        </w:rPr>
        <w:t>βάλιμος εὐ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βαλιμία</w:t>
      </w:r>
      <w:r>
        <w:rPr>
          <w:rStyle w:val="Dfinition"/>
        </w:rPr>
        <w:t>: atque apud D. Hieronymum com¬</w:t>
        <w:br/>
        <w:t>ment. in Iobi cap. 3. vox ea legitur vbi sic ille: a</w:t>
        <w:br/>
        <w:t>Inter caeteros cruciatus hanc illi diabolus infir¬</w:t>
        <w:br/>
        <w:t xml:space="preserve">mitatem inflixit quam medici </w:t>
      </w:r>
      <w:r>
        <w:rPr>
          <w:rStyle w:val="GrcARELIRE"/>
        </w:rPr>
        <w:t>βκλιμιῶδες</w:t>
      </w:r>
      <w:r>
        <w:rPr>
          <w:rStyle w:val="Dfinition"/>
        </w:rPr>
        <w:t xml:space="preserve"> appel¬</w:t>
        <w:br/>
        <w:t>lant, quae infirmitas talem habere poenam dici¬</w:t>
        <w:br/>
        <w:t>tur, vt ante cibum torqueatur aegrotus, &amp; sint ei.</w:t>
        <w:br/>
        <w:t>post cibum indesinentes dolores. .</w:t>
        <w:br/>
      </w:r>
      <w:r>
        <w:rPr>
          <w:rStyle w:val="Orth"/>
        </w:rPr>
        <w:t>Βενιαὶ ἡ</w:t>
      </w:r>
      <w:r>
        <w:rPr>
          <w:rStyle w:val="Dfinition"/>
        </w:rPr>
        <w:t xml:space="preserve"> </w:t>
      </w:r>
      <w:r>
        <w:rPr>
          <w:rStyle w:val="GrcARELIRE"/>
        </w:rPr>
        <w:t>βύνιον</w:t>
      </w:r>
      <w:r>
        <w:rPr>
          <w:rStyle w:val="Dfinition"/>
        </w:rPr>
        <w:t>. est napi altera species, olim omnibus,</w:t>
        <w:br/>
        <w:t>nunc paucis nota. Eius radix dicitur in altum</w:t>
        <w:br/>
        <w:t>valde crescere, &amp; in rotundum extuberare: vn¬</w:t>
        <w:br/>
        <w:t xml:space="preserve">de nomen Graeci indiderunt, qui </w:t>
      </w:r>
      <w:r>
        <w:rPr>
          <w:rStyle w:val="GrcARELIRE"/>
        </w:rPr>
        <w:t>βουνὲς</w:t>
      </w:r>
      <w:r>
        <w:rPr>
          <w:rStyle w:val="Dfinition"/>
        </w:rPr>
        <w:t xml:space="preserve"> appel¬</w:t>
        <w:br/>
        <w:t>lant colles &amp; loca verrucosa. Vim habet aduer¬</w:t>
        <w:br/>
        <w:t>sus venena, vnde &amp; Theriacae admiscetur. Apud</w:t>
        <w:br/>
        <w:t>Athenaeum non aliud est quam rapum mascu¬</w:t>
        <w:br/>
        <w:t xml:space="preserve">lum, quod alij </w:t>
      </w:r>
      <w:r>
        <w:rPr>
          <w:rStyle w:val="GrcARELIRE"/>
        </w:rPr>
        <w:t>ῥάραν</w:t>
      </w:r>
      <w:r>
        <w:rPr>
          <w:rStyle w:val="Dfinition"/>
        </w:rPr>
        <w:t xml:space="preserve">, alij </w:t>
      </w:r>
      <w:r>
        <w:rPr>
          <w:rStyle w:val="GrcARELIRE"/>
        </w:rPr>
        <w:t>ῥάπυν</w:t>
      </w:r>
      <w:r>
        <w:rPr>
          <w:rStyle w:val="Dfinition"/>
        </w:rPr>
        <w:t xml:space="preserve"> vocant.</w:t>
        <w:br/>
      </w:r>
      <w:r>
        <w:rPr>
          <w:rStyle w:val="Orth"/>
        </w:rPr>
        <w:t>Βένιον</w:t>
      </w:r>
      <w:r>
        <w:rPr>
          <w:rStyle w:val="Dfinition"/>
        </w:rPr>
        <w:t xml:space="preserve">. sic à quibusdam vocatum fuisse </w:t>
      </w:r>
      <w:r>
        <w:rPr>
          <w:rStyle w:val="GrcARELIRE"/>
        </w:rPr>
        <w:t>τὸν ἄριστε ρεῶνα</w:t>
      </w:r>
      <w:r>
        <w:rPr>
          <w:rStyle w:val="Dfinition"/>
        </w:rPr>
        <w:br/>
        <w:t>Dioscorides author est.</w:t>
        <w:br/>
      </w:r>
      <w:r>
        <w:rPr>
          <w:rStyle w:val="Orth"/>
        </w:rPr>
        <w:t>Βέπλευρον</w:t>
      </w:r>
      <w:r>
        <w:rPr>
          <w:rStyle w:val="Dfinition"/>
        </w:rPr>
        <w:t>. est olus sponte nascens, caule cubitali,</w:t>
        <w:br/>
        <w:t>folijs multis longisque muscario anethi.</w:t>
        <w:br/>
      </w:r>
      <w:r>
        <w:rPr>
          <w:rStyle w:val="Orth"/>
        </w:rPr>
        <w:t>Βόπρηστις</w:t>
      </w:r>
      <w:r>
        <w:rPr>
          <w:rStyle w:val="Dfinition"/>
        </w:rPr>
        <w:t>. buprestis. Est animal quoddam canthari¬</w:t>
        <w:br/>
        <w:t>di &amp; specie &amp; viribus adsimilem, vt ait Gal. vel, vt</w:t>
        <w:br/>
        <w:t>Plinius, scarabaeo longipedi. Nicander quoque</w:t>
        <w:br/>
        <w:t>&amp; Dioscorides buprestidem manifeste inter ani¬</w:t>
        <w:br/>
        <w:t>malia recensent. Plinius tamen Dioscoridis opi¬</w:t>
        <w:br/>
        <w:t>nor (vt videre est apud Galen. libr. de vocum</w:t>
        <w:br/>
        <w:t>Hippocr. interpretatione) authoritatem sequu¬</w:t>
        <w:br/>
        <w:t>tus, alterius buprestidis mentionem facit, quam</w:t>
        <w:br/>
        <w:t>&amp; oleris genus dicit, &amp; boum venenum appel¬</w:t>
        <w:br/>
        <w:t>lat, scribitque ea degustata boues dissilire, &amp; à</w:t>
        <w:br/>
        <w:t>veteribus contra eam remedia, tanquam contra</w:t>
        <w:br/>
        <w:t>venenum, prodita fuisse: tribuens huic suo ole¬</w:t>
        <w:br/>
        <w:t>ri eadem omnino quae veteres Graeci animali.</w:t>
        <w:br/>
        <w:t>Idem scripsit &amp; etymologici author, nisi quod</w:t>
        <w:br/>
        <w:t>in hoc nomine Caus non animalis speciem, sed</w:t>
        <w:br/>
        <w:t>magnitudinem significare arbitratur. dicitur enim</w:t>
        <w:br/>
      </w:r>
      <w:r>
        <w:rPr>
          <w:rStyle w:val="GrcARELIRE"/>
        </w:rPr>
        <w:t>ἀπὸ τοῦ σῦ καὶ πρίθειν</w:t>
      </w:r>
      <w:r>
        <w:rPr>
          <w:rStyle w:val="Dfinition"/>
        </w:rPr>
        <w:t>, quod &amp; inflammare &amp; infla¬</w:t>
        <w:br/>
        <w:t>re significat. Plinius hoc verbum in buprestide</w:t>
        <w:br/>
        <w:t>accepit pro inflammare, scribens aperte bupre¬</w:t>
        <w:br/>
        <w:t>stidem haustam ita inflammare vt rumpat, nisi</w:t>
        <w:br/>
        <w:t>vt opinor, mendosus sit codex, &amp; legendum sit,</w:t>
        <w:br/>
        <w:t>Ita infflat vt rumpat. Siquidem non inflamma¬</w:t>
        <w:br/>
        <w:t>tioni, sed potius inflationi succedit ruptio, &amp;</w:t>
        <w:br/>
        <w:t>Dioscorides magnos tumores à buprestide, non</w:t>
        <w:br/>
        <w:t>autem inflammationes scribit excitari. Caete¬</w:t>
        <w:br/>
        <w:t>rum de hoc veneni genere vide Nicandrum in</w:t>
        <w:br/>
        <w:t>Alexipharmacis, &amp; quae de eo ibi annotauimus.</w:t>
        <w:br/>
      </w:r>
      <w:r>
        <w:rPr>
          <w:rStyle w:val="Orth"/>
        </w:rPr>
        <w:t>Βυσέλινον</w:t>
      </w:r>
      <w:r>
        <w:rPr>
          <w:rStyle w:val="Dfinition"/>
        </w:rPr>
        <w:t xml:space="preserve">. vnum genus est </w:t>
      </w:r>
      <w:r>
        <w:rPr>
          <w:rStyle w:val="GrcARELIRE"/>
        </w:rPr>
        <w:t>τοῦ σελίνου</w:t>
      </w:r>
      <w:r>
        <w:rPr>
          <w:rStyle w:val="Dfinition"/>
        </w:rPr>
        <w:t>, differens breui¬</w:t>
        <w:br/>
        <w:t>tate caulis à satiuo &amp; radicis colore rufo.</w:t>
        <w:br/>
      </w:r>
      <w:r>
        <w:rPr>
          <w:rStyle w:val="Orth"/>
        </w:rPr>
        <w:t>Βούσυνα</w:t>
      </w:r>
      <w:r>
        <w:rPr>
          <w:rStyle w:val="Dfinition"/>
        </w:rPr>
        <w:t>. dicuntur grandiores &amp; fatuae ficus, quas no¬</w:t>
        <w:br/>
        <w:t>stri mariscas ficus appellant.</w:t>
        <w:br/>
      </w:r>
      <w:r>
        <w:rPr>
          <w:rStyle w:val="Orth"/>
        </w:rPr>
        <w:t>Βέτομος</w:t>
      </w:r>
      <w:r>
        <w:rPr>
          <w:rStyle w:val="Dfinition"/>
        </w:rPr>
        <w:t>. est frutex palustris, caule admodum laeui</w:t>
        <w:br/>
        <w:t>folio arundinis, angulari, fructu nigro, mali am¬</w:t>
        <w:br/>
        <w:t>plitudine, sexu duplici: sic forte dictus est quod</w:t>
        <w:br/>
        <w:t>commodissime secetur boum pabulo. Herbarij</w:t>
        <w:br/>
        <w:t>&amp; officinae vocant iuncum cabacinum, propte¬</w:t>
        <w:br/>
        <w:t>reà quod ad vitilium nexus vtilis sit.</w:t>
        <w:br/>
      </w:r>
      <w:r>
        <w:rPr>
          <w:rStyle w:val="Orth"/>
        </w:rPr>
        <w:t>Βέτυρον</w:t>
      </w:r>
      <w:r>
        <w:rPr>
          <w:rStyle w:val="Dfinition"/>
        </w:rPr>
        <w:t>. butyrum. Est lactis substantia pinguis, ab</w:t>
        <w:br/>
        <w:t>ipso multa agitatione secreta. Sunt qui definiant</w:t>
        <w:br/>
        <w:t>non substantiam quidem pinguem lactis, sed id</w:t>
        <w:br/>
        <w:t>esse quod ex pingui lactis substantia conficitur.</w:t>
        <w:br/>
        <w:t>Attamen reuera butyrum est ipsum pingue la¬</w:t>
        <w:br/>
        <w:t>ctis, cui non aliud quicquam additum sit, sed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sola praeparatione, hoc est, agitatione, à lacte</w:t>
        <w:br/>
        <w:t>secretum. Posteaquam enim lac diutissime agi¬</w:t>
        <w:br/>
        <w:t>tatum est, quicquid in eo pingue continetur, id</w:t>
        <w:br/>
        <w:t>supernatat, deinde colligitur, abluitur, reponi¬</w:t>
        <w:br/>
        <w:t>tur. Itaque optimum butyrum est pinguissimum,</w:t>
        <w:br/>
        <w:t>quale ex lacte bubulo copiosissimum elicitur, ex</w:t>
        <w:br/>
        <w:t xml:space="preserve">quo </w:t>
      </w:r>
      <w:r>
        <w:rPr>
          <w:rStyle w:val="GrcARELIRE"/>
        </w:rPr>
        <w:t>κατὰ ἐξεχὴν</w:t>
      </w:r>
      <w:r>
        <w:rPr>
          <w:rStyle w:val="Dfinition"/>
        </w:rPr>
        <w:t xml:space="preserve"> nomen habet: sic enim dicitur non</w:t>
        <w:br/>
        <w:t>hoc tantum, sed omne etiam quod ex quocunque</w:t>
        <w:br/>
        <w:t>lacte manat. Dioscorides ex ouillo probatissi¬</w:t>
        <w:br/>
        <w:t>mum fieri scribit: quod sibi mirum esse Gale¬</w:t>
        <w:br/>
        <w:t>nus prodidit, existimans è bubulo confici lon¬</w:t>
        <w:br/>
        <w:t>ge praestantius, vt nomen omni butyro dare me¬</w:t>
        <w:br/>
        <w:t>ruerit. Butyrum recens quidem vel maxime</w:t>
        <w:br/>
        <w:t>temperatum est: nam vetustate calidius &amp; te¬</w:t>
        <w:br/>
        <w:t>nuius euadit. Vsum habet tum alimenti tum</w:t>
        <w:br/>
        <w:t>medicamenti. nam &amp; olei vice obsonijs adhibe¬</w:t>
        <w:br/>
        <w:t>tur: &amp; concoquendi paulumque etiam digeren¬</w:t>
        <w:br/>
        <w:t>di vim habet, proindeque lenit inflammationes,</w:t>
        <w:br/>
        <w:t>laxat, emollit, &amp; dolores mitigat. Confert etiam</w:t>
        <w:br/>
        <w:t>promouendo è pulmone sputo, siue solum, siue</w:t>
        <w:br/>
        <w:t>alijs mistum, quae pulmone laborantibus conue¬</w:t>
        <w:br/>
        <w:t>niunt.</w:t>
        <w:br/>
        <w:t>22</w:t>
        <w:br/>
        <w:t xml:space="preserve">Non fuerit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προσδιόνυσον</w:t>
      </w:r>
      <w:r>
        <w:rPr>
          <w:rStyle w:val="Dfinition"/>
        </w:rPr>
        <w:t xml:space="preserve"> hîc nonnulla de </w:t>
      </w:r>
      <w:r>
        <w:rPr>
          <w:rStyle w:val="GrcARELIRE"/>
        </w:rPr>
        <w:t>βυτό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ρ</w:t>
      </w:r>
      <w:r>
        <w:rPr>
          <w:rStyle w:val="Dfinition"/>
        </w:rPr>
        <w:t>ῷ adnectere, ipsum nimirum ab Hecataeo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Athenae. lib. 10. appellari </w:t>
      </w:r>
      <w:r>
        <w:rPr>
          <w:rStyle w:val="GrcARELIRE"/>
        </w:rPr>
        <w:t>ἔλαιον ἀπὸ γαλακτὸς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notarunt interpretes; Sed cur Hecataeus oleum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appellet quod caeteri omnes butyrum haud qua¬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explicant, quin imò illud perperam inter¬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pretantur, vertentes oleum quod à lacte sepa¬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ratur, non est enim, </w:t>
      </w:r>
      <w:r>
        <w:rPr>
          <w:rStyle w:val="GrcARELIRE"/>
        </w:rPr>
        <w:t>ἀπὸ</w:t>
      </w:r>
      <w:r>
        <w:rPr>
          <w:rStyle w:val="Dfinition"/>
        </w:rPr>
        <w:t>, eo loci nota differen¬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tiae, sed potius naturam declarans vnde hoc oleum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fiat, ceu cum dicimus </w:t>
      </w:r>
      <w:r>
        <w:rPr>
          <w:rStyle w:val="GrcARELIRE"/>
        </w:rPr>
        <w:t>οἷνος γίνε ται ἀπὸ τῶν βοτρύων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obseruent igitur studiosi, Graecis antiquissimis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Latinisque, nullum aliud pingue curando corpo¬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ri aut parandis cibis in vsu fuisse praeter oleum,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proprie ita dicitur quia ex oliuis exprimi¬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tur, Butyri rem nomenque diu ignorarunt Grae¬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 nec Latini minus, non enim adhuc nouerant,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diuersas substantias in lacte comprehensas sepa¬</w:t>
        <w:br/>
        <w:t>rare; Butyri autem nomen didicerunt Graeci,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ex Aristotele constat, à vicinis populis,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etiam rationem illius conficiendi ipsos do¬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cuerunt: Qui Thraciam, Poeoniam, Scythiam,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aliasque nationes barbaras adierant, cum earum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</w:t>
      </w:r>
      <w:r>
        <w:rPr>
          <w:rStyle w:val="GrcARELIRE"/>
        </w:rPr>
        <w:t>ιήγησιν</w:t>
      </w:r>
      <w:r>
        <w:rPr>
          <w:rStyle w:val="Dfinition"/>
        </w:rPr>
        <w:t xml:space="preserve"> ederent, primi id nomen in Graeciam 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uexerunt, Sed propriam appellationem eius pin¬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guis substantiae quae habetur in lacte, sola He¬</w:t>
        <w:br/>
      </w:r>
      <w:r>
        <w:rPr>
          <w:rStyle w:val="Guillemetdegoris"/>
        </w:rPr>
        <w:t>„</w:t>
      </w:r>
      <w:r>
        <w:rPr>
          <w:rStyle w:val="Dfinition"/>
        </w:rPr>
        <w:t>„ braea lingua nouit, Graeca Latinaque nullam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habent: Quemadmodum igitur primi Graeco¬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rum quibus saccharum est cognitum,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sapotis &amp; vsus similitudinem mel arundinaceum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appellarunt, sic butyrum qui nouere primi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oleam ex lacte nuncuparunt, vt apud Athenae.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Hecataeus; Plinius oleosum esse natura scribit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Barbararum gentium, etiam Galen. </w:t>
      </w:r>
      <w:r>
        <w:rPr>
          <w:rStyle w:val="GrcARELIRE"/>
        </w:rPr>
        <w:t>ἐλαιῶθε</w:t>
      </w:r>
      <w:r>
        <w:rPr>
          <w:rStyle w:val="Dfinition"/>
        </w:rPr>
        <w:t xml:space="preserve">; </w:t>
      </w:r>
      <w:r>
        <w:rPr>
          <w:rStyle w:val="GrcARELIRE"/>
        </w:rPr>
        <w:t>τι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edre butyrum, Augustinus oleum ex adipibus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Epistola ad Deo gratias; Possunt, inquit, tales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putare, oleum ex adipibus non debere natare su¬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aquam, sicut quod ex oliua est, quoniam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longe est vtriusque origo dissimilis, quando il¬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lud ex ligno, hoc ex carne profluxerit; Simili¬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 Hippocr. suillam pinguedinem, siue vt lo¬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quitur Erotian. </w:t>
      </w:r>
      <w:r>
        <w:rPr>
          <w:rStyle w:val="GrcARELIRE"/>
        </w:rPr>
        <w:t>τὸ ὕειον στίαῳ</w:t>
      </w:r>
      <w:r>
        <w:rPr>
          <w:rStyle w:val="Dfinition"/>
        </w:rPr>
        <w:t xml:space="preserve">, appellat </w:t>
      </w:r>
      <w:r>
        <w:rPr>
          <w:rStyle w:val="GrcARELIRE"/>
        </w:rPr>
        <w:t>ἔλαιον ὑος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obtinuit apud Graecos Romanosque buty¬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 appellatio, quae inde orta est quia fere ex vae¬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carum lacte, non ouium aut captarum fit buty¬</w:t>
        <w:br/>
      </w:r>
      <w:r>
        <w:rPr>
          <w:rStyle w:val="Guillemetdegoris"/>
        </w:rPr>
        <w:t>„</w:t>
      </w:r>
      <w:r>
        <w:rPr>
          <w:rStyle w:val="Dfinition"/>
        </w:rPr>
        <w:t>rum, vnde illi nomen quia plurimum è bubu¬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lo; tamen &amp; ex ouillo, caprillo, atque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equino &amp; asinino cogi butyrum à nonnullis ne¬</w:t>
        <w:br/>
        <w:t>mo dubitat, quod &amp; docuit Dioscor. lib. 2. c. e:</w:t>
        <w:br/>
        <w:t>81. quin &amp; butyrum Scythas ex equino lacte fa¬ a</w:t>
        <w:br/>
        <w:t>ctitare solitos scripsit Hippocr. 4. de morbis. Et¬</w:t>
        <w:br/>
        <w:t>si videtur Gal. id ignorasse lib. 13: de simpl. me¬</w:t>
        <w:br/>
        <w:t>dic. facult. c. de butyro: notandum autem cum e</w:t>
        <w:br/>
        <w:t>apud veteres varia butyri genera fuerint, ea ,</w:t>
        <w:br/>
        <w:t>pharmaci potius loco, apud nobiles praesertim,</w:t>
        <w:br/>
        <w:t>in vsu fuisse quam cibi, vt non immeritò Pli¬</w:t>
        <w:br/>
        <w:t>nius butyrum Gentium Barbararum laudatissi¬</w:t>
        <w:br/>
        <w:t>mum cibum, quique diuites à plebe discerne¬</w:t>
        <w:br/>
        <w:t>ret appellarit, ex quo conijcere possumus varium.</w:t>
        <w:br/>
        <w:t>fuisse apud Romanos olim butyri vsum in cibis;</w:t>
        <w:br/>
        <w:t>hacque ratione factum puto, vt Athenaeus qui</w:t>
        <w:br/>
        <w:t>in suo coniuio nullum cibi genus praeterijt, bu¬</w:t>
        <w:br/>
        <w:t>tyri nunquam mentionem fecerit. Caeterum di¬</w:t>
        <w:br/>
        <w:t xml:space="preserve">citur &amp; genere masculino </w:t>
      </w:r>
      <w:r>
        <w:rPr>
          <w:rStyle w:val="GrcARELIRE"/>
        </w:rPr>
        <w:t>βύτυρος</w:t>
      </w:r>
      <w:r>
        <w:rPr>
          <w:rStyle w:val="Dfinition"/>
        </w:rPr>
        <w:t xml:space="preserve"> vt docet Gal. .</w:t>
        <w:br/>
        <w:t xml:space="preserve">7. </w:t>
      </w:r>
      <w:r>
        <w:rPr>
          <w:rStyle w:val="GrcARELIRE"/>
        </w:rPr>
        <w:t>κ τόπ</w:t>
      </w:r>
      <w:r>
        <w:rPr>
          <w:rStyle w:val="Dfinition"/>
        </w:rPr>
        <w:t>.c.1.4</w:t>
        <w:br/>
      </w:r>
      <w:r>
        <w:rPr>
          <w:rStyle w:val="Orth"/>
        </w:rPr>
        <w:t>Βέρθαλμος</w:t>
      </w:r>
      <w:r>
        <w:rPr>
          <w:rStyle w:val="Dfinition"/>
        </w:rPr>
        <w:t>. boaria, siue bouis oculus. Est herba</w:t>
        <w:br/>
        <w:t>cauliculis teneris ac subtenuibus, folijs foenicu¬</w:t>
        <w:br/>
        <w:t>li, floribus luteis maioribus quam anthemidis,</w:t>
        <w:br/>
        <w:t>qui similes sint oculis, vt nomen ipsum osten¬</w:t>
        <w:br/>
        <w:t>dit: hi &amp; acres sunt &amp; valde digerunt, adeo vt</w:t>
        <w:br/>
        <w:t>durities sanent, cerato misti. Sunt etiam ijdem</w:t>
        <w:br/>
        <w:t>Actuario teste cardiaci. Galenus herbam hanc</w:t>
        <w:br/>
        <w:t>pares cum tussilagine vires habere ad vlcera</w:t>
        <w:br/>
        <w:t xml:space="preserve">cruenta annotauit comment. 4. </w:t>
      </w:r>
      <w:r>
        <w:rPr>
          <w:rStyle w:val="GrcARELIRE"/>
        </w:rPr>
        <w:t>εἰς τὸ πρὶ ἄρθρων</w:t>
      </w:r>
      <w:r>
        <w:rPr>
          <w:rStyle w:val="Dfinition"/>
        </w:rPr>
        <w:t>.</w:t>
        <w:br/>
        <w:t>Putatur esse cotula non foetida vulgo dicta.</w:t>
        <w:br/>
      </w:r>
      <w:r>
        <w:rPr>
          <w:rStyle w:val="GrcARELIRE"/>
        </w:rPr>
        <w:t>βούρθάλμον</w:t>
      </w:r>
      <w:r>
        <w:rPr>
          <w:rStyle w:val="Dfinition"/>
        </w:rPr>
        <w:t>. eandem esse cum chrysanthemo.</w:t>
        <w:br/>
        <w:t>Dioscoridis quidam volunt.</w:t>
        <w:br/>
      </w:r>
      <w:r>
        <w:rPr>
          <w:rStyle w:val="GrcARELIRE"/>
        </w:rPr>
        <w:t>βούφθαλμον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τὸ ἀεί</w:t>
      </w:r>
      <w:r>
        <w:rPr>
          <w:rStyle w:val="Dfinition"/>
        </w:rPr>
        <w:t>¬</w:t>
        <w:br/>
      </w:r>
      <w:r>
        <w:rPr>
          <w:rStyle w:val="GrcARELIRE"/>
        </w:rPr>
        <w:t>ζωον</w:t>
      </w:r>
      <w:r>
        <w:rPr>
          <w:rStyle w:val="Dfinition"/>
        </w:rPr>
        <w:t>, siue sedum majus, à rotunditate sua, quod</w:t>
        <w:br/>
        <w:t>bouis oculum imitetur.</w:t>
        <w:br/>
      </w:r>
      <w:r>
        <w:rPr>
          <w:rStyle w:val="Orth"/>
        </w:rPr>
        <w:t>Bράβυλα</w:t>
      </w:r>
      <w:r>
        <w:rPr>
          <w:rStyle w:val="Dfinition"/>
        </w:rPr>
        <w:t xml:space="preserve">. Gal. de aliment. &amp; 6. </w:t>
      </w:r>
      <w:r>
        <w:rPr>
          <w:rStyle w:val="GrcARELIRE"/>
        </w:rPr>
        <w:t>κατὰ τόπ</w:t>
      </w:r>
      <w:r>
        <w:rPr>
          <w:rStyle w:val="Dfinition"/>
        </w:rPr>
        <w:t>. cap. 1. inter.</w:t>
        <w:br/>
        <w:t>plantarum syluestrium fructus, corna, mora ru¬</w:t>
        <w:br/>
        <w:t>bi, Cynosbata &amp; memecyla recenset, quos a</w:t>
        <w:br/>
        <w:t>omnes pauci nutrimenti &amp; succi maligni esse.</w:t>
        <w:br/>
        <w:t>ait, prunelles fortean Gallice dixeris: Scholia¬</w:t>
        <w:br/>
        <w:t>stes Theocriti Idyll. 7. communia pruna seu Da¬</w:t>
        <w:br/>
        <w:t>mascena interpretatur, vt &amp; Suidas: Eadem di¬</w:t>
        <w:br/>
        <w:t xml:space="preserve">cuntur Athenaeo </w:t>
      </w:r>
      <w:r>
        <w:rPr>
          <w:rStyle w:val="GrcARELIRE"/>
        </w:rPr>
        <w:t>μάδρυα</w:t>
      </w:r>
      <w:r>
        <w:rPr>
          <w:rStyle w:val="Dfinition"/>
        </w:rPr>
        <w:t xml:space="preserve"> &amp; </w:t>
      </w:r>
      <w:r>
        <w:rPr>
          <w:rStyle w:val="GrcARELIRE"/>
        </w:rPr>
        <w:t>βάδρυα</w:t>
      </w:r>
      <w:r>
        <w:rPr>
          <w:rStyle w:val="Dfinition"/>
        </w:rPr>
        <w:t>: Sunt autem.</w:t>
        <w:br/>
        <w:t xml:space="preserve">qui putent </w:t>
      </w:r>
      <w:r>
        <w:rPr>
          <w:rStyle w:val="GrcARELIRE"/>
        </w:rPr>
        <w:t>βράβυλα</w:t>
      </w:r>
      <w:r>
        <w:rPr>
          <w:rStyle w:val="Dfinition"/>
        </w:rPr>
        <w:t xml:space="preserve"> fructum esse </w:t>
      </w:r>
      <w:r>
        <w:rPr>
          <w:rStyle w:val="GrcARELIRE"/>
        </w:rPr>
        <w:t>τοῦ ποπηρὶς</w:t>
      </w:r>
      <w:r>
        <w:rPr>
          <w:rStyle w:val="Dfinition"/>
        </w:rPr>
        <w:t>. Plin. .</w:t>
        <w:br/>
        <w:t>lib. 27. c. 12. &amp; 8. brabylum plantis annumerat,</w:t>
        <w:br/>
        <w:t>&amp; herbam esse credidit, quam spissandi vim ha¬</w:t>
        <w:br/>
        <w:t>bere inquit cotonei mali modo, sed deceptum</w:t>
        <w:br/>
        <w:t>Plinium arbitror dum herbam pro fructu capit,</w:t>
        <w:br/>
        <w:t>qui illi error contigit male intellecto Dioscor.</w:t>
        <w:br/>
        <w:t xml:space="preserve">apud quem fructus </w:t>
      </w:r>
      <w:r>
        <w:rPr>
          <w:rStyle w:val="GrcARELIRE"/>
        </w:rPr>
        <w:t>τοῦ ποτηρίου</w:t>
      </w:r>
      <w:r>
        <w:rPr>
          <w:rStyle w:val="Dfinition"/>
        </w:rPr>
        <w:t xml:space="preserve">, </w:t>
      </w:r>
      <w:r>
        <w:rPr>
          <w:rStyle w:val="GrcARELIRE"/>
        </w:rPr>
        <w:t>βράβυλα</w:t>
      </w:r>
      <w:r>
        <w:rPr>
          <w:rStyle w:val="Dfinition"/>
        </w:rPr>
        <w:t xml:space="preserve"> esse cen¬</w:t>
        <w:br/>
        <w:t>sentur, haec enim inter fructus non vero herbas</w:t>
        <w:br/>
        <w:t>à Galeno locis citatis reponuntur, à quo etiam a</w:t>
        <w:br/>
        <w:t xml:space="preserve">inter </w:t>
      </w:r>
      <w:r>
        <w:rPr>
          <w:rStyle w:val="GrcARELIRE"/>
        </w:rPr>
        <w:t>στοματικὰ ράρμαγα</w:t>
      </w:r>
      <w:r>
        <w:rPr>
          <w:rStyle w:val="Dfinition"/>
        </w:rPr>
        <w:t xml:space="preserve"> reponuntur. 6</w:t>
        <w:br/>
      </w:r>
      <w:r>
        <w:rPr>
          <w:rStyle w:val="Orth"/>
        </w:rPr>
        <w:t>Βεόγχς</w:t>
      </w:r>
      <w:r>
        <w:rPr>
          <w:rStyle w:val="Dfinition"/>
        </w:rPr>
        <w:t>. raucitas. Est vox obscura, eius instrumen¬</w:t>
        <w:br/>
        <w:t>tis distillatione imbutis proueniens. Symptoma</w:t>
        <w:br/>
        <w:t>est laborantium faucium, cuius causa est vel na¬</w:t>
        <w:br/>
        <w:t>tura humidior pulmonum asperaeque arteriae</w:t>
        <w:br/>
        <w:t>temperies, vel humor superfluus à cerebro stil¬</w:t>
        <w:br/>
        <w:t>lans, fauces &amp; vocis instrumenta plus aequo hu¬</w:t>
        <w:br/>
        <w:t>mectans. Ideo namque obscura vox redditur</w:t>
        <w:br/>
        <w:t>(quae persaepe etiam interciditur copiosius af¬</w:t>
        <w:br/>
        <w:t>fluentibus excrementis, si qui laborant, vehe¬</w:t>
        <w:br/>
        <w:t>mentius vel acutius loqui conentur) quod vo¬</w:t>
        <w:br/>
        <w:t>cis instrumenta nimio humore madeant. Vt</w:t>
        <w:br/>
        <w:t>enim sicca corpora sonora claraque sunt, ita quę</w:t>
        <w:br/>
        <w:t>prae humiditate flaccescunt, sonum edunt obs¬</w:t>
        <w:br/>
        <w:t>curum. Quapropter natura vocalia organa sic¬</w:t>
        <w:br/>
        <w:t>ciora effecit, potissimum autem asperam arte¬</w:t>
        <w:br/>
        <w:t>riam atque epiglottida, quod clara vox obscu¬</w:t>
        <w:br/>
        <w:t>rae longe praestaret. Attamen nimia quoque fau¬</w:t>
        <w:br/>
        <w:t>cium asperitas quae plaerumque clamore con¬</w:t>
        <w:br/>
        <w:t>trahitur, raucam vocem facit. ex quo intelligi¬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mus siccitatem, si modum excedat, raucedinis</w:t>
        <w:br/>
        <w:t>esse interdum causam, vocemque claram &amp; so¬</w:t>
        <w:br/>
        <w:t>noram effici à siccitate moderata.</w:t>
        <w:br/>
        <w:t>Avoce (</w:t>
      </w:r>
      <w:r>
        <w:rPr>
          <w:rStyle w:val="GrcARELIRE"/>
        </w:rPr>
        <w:t>ρύτγος</w:t>
      </w:r>
      <w:r>
        <w:rPr>
          <w:rStyle w:val="Dfinition"/>
        </w:rPr>
        <w:t xml:space="preserve"> deductum </w:t>
      </w:r>
      <w:r>
        <w:rPr>
          <w:rStyle w:val="GrcARELIRE"/>
        </w:rPr>
        <w:t>ραγχᾶν</w:t>
      </w:r>
      <w:r>
        <w:rPr>
          <w:rStyle w:val="Dfinition"/>
        </w:rPr>
        <w:t xml:space="preserve"> apud Pol¬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luc. lib. 2. Sed &amp; </w:t>
      </w:r>
      <w:r>
        <w:rPr>
          <w:rStyle w:val="GrcARELIRE"/>
        </w:rPr>
        <w:t>βρατχον</w:t>
      </w:r>
      <w:r>
        <w:rPr>
          <w:rStyle w:val="Dfinition"/>
        </w:rPr>
        <w:t>, id est raucedinem,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suum quemdam esse morbum tradit Aristote¬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les 8. de histor. animal. c. 21. quo maxime fau¬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ces maxillaeque inflammantur.</w:t>
        <w:br/>
      </w:r>
      <w:r>
        <w:rPr>
          <w:rStyle w:val="Orth"/>
        </w:rPr>
        <w:t>Βεαιχώδεες ρωναὶ</w:t>
      </w:r>
      <w:r>
        <w:rPr>
          <w:rStyle w:val="Dfinition"/>
        </w:rPr>
        <w:t>. voces raucae dicuntur 1. Epide. ir¬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rigatis nimirum vocis instrumentis ab ea quae</w:t>
        <w:br/>
      </w:r>
      <w:r>
        <w:rPr>
          <w:rStyle w:val="GrcARELIRE"/>
        </w:rPr>
        <w:t>ν</w:t>
      </w:r>
      <w:r>
        <w:rPr>
          <w:rStyle w:val="Dfinition"/>
        </w:rPr>
        <w:t xml:space="preserve"> deorsum fertur humiditate: </w:t>
      </w:r>
      <w:r>
        <w:rPr>
          <w:rStyle w:val="GrcARELIRE"/>
        </w:rPr>
        <w:t>ἐραιχωδέστατα ὕδατα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libr. de aere aq. &amp; loc. aquae sunt quae maxime</w:t>
        <w:br/>
      </w:r>
      <w:r>
        <w:rPr>
          <w:rStyle w:val="Guillemetdegoris"/>
        </w:rPr>
        <w:t>"</w:t>
      </w:r>
      <w:r>
        <w:rPr>
          <w:rStyle w:val="Dfinition"/>
        </w:rPr>
        <w:t>raucos faciunt, &amp; raucitatem excitant, quales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sunt glaciatae &amp; niuosae &amp; frigidissimae; &amp; </w:t>
      </w:r>
      <w:r>
        <w:rPr>
          <w:rStyle w:val="GrcARELIRE"/>
        </w:rPr>
        <w:t>τὸς</w:t>
      </w:r>
      <w:r>
        <w:rPr>
          <w:rStyle w:val="Dfinition"/>
        </w:rPr>
        <w:br/>
      </w:r>
      <w:r>
        <w:rPr>
          <w:rStyle w:val="GrcARELIRE"/>
        </w:rPr>
        <w:t>η βα χαλέυς</w:t>
      </w:r>
      <w:r>
        <w:rPr>
          <w:rStyle w:val="Dfinition"/>
        </w:rPr>
        <w:t>, id est, raucedinosos vocat lib. de rat.</w:t>
        <w:br/>
      </w:r>
      <w:r>
        <w:rPr>
          <w:rStyle w:val="Guillemetdegoris"/>
        </w:rPr>
        <w:t>„</w:t>
      </w:r>
      <w:r>
        <w:rPr>
          <w:rStyle w:val="Dfinition"/>
        </w:rPr>
        <w:t>vict. in acutis.</w:t>
        <w:br/>
      </w:r>
      <w:r>
        <w:rPr>
          <w:rStyle w:val="Orth"/>
        </w:rPr>
        <w:t>Βειδυπεψία</w:t>
      </w:r>
      <w:r>
        <w:rPr>
          <w:rStyle w:val="Dfinition"/>
        </w:rPr>
        <w:t>. tarda concoctio. Est imbecilla &amp; im¬</w:t>
        <w:br/>
        <w:t>perfecta cibi concoctio. Symptoma est labo¬</w:t>
        <w:br/>
        <w:t>rantis ventriculi &amp; non nisi tarde alimentum</w:t>
        <w:br/>
        <w:t>concoquentis. Causa est caloris natiui imbecil¬</w:t>
        <w:br/>
        <w:t>litas, propter quam ventriculus vel non probe</w:t>
        <w:br/>
        <w:t>cibum vndique amplectitur, vel non vsque ad</w:t>
        <w:br/>
        <w:t>consummatam concoctionem, vel quod ambo</w:t>
        <w:br/>
        <w:t>haec simul incidant. Nec tamen ex eo cibi in</w:t>
        <w:br/>
        <w:t>alienam qualitatem mutantur (id enim depra¬</w:t>
        <w:br/>
        <w:t xml:space="preserve">uata concoctione contingeret, quam </w:t>
      </w:r>
      <w:r>
        <w:rPr>
          <w:rStyle w:val="GrcARELIRE"/>
        </w:rPr>
        <w:t>ἀποψιαν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δυπεψίαν</w:t>
      </w:r>
      <w:r>
        <w:rPr>
          <w:rStyle w:val="Dfinition"/>
        </w:rPr>
        <w:t xml:space="preserve"> appellant) cum etiam Gal. I. 3. de sympt.</w:t>
        <w:br/>
        <w:t>causis duplicem concoctionis deprauationem</w:t>
        <w:br/>
        <w:t xml:space="preserve">constituit, &amp; alteram eius speciem </w:t>
      </w:r>
      <w:r>
        <w:rPr>
          <w:rStyle w:val="GrcARELIRE"/>
        </w:rPr>
        <w:t>βραδυπεψίαν</w:t>
      </w:r>
      <w:r>
        <w:rPr>
          <w:rStyle w:val="Dfinition"/>
        </w:rPr>
        <w:br/>
        <w:t>facit, Illic deprauatam intelligit, non quae</w:t>
        <w:br/>
        <w:t>vitium à natura alienum cibis inuehit, sed mul¬</w:t>
        <w:br/>
        <w:t>to generaliori significatu, quae à perfecta con¬</w:t>
        <w:br/>
        <w:t>coctione quouis modo desciuit.</w:t>
        <w:br/>
      </w:r>
      <w:r>
        <w:rPr>
          <w:rStyle w:val="Orth"/>
        </w:rPr>
        <w:t>Βεαδύπορα</w:t>
      </w:r>
      <w:r>
        <w:rPr>
          <w:rStyle w:val="Dfinition"/>
        </w:rPr>
        <w:t>. ea alimenta appellantur quae tardi tran¬</w:t>
        <w:br/>
      </w:r>
      <w:r>
        <w:rPr>
          <w:rStyle w:val="Guillemetdegoris"/>
        </w:rPr>
        <w:t>"</w:t>
      </w:r>
      <w:r>
        <w:rPr>
          <w:rStyle w:val="Dfinition"/>
        </w:rPr>
        <w:t>situs sunt, vt omnia liborum &amp; plantarum ge¬</w:t>
        <w:br/>
      </w:r>
      <w:r>
        <w:rPr>
          <w:rStyle w:val="Guillemetdegoris"/>
        </w:rPr>
        <w:t>"</w:t>
      </w:r>
      <w:r>
        <w:rPr>
          <w:rStyle w:val="Dfinition"/>
        </w:rPr>
        <w:t>nera, fabae frictae, oua assata, omne illud deni¬</w:t>
        <w:br/>
      </w:r>
      <w:r>
        <w:rPr>
          <w:rStyle w:val="Guillemetdegoris"/>
        </w:rPr>
        <w:t>„</w:t>
      </w:r>
      <w:r>
        <w:rPr>
          <w:rStyle w:val="Dfinition"/>
        </w:rPr>
        <w:t>que quod crassum ac nouum. Aetius tetrab. 1.</w:t>
        <w:br/>
      </w:r>
      <w:r>
        <w:rPr>
          <w:rStyle w:val="Guillemetdegoris"/>
        </w:rPr>
        <w:t>"</w:t>
      </w:r>
      <w:r>
        <w:rPr>
          <w:rStyle w:val="Dfinition"/>
        </w:rPr>
        <w:t>serm. 2. c. 262.</w:t>
        <w:br/>
      </w:r>
      <w:r>
        <w:rPr>
          <w:rStyle w:val="Orth"/>
        </w:rPr>
        <w:t>Βεαδὸς σπυτμὸς</w:t>
      </w:r>
      <w:r>
        <w:rPr>
          <w:rStyle w:val="Dfinition"/>
        </w:rPr>
        <w:t>. tardus pulsus. Dicitur qui longo</w:t>
        <w:br/>
        <w:t>tempore parum spatij conficit, seu qui longo</w:t>
        <w:br/>
        <w:t>tempore arteriam parum distendit. Oppositus</w:t>
        <w:br/>
        <w:t xml:space="preserve">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ταγεῖ</w:t>
      </w:r>
      <w:r>
        <w:rPr>
          <w:rStyle w:val="Dfinition"/>
        </w:rPr>
        <w:t>. Quae duo vnam pulsus differentiam</w:t>
        <w:br/>
        <w:t>constituunt, sumptam ex tempore motus, siue</w:t>
        <w:br/>
        <w:t>ex qualitate motus, seu potius ex quantitate</w:t>
        <w:br/>
        <w:t>temporis motus &amp; spatij simul. Est autem pul¬</w:t>
        <w:br/>
        <w:t>sus tardus peculiaris imbecillae facultati, &amp; ca¬</w:t>
        <w:br/>
        <w:t>loris defectui seu refrigerationi, &amp; praeterea du¬</w:t>
        <w:br/>
        <w:t>ritiei instrumentorum, sicut velox contrarijs de</w:t>
        <w:br/>
        <w:t>causis prouenit. Itaque tardus pulsus facultatis</w:t>
        <w:br/>
        <w:t>imbecillitatem significat, sicut celeritas robur,</w:t>
        <w:br/>
        <w:t>etiamsi Galen. lib. I. de causis pulsuum scripse¬</w:t>
        <w:br/>
        <w:t>rit celeritatem non magis à robore quam ab im¬</w:t>
        <w:br/>
        <w:t>becillitate proficisci facultatis, &amp; neutrum ne¬</w:t>
        <w:br/>
        <w:t>cessario sequi. Eodem enim modo de tarditate</w:t>
        <w:br/>
        <w:t>etiam iudicandum videtur: sublato enim pul¬</w:t>
        <w:br/>
        <w:t>suum vsu, &amp; arteria duriore facta, etiamsi facul¬</w:t>
        <w:br/>
        <w:t>tas robusta sit, pulsus tamen tardus fiet, quod</w:t>
        <w:br/>
        <w:t>facultas quamuis robusta, nequeat arteriam du¬</w:t>
        <w:br/>
        <w:t>riorem breui tempore multum distendere. Ve¬</w:t>
        <w:br/>
        <w:t>rumtamen hic pulsus non erit simpliciter &amp; ab¬</w:t>
        <w:br/>
        <w:t>solute tardus, quoniam, vt idem postea eodem</w:t>
        <w:br/>
        <w:t>libro prodidit, exacte certe tardi pulsus nun¬</w:t>
        <w:br/>
        <w:t>quam fiant, si valida facultas est, etiamsi vsus</w:t>
        <w:br/>
        <w:t>permultum sit remissus. Est autem vsus remis¬</w:t>
        <w:br/>
        <w:t>sioni, seu quod idem est, defectui refrigeratio¬</w:t>
        <w:br/>
        <w:t>nique caloris maxime propria tarditas, praeser¬</w:t>
        <w:br/>
        <w:t>tim si arteria durior est quam vt facile distendi</w:t>
        <w:br/>
        <w:t>possit.</w:t>
        <w:br/>
      </w:r>
      <w:r>
        <w:rPr>
          <w:rStyle w:val="GrcARELIRE"/>
        </w:rPr>
        <w:t>Β</w:t>
      </w:r>
      <w:r>
        <w:rPr>
          <w:rStyle w:val="Dfinition"/>
        </w:rPr>
        <w:t>a</w:t>
      </w:r>
      <w:r>
        <w:rPr>
          <w:rStyle w:val="GrcARELIRE"/>
        </w:rPr>
        <w:t>εσ</w:t>
      </w:r>
      <w:r>
        <w:rPr>
          <w:rStyle w:val="Dfinition"/>
        </w:rPr>
        <w:t>. ),</w:t>
        <w:br/>
        <w:t>B.</w:t>
        <w:br/>
      </w:r>
      <w:r>
        <w:rPr>
          <w:rStyle w:val="Orth"/>
        </w:rPr>
        <w:t>Bράθυς</w:t>
      </w:r>
      <w:r>
        <w:rPr>
          <w:rStyle w:val="Dfinition"/>
        </w:rPr>
        <w:t>. sabina. est frutex topiarius, perpetuo vi¬</w:t>
        <w:br/>
        <w:t>rens, patulo fastigio, iuniperi similitudine, fo¬</w:t>
        <w:br/>
        <w:t>lio aspero, odore non iniucundo. Graeci duo</w:t>
        <w:br/>
        <w:t>eius genera faciunt, vnum tamarici folio simile,</w:t>
        <w:br/>
        <w:t>alterum cupresso. nomen retinet in officinis.</w:t>
        <w:br/>
        <w:t>Tertio ordine calfacit &amp; exiccat, acris est, dige¬</w:t>
        <w:br/>
        <w:t>rit, tenuissimarum partium est, &amp; non modo</w:t>
        <w:br/>
        <w:t>menses, verum etiam sanguinem per vrinas mo¬</w:t>
        <w:br/>
        <w:t>uet.</w:t>
        <w:br/>
        <w:t xml:space="preserve">Graecis etiam alio nomine </w:t>
      </w:r>
      <w:r>
        <w:rPr>
          <w:rStyle w:val="GrcARELIRE"/>
        </w:rPr>
        <w:t>βάραθρον</w:t>
      </w:r>
      <w:r>
        <w:rPr>
          <w:rStyle w:val="Dfinition"/>
        </w:rPr>
        <w:t xml:space="preserve">, </w:t>
      </w:r>
      <w:r>
        <w:rPr>
          <w:rStyle w:val="GrcARELIRE"/>
        </w:rPr>
        <w:t>βάρον</w:t>
      </w:r>
      <w:r>
        <w:rPr>
          <w:rStyle w:val="Dfinition"/>
        </w:rPr>
        <w:t xml:space="preserve">, </w:t>
      </w:r>
      <w:r>
        <w:rPr>
          <w:rStyle w:val="GrcARELIRE"/>
        </w:rPr>
        <w:t>βά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ρυτον</w:t>
      </w:r>
      <w:r>
        <w:rPr>
          <w:rStyle w:val="Dfinition"/>
        </w:rPr>
        <w:t>, dicitur, vt scribit Dioscor. lib. 1. c. 104.</w:t>
        <w:br/>
      </w:r>
      <w:r>
        <w:rPr>
          <w:rStyle w:val="Orth"/>
        </w:rPr>
        <w:t>Bράσμα</w:t>
      </w:r>
      <w:r>
        <w:rPr>
          <w:rStyle w:val="Dfinition"/>
        </w:rPr>
        <w:t>. piperis genus. est inane &amp; leue.</w:t>
        <w:br/>
      </w:r>
      <w:r>
        <w:rPr>
          <w:rStyle w:val="Orth"/>
        </w:rPr>
        <w:t>Βραχίων</w:t>
      </w:r>
      <w:r>
        <w:rPr>
          <w:rStyle w:val="Dfinition"/>
        </w:rPr>
        <w:t>. brachium. Est os magnum medium inter</w:t>
        <w:br/>
        <w:t>humerum &amp; cubitum. Id crure &amp; tibia exce¬</w:t>
        <w:br/>
        <w:t>ptis, omnium maximum est, figura, vt crus, an¬</w:t>
        <w:br/>
        <w:t>te &amp; foris gibba, quo firmius esset, intus autem</w:t>
        <w:br/>
        <w:t>&amp; posteriore parte sima, quo melius quae libue¬</w:t>
        <w:br/>
        <w:t>rit, apprehendat, nisi forte fasciarum compres¬</w:t>
        <w:br/>
        <w:t>su per infantiam, aut alio errore deprauata fue¬</w:t>
        <w:br/>
        <w:t>rit. Articulatur autem &amp; cum omoplata &amp; cum</w:t>
        <w:br/>
        <w:t>cubito per diarthrosim. Pars eius quae ad hume¬</w:t>
        <w:br/>
        <w:t>rum est, epiphysim habet ad instar praegrandis</w:t>
        <w:br/>
        <w:t>capitis, ceruici paruae adnatam. Est autem ea</w:t>
        <w:br/>
        <w:t>epiphysis bifida, &amp; in duos veluti condylos dis¬</w:t>
        <w:br/>
        <w:t>secta. Desinit quoque ima sui parte in aliud ma¬</w:t>
        <w:br/>
        <w:t>gnum caput. Latescit enim hac parte brachium,</w:t>
        <w:br/>
        <w:t>&amp; multa capita quae condylos vocant, habet,</w:t>
        <w:br/>
        <w:t>quorum minimum in medio collocatum est. Ex</w:t>
        <w:br/>
        <w:t>magnis vero alijs duobus quod internum, seu</w:t>
        <w:br/>
        <w:t>posterius est idemque maius, cum nullo osse</w:t>
        <w:br/>
      </w:r>
      <w:r>
        <w:rPr>
          <w:rStyle w:val="GrcARELIRE"/>
        </w:rPr>
        <w:t>ζυναρθροῦται</w:t>
      </w:r>
      <w:r>
        <w:rPr>
          <w:rStyle w:val="Dfinition"/>
        </w:rPr>
        <w:t>, externum vero illi oppositum cum</w:t>
        <w:br/>
        <w:t xml:space="preserve">radio </w:t>
      </w:r>
      <w:r>
        <w:rPr>
          <w:rStyle w:val="GrcARELIRE"/>
        </w:rPr>
        <w:t>διαρθροῦται</w:t>
      </w:r>
      <w:r>
        <w:rPr>
          <w:rStyle w:val="Dfinition"/>
        </w:rPr>
        <w:t>. Inter haec duo capita siue con¬</w:t>
        <w:br/>
        <w:t>dylos cauitas trochleae similis est, circa quam</w:t>
        <w:br/>
        <w:t xml:space="preserve">cubitus mouetur. Eam </w:t>
      </w:r>
      <w:r>
        <w:rPr>
          <w:rStyle w:val="GrcARELIRE"/>
        </w:rPr>
        <w:t>γγγλυμοείδη</w:t>
      </w:r>
      <w:r>
        <w:rPr>
          <w:rStyle w:val="Dfinition"/>
        </w:rPr>
        <w:t xml:space="preserve"> libro </w:t>
      </w:r>
      <w:r>
        <w:rPr>
          <w:rStyle w:val="GrcARELIRE"/>
        </w:rPr>
        <w:t>παρὶ ἀγ</w:t>
      </w:r>
      <w:r>
        <w:rPr>
          <w:rStyle w:val="Dfinition"/>
        </w:rPr>
        <w:t>¬</w:t>
        <w:br/>
      </w:r>
      <w:r>
        <w:rPr>
          <w:rStyle w:val="GrcARELIRE"/>
        </w:rPr>
        <w:t>μῶν</w:t>
      </w:r>
      <w:r>
        <w:rPr>
          <w:rStyle w:val="Dfinition"/>
        </w:rPr>
        <w:t xml:space="preserve"> Hippocrates appellat. Vbi autem ea desinit,</w:t>
        <w:br/>
        <w:t>aliae duae cauitates à lateribus se ostendunt, quas</w:t>
        <w:br/>
        <w:t xml:space="preserve">anatomici </w:t>
      </w:r>
      <w:r>
        <w:rPr>
          <w:rStyle w:val="GrcARELIRE"/>
        </w:rPr>
        <w:t>βαθμίδας</w:t>
      </w:r>
      <w:r>
        <w:rPr>
          <w:rStyle w:val="Dfinition"/>
        </w:rPr>
        <w:t xml:space="preserve"> peculiari nomine nuncupa¬</w:t>
        <w:br/>
        <w:t xml:space="preserve">runt. Hae excipiunt cubiti apophyses </w:t>
      </w:r>
      <w:r>
        <w:rPr>
          <w:rStyle w:val="GrcARELIRE"/>
        </w:rPr>
        <w:t>κορωνοειδεῖς</w:t>
      </w:r>
      <w:r>
        <w:rPr>
          <w:rStyle w:val="Dfinition"/>
        </w:rPr>
        <w:t>,</w:t>
        <w:br/>
        <w:t>anterior scilicet anteriorem cum cubitus infle¬</w:t>
        <w:br/>
        <w:t>ctitur, posterior vero posteriorem cum exten¬</w:t>
        <w:br/>
        <w:t>ditur. Sic quidem habetr brachij descriptio, quod</w:t>
        <w:br/>
        <w:t xml:space="preserve">à Galeno comment. 1. </w:t>
      </w:r>
      <w:r>
        <w:rPr>
          <w:rStyle w:val="GrcARELIRE"/>
        </w:rPr>
        <w:t>εἰς τὸ πρὶ ἀρθρων</w:t>
      </w:r>
      <w:r>
        <w:rPr>
          <w:rStyle w:val="Dfinition"/>
        </w:rPr>
        <w:t xml:space="preserve"> definitur</w:t>
        <w:br/>
        <w:t>esse pars manus inter duos articulos sita. duos</w:t>
        <w:br/>
        <w:t>autem articulos intelligi vult, &amp; eum qui ad la¬</w:t>
        <w:br/>
        <w:t>tum scapularum os, &amp; eum qui ad cubitum est.</w:t>
        <w:br/>
        <w:t>Idem autem aliquando totum ipsum membrum</w:t>
        <w:br/>
        <w:t>à summo humeri articulo ad extremam vsque</w:t>
        <w:br/>
        <w:t>manum, eodem nomine 6</w:t>
      </w:r>
      <w:r>
        <w:rPr>
          <w:rStyle w:val="GrcARELIRE"/>
        </w:rPr>
        <w:t>αγχονα</w:t>
      </w:r>
      <w:r>
        <w:rPr>
          <w:rStyle w:val="Dfinition"/>
        </w:rPr>
        <w:t xml:space="preserve"> appellat, pari¬</w:t>
        <w:br/>
        <w:t>terque Celsus &amp; Gaza brachium. Certe ab Ari¬</w:t>
        <w:br/>
        <w:t xml:space="preserve">stotele </w:t>
      </w:r>
      <w:r>
        <w:rPr>
          <w:rStyle w:val="GrcARELIRE"/>
        </w:rPr>
        <w:t>βραχίων</w:t>
      </w:r>
      <w:r>
        <w:rPr>
          <w:rStyle w:val="Dfinition"/>
        </w:rPr>
        <w:t xml:space="preserve"> totum id membrum aperte vo¬</w:t>
        <w:br/>
        <w:t>catur, de hist. animal. lib. 1. cap. 15. Sunt autem</w:t>
        <w:br/>
        <w:t xml:space="preserve">&amp; qui </w:t>
      </w:r>
      <w:r>
        <w:rPr>
          <w:rStyle w:val="GrcARELIRE"/>
        </w:rPr>
        <w:t>βραχίονα</w:t>
      </w:r>
      <w:r>
        <w:rPr>
          <w:rStyle w:val="Dfinition"/>
        </w:rPr>
        <w:t xml:space="preserve"> dici existiment ab Hippocr. me¬</w:t>
        <w:br/>
        <w:t>dium os inter duos illos articulos: alij vero, vt</w:t>
        <w:br/>
        <w:t xml:space="preserve">annotat Galen. comment. 2. </w:t>
      </w:r>
      <w:r>
        <w:rPr>
          <w:rStyle w:val="GrcARELIRE"/>
        </w:rPr>
        <w:t>εἰς τὸ πρὶ ἀγμῶν</w:t>
      </w:r>
      <w:r>
        <w:rPr>
          <w:rStyle w:val="Dfinition"/>
        </w:rPr>
        <w:t>,</w:t>
        <w:br/>
        <w:t>non os ipsum, sed totam eam partem, quae inter</w:t>
        <w:br/>
        <w:t>duos illos continetur articulos, quod consue¬</w:t>
        <w:br/>
        <w:t>uerint omnes homines ita loqui, Ille in capite</w:t>
        <w:br/>
        <w:t>plagam accepit, ille in brachio vel in cruribus,</w:t>
        <w:br/>
        <w:t>cum tamen os non sit laesum, sed vel neruus vel</w:t>
        <w:br/>
        <w:t>musculus, vel vena vel arteria, vel forte sola cu¬</w:t>
        <w:br/>
        <w:t>tis. Vide eig.</w:t>
        <w:br/>
      </w:r>
      <w:r>
        <w:rPr>
          <w:rStyle w:val="Orth"/>
        </w:rPr>
        <w:t>Βεαγυππὸς</w:t>
      </w:r>
      <w:r>
        <w:rPr>
          <w:rStyle w:val="Dfinition"/>
        </w:rPr>
        <w:t>. proprie is dicitur qui parum spirat &amp; :</w:t>
        <w:br/>
        <w:t>longioribus interuallis, id est paruo raroque</w:t>
        <w:br/>
        <w:t>spiritu, quemadmodum vbi iam calor extingui¬</w:t>
        <w:br/>
        <w:t>tur, &amp; frigidum ore ac naribus expiratur: In</w:t>
        <w:br/>
        <w:t xml:space="preserve">Pythionis historia habetur vox illa, </w:t>
      </w:r>
      <w:r>
        <w:rPr>
          <w:rStyle w:val="GrcARELIRE"/>
        </w:rPr>
        <w:t>αγύπους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  <w:t xml:space="preserve">inquit, </w:t>
      </w:r>
      <w:r>
        <w:rPr>
          <w:rStyle w:val="GrcARELIRE"/>
        </w:rPr>
        <w:t>ἐπὶ χρόνον πηλν</w:t>
      </w:r>
      <w:r>
        <w:rPr>
          <w:rStyle w:val="Dfinition"/>
        </w:rPr>
        <w:t xml:space="preserve"> parum &amp; longioribus in¬</w:t>
        <w:br/>
        <w:t>teruallis spirans in multum tempus: in Dealcis</w:t>
        <w:br/>
        <w:t xml:space="preserve">vxore </w:t>
      </w:r>
      <w:r>
        <w:rPr>
          <w:rStyle w:val="GrcARELIRE"/>
        </w:rPr>
        <w:t>ββαγόπους</w:t>
      </w:r>
      <w:r>
        <w:rPr>
          <w:rStyle w:val="Dfinition"/>
        </w:rPr>
        <w:t xml:space="preserve"> similiter; Igitur </w:t>
      </w:r>
      <w:r>
        <w:rPr>
          <w:rStyle w:val="GrcARELIRE"/>
        </w:rPr>
        <w:t>βραχόπους</w:t>
      </w:r>
      <w:r>
        <w:rPr>
          <w:rStyle w:val="Dfinition"/>
        </w:rPr>
        <w:t xml:space="preserve"> dici¬</w:t>
        <w:br/>
        <w:t>117</w:t>
        <w:br/>
        <w:t>10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tur ceu </w:t>
      </w:r>
      <w:r>
        <w:rPr>
          <w:rStyle w:val="GrcARELIRE"/>
        </w:rPr>
        <w:t>μικρὸν ἀὐαπνέων</w:t>
      </w:r>
      <w:r>
        <w:rPr>
          <w:rStyle w:val="Dfinition"/>
        </w:rPr>
        <w:t xml:space="preserve">, eodem modo quo </w:t>
      </w:r>
      <w:r>
        <w:rPr>
          <w:rStyle w:val="GrcARELIRE"/>
        </w:rPr>
        <w:t>βραγυ</w:t>
      </w:r>
      <w:r>
        <w:rPr>
          <w:rStyle w:val="Dfinition"/>
        </w:rPr>
        <w:t>¬</w:t>
        <w:br/>
        <w:t xml:space="preserve">2 </w:t>
      </w:r>
      <w:r>
        <w:rPr>
          <w:rStyle w:val="GrcARELIRE"/>
        </w:rPr>
        <w:t>πέτα</w:t>
      </w:r>
      <w:r>
        <w:rPr>
          <w:rStyle w:val="Dfinition"/>
        </w:rPr>
        <w:t xml:space="preserve"> phrenitici dicuntur, qui parum bibunt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magnoque interiecto spatio. Qui enim assidue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potant sed modicum, hunc non </w:t>
      </w:r>
      <w:r>
        <w:rPr>
          <w:rStyle w:val="GrcARELIRE"/>
        </w:rPr>
        <w:t>βραχυπέτην</w:t>
      </w:r>
      <w:r>
        <w:rPr>
          <w:rStyle w:val="Dfinition"/>
        </w:rPr>
        <w:t>, sed</w:t>
        <w:br/>
      </w:r>
      <w:r>
        <w:rPr>
          <w:rStyle w:val="GrcARELIRE"/>
        </w:rPr>
        <w:t>ν μετὰ βραγὺ πίνοντα</w:t>
      </w:r>
      <w:r>
        <w:rPr>
          <w:rStyle w:val="Dfinition"/>
        </w:rPr>
        <w:t xml:space="preserve"> dices, vt docet Gal. comment.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3. in lib. 3. Epid. verum etiam </w:t>
      </w:r>
      <w:r>
        <w:rPr>
          <w:rStyle w:val="GrcARELIRE"/>
        </w:rPr>
        <w:t>ἐεαγύπνους</w:t>
      </w:r>
      <w:r>
        <w:rPr>
          <w:rStyle w:val="Dfinition"/>
        </w:rPr>
        <w:t xml:space="preserve"> aliter di¬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citur, de illo scilicet qui spirat </w:t>
      </w:r>
      <w:r>
        <w:rPr>
          <w:rStyle w:val="GrcARELIRE"/>
        </w:rPr>
        <w:t>διὰ ξρα γέα</w:t>
      </w:r>
      <w:r>
        <w:rPr>
          <w:rStyle w:val="Dfinition"/>
        </w:rPr>
        <w:t>, id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breuibus interuallis, quod recte </w:t>
      </w:r>
      <w:r>
        <w:rPr>
          <w:rStyle w:val="GrcARELIRE"/>
        </w:rPr>
        <w:t>πυκνγπνευματίαν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dixeris, sic vsurpatum legimus aphor. 6. part.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6. Epidem. vbi de oscitatione, oscitationis, 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quit, cura continentis </w:t>
      </w:r>
      <w:r>
        <w:rPr>
          <w:rStyle w:val="GrcARELIRE"/>
        </w:rPr>
        <w:t>μακρόπνους</w:t>
      </w:r>
      <w:r>
        <w:rPr>
          <w:rStyle w:val="Dfinition"/>
        </w:rPr>
        <w:t>, id est spiritus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longo interuallo ductus, eorum qui non spirant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 raro </w:t>
      </w:r>
      <w:r>
        <w:rPr>
          <w:rStyle w:val="GrcARELIRE"/>
        </w:rPr>
        <w:t>βραγύπνους</w:t>
      </w:r>
      <w:r>
        <w:rPr>
          <w:rStyle w:val="Dfinition"/>
        </w:rPr>
        <w:t>, id est crebro repetitus.</w:t>
        <w:br/>
      </w:r>
      <w:r>
        <w:rPr>
          <w:rStyle w:val="Orth"/>
        </w:rPr>
        <w:t>Bραγυ τόται</w:t>
      </w:r>
      <w:r>
        <w:rPr>
          <w:rStyle w:val="Dfinition"/>
        </w:rPr>
        <w:t xml:space="preserve"> In Coacis, &amp; saepe alias ab Hippocrate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phreniticis dictum quasi sitis expertes, ceu</w:t>
        <w:br/>
        <w:t>rarius &amp; per multa interualla bibentes, tanquam</w:t>
        <w:br/>
      </w:r>
      <w:r>
        <w:rPr>
          <w:rStyle w:val="Guillemetdegoris"/>
        </w:rPr>
        <w:t>"</w:t>
      </w:r>
      <w:r>
        <w:rPr>
          <w:rStyle w:val="Dfinition"/>
        </w:rPr>
        <w:t>omnino potionem respuentes: Caelius Aure¬</w:t>
        <w:br/>
      </w:r>
      <w:r>
        <w:rPr>
          <w:rStyle w:val="Guillemetdegoris"/>
        </w:rPr>
        <w:t>"</w:t>
      </w:r>
      <w:r>
        <w:rPr>
          <w:rStyle w:val="Dfinition"/>
        </w:rPr>
        <w:t>lian. lib. 3. acutor. cap. 15. hoc inde fieri inquit,</w:t>
        <w:br/>
      </w:r>
      <w:r>
        <w:rPr>
          <w:rStyle w:val="Guillemetdegoris"/>
        </w:rPr>
        <w:t>"</w:t>
      </w:r>
      <w:r>
        <w:rPr>
          <w:rStyle w:val="Dfinition"/>
        </w:rPr>
        <w:t>quod fastidio possessi non solum cibum, verum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potum refugiant, vel quod imaginatione</w:t>
        <w:br/>
      </w:r>
      <w:r>
        <w:rPr>
          <w:rStyle w:val="Guillemetdegoris"/>
        </w:rPr>
        <w:t>"</w:t>
      </w:r>
      <w:r>
        <w:rPr>
          <w:rStyle w:val="Dfinition"/>
        </w:rPr>
        <w:t>laesa accipiendum potum non existiment,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suspicione ob delirium affecti, admixta liquori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venena putent: Caelius Aurelianus loco citato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disputans &amp; inquirens, sitne hydrophobia affe¬</w:t>
        <w:br/>
      </w:r>
      <w:r>
        <w:rPr>
          <w:rStyle w:val="Guillemetdegoris"/>
        </w:rPr>
        <w:t>"</w:t>
      </w:r>
      <w:r>
        <w:rPr>
          <w:rStyle w:val="Dfinition"/>
        </w:rPr>
        <w:t>ctus nouus vel vetustus, existimat Hippocratem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prorrhet. nomine (</w:t>
      </w:r>
      <w:r>
        <w:rPr>
          <w:rStyle w:val="GrcARELIRE"/>
        </w:rPr>
        <w:t>βραγυπόται</w:t>
      </w:r>
      <w:r>
        <w:rPr>
          <w:rStyle w:val="Dfinition"/>
        </w:rPr>
        <w:t>) eos intellexis¬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se, qui rabie canina detinentur, atque aquam ti¬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ment, eo quod eo loci Hippocr. illos non mo¬</w:t>
        <w:br/>
      </w:r>
      <w:r>
        <w:rPr>
          <w:rStyle w:val="GrcARELIRE"/>
        </w:rPr>
        <w:t>ν</w:t>
      </w:r>
      <w:r>
        <w:rPr>
          <w:rStyle w:val="Dfinition"/>
        </w:rPr>
        <w:t xml:space="preserve">do </w:t>
      </w:r>
      <w:r>
        <w:rPr>
          <w:rStyle w:val="GrcARELIRE"/>
        </w:rPr>
        <w:t>βραγυπότας</w:t>
      </w:r>
      <w:r>
        <w:rPr>
          <w:rStyle w:val="Dfinition"/>
        </w:rPr>
        <w:t xml:space="preserve"> inquit esse, sed &amp; pauidos &amp; quo¬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libet strepitu perculsos tremere, vt contingere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solet in rabie tentatis; sed hoc perperam opina¬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tur, cum neque Hippocratis, neque Aristotelis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aetate nota fuerit hydrophobia: huius ergo sym¬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ptomatis in phreniticis duae causae perhibentur,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obliuio mente laesa, &amp; spiritibus in affectam par¬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 distractis, per aphorismum. Qui aliqua cor¬</w:t>
        <w:br/>
      </w:r>
      <w:r>
        <w:rPr>
          <w:rStyle w:val="Guillemetdegoris"/>
        </w:rPr>
        <w:t>"</w:t>
      </w:r>
      <w:r>
        <w:rPr>
          <w:rStyle w:val="Dfinition"/>
        </w:rPr>
        <w:t>poris parte dolentes dolorem fere non sentiunt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ijs mens aegrotat: Altera est extinctio facultatis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sensitiuae &amp; appetitiuae in ore ventriculi, per re¬</w:t>
        <w:br/>
      </w:r>
      <w:r>
        <w:rPr>
          <w:rStyle w:val="Guillemetdegoris"/>
        </w:rPr>
        <w:t>„</w:t>
      </w:r>
      <w:r>
        <w:rPr>
          <w:rStyle w:val="Dfinition"/>
        </w:rPr>
        <w:t>solutionem humidi primigenij à calore febri¬</w:t>
        <w:br/>
      </w:r>
      <w:r>
        <w:rPr>
          <w:rStyle w:val="Guillemetdegoris"/>
        </w:rPr>
        <w:t>„</w:t>
      </w:r>
      <w:r>
        <w:rPr>
          <w:rStyle w:val="Dfinition"/>
        </w:rPr>
        <w:t>li; hoc lethale semper, illud vt plurimum,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quippe cum in summa humoris inopia &amp; calo¬</w:t>
        <w:br/>
      </w:r>
      <w:r>
        <w:rPr>
          <w:rStyle w:val="Guillemetdegoris"/>
        </w:rPr>
        <w:t>„</w:t>
      </w:r>
      <w:r>
        <w:rPr>
          <w:rStyle w:val="Dfinition"/>
        </w:rPr>
        <w:t>ris copia non bibant, humidum alens minime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distribuitur, neque ex eo succus exprimitur,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celerrime ac magis vruntur humores, donec ex¬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hausto tandem humido primigenio, tùm potio¬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nis defectu, tum febrili incendio, partes neruo¬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sae conuellantur, aut propter summam faculta¬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tis animalis infirmitatem in tremorem incurrant,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duo phrenitidis vehementissimae finiunt</w:t>
        <w:br/>
      </w:r>
      <w:r>
        <w:rPr>
          <w:rStyle w:val="Guillemetdegoris"/>
        </w:rPr>
        <w:t>„</w:t>
      </w:r>
      <w:r>
        <w:rPr>
          <w:rStyle w:val="Dfinition"/>
        </w:rPr>
        <w:t>modum, nam etiam sine phrenitide, abstinen¬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tiam à potione, in siccitate &amp; ardore, hecticae</w:t>
        <w:br/>
      </w:r>
      <w:r>
        <w:rPr>
          <w:rStyle w:val="Guillemetdegoris"/>
        </w:rPr>
        <w:t>„</w:t>
      </w:r>
      <w:r>
        <w:rPr>
          <w:rStyle w:val="Dfinition"/>
        </w:rPr>
        <w:t>marasmi causam esse Gal. docet.</w:t>
        <w:br/>
      </w:r>
      <w:r>
        <w:rPr>
          <w:rStyle w:val="Orth"/>
        </w:rPr>
        <w:t>Βέγμα</w:t>
      </w:r>
      <w:r>
        <w:rPr>
          <w:rStyle w:val="Dfinition"/>
        </w:rPr>
        <w:t xml:space="preserve"> synciput. Est pars anterior capitis supra fron¬</w:t>
        <w:br/>
        <w:t>tem sita, &amp; à lateribus ad tempora vsque pro¬</w:t>
        <w:br/>
        <w:t>tensa. Ea constat duobus ossibus propemodum</w:t>
        <w:br/>
        <w:t>quadratis, quorum vnum dextrum, alterum si¬</w:t>
        <w:br/>
        <w:t>nistrum est. Ambo autem parte quidem poste¬</w:t>
        <w:br/>
        <w:t xml:space="preserve">riore, lateribus suturae </w:t>
      </w:r>
      <w:r>
        <w:rPr>
          <w:rStyle w:val="GrcARELIRE"/>
        </w:rPr>
        <w:t>λαμέδειδῦς</w:t>
      </w:r>
      <w:r>
        <w:rPr>
          <w:rStyle w:val="Dfinition"/>
        </w:rPr>
        <w:t>, anteriore</w:t>
        <w:br/>
        <w:t xml:space="preserve">vero sutura coronali, à lateribus </w:t>
      </w:r>
      <w:r>
        <w:rPr>
          <w:rStyle w:val="GrcARELIRE"/>
        </w:rPr>
        <w:t>προσκολλήμασι</w:t>
      </w:r>
      <w:r>
        <w:rPr>
          <w:rStyle w:val="Dfinition"/>
        </w:rPr>
        <w:t>,</w:t>
        <w:br/>
        <w:t xml:space="preserve">siue suturis </w:t>
      </w:r>
      <w:r>
        <w:rPr>
          <w:rStyle w:val="GrcARELIRE"/>
        </w:rPr>
        <w:t>λεπδοειδέσι</w:t>
      </w:r>
      <w:r>
        <w:rPr>
          <w:rStyle w:val="Dfinition"/>
        </w:rPr>
        <w:t>, superiore denique ea su¬</w:t>
        <w:br/>
        <w:t>tura terminantur quae vtrique communis est, &amp;</w:t>
        <w:br/>
        <w:t>secundum longitudinem capitis recta procedit,</w:t>
        <w:br/>
      </w:r>
      <w:r>
        <w:rPr>
          <w:rStyle w:val="GrcARELIRE"/>
        </w:rPr>
        <w:t>ὀβελιαίαν</w:t>
      </w:r>
      <w:r>
        <w:rPr>
          <w:rStyle w:val="Dfinition"/>
        </w:rPr>
        <w:t xml:space="preserve"> nominant, constant, vt &amp; reliqua fere</w:t>
        <w:br/>
        <w:t>omnia cranij ossa, duabus squammis, inter quas</w:t>
        <w:br/>
        <w:t>valde fistulosa raraque apparent, nisi qua tem¬</w:t>
        <w:br/>
        <w:t>porum ossibus coniunguntur: hic enim tenuis¬</w:t>
        <w:br/>
        <w:t>sima quidem sunt, sed solida &amp; minime fistulo¬</w:t>
        <w:br/>
        <w:t>sa. Nec frustra quidem ossa huiusmodi natura</w:t>
        <w:br/>
        <w:t>machinata est, quod toto vitae decursu tenuia &amp;</w:t>
        <w:br/>
        <w:t>halituosa cerebri excrementa maxime per syn¬</w:t>
        <w:br/>
        <w:t>ciput difflari oportebat. Est enim cerebrum ea</w:t>
        <w:br/>
        <w:t>cranij parte quam reliquis copiosius. Sunt qui</w:t>
        <w:br/>
      </w:r>
      <w:r>
        <w:rPr>
          <w:rStyle w:val="GrcARELIRE"/>
        </w:rPr>
        <w:t>βρέγμα ἀπὸ τοῦ βρέχειν</w:t>
      </w:r>
      <w:r>
        <w:rPr>
          <w:rStyle w:val="Dfinition"/>
        </w:rPr>
        <w:t xml:space="preserve"> dictum esse putent, quod</w:t>
        <w:br/>
        <w:t>haec pars capitis humidissima mollissimaque sit,</w:t>
        <w:br/>
        <w:t>praesertim infantibus. Ex quo forte etiam obste¬</w:t>
        <w:br/>
        <w:t>trices partem eam fontem capitis appellant.</w:t>
        <w:br/>
        <w:t xml:space="preserve">Sed &amp; sunt qui nomen </w:t>
      </w:r>
      <w:r>
        <w:rPr>
          <w:rStyle w:val="GrcARELIRE"/>
        </w:rPr>
        <w:t>βράγματος</w:t>
      </w:r>
      <w:r>
        <w:rPr>
          <w:rStyle w:val="Dfinition"/>
        </w:rPr>
        <w:t xml:space="preserve"> apud Dios¬</w:t>
        <w:br/>
        <w:t>cor. lib. 2. cap. 104. interpretentur de peponis u</w:t>
        <w:br/>
        <w:t>summa parte, alij qui pro cortice seu corio acci¬</w:t>
        <w:br/>
        <w:t xml:space="preserve">piant; sed illîc cum Ruellio </w:t>
      </w:r>
      <w:r>
        <w:rPr>
          <w:rStyle w:val="GrcARELIRE"/>
        </w:rPr>
        <w:t>αὐτὸ τοῦ βρέιμα</w:t>
      </w:r>
      <w:r>
        <w:rPr>
          <w:rStyle w:val="Dfinition"/>
        </w:rPr>
        <w:t>, legen¬</w:t>
        <w:br/>
        <w:t xml:space="preserve">dum potius suspicor </w:t>
      </w:r>
      <w:r>
        <w:rPr>
          <w:rStyle w:val="GrcARELIRE"/>
        </w:rPr>
        <w:t>ξέσμα</w:t>
      </w:r>
      <w:r>
        <w:rPr>
          <w:rStyle w:val="Dfinition"/>
        </w:rPr>
        <w:t xml:space="preserve"> seu </w:t>
      </w:r>
      <w:r>
        <w:rPr>
          <w:rStyle w:val="GrcARELIRE"/>
        </w:rPr>
        <w:t>ξύσμα</w:t>
      </w:r>
      <w:r>
        <w:rPr>
          <w:rStyle w:val="Dfinition"/>
        </w:rPr>
        <w:t>, quemad¬</w:t>
        <w:br/>
        <w:t>modum habetur capite de cucurbita, quo loco</w:t>
        <w:br/>
        <w:t>etiam cucurbitae ramenta strigmentaue ad eun¬</w:t>
        <w:br/>
        <w:t>dem infantium affectum Dioscor. accommo¬</w:t>
        <w:br/>
        <w:t>dauit.4</w:t>
        <w:br/>
      </w:r>
      <w:r>
        <w:rPr>
          <w:rStyle w:val="Orth"/>
        </w:rPr>
        <w:t>Βρετανικὸ</w:t>
      </w:r>
      <w:r>
        <w:rPr>
          <w:rStyle w:val="Dfinition"/>
        </w:rPr>
        <w:t>. britanica, siue betonica. herba est folio</w:t>
        <w:br/>
        <w:t>rumicis syluestris sed nigriore &amp; pilosiore. gu¬</w:t>
        <w:br/>
        <w:t>stus adstringentis, caule non magno, radice bre¬</w:t>
        <w:br/>
        <w:t>ui, tenui. Sunt qui putent esse lapathum acutum,</w:t>
        <w:br/>
        <w:t>sunt qui bistortam vulgo nominent. Adstrin¬</w:t>
        <w:br/>
        <w:t>gendi &amp; glutinandi vim habet.</w:t>
        <w:br/>
      </w:r>
      <w:r>
        <w:rPr>
          <w:rStyle w:val="Orth"/>
        </w:rPr>
        <w:t>Βέφος</w:t>
      </w:r>
      <w:r>
        <w:rPr>
          <w:rStyle w:val="Dfinition"/>
        </w:rPr>
        <w:t xml:space="preserve">. infans. sic dictus 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ρὰ τὸ δέεσθαι ρορῆς</w:t>
      </w:r>
      <w:r>
        <w:rPr>
          <w:rStyle w:val="Dfinition"/>
        </w:rPr>
        <w:t>, id est,</w:t>
        <w:br/>
        <w:t>quod egeat alimento.</w:t>
        <w:br/>
        <w:t>Inquit Ruffus; sic dictus ex T mutato in Cin¬</w:t>
        <w:br/>
        <w:t>quit Eustath. verissimili quadam ductus conie¬</w:t>
        <w:br/>
        <w:t>ctura. hanc &amp; vocem pro mulae partu vsurpauit.</w:t>
        <w:br/>
        <w:t>Herodot. in Thalia. .</w:t>
        <w:br/>
      </w:r>
      <w:r>
        <w:rPr>
          <w:rStyle w:val="Orth"/>
        </w:rPr>
        <w:t>Βρέχεσθαι</w:t>
      </w:r>
      <w:r>
        <w:rPr>
          <w:rStyle w:val="Dfinition"/>
        </w:rPr>
        <w:t>. madescere. hoc est, extima tantum super¬</w:t>
        <w:br/>
        <w:t>ficie madefieri, haud etiam in altum humorem</w:t>
        <w:br/>
        <w:t>penetrare: vt author est Galen. lib. 9. de simpl.</w:t>
        <w:br/>
        <w:t>medic.</w:t>
        <w:br/>
      </w:r>
      <w:r>
        <w:rPr>
          <w:rStyle w:val="Orth"/>
        </w:rPr>
        <w:t>Βῖτμα</w:t>
      </w:r>
      <w:r>
        <w:rPr>
          <w:rStyle w:val="Dfinition"/>
        </w:rPr>
        <w:t>. significat apud Hippocr. vt lib. de morbis</w:t>
        <w:br/>
        <w:t>maiore, id quod cum tussi expuitur, &amp; screatu</w:t>
        <w:br/>
        <w:t xml:space="preserve">eijcitur, &amp; </w:t>
      </w:r>
      <w:r>
        <w:rPr>
          <w:rStyle w:val="GrcARELIRE"/>
        </w:rPr>
        <w:t>βρίσιν</w:t>
      </w:r>
      <w:r>
        <w:rPr>
          <w:rStyle w:val="Dfinition"/>
        </w:rPr>
        <w:t xml:space="preserve"> cum tussi expuere. quidam</w:t>
        <w:br/>
        <w:t>6nsua, sine e scribunt. Galen.</w:t>
        <w:br/>
        <w:t>Be</w:t>
      </w:r>
      <w:r>
        <w:rPr>
          <w:rStyle w:val="GrcARELIRE"/>
        </w:rPr>
        <w:t>ζα</w:t>
      </w:r>
      <w:r>
        <w:rPr>
          <w:rStyle w:val="Dfinition"/>
        </w:rPr>
        <w:t>. Cum Gal. Thraciam &amp; Macedoniam per¬</w:t>
        <w:br/>
        <w:t>agraret, segetem multis in aruis offendit non</w:t>
        <w:br/>
        <w:t>spica modo, sed &amp; culmo quoque toto tiphae si¬</w:t>
        <w:br/>
        <w:t>millimam, consulensque rusticos ac rogans,</w:t>
        <w:br/>
        <w:t>quodnam illi esset apud eos nomen, stirpem to¬</w:t>
        <w:br/>
        <w:t xml:space="preserve">tam semenque </w:t>
      </w:r>
      <w:r>
        <w:rPr>
          <w:rStyle w:val="GrcARELIRE"/>
        </w:rPr>
        <w:t>βρίζαν</w:t>
      </w:r>
      <w:r>
        <w:rPr>
          <w:rStyle w:val="Dfinition"/>
        </w:rPr>
        <w:t xml:space="preserve"> vocari responderunt.</w:t>
        <w:br/>
      </w:r>
      <w:r>
        <w:rPr>
          <w:rStyle w:val="Orth"/>
        </w:rPr>
        <w:t>Βρέγγν</w:t>
      </w:r>
      <w:r>
        <w:rPr>
          <w:rStyle w:val="Dfinition"/>
        </w:rPr>
        <w:t>. arteria cartilaginosa: apud Hippocr.</w:t>
        <w:br/>
      </w:r>
      <w:r>
        <w:rPr>
          <w:rStyle w:val="Orth"/>
        </w:rPr>
        <w:t>Bρυιχια</w:t>
      </w:r>
      <w:r>
        <w:rPr>
          <w:rStyle w:val="Dfinition"/>
        </w:rPr>
        <w:t>. dicuntur asperae arteriae cartilagines pene</w:t>
        <w:br/>
        <w:t>circulares in totum pulmonem diuisae. Figuram</w:t>
        <w:br/>
        <w:t>ait Galen. 4. de locis affectis, literae Creferunt.</w:t>
        <w:br/>
        <w:t>hae cum in medio crassiores sint, extremis par¬</w:t>
        <w:br/>
        <w:t>tibus attenuantur, &amp; tandem in membranam</w:t>
        <w:br/>
        <w:t>degenerant, qua parte oesophagum respiciunt</w:t>
        <w:br/>
        <w:t>eique incumbunt, eandemque constructionem</w:t>
        <w:br/>
        <w:t>per totum pulmonem sparsae habent. membra¬</w:t>
        <w:br/>
        <w:t>nas plures sortitae sunt: vnam quidem propriam,</w:t>
        <w:br/>
        <w:t>quomodo &amp; ossa omnia &amp; praeter eam alias</w:t>
        <w:br/>
        <w:t>duas, vnam internam, crassam &amp; validam, sed</w:t>
        <w:br/>
        <w:t>tenuem, alteram externam, propriae membra¬</w:t>
        <w:br/>
        <w:t>nae pertinacissime connatam, quibus omnibus</w:t>
        <w:br/>
        <w:t>cartilagines illae sibi inuicem connectuntur. Di¬</w:t>
        <w:br/>
        <w:t>cta sunt 6</w:t>
      </w:r>
      <w:r>
        <w:rPr>
          <w:rStyle w:val="GrcARELIRE"/>
        </w:rPr>
        <w:t>ρόγγια</w:t>
      </w:r>
      <w:r>
        <w:rPr>
          <w:rStyle w:val="Dfinition"/>
        </w:rPr>
        <w:t xml:space="preserve"> diminutionis forma </w:t>
      </w:r>
      <w:r>
        <w:rPr>
          <w:rStyle w:val="GrcARELIRE"/>
        </w:rPr>
        <w:t>ἀπὸ τοῦ βρίτ</w:t>
      </w:r>
      <w:r>
        <w:rPr>
          <w:rStyle w:val="Dfinition"/>
        </w:rPr>
        <w:t>¬</w:t>
        <w:br/>
      </w:r>
      <w:r>
        <w:rPr>
          <w:rStyle w:val="GrcARELIRE"/>
        </w:rPr>
        <w:t>γου</w:t>
      </w:r>
      <w:r>
        <w:rPr>
          <w:rStyle w:val="Dfinition"/>
        </w:rPr>
        <w:t>, quod asperam arteriam significat.</w:t>
        <w:br/>
      </w:r>
      <w:r>
        <w:rPr>
          <w:rStyle w:val="Orth"/>
        </w:rPr>
        <w:t>Bροιχρκήλη</w:t>
      </w:r>
      <w:r>
        <w:rPr>
          <w:rStyle w:val="Dfinition"/>
        </w:rPr>
        <w:t>. est tumor magnus &amp; rotundus in gut¬</w:t>
        <w:br/>
        <w:t>ture, aut aspera arteria exoriens. Vtrumque enim</w:t>
        <w:br/>
      </w:r>
      <w:r>
        <w:rPr>
          <w:rStyle w:val="GrcARELIRE"/>
        </w:rPr>
        <w:t>β</w:t>
      </w:r>
      <w:r>
        <w:rPr>
          <w:rStyle w:val="Dfinition"/>
        </w:rPr>
        <w:t>ei szes significat. Est autem duplex eius diffe¬</w:t>
        <w:br/>
        <w:t xml:space="preserve">rentia. nam vel adipe tumet, sicut </w:t>
      </w:r>
      <w:r>
        <w:rPr>
          <w:rStyle w:val="GrcARELIRE"/>
        </w:rPr>
        <w:t>στεάτωμα</w:t>
      </w:r>
      <w:r>
        <w:rPr>
          <w:rStyle w:val="Dfinition"/>
        </w:rPr>
        <w:t>, vel</w:t>
        <w:br/>
        <w:t>partium illarum dilatatione accidit, vt plaerisque</w:t>
        <w:br/>
        <w:t>puerperis, cum propter vehementissimos do¬</w:t>
        <w:br/>
        <w:t>lores spiritum violenter continuerint. Est vero</w:t>
        <w:br/>
        <w:t>haec incurabilis, quemadmodum &amp; quae in scir¬</w:t>
        <w:br/>
        <w:t>rhum durata est.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Dicitur etiam </w:t>
      </w:r>
      <w:r>
        <w:rPr>
          <w:rStyle w:val="GrcARELIRE"/>
        </w:rPr>
        <w:t>γύγχρων</w:t>
      </w:r>
      <w:r>
        <w:rPr>
          <w:rStyle w:val="Dfinition"/>
        </w:rPr>
        <w:t xml:space="preserve"> aut </w:t>
      </w:r>
      <w:r>
        <w:rPr>
          <w:rStyle w:val="GrcARELIRE"/>
        </w:rPr>
        <w:t>γγγγεθη</w:t>
      </w:r>
      <w:r>
        <w:rPr>
          <w:rStyle w:val="Dfinition"/>
        </w:rPr>
        <w:t xml:space="preserve"> apud Hip¬</w:t>
        <w:br/>
      </w:r>
      <w:r>
        <w:rPr>
          <w:rStyle w:val="Guillemetdegoris"/>
        </w:rPr>
        <w:t>„</w:t>
      </w:r>
      <w:r>
        <w:rPr>
          <w:rStyle w:val="Dfinition"/>
        </w:rPr>
        <w:t>pocratem.</w:t>
        <w:br/>
      </w:r>
      <w:r>
        <w:rPr>
          <w:rStyle w:val="Orth"/>
        </w:rPr>
        <w:t>Βεὶγχς</w:t>
      </w:r>
      <w:r>
        <w:rPr>
          <w:rStyle w:val="Dfinition"/>
        </w:rPr>
        <w:t>. dicta est à Ruffo &amp; plaerisque medicis as¬</w:t>
        <w:br/>
        <w:t>pera arteria, propterea quod maxima ex parte</w:t>
        <w:br/>
        <w:t xml:space="preserve">cartilaginibus constet quae </w:t>
      </w:r>
      <w:r>
        <w:rPr>
          <w:rStyle w:val="GrcARELIRE"/>
        </w:rPr>
        <w:t>βρόγχια</w:t>
      </w:r>
      <w:r>
        <w:rPr>
          <w:rStyle w:val="Dfinition"/>
        </w:rPr>
        <w:t xml:space="preserve"> appellantur.</w:t>
        <w:br/>
        <w:t xml:space="preserve">Galen. comment. 3. </w:t>
      </w:r>
      <w:r>
        <w:rPr>
          <w:rStyle w:val="GrcARELIRE"/>
        </w:rPr>
        <w:t>εἰς τὸ πρὶ ἄνθρων</w:t>
      </w:r>
      <w:r>
        <w:rPr>
          <w:rStyle w:val="Dfinition"/>
        </w:rPr>
        <w:t xml:space="preserve"> scripsit Hip¬</w:t>
        <w:br/>
        <w:t xml:space="preserve">pocr. </w:t>
      </w:r>
      <w:r>
        <w:rPr>
          <w:rStyle w:val="GrcARELIRE"/>
        </w:rPr>
        <w:t>βρόσχον</w:t>
      </w:r>
      <w:r>
        <w:rPr>
          <w:rStyle w:val="Dfinition"/>
        </w:rPr>
        <w:t xml:space="preserve"> appellasse vel totam asperam arte¬</w:t>
        <w:br/>
        <w:t>riam, vel guttur duntaxat, nec tamen ipse defi¬</w:t>
        <w:br/>
        <w:t>niuit vtrum appellarit. ex quo patet vtrumque</w:t>
        <w:br/>
        <w:t xml:space="preserve">eo nomine significari. Quod autem </w:t>
      </w:r>
      <w:r>
        <w:rPr>
          <w:rStyle w:val="GrcARELIRE"/>
        </w:rPr>
        <w:t>βρότχου κερα</w:t>
      </w:r>
      <w:r>
        <w:rPr>
          <w:rStyle w:val="Dfinition"/>
        </w:rPr>
        <w:t>¬</w:t>
        <w:br/>
      </w:r>
      <w:r>
        <w:rPr>
          <w:rStyle w:val="GrcARELIRE"/>
        </w:rPr>
        <w:t>λλ</w:t>
      </w:r>
      <w:r>
        <w:rPr>
          <w:rStyle w:val="Dfinition"/>
        </w:rPr>
        <w:t>, hoc est bronchi caput, aliquando dicitur, cer¬</w:t>
        <w:br/>
        <w:t xml:space="preserve">tum est </w:t>
      </w:r>
      <w:r>
        <w:rPr>
          <w:rStyle w:val="GrcARELIRE"/>
        </w:rPr>
        <w:t>αὐτὶ ὸν λάρυγγος</w:t>
      </w:r>
      <w:r>
        <w:rPr>
          <w:rStyle w:val="Dfinition"/>
        </w:rPr>
        <w:t xml:space="preserve"> dictum esse.</w:t>
        <w:br/>
      </w:r>
      <w:r>
        <w:rPr>
          <w:rStyle w:val="Orth"/>
        </w:rPr>
        <w:t>Bριμιον</w:t>
      </w:r>
      <w:r>
        <w:rPr>
          <w:rStyle w:val="Dfinition"/>
        </w:rPr>
        <w:t>. nomen est medicamenti acopi quod des¬</w:t>
        <w:br/>
        <w:t>cribitur à Paulo lib. 7. cap. 19. Describit &amp; Ae¬</w:t>
        <w:br/>
        <w:t xml:space="preserve">tius lib. 15. emplastra duo </w:t>
      </w:r>
      <w:r>
        <w:rPr>
          <w:rStyle w:val="GrcARELIRE"/>
        </w:rPr>
        <w:t>βρόμια</w:t>
      </w:r>
      <w:r>
        <w:rPr>
          <w:rStyle w:val="Dfinition"/>
        </w:rPr>
        <w:t xml:space="preserve"> vocata, emol¬</w:t>
        <w:br/>
        <w:t>liendi vi praedita.</w:t>
        <w:br/>
      </w:r>
      <w:r>
        <w:rPr>
          <w:rStyle w:val="Orth"/>
        </w:rPr>
        <w:t>Βριμος</w:t>
      </w:r>
      <w:r>
        <w:rPr>
          <w:rStyle w:val="Dfinition"/>
        </w:rPr>
        <w:t>. auena, vel potius auenae species. herba est</w:t>
        <w:br/>
        <w:t>folio &amp; stipula tritici geniculata, dependentibus</w:t>
        <w:br/>
        <w:t>in cacumine paruulis veluti locustis, quibus se¬</w:t>
        <w:br/>
        <w:t xml:space="preserve">men inclusum est, non vt </w:t>
      </w:r>
      <w:r>
        <w:rPr>
          <w:rStyle w:val="GrcARELIRE"/>
        </w:rPr>
        <w:t>τῇ αἀγλωπ</w:t>
      </w:r>
      <w:r>
        <w:rPr>
          <w:rStyle w:val="Dfinition"/>
        </w:rPr>
        <w:t xml:space="preserve"> deciduum,</w:t>
        <w:br/>
        <w:t>radice numerosa: tanquam syluestre triticum</w:t>
        <w:br/>
        <w:t>est, inter vitia segetum. Est enim primum omnium</w:t>
        <w:br/>
        <w:t>frumenti vitium, &amp; hordeum in eam degene¬</w:t>
        <w:br/>
        <w:t xml:space="preserve">rat, sic vt ipsa frumenti sit instar. Est autem </w:t>
      </w:r>
      <w:r>
        <w:rPr>
          <w:rStyle w:val="GrcARELIRE"/>
        </w:rPr>
        <w:t>ἐρό</w:t>
      </w:r>
      <w:r>
        <w:rPr>
          <w:rStyle w:val="Dfinition"/>
        </w:rPr>
        <w:t>¬</w:t>
        <w:br/>
      </w:r>
      <w:r>
        <w:rPr>
          <w:rStyle w:val="GrcARELIRE"/>
        </w:rPr>
        <w:t>μος</w:t>
      </w:r>
      <w:r>
        <w:rPr>
          <w:rStyle w:val="Dfinition"/>
        </w:rPr>
        <w:t xml:space="preserve"> auenae species, videturque nostrae vulgaris</w:t>
        <w:br/>
        <w:t>esse auena, iumentorum pabulo nobilis. Alte¬</w:t>
        <w:br/>
        <w:t xml:space="preserve">ra enim eius species </w:t>
      </w:r>
      <w:r>
        <w:rPr>
          <w:rStyle w:val="GrcARELIRE"/>
        </w:rPr>
        <w:t>αἰγλωψ</w:t>
      </w:r>
      <w:r>
        <w:rPr>
          <w:rStyle w:val="Dfinition"/>
        </w:rPr>
        <w:t xml:space="preserve"> appellatur, festuca</w:t>
        <w:br/>
        <w:t xml:space="preserve">Latinis dicta &amp; Gallis auron. </w:t>
      </w:r>
      <w:r>
        <w:rPr>
          <w:rStyle w:val="GrcARELIRE"/>
        </w:rPr>
        <w:t>τοῦ βρόμον</w:t>
      </w:r>
      <w:r>
        <w:rPr>
          <w:rStyle w:val="Dfinition"/>
        </w:rPr>
        <w:t xml:space="preserve"> semen</w:t>
        <w:br/>
        <w:t>inter legumina censetur Galeno, idque illitum</w:t>
        <w:br/>
        <w:t>desiccat &amp; digerit mediocriter &amp; sine morsu,</w:t>
        <w:br/>
        <w:t>temperiem autem habet paulo frigidiorem.</w:t>
        <w:br/>
        <w:t>Nonnihil etiam adstringit. Sunt qui scribant</w:t>
        <w:br/>
      </w:r>
      <w:r>
        <w:rPr>
          <w:rStyle w:val="GrcARELIRE"/>
        </w:rPr>
        <w:t>βρῶμον</w:t>
      </w:r>
      <w:r>
        <w:rPr>
          <w:rStyle w:val="Dfinition"/>
        </w:rPr>
        <w:t xml:space="preserve"> per o.</w:t>
        <w:br/>
      </w:r>
      <w:r>
        <w:rPr>
          <w:rStyle w:val="Orth"/>
        </w:rPr>
        <w:t>Bριπον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ἀείζωον</w:t>
      </w:r>
      <w:r>
        <w:rPr>
          <w:rStyle w:val="Dfinition"/>
        </w:rPr>
        <w:t>, siue se¬</w:t>
        <w:br/>
        <w:t>dum minus, authore Dioscor.</w:t>
        <w:br/>
      </w:r>
      <w:r>
        <w:rPr>
          <w:rStyle w:val="Orth"/>
        </w:rPr>
        <w:t>Bρυιμὸς</w:t>
      </w:r>
      <w:r>
        <w:rPr>
          <w:rStyle w:val="Dfinition"/>
        </w:rPr>
        <w:t>. stridor dentium, apud Hippocratem: &amp;</w:t>
        <w:br/>
      </w:r>
      <w:r>
        <w:rPr>
          <w:rStyle w:val="GrcARELIRE"/>
        </w:rPr>
        <w:t>βρύχειν</w:t>
      </w:r>
      <w:r>
        <w:rPr>
          <w:rStyle w:val="Dfinition"/>
        </w:rPr>
        <w:t xml:space="preserve">, seu </w:t>
      </w:r>
      <w:r>
        <w:rPr>
          <w:rStyle w:val="GrcARELIRE"/>
        </w:rPr>
        <w:t>βρύκειν</w:t>
      </w:r>
      <w:r>
        <w:rPr>
          <w:rStyle w:val="Dfinition"/>
        </w:rPr>
        <w:t>, stridere dentibus.</w:t>
        <w:br/>
        <w:t>B</w:t>
      </w:r>
      <w:r>
        <w:rPr>
          <w:rStyle w:val="GrcARELIRE"/>
        </w:rPr>
        <w:t>ρυ</w:t>
      </w:r>
      <w:r>
        <w:rPr>
          <w:rStyle w:val="Dfinition"/>
        </w:rPr>
        <w:t>s</w:t>
      </w:r>
      <w:r>
        <w:rPr>
          <w:rStyle w:val="GrcARELIRE"/>
        </w:rPr>
        <w:t>μὸς</w:t>
      </w:r>
      <w:r>
        <w:rPr>
          <w:rStyle w:val="Dfinition"/>
        </w:rPr>
        <w:t>. definitur à Galeno in exeg. vocum Hip¬</w:t>
        <w:br/>
      </w:r>
      <w:r>
        <w:rPr>
          <w:rStyle w:val="GrcARELIRE"/>
        </w:rPr>
        <w:t>ν</w:t>
      </w:r>
      <w:r>
        <w:rPr>
          <w:rStyle w:val="Dfinition"/>
        </w:rPr>
        <w:t xml:space="preserve"> pocr. </w:t>
      </w:r>
      <w:r>
        <w:rPr>
          <w:rStyle w:val="GrcARELIRE"/>
        </w:rPr>
        <w:t>τῶν ἀπὸ τῶν ὀδόντων συτκρυυνῶν ψέρος</w:t>
      </w:r>
      <w:r>
        <w:rPr>
          <w:rStyle w:val="Dfinition"/>
        </w:rPr>
        <w:t>, id est,</w:t>
        <w:br/>
      </w:r>
      <w:r>
        <w:rPr>
          <w:rStyle w:val="Guillemetdegoris"/>
        </w:rPr>
        <w:t>"</w:t>
      </w:r>
      <w:r>
        <w:rPr>
          <w:rStyle w:val="Dfinition"/>
        </w:rPr>
        <w:t>dentium collisorum stridor siue strepitus, &amp; C</w:t>
      </w:r>
      <w:r>
        <w:rPr>
          <w:rStyle w:val="GrcARELIRE"/>
        </w:rPr>
        <w:t>ρύ</w:t>
      </w:r>
      <w:r>
        <w:rPr>
          <w:rStyle w:val="Dfinition"/>
        </w:rPr>
        <w:t>¬</w:t>
        <w:br/>
      </w:r>
      <w:r>
        <w:rPr>
          <w:rStyle w:val="GrcARELIRE"/>
        </w:rPr>
        <w:t>η γεῖν</w:t>
      </w:r>
      <w:r>
        <w:rPr>
          <w:rStyle w:val="Dfinition"/>
        </w:rPr>
        <w:t xml:space="preserve"> seu </w:t>
      </w:r>
      <w:r>
        <w:rPr>
          <w:rStyle w:val="GrcARELIRE"/>
        </w:rPr>
        <w:t>βρύκειν</w:t>
      </w:r>
      <w:r>
        <w:rPr>
          <w:rStyle w:val="Dfinition"/>
        </w:rPr>
        <w:t xml:space="preserve"> stridere dentibus: Galen.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initio lib. 2. de symptom. caus. &amp; comment. 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aphor. 35. stridorem dentium definit depra¬</w:t>
        <w:br/>
        <w:t>p uatum motum inuoluntarium, seu conuulsio¬</w:t>
        <w:br/>
      </w:r>
      <w:r>
        <w:rPr>
          <w:rStyle w:val="Guillemetdegoris"/>
        </w:rPr>
        <w:t>„</w:t>
      </w:r>
      <w:r>
        <w:rPr>
          <w:rStyle w:val="Dfinition"/>
        </w:rPr>
        <w:t>nem masticatoriorum musculorum, vulsorum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reductorum ad propria capita, ad eum scilicet</w:t>
        <w:br/>
      </w:r>
      <w:r>
        <w:rPr>
          <w:rStyle w:val="Guillemetdegoris"/>
        </w:rPr>
        <w:t>"</w:t>
      </w:r>
      <w:r>
        <w:rPr>
          <w:rStyle w:val="Dfinition"/>
        </w:rPr>
        <w:t>modum quo secundum naturam mouebantur,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priore illa definitione sumpta ab effectis, poste¬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riore à causa efficiente: is </w:t>
      </w:r>
      <w:r>
        <w:rPr>
          <w:rStyle w:val="GrcARELIRE"/>
        </w:rPr>
        <w:t>βρυιμὸς ὀδόντων</w:t>
      </w:r>
      <w:r>
        <w:rPr>
          <w:rStyle w:val="Dfinition"/>
        </w:rPr>
        <w:t xml:space="preserve"> etiam</w:t>
        <w:br/>
      </w:r>
      <w:r>
        <w:rPr>
          <w:rStyle w:val="GrcARELIRE"/>
        </w:rPr>
        <w:t>πείσις</w:t>
      </w:r>
      <w:r>
        <w:rPr>
          <w:rStyle w:val="Dfinition"/>
        </w:rPr>
        <w:t xml:space="preserve"> Hippocrati dicitur.</w:t>
        <w:br/>
      </w:r>
      <w:r>
        <w:rPr>
          <w:rStyle w:val="Orth"/>
        </w:rPr>
        <w:t>Bρύον</w:t>
      </w:r>
      <w:r>
        <w:rPr>
          <w:rStyle w:val="Dfinition"/>
        </w:rPr>
        <w:t>. muscus. hoc est, substantia quaedam capilla¬</w:t>
        <w:br/>
        <w:t>ta, villosa, viridis, germinationis modo circa</w:t>
        <w:br/>
        <w:t>cortices arborum concrescens. Laudatur maxi¬</w:t>
        <w:br/>
        <w:t>me qui in cedro, deinde qui in populo alba &amp;</w:t>
        <w:br/>
        <w:t>quercu prouenit, praesertim qui odoratior est.</w:t>
        <w:br/>
        <w:t xml:space="preserve">Alio nomine </w:t>
      </w:r>
      <w:r>
        <w:rPr>
          <w:rStyle w:val="GrcARELIRE"/>
        </w:rPr>
        <w:t>σπλάγχνον</w:t>
      </w:r>
      <w:r>
        <w:rPr>
          <w:rStyle w:val="Dfinition"/>
        </w:rPr>
        <w:t xml:space="preserve"> vocari Dioscorides au¬</w:t>
        <w:br/>
        <w:t>thor est. Habet vim adstringendi.</w:t>
        <w:br/>
      </w:r>
      <w:r>
        <w:rPr>
          <w:rStyle w:val="Orth"/>
        </w:rPr>
        <w:t>Βρύον θαλάσσιον</w:t>
      </w:r>
      <w:r>
        <w:rPr>
          <w:rStyle w:val="Dfinition"/>
        </w:rPr>
        <w:t>. alga, siue muscus marinus. Est ma¬</w:t>
        <w:br/>
        <w:t>rina herba in lapidibus &amp; testaceis nascens la¬</w:t>
        <w:br/>
        <w:t>ctucae folijs, rugosa, veluti contracta, sine cau¬</w:t>
        <w:br/>
        <w:t>le ab ima radice exeuntibus folijs. Praecipua ei</w:t>
        <w:br/>
        <w:t>spissandi siccandique vis.</w:t>
        <w:br/>
      </w:r>
      <w:r>
        <w:rPr>
          <w:rStyle w:val="Orth"/>
        </w:rPr>
        <w:t>Bρύον</w:t>
      </w:r>
      <w:r>
        <w:rPr>
          <w:rStyle w:val="Dfinition"/>
        </w:rPr>
        <w:t>. etiam dicitur herba alia, quam Latini lupum</w:t>
        <w:br/>
        <w:t>salictarium, officinae lupulum appellant, forte</w:t>
        <w:br/>
        <w:t>quod huic herbae folia sint bryoniae similia.</w:t>
        <w:br/>
      </w:r>
      <w:r>
        <w:rPr>
          <w:rStyle w:val="Orth"/>
        </w:rPr>
        <w:t>Bὴον</w:t>
      </w:r>
      <w:r>
        <w:rPr>
          <w:rStyle w:val="Dfinition"/>
        </w:rPr>
        <w:t xml:space="preserve"> etiam dicitur à quibusdam </w:t>
      </w:r>
      <w:r>
        <w:rPr>
          <w:rStyle w:val="GrcARELIRE"/>
        </w:rPr>
        <w:t>λει γὴν</w:t>
      </w:r>
      <w:r>
        <w:rPr>
          <w:rStyle w:val="Dfinition"/>
        </w:rPr>
        <w:t xml:space="preserve"> herba, quae</w:t>
        <w:br/>
        <w:t>super saxa nascitur &amp; rorulentis petris adhaeres¬</w:t>
        <w:br/>
        <w:t>cit.</w:t>
        <w:br/>
      </w:r>
      <w:r>
        <w:rPr>
          <w:rStyle w:val="Orth"/>
        </w:rPr>
        <w:t>Bύν</w:t>
      </w:r>
      <w:r>
        <w:rPr>
          <w:rStyle w:val="Dfinition"/>
        </w:rPr>
        <w:t xml:space="preserve"> quoque dicitur vua, hoc est fructus populi</w:t>
        <w:br/>
        <w:t>albae, ex quo populneum vnguentum confici¬</w:t>
        <w:br/>
        <w:t>tur.</w:t>
        <w:br/>
      </w:r>
      <w:r>
        <w:rPr>
          <w:rStyle w:val="Orth"/>
        </w:rPr>
        <w:t>Bρύον</w:t>
      </w:r>
      <w:r>
        <w:rPr>
          <w:rStyle w:val="Dfinition"/>
        </w:rPr>
        <w:t xml:space="preserve"> etiam dicitur à Democrito </w:t>
      </w:r>
      <w:r>
        <w:rPr>
          <w:rStyle w:val="GrcARELIRE"/>
        </w:rPr>
        <w:t>ἡ καυκαλὶς</w:t>
      </w:r>
      <w:r>
        <w:rPr>
          <w:rStyle w:val="Dfinition"/>
        </w:rPr>
        <w:t>, sicut</w:t>
        <w:br/>
        <w:t>habetur apud Dioscor.</w:t>
        <w:br/>
      </w:r>
      <w:r>
        <w:rPr>
          <w:rStyle w:val="Orth"/>
        </w:rPr>
        <w:t>Βρύτια</w:t>
      </w:r>
      <w:r>
        <w:rPr>
          <w:rStyle w:val="Dfinition"/>
        </w:rPr>
        <w:t xml:space="preserve">. vuae </w:t>
      </w:r>
      <w:r>
        <w:rPr>
          <w:rStyle w:val="GrcARELIRE"/>
        </w:rPr>
        <w:t>σταρυλὶ</w:t>
      </w:r>
      <w:r>
        <w:rPr>
          <w:rStyle w:val="Dfinition"/>
        </w:rPr>
        <w:t xml:space="preserve">; Sed potius </w:t>
      </w:r>
      <w:r>
        <w:rPr>
          <w:rStyle w:val="GrcARELIRE"/>
        </w:rPr>
        <w:t>τὰ στέρεα λείψανα τδν ἔκ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θλιβείσης σταρυλῆς</w:t>
      </w:r>
      <w:r>
        <w:rPr>
          <w:rStyle w:val="Dfinition"/>
        </w:rPr>
        <w:t xml:space="preserve"> vt testatur Galen. lib. 2. de ali¬</w:t>
        <w:br/>
        <w:t>ment. facult. cap. 8. Id est solidae expressarum.</w:t>
        <w:br/>
        <w:t>vuarum reliquiae, quas Latini vinacea nominant c</w:t>
        <w:br/>
        <w:t xml:space="preserve">&amp; vinaceos, quas etiam </w:t>
      </w:r>
      <w:r>
        <w:rPr>
          <w:rStyle w:val="GrcARELIRE"/>
        </w:rPr>
        <w:t>στέμρυλα</w:t>
      </w:r>
      <w:r>
        <w:rPr>
          <w:rStyle w:val="Dfinition"/>
        </w:rPr>
        <w:t xml:space="preserve"> suo tempore ie</w:t>
        <w:br/>
        <w:t>vocata fuisse scribit Gal. libri citati c. 9. Sunt &amp; .</w:t>
        <w:br/>
        <w:t xml:space="preserve">qui </w:t>
      </w:r>
      <w:r>
        <w:rPr>
          <w:rStyle w:val="GrcARELIRE"/>
        </w:rPr>
        <w:t>βρύτια</w:t>
      </w:r>
      <w:r>
        <w:rPr>
          <w:rStyle w:val="Dfinition"/>
        </w:rPr>
        <w:t xml:space="preserve"> allij genus esse putent teste nesychio.</w:t>
        <w:br/>
      </w:r>
      <w:r>
        <w:rPr>
          <w:rStyle w:val="Orth"/>
        </w:rPr>
        <w:t>Βρυτιανὸς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insigniores vinorum</w:t>
        <w:br/>
        <w:t>differentiae recensentur. 1</w:t>
        <w:br/>
      </w:r>
      <w:r>
        <w:rPr>
          <w:rStyle w:val="Orth"/>
        </w:rPr>
        <w:t>Bρύτον</w:t>
      </w:r>
      <w:r>
        <w:rPr>
          <w:rStyle w:val="Dfinition"/>
        </w:rPr>
        <w:t>. est potionis genus ex hordeo, quod Aristo¬</w:t>
        <w:br/>
        <w:t xml:space="preserve">teles </w:t>
      </w:r>
      <w:r>
        <w:rPr>
          <w:rStyle w:val="GrcARELIRE"/>
        </w:rPr>
        <w:t>πινον</w:t>
      </w:r>
      <w:r>
        <w:rPr>
          <w:rStyle w:val="Dfinition"/>
        </w:rPr>
        <w:t xml:space="preserve"> vocauit. Eo qui temulenti sunt non</w:t>
        <w:br/>
        <w:t>In omnem partem, inquit, corruunt, vt caeteri,</w:t>
        <w:br/>
        <w:t>sed retrorsum duntaxat &amp; supini. Hellanicus ex</w:t>
        <w:br/>
        <w:t xml:space="preserve">obriza </w:t>
      </w:r>
      <w:r>
        <w:rPr>
          <w:rStyle w:val="GrcARELIRE"/>
        </w:rPr>
        <w:t>βρύτον</w:t>
      </w:r>
      <w:r>
        <w:rPr>
          <w:rStyle w:val="Dfinition"/>
        </w:rPr>
        <w:t xml:space="preserve"> fieri commemorat. fit &amp; ex milio,</w:t>
        <w:br/>
        <w:t>vt Athenaeus author est.</w:t>
        <w:br/>
        <w:t xml:space="preserve">Qui &amp; </w:t>
      </w:r>
      <w:r>
        <w:rPr>
          <w:rStyle w:val="GrcARELIRE"/>
        </w:rPr>
        <w:t>τὸ βρύτον κρίθινον οἷνον</w:t>
      </w:r>
      <w:r>
        <w:rPr>
          <w:rStyle w:val="Dfinition"/>
        </w:rPr>
        <w:t xml:space="preserve"> à nonnullis vocari“</w:t>
        <w:br/>
        <w:t xml:space="preserve">ait, qui &amp; ibidem hunc </w:t>
      </w:r>
      <w:r>
        <w:rPr>
          <w:rStyle w:val="GrcARELIRE"/>
        </w:rPr>
        <w:t>κρίθιπον ονον</w:t>
      </w:r>
      <w:r>
        <w:rPr>
          <w:rStyle w:val="Dfinition"/>
        </w:rPr>
        <w:t xml:space="preserve"> vocari dicit </w:t>
      </w:r>
      <w:r>
        <w:rPr>
          <w:rStyle w:val="GrcARELIRE"/>
        </w:rPr>
        <w:t>πῖνον</w:t>
      </w:r>
      <w:r>
        <w:rPr>
          <w:rStyle w:val="Dfinition"/>
        </w:rPr>
        <w:t>:</w:t>
        <w:br/>
        <w:t>Eustath. vero inter haec illud esse discriminis ait,</w:t>
        <w:br/>
        <w:t xml:space="preserve">quod </w:t>
      </w:r>
      <w:r>
        <w:rPr>
          <w:rStyle w:val="GrcARELIRE"/>
        </w:rPr>
        <w:t>τὸ πῆνον</w:t>
      </w:r>
      <w:r>
        <w:rPr>
          <w:rStyle w:val="Dfinition"/>
        </w:rPr>
        <w:t xml:space="preserve"> fiat ex hordeo, </w:t>
      </w:r>
      <w:r>
        <w:rPr>
          <w:rStyle w:val="GrcARELIRE"/>
        </w:rPr>
        <w:t>ὁ βρύτος</w:t>
      </w:r>
      <w:r>
        <w:rPr>
          <w:rStyle w:val="Dfinition"/>
        </w:rPr>
        <w:t xml:space="preserve"> vero ex radi¬</w:t>
        <w:br/>
        <w:t>cibus etiam: Caeterum notandum quod pro vo¬</w:t>
        <w:br/>
        <w:t>cibus (ex obriza) quas hîc noster habet author,</w:t>
        <w:br/>
        <w:t xml:space="preserve">legere est apud Athenae. lib. 9. ex </w:t>
      </w:r>
      <w:r>
        <w:rPr>
          <w:rStyle w:val="GrcARELIRE"/>
        </w:rPr>
        <w:t>ῥιξῶν</w:t>
      </w:r>
      <w:r>
        <w:rPr>
          <w:rStyle w:val="Dfinition"/>
        </w:rPr>
        <w:t xml:space="preserve"> ex radi¬</w:t>
        <w:br/>
        <w:t>cibus. 4</w:t>
        <w:br/>
      </w:r>
      <w:r>
        <w:rPr>
          <w:rStyle w:val="Orth"/>
        </w:rPr>
        <w:t>Bρυτὸς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diffe¬</w:t>
        <w:br/>
        <w:t>rentiae explicantur. 5</w:t>
        <w:br/>
      </w:r>
      <w:r>
        <w:rPr>
          <w:rStyle w:val="Orth"/>
        </w:rPr>
        <w:t>Βρυώδες</w:t>
      </w:r>
      <w:r>
        <w:rPr>
          <w:rStyle w:val="Dfinition"/>
        </w:rPr>
        <w:t>. id dicitur (inquit Galenus libr. 3. meth.</w:t>
        <w:br/>
        <w:t>med.) quod molle nimium est, &amp; algae, quae</w:t>
        <w:br/>
      </w:r>
      <w:r>
        <w:rPr>
          <w:rStyle w:val="GrcARELIRE"/>
        </w:rPr>
        <w:t>βρύν</w:t>
      </w:r>
      <w:r>
        <w:rPr>
          <w:rStyle w:val="Dfinition"/>
        </w:rPr>
        <w:t xml:space="preserve"> dicitur, ritu fragile. Sic quidem Linacer in¬</w:t>
        <w:br/>
        <w:t>terpretatus est. quanquam fragile dici non de¬</w:t>
        <w:br/>
        <w:t>buit, quod musci siue algae mollis &amp; cedentis</w:t>
        <w:br/>
        <w:t>proprium non sit frangi, sed potius algae ritu ce¬</w:t>
        <w:br/>
        <w:t>dens. Nam &amp; huic Galenus eo loco durum &amp;</w:t>
        <w:br/>
        <w:t>premens opponit.</w:t>
        <w:br/>
        <w:t xml:space="preserve">Idem Gal. apud Glaucon. lib. 1. </w:t>
      </w:r>
      <w:r>
        <w:rPr>
          <w:rStyle w:val="GrcARELIRE"/>
        </w:rPr>
        <w:t>βρυώδη καὶ δι</w:t>
      </w:r>
      <w:r>
        <w:rPr>
          <w:rStyle w:val="Dfinition"/>
        </w:rPr>
        <w:t>¬</w:t>
        <w:br/>
      </w:r>
      <w:r>
        <w:rPr>
          <w:rStyle w:val="GrcARELIRE"/>
        </w:rPr>
        <w:t>αρρίυσται σνῳ</w:t>
      </w:r>
      <w:r>
        <w:rPr>
          <w:rStyle w:val="Dfinition"/>
        </w:rPr>
        <w:t xml:space="preserve"> eos habere inquit, qui facile affi¬</w:t>
        <w:br/>
        <w:t>ciuntur medicamentis, vel sanguinis missione.</w:t>
        <w:br/>
        <w:t>B</w:t>
      </w:r>
      <w:r>
        <w:rPr>
          <w:rStyle w:val="GrcARELIRE"/>
        </w:rPr>
        <w:t>ευώνια</w:t>
      </w:r>
      <w:r>
        <w:rPr>
          <w:rStyle w:val="Dfinition"/>
        </w:rPr>
        <w:t xml:space="preserve">-bryonia. Est quae alio nomine </w:t>
      </w:r>
      <w:r>
        <w:rPr>
          <w:rStyle w:val="GrcARELIRE"/>
        </w:rPr>
        <w:t>ἀμπελολεύκη</w:t>
      </w:r>
      <w:r>
        <w:rPr>
          <w:rStyle w:val="Dfinition"/>
        </w:rPr>
        <w:t>,</w:t>
        <w:br/>
        <w:t xml:space="preserve">hoc est vitis alba, dicitur, siue </w:t>
      </w:r>
      <w:r>
        <w:rPr>
          <w:rStyle w:val="Orth"/>
        </w:rPr>
        <w:t>ίλωθρον</w:t>
      </w:r>
      <w:r>
        <w:rPr>
          <w:rStyle w:val="Dfinition"/>
        </w:rPr>
        <w:t>, vt ait</w:t>
        <w:br/>
        <w:t>Galenus lib. 6. simplicium medic. Inde factum</w:t>
        <w:br/>
        <w:t>est vt &amp; bryonia nigra dicatur vitis nigra, apud</w:t>
        <w:br/>
        <w:t>Dioscoridem.</w:t>
        <w:br/>
        <w:t>Lib. 4. c. 183. qui &amp; vitem albam à nonnullis</w:t>
        <w:br/>
        <w:t xml:space="preserve">etiam </w:t>
      </w:r>
      <w:r>
        <w:rPr>
          <w:rStyle w:val="GrcARELIRE"/>
        </w:rPr>
        <w:t>ὀριοστάφυλον</w:t>
      </w:r>
      <w:r>
        <w:rPr>
          <w:rStyle w:val="Dfinition"/>
        </w:rPr>
        <w:t xml:space="preserve"> vocari tradit, sicut &amp; Plin. lib.</w:t>
        <w:br/>
        <w:t xml:space="preserve">23. c. 1. forsitan autem </w:t>
      </w:r>
      <w:r>
        <w:rPr>
          <w:rStyle w:val="GrcARELIRE"/>
        </w:rPr>
        <w:t>βρυώνια</w:t>
      </w:r>
      <w:r>
        <w:rPr>
          <w:rStyle w:val="Dfinition"/>
        </w:rPr>
        <w:t xml:space="preserve"> dicitur, quoniam</w:t>
        <w:br/>
        <w:t xml:space="preserve">(vt </w:t>
      </w:r>
      <w:r>
        <w:rPr>
          <w:rStyle w:val="GrcARELIRE"/>
        </w:rPr>
        <w:t>ἡ ἀγρία ἄμπελος</w:t>
      </w:r>
      <w:r>
        <w:rPr>
          <w:rStyle w:val="Dfinition"/>
        </w:rPr>
        <w:t xml:space="preserve"> apud Dioscor. quam Crate¬</w:t>
        <w:br/>
        <w:t xml:space="preserve">uas quoque </w:t>
      </w:r>
      <w:r>
        <w:rPr>
          <w:rStyle w:val="GrcARELIRE"/>
        </w:rPr>
        <w:t>βρυώνιαν</w:t>
      </w:r>
      <w:r>
        <w:rPr>
          <w:rStyle w:val="Dfinition"/>
        </w:rPr>
        <w:t xml:space="preserve"> appellat) fert </w:t>
      </w:r>
      <w:r>
        <w:rPr>
          <w:rStyle w:val="GrcARELIRE"/>
        </w:rPr>
        <w:t>ἄνθος ὡς τρίχας εα</w:t>
      </w:r>
      <w:r>
        <w:rPr>
          <w:rStyle w:val="Dfinition"/>
        </w:rPr>
        <w:br/>
      </w:r>
      <w:r>
        <w:rPr>
          <w:rStyle w:val="GrcARELIRE"/>
        </w:rPr>
        <w:t>βρυώδις</w:t>
      </w:r>
      <w:r>
        <w:rPr>
          <w:rStyle w:val="Dfinition"/>
        </w:rPr>
        <w:t>: Rursum Dioscor. lib. 3. c. 140. tradit .</w:t>
        <w:br/>
      </w:r>
      <w:r>
        <w:rPr>
          <w:rStyle w:val="GrcARELIRE"/>
        </w:rPr>
        <w:t>τὸ ρύλλον</w:t>
      </w:r>
      <w:r>
        <w:rPr>
          <w:rStyle w:val="Dfinition"/>
        </w:rPr>
        <w:t xml:space="preserve"> siue </w:t>
      </w:r>
      <w:r>
        <w:rPr>
          <w:rStyle w:val="GrcARELIRE"/>
        </w:rPr>
        <w:t>ἐλαιόρυλλον</w:t>
      </w:r>
      <w:r>
        <w:rPr>
          <w:rStyle w:val="Dfinition"/>
        </w:rPr>
        <w:t xml:space="preserve"> à nonnullis </w:t>
      </w:r>
      <w:r>
        <w:rPr>
          <w:rStyle w:val="GrcARELIRE"/>
        </w:rPr>
        <w:t>βρυώνιαν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¬</w:t>
        <w:br/>
        <w:t xml:space="preserve">cari, &amp; quod in eius genere </w:t>
      </w:r>
      <w:r>
        <w:rPr>
          <w:rStyle w:val="GrcARELIRE"/>
        </w:rPr>
        <w:t>Θ</w:t>
      </w:r>
      <w:r>
        <w:rPr>
          <w:rStyle w:val="Dfinition"/>
        </w:rPr>
        <w:t>n</w:t>
      </w:r>
      <w:r>
        <w:rPr>
          <w:rStyle w:val="GrcARELIRE"/>
        </w:rPr>
        <w:t>λυγόνον</w:t>
      </w:r>
      <w:r>
        <w:rPr>
          <w:rStyle w:val="Dfinition"/>
        </w:rPr>
        <w:t xml:space="preserve"> vocatur, e</w:t>
        <w:br/>
      </w:r>
      <w:r>
        <w:rPr>
          <w:rStyle w:val="GrcARELIRE"/>
        </w:rPr>
        <w:t>φύεσθαι ἐν πίτραις ὥσπερεὶ βρύον</w:t>
      </w:r>
      <w:r>
        <w:rPr>
          <w:rStyle w:val="Dfinition"/>
        </w:rPr>
        <w:t>, vnde &amp; nomen ei a</w:t>
        <w:br/>
        <w:t>impositum videtur, Plin. vero aliam etiam .</w:t>
        <w:br/>
        <w:t>bryoniam memorat lib. 24. c. 9.</w:t>
        <w:br/>
      </w:r>
      <w:r>
        <w:rPr>
          <w:rStyle w:val="Orth"/>
        </w:rPr>
        <w:t>Βρυωνία</w:t>
      </w:r>
      <w:r>
        <w:rPr>
          <w:rStyle w:val="GrcARELIRE"/>
        </w:rPr>
        <w:t xml:space="preserve"> ἀγχία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χαμαιπίτυς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Βρώματα</w:t>
      </w:r>
      <w:r>
        <w:rPr>
          <w:rStyle w:val="Dfinition"/>
        </w:rPr>
        <w:t xml:space="preserve"> s</w:t>
      </w:r>
      <w:r>
        <w:rPr>
          <w:rStyle w:val="GrcARELIRE"/>
        </w:rPr>
        <w:t>ε</w:t>
      </w:r>
      <w:r>
        <w:rPr>
          <w:rStyle w:val="Dfinition"/>
        </w:rPr>
        <w:t xml:space="preserve">u </w:t>
      </w:r>
      <w:r>
        <w:rPr>
          <w:rStyle w:val="GrcARELIRE"/>
        </w:rPr>
        <w:t>ἐμβρώματα ὀδόντων</w:t>
      </w:r>
      <w:r>
        <w:rPr>
          <w:rStyle w:val="Dfinition"/>
        </w:rPr>
        <w:t>. dicuntur apud Dios¬</w:t>
        <w:br/>
        <w:t>coridem cauernae, seu caua dentium à quacum¬</w:t>
        <w:br/>
        <w:t>que causa ij arrosi fuerint; Ita &amp; apud eundem,</w:t>
        <w:br/>
        <w:t xml:space="preserve">lib. 2. c. 36. </w:t>
      </w:r>
      <w:r>
        <w:rPr>
          <w:rStyle w:val="GrcARELIRE"/>
        </w:rPr>
        <w:t>τῶν κνάμων βρώματα</w:t>
      </w:r>
      <w:r>
        <w:rPr>
          <w:rStyle w:val="Dfinition"/>
        </w:rPr>
        <w:t>, vocantur fabarum</w:t>
        <w:br/>
        <w:t>caua quae oculis patent, quoties illae à cucurlio¬</w:t>
        <w:br/>
        <w:t>nibus arrosae fuerint.</w:t>
        <w:br/>
      </w:r>
      <w:r>
        <w:rPr>
          <w:rStyle w:val="Orth"/>
        </w:rPr>
        <w:t>Bώματα</w:t>
      </w:r>
      <w:r>
        <w:rPr>
          <w:rStyle w:val="Dfinition"/>
        </w:rPr>
        <w:t xml:space="preserve"> etiam dicuntur </w:t>
      </w:r>
      <w:r>
        <w:rPr>
          <w:rStyle w:val="GrcARELIRE"/>
        </w:rPr>
        <w:t>τὰ στὶα</w:t>
      </w:r>
      <w:r>
        <w:rPr>
          <w:rStyle w:val="Dfinition"/>
        </w:rPr>
        <w:t>, id est, cibi vt do¬</w:t>
        <w:br/>
        <w:t>cet Gal. ex Hippocr. 1. de aliment. facult. c.I.</w:t>
        <w:br/>
      </w:r>
      <w:r>
        <w:rPr>
          <w:rStyle w:val="Orth"/>
        </w:rPr>
        <w:t>Βύέλινος οἶνος</w:t>
      </w:r>
      <w:r>
        <w:rPr>
          <w:rStyle w:val="Dfinition"/>
        </w:rPr>
        <w:t xml:space="preserve">. vide </w:t>
      </w:r>
      <w:r>
        <w:rPr>
          <w:rStyle w:val="Ref"/>
        </w:rPr>
        <w:t>ἄνος</w:t>
      </w:r>
      <w:r>
        <w:rPr>
          <w:rStyle w:val="Dfinition"/>
        </w:rPr>
        <w:t xml:space="preserve"> vbi insigniores vinorum dif¬„</w:t>
        <w:br/>
        <w:t>ferentiae explicantur.6</w:t>
        <w:br/>
      </w:r>
      <w:r>
        <w:rPr>
          <w:rStyle w:val="Orth"/>
        </w:rPr>
        <w:t>Βύζην</w:t>
      </w:r>
      <w:r>
        <w:rPr>
          <w:rStyle w:val="Dfinition"/>
        </w:rPr>
        <w:t xml:space="preserve">. </w:t>
      </w:r>
      <w:r>
        <w:rPr>
          <w:rStyle w:val="GrcARELIRE"/>
        </w:rPr>
        <w:t>ἀθρόως ἡ</w:t>
      </w:r>
      <w:r>
        <w:rPr>
          <w:rStyle w:val="Dfinition"/>
        </w:rPr>
        <w:t xml:space="preserve"> </w:t>
      </w:r>
      <w:r>
        <w:rPr>
          <w:rStyle w:val="GrcARELIRE"/>
        </w:rPr>
        <w:t>πυκνῶς</w:t>
      </w:r>
      <w:r>
        <w:rPr>
          <w:rStyle w:val="Dfinition"/>
        </w:rPr>
        <w:t>, apud Hippocratem.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Bύνη</w:t>
      </w:r>
      <w:r>
        <w:rPr>
          <w:rStyle w:val="Dfinition"/>
        </w:rPr>
        <w:t>. est hordeum madefactum quod germen emi¬</w:t>
        <w:br/>
        <w:t>sit, &amp; deinde vna cum enatis ligulis tostum est,</w:t>
        <w:br/>
        <w:t>vt scripsit Aetius lib. 10. cap. 29. Ex quo appa¬</w:t>
        <w:br/>
        <w:t xml:space="preserve">ret </w:t>
      </w:r>
      <w:r>
        <w:rPr>
          <w:rStyle w:val="GrcARELIRE"/>
        </w:rPr>
        <w:t>βυυὴν</w:t>
      </w:r>
      <w:r>
        <w:rPr>
          <w:rStyle w:val="Dfinition"/>
        </w:rPr>
        <w:t xml:space="preserve"> id esse aut non longe diuersum ab eo</w:t>
        <w:br/>
        <w:t>potionis genere quod zythum &amp; vulgo bieram</w:t>
        <w:br/>
        <w:t>I</w:t>
        <w:br/>
        <w:t>appellant.</w:t>
        <w:br/>
        <w:t>23</w:t>
        <w:br/>
        <w:t>Coctores Ceruisiarij hordeum ita preparatum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maltiam vocant, ex quo </w:t>
      </w:r>
      <w:r>
        <w:rPr>
          <w:rStyle w:val="GrcARELIRE"/>
        </w:rPr>
        <w:t>τὸν βρύτον</w:t>
      </w:r>
      <w:r>
        <w:rPr>
          <w:rStyle w:val="Dfinition"/>
        </w:rPr>
        <w:t xml:space="preserve"> [</w:t>
      </w:r>
      <w:r>
        <w:rPr>
          <w:rStyle w:val="GrcARELIRE"/>
        </w:rPr>
        <w:t>ε</w:t>
      </w:r>
      <w:r>
        <w:rPr>
          <w:rStyle w:val="Dfinition"/>
        </w:rPr>
        <w:t xml:space="preserve">u </w:t>
      </w:r>
      <w:r>
        <w:rPr>
          <w:rStyle w:val="GrcARELIRE"/>
        </w:rPr>
        <w:t>τὸν ζύτον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</w:t>
      </w:r>
      <w:r>
        <w:rPr>
          <w:rStyle w:val="GrcARELIRE"/>
        </w:rPr>
        <w:t>τὸ πῖνον</w:t>
      </w:r>
      <w:r>
        <w:rPr>
          <w:rStyle w:val="Dfinition"/>
        </w:rPr>
        <w:t xml:space="preserve"> coquunt quod bieram vulgo nomi¬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nant, vnde apparet </w:t>
      </w:r>
      <w:r>
        <w:rPr>
          <w:rStyle w:val="GrcARELIRE"/>
        </w:rPr>
        <w:t>βνην</w:t>
      </w:r>
      <w:r>
        <w:rPr>
          <w:rStyle w:val="Dfinition"/>
        </w:rPr>
        <w:t xml:space="preserve"> idem esse cum illa;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longe dissimilem.</w:t>
        <w:br/>
      </w:r>
      <w:r>
        <w:rPr>
          <w:rStyle w:val="Orth"/>
        </w:rPr>
        <w:t>Βύπος</w:t>
      </w:r>
      <w:r>
        <w:rPr>
          <w:rStyle w:val="Dfinition"/>
        </w:rPr>
        <w:t>. byssus. Est lini genus tenuissimum &amp; nobi¬</w:t>
        <w:br/>
        <w:t>lissimum, nascens in India &amp; Aegypto, ex quo</w:t>
        <w:br/>
        <w:t>pretiosissimae vestes olim contexebantur.</w:t>
        <w:br/>
        <w:t>Teste enim Plin. lib. 19. cap. 1. asbestino lino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piincipatus in toto orbe datur; proximus byssi¬</w:t>
        <w:br/>
      </w:r>
      <w:r>
        <w:rPr>
          <w:rStyle w:val="Guillemetdegoris"/>
        </w:rPr>
        <w:t>„</w:t>
      </w:r>
      <w:r>
        <w:rPr>
          <w:rStyle w:val="Dfinition"/>
        </w:rPr>
        <w:t>no, mulierum maxime delicijs circa Elim in</w:t>
        <w:br/>
      </w:r>
      <w:r>
        <w:rPr>
          <w:rStyle w:val="Guillemetdegoris"/>
        </w:rPr>
        <w:t>"</w:t>
      </w:r>
      <w:r>
        <w:rPr>
          <w:rStyle w:val="Dfinition"/>
        </w:rPr>
        <w:t>Achaia genito.</w:t>
        <w:br/>
      </w:r>
      <w:r>
        <w:rPr>
          <w:rStyle w:val="Orth"/>
        </w:rPr>
        <w:t>Βωλίτης</w:t>
      </w:r>
      <w:r>
        <w:rPr>
          <w:rStyle w:val="Dfinition"/>
        </w:rPr>
        <w:t>. boletus. fungi genus est sic dictum vel</w:t>
        <w:br/>
        <w:t>quod conuolutum sit &amp; quasi glebosum (vol¬</w:t>
        <w:br/>
        <w:t>uam enim, vt scribit Plinius, terra prius gignit,</w:t>
        <w:br/>
        <w:t>ipsum postea in volua, ceu in ouo est luteum)</w:t>
        <w:br/>
        <w:t xml:space="preserve">vel à colore </w:t>
      </w:r>
      <w:r>
        <w:rPr>
          <w:rStyle w:val="GrcARELIRE"/>
        </w:rPr>
        <w:t>δ βώλον</w:t>
      </w:r>
      <w:r>
        <w:rPr>
          <w:rStyle w:val="Dfinition"/>
        </w:rPr>
        <w:t>, hoc est, rubricae illius qua</w:t>
        <w:br/>
        <w:t>pictores aurum operibus suis inducunt. Huic</w:t>
        <w:br/>
        <w:t>Paulus primum bonitatis locum inter fungos</w:t>
        <w:br/>
        <w:t>assignat, quod ab eo solo nemo adhuc dicatur</w:t>
        <w:br/>
        <w:t>interijsse, quemadmodum Galenus scribit lib.</w:t>
        <w:br/>
      </w:r>
      <w:r>
        <w:rPr>
          <w:rStyle w:val="GrcARELIRE"/>
        </w:rPr>
        <w:t>πῆὶ ἐυγυμίας</w:t>
      </w:r>
      <w:r>
        <w:rPr>
          <w:rStyle w:val="Dfinition"/>
        </w:rPr>
        <w:t>. succum tamen gignit pituitosum &amp;</w:t>
        <w:br/>
        <w:t>frigidum, à quo periculosa multa symptomata</w:t>
        <w:br/>
        <w:t xml:space="preserve">possunt excitari. Vide </w:t>
      </w:r>
      <w:r>
        <w:rPr>
          <w:rStyle w:val="GrcARELIRE"/>
        </w:rPr>
        <w:t>μύκητες</w:t>
      </w:r>
      <w:r>
        <w:rPr>
          <w:rStyle w:val="Dfinition"/>
        </w:rPr>
        <w:t>.</w:t>
        <w:br/>
        <w:t xml:space="preserve">Caeterum non est scribendum </w:t>
      </w:r>
      <w:r>
        <w:rPr>
          <w:rStyle w:val="GrcARELIRE"/>
        </w:rPr>
        <w:t>βωλίτις</w:t>
      </w:r>
      <w:r>
        <w:rPr>
          <w:rStyle w:val="Dfinition"/>
        </w:rPr>
        <w:t xml:space="preserve"> vt in au¬</w:t>
        <w:br/>
        <w:t xml:space="preserve">thore nostro scribitur, sed </w:t>
      </w:r>
      <w:r>
        <w:rPr>
          <w:rStyle w:val="GrcARELIRE"/>
        </w:rPr>
        <w:t>βωλίτης</w:t>
      </w:r>
      <w:r>
        <w:rPr>
          <w:rStyle w:val="Dfinition"/>
        </w:rPr>
        <w:t xml:space="preserve"> per  in fine.</w:t>
        <w:br/>
      </w:r>
      <w:r>
        <w:rPr>
          <w:rStyle w:val="Orth"/>
        </w:rPr>
        <w:t>Bῆλος Ἀρμενία</w:t>
      </w:r>
      <w:r>
        <w:rPr>
          <w:rStyle w:val="Dfinition"/>
        </w:rPr>
        <w:t>. apud medicos Gleba Armenia, seu</w:t>
        <w:br/>
        <w:t>bolus Armenia, lapis colore pallidus, friabilis</w:t>
        <w:br/>
        <w:t>veluti calix &amp; Aster, inquit Aetius. lib. 2. c. 12.</w:t>
        <w:br/>
        <w:t>cuius virtutem exsiccantem esse ait, ob idque</w:t>
        <w:br/>
        <w:t>vtilem dysentericis fluxionibus, sanguinis spu¬</w:t>
        <w:br/>
        <w:t>to, destillationi, oris vlceribus cum putredine,</w:t>
        <w:br/>
        <w:t>aegre spirantibus, tabidis, &amp; in pestilenti coeli</w:t>
        <w:br/>
        <w:t>statu.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Αιτρία</w:t>
      </w:r>
      <w:r>
        <w:rPr>
          <w:rStyle w:val="Dfinition"/>
        </w:rPr>
        <w:t>. species est myrrhae, pinguis¬</w:t>
        <w:br/>
        <w:t>sima, laeto &amp; pingui solo nascens,</w:t>
        <w:br/>
        <w:t>quae copiosam sudat stacten: au¬</w:t>
        <w:br/>
        <w:t>thore Dioscoride.</w:t>
        <w:br/>
      </w:r>
      <w:r>
        <w:rPr>
          <w:rStyle w:val="Orth"/>
        </w:rPr>
        <w:t>Γαγάτης</w:t>
      </w:r>
      <w:r>
        <w:rPr>
          <w:rStyle w:val="Dfinition"/>
        </w:rPr>
        <w:t>. gagates. Est lapis ex liquido</w:t>
        <w:br/>
        <w:t>bitumine, vel ex succo pingui &amp;</w:t>
        <w:br/>
        <w:t>bituminoso concretus, qui igni admotus, ardet</w:t>
        <w:br/>
        <w:t>atque bituminis odorem reddit. Sunt autem</w:t>
        <w:br/>
        <w:t>qui dicant nihil aliud esse quam bitumen durum</w:t>
        <w:br/>
        <w:t>&amp; politum. niger est plaerumque &amp; squalidus.</w:t>
        <w:br/>
        <w:t>crustosus, per quam leuis, vim habet emollien¬</w:t>
        <w:br/>
        <w:t>di &amp; discutiendi, trahit ad se paleas, pilos, festu¬</w:t>
        <w:br/>
        <w:t>cas veluti succinum. Dioscorides author est eum</w:t>
        <w:br/>
        <w:t>nasci in Lycia (male enim pro Lycia Ciliciam</w:t>
        <w:br/>
        <w:t>vertit Ruellius) qua influens amnis in mare ef¬</w:t>
        <w:br/>
        <w:t>funditur proxime oppidum quod Plagiopolis</w:t>
        <w:br/>
        <w:t>dicitur, atque inde nomen habere. Namque &amp;</w:t>
        <w:br/>
        <w:t>locus &amp; amnis in cuius faucibus inuenitur, Ga¬</w:t>
        <w:br/>
        <w:t>gas vocatur. Quem fluuium quamuis Galenus</w:t>
        <w:br/>
        <w:t>nauicula vectus, tota Lyciae ora perlustrata stu¬</w:t>
        <w:br/>
        <w:t>dio rerum quae illic nascerentur cognoscenda¬</w:t>
        <w:br/>
        <w:t>rum scribit lib. 9. simplicium medicamentorum</w:t>
        <w:br/>
        <w:t>se non vidisse (id quod Ruellio forte Ciliciam</w:t>
        <w:br/>
        <w:t>pro Lycia reddendi occasionem dedit) tamen</w:t>
        <w:br/>
        <w:t>Gagam oppidum in Lycia fuisse scriptores me¬</w:t>
        <w:br/>
        <w:t>moriae prodiderunt, idque Alexandrum in pri¬</w:t>
        <w:br/>
        <w:t>mo rerum Lyciacarum libro, antiquum murum</w:t>
        <w:br/>
        <w:t>vocasse Stephanus author est: quare simul cum</w:t>
        <w:br/>
        <w:t>deserto oppido paruus amnis nomen mutasse</w:t>
        <w:br/>
        <w:t>potuit. Plinius etiam in oppidis Lyciae numerat</w:t>
        <w:br/>
        <w:t>Gagen. Quod oppidum quoniam, vt scribit Ni¬</w:t>
        <w:br/>
        <w:t>candri interpres Gange &amp; Gangis vocabatur,</w:t>
        <w:br/>
        <w:t xml:space="preserve">Gagatem ipse Nicander in theriacis </w:t>
      </w:r>
      <w:r>
        <w:rPr>
          <w:rStyle w:val="GrcARELIRE"/>
        </w:rPr>
        <w:t>ἐγγάγγιδα</w:t>
      </w:r>
      <w:r>
        <w:rPr>
          <w:rStyle w:val="Dfinition"/>
        </w:rPr>
        <w:br/>
      </w:r>
      <w:r>
        <w:rPr>
          <w:rStyle w:val="GrcARELIRE"/>
        </w:rPr>
        <w:t>πέτρὴν</w:t>
      </w:r>
      <w:r>
        <w:rPr>
          <w:rStyle w:val="Dfinition"/>
        </w:rPr>
        <w:t>, &amp; Strabo Gangitim appellauit. Idem</w:t>
        <w:br/>
        <w:t>vero etiam Obsidianus lapis vocatur, quod in</w:t>
        <w:br/>
        <w:t>Aethiopia inuentus sit ab Obsidio, ex quo fiunt</w:t>
        <w:br/>
        <w:t>gemmae quae Obsidianae nominantur. Gallico</w:t>
        <w:br/>
        <w:t>vocabulo getz dicitur.</w:t>
        <w:br/>
      </w:r>
      <w:r>
        <w:rPr>
          <w:rStyle w:val="Guillemetdegoris"/>
        </w:rPr>
        <w:t>"</w:t>
      </w:r>
      <w:r>
        <w:rPr>
          <w:rStyle w:val="Dfinition"/>
        </w:rPr>
        <w:t>Sed Gagatem pro Aetite lapide accepisse</w:t>
        <w:br/>
        <w:t>videtur Plin. I. 11. c. 2. his verbis, Aquilarum generi</w:t>
        <w:br/>
        <w:t>inaedificatur nido lapis Aetites quem alij dixere</w:t>
        <w:br/>
        <w:t>Gagatem, verum illi inter se diuersi sunt, vt res</w:t>
        <w:br/>
        <w:t>ipsa docet, &amp; testantur Diosc. &amp; Galen. Seruius</w:t>
        <w:br/>
        <w:t>Aquilas incubantes Gagatem sibi subijcere tra¬</w:t>
        <w:br/>
        <w:t>dit refrigerationis causa, ne immenso calore oua</w:t>
        <w:br/>
        <w:t>percoquant, sed Gagatem à lapide non satis Pli¬</w:t>
        <w:br/>
        <w:t>nius distinxit. 6</w:t>
        <w:br/>
      </w:r>
      <w:r>
        <w:rPr>
          <w:rStyle w:val="Orth"/>
        </w:rPr>
        <w:t>Γαγγαμὸν</w:t>
      </w:r>
      <w:r>
        <w:rPr>
          <w:rStyle w:val="Dfinition"/>
        </w:rPr>
        <w:t>. sic à plerisque appellatum est omentum,</w:t>
        <w:br/>
        <w:t>quia propter varium venarum atque arteria¬</w:t>
        <w:br/>
        <w:t>rum textum, reti quod Graece</w:t>
      </w:r>
      <w:r>
        <w:rPr>
          <w:rStyle w:val="GrcARELIRE"/>
        </w:rPr>
        <w:t>γάγγαμον</w:t>
      </w:r>
      <w:r>
        <w:rPr>
          <w:rStyle w:val="Dfinition"/>
        </w:rPr>
        <w:t xml:space="preserve"> dicitur,</w:t>
        <w:br/>
        <w:t>simile videatur. Alijs autem qui circa vmbili¬</w:t>
        <w:br/>
        <w:t>cum cernitur, quasi neruorum quidam contex¬</w:t>
        <w:br/>
        <w:t>tu</w:t>
      </w:r>
      <w:r>
        <w:rPr>
          <w:rStyle w:val="GrcARELIRE"/>
        </w:rPr>
        <w:t>ς γαγγαμὼν</w:t>
      </w:r>
      <w:r>
        <w:rPr>
          <w:rStyle w:val="Dfinition"/>
        </w:rPr>
        <w:t xml:space="preserve"> vocatur.</w:t>
        <w:br/>
      </w:r>
      <w:r>
        <w:rPr>
          <w:rStyle w:val="Dfinition"/>
          <w:lang w:val="fr-FR"/>
        </w:rPr>
        <w:t>Latini Sagenam vocant, quod in modum sa¬</w:t>
        <w:br/>
        <w:t>genae aut retis factus sit ille neruorum contex¬„</w:t>
        <w:br/>
        <w:t xml:space="preserve">tus, vide </w:t>
      </w:r>
      <w:r>
        <w:rPr>
          <w:rStyle w:val="Ref"/>
        </w:rPr>
        <w:t>ἐπίπλοον</w:t>
      </w:r>
      <w:r>
        <w:rPr>
          <w:rStyle w:val="Dfinition"/>
          <w:lang w:val="fr-FR"/>
        </w:rPr>
        <w:t>. 46</w:t>
        <w:br/>
      </w:r>
      <w:r>
        <w:rPr>
          <w:rStyle w:val="Orth"/>
        </w:rPr>
        <w:t>Γαγγίτις</w:t>
      </w:r>
      <w:r>
        <w:rPr>
          <w:rStyle w:val="Dfinition"/>
          <w:lang w:val="fr-FR"/>
        </w:rPr>
        <w:t xml:space="preserve">. idem quod </w:t>
      </w:r>
      <w:r>
        <w:rPr>
          <w:rStyle w:val="Syn"/>
        </w:rPr>
        <w:t>γαγάτης</w:t>
      </w:r>
      <w:r>
        <w:rPr>
          <w:rStyle w:val="Dfinition"/>
          <w:lang w:val="fr-FR"/>
        </w:rPr>
        <w:t>. de quo supra. Est &amp;</w:t>
        <w:br/>
        <w:t>cognomen cuiusdam generis nardi Indicae sic</w:t>
        <w:br/>
        <w:t>dictae à Gange fluuio circa quem nascitur, quae</w:t>
        <w:br/>
        <w:t xml:space="preserve">etiam </w:t>
      </w:r>
      <w:r>
        <w:rPr>
          <w:rStyle w:val="GrcARELIRE"/>
        </w:rPr>
        <w:t>γαγγικὴ</w:t>
      </w:r>
      <w:r>
        <w:rPr>
          <w:rStyle w:val="Dfinition"/>
          <w:lang w:val="fr-FR"/>
        </w:rPr>
        <w:t xml:space="preserve"> appellatur, de qua vide in dictione</w:t>
        <w:br/>
      </w:r>
      <w:r>
        <w:rPr>
          <w:rStyle w:val="GrcARELIRE"/>
        </w:rPr>
        <w:t>νάρδος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Γαγγλίον</w:t>
      </w:r>
      <w:r>
        <w:rPr>
          <w:rStyle w:val="Dfinition"/>
          <w:lang w:val="fr-FR"/>
        </w:rPr>
        <w:t>. est nerui nodosa &amp; renitens contractio nul¬</w:t>
        <w:br/>
        <w:t>lo praeter naturam colore, doloris expers. In</w:t>
        <w:br/>
        <w:t>multis corporis partibus accidere potest, sed in</w:t>
        <w:br/>
        <w:t>manibus &amp; talis frequenter, rarius in cubito &amp;</w:t>
        <w:br/>
        <w:t>capite oritur. His fere notis deprehenditur:</w:t>
        <w:br/>
        <w:t>tumor est paruus, inaequalis, nullo praeter natu¬</w:t>
        <w:br/>
        <w:t>ram colore dolorisque expers, nisi valide com¬</w:t>
        <w:br/>
        <w:t>primatur. Verum ne tum quidem vehemens,</w:t>
        <w:br/>
        <w:t>sed stupidus dolor mouetur. Plaerumque ex</w:t>
        <w:br/>
        <w:t>plaga, aut lassitudine, raro sponte prouenit, nec</w:t>
        <w:br/>
        <w:t>in alto, sed sub cute radices agit, neque in or¬</w:t>
        <w:br/>
        <w:t>bem vel ad anteriora posterioraque transferri</w:t>
        <w:br/>
        <w:t>potest, sicut melicerides &amp; atheromata, sed si</w:t>
        <w:br/>
        <w:t>vim facias, ad latera tantum, hoc est, ad dextram</w:t>
        <w:br/>
        <w:t>vel sinistram pro nerui situ, moueri &amp; flecti po¬</w:t>
        <w:br/>
        <w:t>test.</w:t>
        <w:br/>
        <w:t>Galen. comment. 2. in lib. de articulis Gan¬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glia circa cartilagines &amp; neruos ex eorum ali¬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mento concrescere scribit, &amp; ex glutinoso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mucoso humore oriri: &amp; </w:t>
      </w:r>
      <w:r>
        <w:rPr>
          <w:rStyle w:val="GrcARELIRE"/>
        </w:rPr>
        <w:t>γάγγλιον</w:t>
      </w:r>
      <w:r>
        <w:rPr>
          <w:rStyle w:val="Dfinition"/>
          <w:lang w:val="fr-FR"/>
        </w:rPr>
        <w:t xml:space="preserve"> Pollux lib. 4.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definit </w:t>
      </w:r>
      <w:r>
        <w:rPr>
          <w:rStyle w:val="GrcARELIRE"/>
        </w:rPr>
        <w:t>ἀπόστημα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ἄπονον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λευκ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νευρώδει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γχιτῶ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νι</w:t>
      </w:r>
      <w:r>
        <w:rPr>
          <w:rStyle w:val="Dfinition"/>
          <w:lang w:val="fr-FR"/>
        </w:rPr>
        <w:t xml:space="preserve">; </w:t>
      </w:r>
      <w:r>
        <w:rPr>
          <w:rStyle w:val="GrcARELIRE"/>
        </w:rPr>
        <w:t>Ἔνεστι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ὀυτ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ὑγρὸν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ἀθερῶδες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ἥ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ία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ἔλμν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δθια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ίνεται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>ʼ v</w:t>
      </w:r>
      <w:r>
        <w:rPr>
          <w:rStyle w:val="GrcARELIRE"/>
        </w:rPr>
        <w:t>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ρθρα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κεραλὸν</w:t>
      </w:r>
      <w:r>
        <w:rPr>
          <w:rStyle w:val="Dfinition"/>
          <w:lang w:val="fr-FR"/>
        </w:rPr>
        <w:t>, id est,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apostema non molestum sub alba illa &amp; neruo¬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sa tunicula, inest huic humor tumidus, pili, aut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lumbriculi, sed etiam circa articulos &amp; caput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exoritur. Similiter Celsus l. 7, cap. 9. ganglia seu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meliceridas &amp; atheromata inter capitis tuber¬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cula reponit: Gal. Paulus, Aetius, &amp; omnes Ara¬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bes potius inter neruorum articulorumque af¬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fectus; ita &amp; Hesychio </w:t>
      </w:r>
      <w:r>
        <w:rPr>
          <w:rStyle w:val="GrcARELIRE"/>
        </w:rPr>
        <w:t>νεύρου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συστρορὴ</w:t>
      </w:r>
      <w:r>
        <w:rPr>
          <w:rStyle w:val="Dfinition"/>
          <w:lang w:val="fr-FR"/>
        </w:rPr>
        <w:t xml:space="preserve"> esse dicitur: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 </w:t>
      </w:r>
      <w:r>
        <w:rPr>
          <w:rStyle w:val="GrcARELIRE"/>
        </w:rPr>
        <w:t>γαγγάλιον</w:t>
      </w:r>
      <w:r>
        <w:rPr>
          <w:rStyle w:val="Dfinition"/>
          <w:lang w:val="fr-FR"/>
        </w:rPr>
        <w:t xml:space="preserve"> vocat: Hermolaus suis in Plin. glos¬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sematis gangilion &amp; gangilium.</w:t>
        <w:br/>
      </w:r>
      <w:r>
        <w:rPr>
          <w:rStyle w:val="Orth"/>
        </w:rPr>
        <w:t>Γάγγραινα</w:t>
      </w:r>
      <w:r>
        <w:rPr>
          <w:rStyle w:val="Dfinition"/>
          <w:lang w:val="fr-FR"/>
        </w:rPr>
        <w:t>. est partis alicuius mortificatio &amp; extin¬</w:t>
        <w:br/>
        <w:t>ctio proueniens à magnitudine inflammationis</w:t>
        <w:br/>
        <w:t>quae neque digeri, neque in pus mutari potuit,</w:t>
        <w:br/>
        <w:t>sibique coniunctas partes in affectionis consor¬</w:t>
        <w:br/>
        <w:t>tium pertrahens, nec ab ossibus quidem absti¬</w:t>
        <w:br/>
        <w:t>nens, quae vitioso humore perfusa imbutaque,</w:t>
        <w:br/>
        <w:t>quo caro circumposita madet, putrescunt emo¬</w:t>
        <w:br/>
        <w:t xml:space="preserve">riunturque. Non est autem </w:t>
      </w:r>
      <w:r>
        <w:rPr>
          <w:rStyle w:val="GrcARELIRE"/>
        </w:rPr>
        <w:t>γάγγεαινα</w:t>
      </w:r>
      <w:r>
        <w:rPr>
          <w:rStyle w:val="Dfinition"/>
          <w:lang w:val="fr-FR"/>
        </w:rPr>
        <w:t xml:space="preserve"> perfecta</w:t>
        <w:br/>
      </w:r>
      <w:r>
        <w:rPr>
          <w:rStyle w:val="GrcARELIRE"/>
        </w:rPr>
        <w:t>νέκρωσις</w:t>
      </w:r>
      <w:r>
        <w:rPr>
          <w:rStyle w:val="Dfinition"/>
          <w:lang w:val="fr-FR"/>
        </w:rPr>
        <w:t>, sed adhuc fit, sic tamen vt nisi opportu¬</w:t>
        <w:br/>
        <w:t>ne succurratur, non modo pars ipsa quae laborat,</w:t>
        <w:br/>
        <w:t>sed &amp; aliae vicinae partes, ipseque totus homo de¬</w:t>
        <w:br/>
        <w:t>nique intereat. Cum vero sensum affectae partes</w:t>
        <w:br/>
        <w:t xml:space="preserve">penitus amiserunt, iam non </w:t>
      </w:r>
      <w:r>
        <w:rPr>
          <w:rStyle w:val="GrcARELIRE"/>
        </w:rPr>
        <w:t>γάγγραινα</w:t>
      </w:r>
      <w:r>
        <w:rPr>
          <w:rStyle w:val="Dfinition"/>
          <w:lang w:val="fr-FR"/>
        </w:rPr>
        <w:t xml:space="preserve">, sed </w:t>
      </w:r>
      <w:r>
        <w:rPr>
          <w:rStyle w:val="GrcARELIRE"/>
        </w:rPr>
        <w:t>σράκε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λος</w:t>
      </w:r>
      <w:r>
        <w:rPr>
          <w:rStyle w:val="Dfinition"/>
          <w:lang w:val="fr-FR"/>
        </w:rPr>
        <w:t xml:space="preserve"> appellatur. Est enim per gangraenam via ad</w:t>
        <w:br/>
        <w:t xml:space="preserve">sphacelum, qui perfecta </w:t>
      </w:r>
      <w:r>
        <w:rPr>
          <w:rStyle w:val="GrcARELIRE"/>
        </w:rPr>
        <w:t>νέκρωσις</w:t>
      </w:r>
      <w:r>
        <w:rPr>
          <w:rStyle w:val="Dfinition"/>
          <w:lang w:val="fr-FR"/>
        </w:rPr>
        <w:t xml:space="preserve"> est. Verum, vt</w:t>
        <w:br/>
        <w:t xml:space="preserve">ait Gal. comment. 4.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ἀνθρων</w:t>
      </w:r>
      <w:r>
        <w:rPr>
          <w:rStyle w:val="Dfinition"/>
          <w:lang w:val="fr-FR"/>
        </w:rPr>
        <w:t>, abutimur</w:t>
        <w:br/>
        <w:t>interdum vicinorum affectuum nominibus ad</w:t>
        <w:br/>
        <w:t>eos significandos ad quos proxime accedunt,</w:t>
        <w:br/>
        <w:t>quanquam nondum ex toto ipsorum speciem &amp;</w:t>
        <w:br/>
        <w:t>naturam habeant. Sic namque &amp; Hippoc. in¬</w:t>
        <w:br/>
        <w:t>gentem inflammationem cum non amplius suum</w:t>
        <w:br/>
        <w:t xml:space="preserve">colorem tuetur dolorique est, interdum </w:t>
      </w:r>
      <w:r>
        <w:rPr>
          <w:rStyle w:val="GrcARELIRE"/>
        </w:rPr>
        <w:t>γάγγραι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ναν</w:t>
      </w:r>
      <w:r>
        <w:rPr>
          <w:rStyle w:val="Dfinition"/>
          <w:lang w:val="fr-FR"/>
        </w:rPr>
        <w:t xml:space="preserve"> appellauit. Sic videtur </w:t>
      </w:r>
      <w:r>
        <w:rPr>
          <w:rStyle w:val="GrcARELIRE"/>
        </w:rPr>
        <w:t>γαγγραινώσεις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φλεβῶν</w:t>
      </w:r>
      <w:r>
        <w:rPr>
          <w:rStyle w:val="Dfinition"/>
          <w:lang w:val="fr-FR"/>
        </w:rPr>
        <w:br/>
        <w:t>dixisse lib. de fract. cum propter inflammationis</w:t>
        <w:br/>
        <w:t>magnitudinem videntur venae liuentes &amp; nigrae</w:t>
        <w:br/>
        <w:t>propter contentum in ijs sanguinem. quo tamen</w:t>
        <w:br/>
        <w:t xml:space="preserve">loco Galen. </w:t>
      </w:r>
      <w:r>
        <w:rPr>
          <w:rStyle w:val="GrcARELIRE"/>
        </w:rPr>
        <w:t>νεκρώσεις</w:t>
      </w:r>
      <w:r>
        <w:rPr>
          <w:rStyle w:val="Dfinition"/>
          <w:lang w:val="fr-FR"/>
        </w:rPr>
        <w:t xml:space="preserve"> interpretatur.</w:t>
        <w:br/>
        <w:t>De gangraena si plura requiras consule Gal.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comm. 7. in aph. Hipp. sect. 7. part. 50. de tumo¬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rib. c. 8. Aeginet. I 4. c. 9. Actuar.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διαγνώσεως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</w:t>
      </w:r>
      <w:r>
        <w:rPr>
          <w:rStyle w:val="Dfinition"/>
          <w:lang w:val="fr-FR"/>
        </w:rPr>
        <w:t>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θῶν</w:t>
      </w:r>
      <w:r>
        <w:rPr>
          <w:rStyle w:val="Dfinition"/>
          <w:lang w:val="fr-FR"/>
        </w:rPr>
        <w:t xml:space="preserve"> lz.c. 30. Celsum l. s. c. 26. Etlymologus as¬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γραιναν</w:t>
      </w:r>
      <w:r>
        <w:rPr>
          <w:rStyle w:val="Dfinition"/>
          <w:lang w:val="fr-FR"/>
        </w:rPr>
        <w:t xml:space="preserve"> esse inquit </w:t>
      </w:r>
      <w:r>
        <w:rPr>
          <w:rStyle w:val="GrcARELIRE"/>
        </w:rPr>
        <w:t>πάθος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διαβρωτικὸν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σαρκῶν</w:t>
      </w:r>
      <w:r>
        <w:rPr>
          <w:rStyle w:val="Dfinition"/>
          <w:lang w:val="fr-FR"/>
        </w:rPr>
        <w:t>. deriuatum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esse tradens ex </w:t>
      </w:r>
      <w:r>
        <w:rPr>
          <w:rStyle w:val="GrcARELIRE"/>
        </w:rPr>
        <w:t>γράω</w:t>
      </w:r>
      <w:r>
        <w:rPr>
          <w:rStyle w:val="Dfinition"/>
          <w:lang w:val="fr-FR"/>
        </w:rPr>
        <w:t xml:space="preserve"> significante </w:t>
      </w:r>
      <w:r>
        <w:rPr>
          <w:rStyle w:val="GrcARELIRE"/>
        </w:rPr>
        <w:t>ἐθίω</w:t>
      </w:r>
      <w:r>
        <w:rPr>
          <w:rStyle w:val="Dfinition"/>
          <w:lang w:val="fr-FR"/>
        </w:rPr>
        <w:t xml:space="preserve"> per dipla¬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siasmum.</w:t>
        <w:br/>
      </w:r>
      <w:r>
        <w:rPr>
          <w:rStyle w:val="Orth"/>
        </w:rPr>
        <w:t>Γαγγραινικαὶ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νομά</w:t>
      </w:r>
      <w:r>
        <w:rPr>
          <w:rStyle w:val="Dfinition"/>
          <w:lang w:val="fr-FR"/>
        </w:rPr>
        <w:t>. apud Diosc. I. 2. c. 119. nomae quae</w:t>
        <w:br/>
        <w:t>in gangraenam euaserunt, seu depascentes gangraenę.</w:t>
        <w:br/>
      </w:r>
      <w:r>
        <w:rPr>
          <w:rStyle w:val="Orth"/>
        </w:rPr>
        <w:t>Γαγγραινοῦθαι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αγγαίνωσις</w:t>
      </w:r>
      <w:r>
        <w:rPr>
          <w:rStyle w:val="Dfinition"/>
          <w:lang w:val="fr-FR"/>
        </w:rPr>
        <w:t xml:space="preserve">. in eo à </w:t>
      </w:r>
      <w:r>
        <w:rPr>
          <w:rStyle w:val="GrcARELIRE"/>
        </w:rPr>
        <w:t>γάγγραινα</w:t>
      </w:r>
      <w:r>
        <w:rPr>
          <w:rStyle w:val="Dfinition"/>
          <w:lang w:val="fr-FR"/>
        </w:rPr>
        <w:t xml:space="preserve"> diffe¬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runt, quod haec perfectam absolutamque </w:t>
      </w:r>
      <w:r>
        <w:rPr>
          <w:rStyle w:val="GrcARELIRE"/>
        </w:rPr>
        <w:t>νέκρωσιν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carnis significet, illa </w:t>
      </w:r>
      <w:r>
        <w:rPr>
          <w:rStyle w:val="GrcARELIRE"/>
        </w:rPr>
        <w:t>μελασμὸν</w:t>
      </w:r>
      <w:r>
        <w:rPr>
          <w:rStyle w:val="Dfinition"/>
          <w:lang w:val="fr-FR"/>
        </w:rPr>
        <w:t xml:space="preserve"> id est nigredi¬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nem &amp; inchoatam corruptionem; eodem pla¬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ne modo </w:t>
      </w:r>
      <w:r>
        <w:rPr>
          <w:rStyle w:val="GrcARELIRE"/>
        </w:rPr>
        <w:t>σφάκελος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σρακελισαὸς</w:t>
      </w:r>
      <w:r>
        <w:rPr>
          <w:rStyle w:val="Dfinition"/>
          <w:lang w:val="fr-FR"/>
        </w:rPr>
        <w:t xml:space="preserve"> inter se distin¬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guintur.</w:t>
        <w:br/>
      </w:r>
      <w:r>
        <w:rPr>
          <w:rStyle w:val="Orth"/>
        </w:rPr>
        <w:t>Γαώδης</w:t>
      </w:r>
      <w:r>
        <w:rPr>
          <w:rStyle w:val="Dfinition"/>
          <w:lang w:val="fr-FR"/>
        </w:rPr>
        <w:t>. est lapis de genere Aetitarum, etiamsi Diosc.</w:t>
        <w:br/>
      </w:r>
      <w:r>
        <w:rPr>
          <w:rStyle w:val="GrcARELIRE"/>
        </w:rPr>
        <w:t>τῆὶ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ἀετίτου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γααώδοις</w:t>
      </w:r>
      <w:r>
        <w:rPr>
          <w:rStyle w:val="Dfinition"/>
          <w:lang w:val="fr-FR"/>
        </w:rPr>
        <w:t xml:space="preserve"> separatim disserit. Terram in¬</w:t>
        <w:br/>
        <w:t>tra se complectitur, vt plurimum quidem can¬</w:t>
        <w:br/>
        <w:t>didam, sed aliquando pallidam, aliquando luteam,</w:t>
        <w:br/>
        <w:t xml:space="preserve">solaque figura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βελενίτου</w:t>
      </w:r>
      <w:r>
        <w:rPr>
          <w:rStyle w:val="Dfinition"/>
          <w:lang w:val="fr-FR"/>
        </w:rPr>
        <w:t xml:space="preserve"> differt: hic enim</w:t>
        <w:br/>
        <w:t xml:space="preserve">instar sagittae oblongus est, </w:t>
      </w:r>
      <w:r>
        <w:rPr>
          <w:rStyle w:val="GrcARELIRE"/>
        </w:rPr>
        <w:t>γαώδης</w:t>
      </w:r>
      <w:r>
        <w:rPr>
          <w:rStyle w:val="Dfinition"/>
          <w:lang w:val="fr-FR"/>
        </w:rPr>
        <w:t xml:space="preserve"> vero rotun¬</w:t>
        <w:br/>
        <w:t>dus. Muscus qui ei adhaerescit, olet violam. Hic</w:t>
        <w:br/>
        <w:t>lapis adstringit, siccat, caligines oculorum dis¬</w:t>
        <w:br/>
        <w:t>cutit, &amp; illitus ex aqua testium mammarumque</w:t>
        <w:br/>
        <w:t>inflammationes sedat.</w:t>
        <w:br/>
      </w:r>
      <w:r>
        <w:rPr>
          <w:rStyle w:val="Orth"/>
        </w:rPr>
        <w:t>Τάλα</w:t>
      </w:r>
      <w:r>
        <w:rPr>
          <w:rStyle w:val="Dfinition"/>
          <w:lang w:val="it-IT"/>
        </w:rPr>
        <w:t>. lac. Est benignum corporis excrementum san.</w:t>
        <w:br/>
        <w:t>guine è rubro in candidum mutato in mammis</w:t>
        <w:br/>
        <w:t>redundans ad foetus nutrimentum. Sanguis enim</w:t>
        <w:br/>
        <w:t>in foemina quidem superfluus &amp; inutilis, nec</w:t>
        <w:br/>
        <w:t>tamen alia re quam copia molestus, deponitur</w:t>
        <w:br/>
        <w:t>apud mammas tum per venas quae ab vtero as¬</w:t>
        <w:br/>
        <w:t>cendunt, tum per eas quae à propaginibus venae</w:t>
        <w:br/>
        <w:t>cauae descendunt, vbi vi mammarum &amp; glandula¬</w:t>
        <w:br/>
        <w:t>rum in album è rubro vertitur, &amp; lactis naturam</w:t>
        <w:br/>
        <w:t>nomenque accipit, non dissimili modo quo idem</w:t>
        <w:br/>
        <w:t>facultate testium peculiari in semen transmuta¬</w:t>
        <w:br/>
        <w:t>tur. Dum enim glandulae illum sibi assimilare co¬</w:t>
        <w:br/>
        <w:t>nantur, non modo dealbant, sed frigidius etiam</w:t>
        <w:br/>
        <w:t>efficiunt, sic tamen vt facile à foetu concoqui pos¬</w:t>
        <w:br/>
        <w:t>sit, ad cuius nutritionem comparatum est. Itaque</w:t>
        <w:br/>
        <w:t>nulli fere animalium lac fieri solet antequam</w:t>
        <w:br/>
        <w:t>vterum ferat, nisi forte (quod Hipp. annotauit,</w:t>
        <w:br/>
        <w:t>&amp; ipse aliquando vidi accidisse mulieri, cui nec</w:t>
        <w:br/>
        <w:t>grauidae, nec puerperae tanta lactis copia in mam¬</w:t>
        <w:br/>
        <w:t>mis succreuerat, vt satis alieno foetui alendo esset)</w:t>
        <w:br/>
        <w:t>menstruae purgationes defecerint. Hae namque si</w:t>
        <w:br/>
        <w:t>in vbera se conferant, nec in habitum corporis</w:t>
        <w:br/>
        <w:t>regurgitent, aut alio per venas ferantur, vertuntur</w:t>
        <w:br/>
        <w:t>in lactis speciem nulla in re mulieri molestae. Sed</w:t>
        <w:br/>
        <w:t>nec dum vterum ferunt animalia, nec statim à</w:t>
        <w:br/>
        <w:t>partu lac vtile omne est ad foetus nutrimentum.</w:t>
        <w:br/>
        <w:t>Nam &amp; cum fieri incipit, ad speciem puris den¬</w:t>
        <w:br/>
        <w:t>satur, &amp; primum à partu spissitudinem &amp; concre¬</w:t>
        <w:br/>
        <w:t>tionem quandam spongiosam habet, quod recens</w:t>
        <w:br/>
        <w:t>natis exhibere incommodum est. Hoc Latini co¬</w:t>
        <w:br/>
        <w:t>lostram siue colostrum, &amp; qui ex eius suctu male</w:t>
        <w:br/>
        <w:t>affecti sunt pueri, colostratos appellant. Nomen</w:t>
        <w:br/>
        <w:t>quo vitium hoc lactis significent Graeci proprium</w:t>
        <w:br/>
        <w:t>non habent. Eo autem è mammis vacuato, lac</w:t>
        <w:br/>
        <w:t>optimum succedit, quod veluti sanguis ex quo</w:t>
        <w:br/>
        <w:t>gignitur, purum syncerumque est, nec amaritudi¬</w:t>
        <w:br/>
        <w:t>nis, nec acrimoniae, nec aciditatis, nec salsedinis</w:t>
        <w:br/>
        <w:t>particeps, non graueolens, sed vel modice odo¬</w:t>
        <w:br/>
        <w:t>rum, vel saltem odoris expers, gustu etiam suaue &amp;</w:t>
        <w:br/>
        <w:t>parum dulce, ad haec album &amp; aequale, atque in¬</w:t>
        <w:br/>
        <w:t>ter liquidum spissumque medium, ita tamen vt</w:t>
        <w:br/>
        <w:t>in vnguem instillatum non diffluat: de quo cum</w:t>
        <w:br/>
        <w:t>dico, optimi lactis &amp; à bene sano animali prodeum¬</w:t>
        <w:br/>
        <w:t>tis notas explico. Caeterum lac omne quanquam</w:t>
        <w:br/>
        <w:t>similare videatur, partes tamen multum dissimi¬</w:t>
        <w:br/>
        <w:t>les habet. Constat enim tribus substantijs, crassa,</w:t>
        <w:br/>
        <w:t>ex qua caseus conficitur, pingui, ex qua butyrum,</w:t>
        <w:br/>
        <w:t xml:space="preserve">aquea, quam Graeci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ρνν</w:t>
      </w:r>
      <w:r>
        <w:rPr>
          <w:rStyle w:val="Dfinition"/>
          <w:lang w:val="it-IT"/>
        </w:rPr>
        <w:t xml:space="preserve"> siuem </w:t>
      </w:r>
      <w:r>
        <w:rPr>
          <w:rStyle w:val="GrcARELIRE"/>
        </w:rPr>
        <w:t>ἐῤῥὸν</w:t>
      </w:r>
      <w:r>
        <w:rPr>
          <w:rStyle w:val="Dfinition"/>
          <w:lang w:val="it-IT"/>
        </w:rPr>
        <w:t>, Latini serum</w:t>
        <w:br/>
        <w:t>nuncupant, quae pro specie animalium, proque foe¬</w:t>
        <w:br/>
        <w:t>minarum temperamento, inaequalibus omnino</w:t>
        <w:br/>
        <w:t>portionibus confusae sunt. In animalibus enim</w:t>
        <w:br/>
        <w:t>3 lias alia exuperat. Lac quidem in hominibus haud</w:t>
        <w:br/>
        <w:t>longe ab earum mediocritate abest. Huic proximum</w:t>
        <w:br/>
        <w:t xml:space="preserve">caprinum est, Crassius hoc ouillum. </w:t>
      </w:r>
      <w:r>
        <w:rPr>
          <w:rStyle w:val="Dfinition"/>
          <w:lang w:val="fr-FR"/>
        </w:rPr>
        <w:t>Crassissimum</w:t>
        <w:br/>
        <w:t>&amp; pinguissimum bubulum. Tenuissimum cameli</w:t>
        <w:br/>
        <w:t>est, mox equae, tum asinae. Sus crudum &amp; aqueum</w:t>
        <w:br/>
        <w:t>habet. Itaque ex his caseus effici non potest. Sunt</w:t>
        <w:br/>
        <w:t>enim serosiora, quam vt possint coagulo con¬</w:t>
        <w:br/>
        <w:t>crescere. Est &amp; lac vernum aestiuo aquosius dilu¬</w:t>
        <w:br/>
        <w:t xml:space="preserve">tiusque. </w:t>
      </w:r>
      <w:r>
        <w:rPr>
          <w:rStyle w:val="Dfinition"/>
          <w:lang w:val="it-IT"/>
        </w:rPr>
        <w:t>Nec vero dubium est quin pro varia tem¬</w:t>
        <w:br/>
        <w:t>perie &amp; mistura diuersas adeptum sit facultates.</w:t>
        <w:br/>
        <w:t>Quod serosius est, magis refrigerat &amp; extergit &amp;</w:t>
        <w:br/>
        <w:t>aluum subducit, quod est pinguius, magis conco¬</w:t>
        <w:br/>
        <w:t>quit &amp; laxat; quod crassius est, aluum sistit, ob¬</w:t>
        <w:br/>
        <w:t>struit &amp; emplasticum est. Lac autem generatim</w:t>
        <w:br/>
        <w:t>omne boni succi est, corpus alit, aluum emollit, è</w:t>
        <w:br/>
        <w:t>viridi praesertim pabulo: stomachum &amp; intestina</w:t>
        <w:br/>
        <w:t>inflatione vexat, sed minus caprinum, quoniam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pecus, hoc adstringentibus pabulis magna ex</w:t>
        <w:br/>
        <w:t xml:space="preserve">parte vescitur. </w:t>
      </w:r>
      <w:r>
        <w:rPr>
          <w:rStyle w:val="Dfinition"/>
        </w:rPr>
        <w:t>Indem stomacho acommodatis¬</w:t>
        <w:br/>
        <w:t>simum reddi solet. Quillum autem dulce, cras¬</w:t>
        <w:br/>
        <w:t>sum, &amp; praepingue, non vsque adeo vtile stoma¬</w:t>
        <w:br/>
        <w:t>cho, Bubulum tamen, asininum, &amp; equinum,</w:t>
        <w:br/>
        <w:t>ventri magis idonea, sed ipsum turbant. Ven¬</w:t>
        <w:br/>
        <w:t>trem adstringit lac omne decoctum, praecipue¬</w:t>
        <w:br/>
        <w:t>que candentibus calculis marinis exustum: sic¬</w:t>
        <w:br/>
        <w:t xml:space="preserve">que vlcerosas ventris fluxiones adiuuat. </w:t>
      </w:r>
      <w:r>
        <w:rPr>
          <w:rStyle w:val="Dfinition"/>
          <w:lang w:val="fr-FR"/>
        </w:rPr>
        <w:t>Vtile</w:t>
        <w:br/>
        <w:t>est &amp; contra rosiones vstionesque ab exitialibus</w:t>
        <w:br/>
        <w:t>medicamentis factas, vt à cantharidibus, sala¬</w:t>
        <w:br/>
        <w:t>mandra &amp; reliquis venenis. Lac autem omne</w:t>
        <w:br/>
        <w:t>respuendum est splenicis, hepaticis, comitiali¬</w:t>
        <w:br/>
        <w:t>bus, vertiginosis, &amp; neruorum vitio laboranti¬</w:t>
        <w:br/>
        <w:t>bus, febriculosis &amp; capite dolentibus, nisi si quis</w:t>
        <w:br/>
        <w:t xml:space="preserve">interdum purgationis gratiâ </w:t>
      </w:r>
      <w:r>
        <w:rPr>
          <w:rStyle w:val="GrcARELIRE"/>
        </w:rPr>
        <w:t>χιστὸν</w:t>
      </w:r>
      <w:r>
        <w:rPr>
          <w:rStyle w:val="Dfinition"/>
          <w:lang w:val="fr-FR"/>
        </w:rPr>
        <w:t xml:space="preserve"> bibat.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vsu plura voles, consule Galenum cùm multis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operum suorum locis tum maxime tertio 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alimentor. facultat. c. 15. Dioscor. idem l. 2.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Aetium tetrab. 1. serm. 2.</w:t>
        <w:br/>
      </w:r>
      <w:r>
        <w:rPr>
          <w:rStyle w:val="Orth"/>
        </w:rPr>
        <w:t>Τάλα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ἐμπτυαθὲν</w:t>
      </w:r>
      <w:r>
        <w:rPr>
          <w:rStyle w:val="Dfinition"/>
          <w:lang w:val="fr-FR"/>
        </w:rPr>
        <w:t>. apud Paul. I. 5. cap. 57. dicitur in¬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terprete Marcello lac cui coagulum sit admix¬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tum; sed rectius Goupylus exponit, intus hoc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in corpore congelatum, illic enim aliquan¬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do coit in grumos, &amp; densatur adeo vt respira¬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tionem impediat, &amp; repentinam strangulatio¬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nem minetur; huic vero symptomati quî sit oc¬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cufrendum docet ibidem Paul. &amp; Dioscor. in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Alexipharm. c. 26.</w:t>
        <w:br/>
      </w:r>
      <w:r>
        <w:rPr>
          <w:rStyle w:val="Orth"/>
        </w:rPr>
        <w:t>Τάλα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θαρτικὸν</w:t>
      </w:r>
      <w:r>
        <w:rPr>
          <w:rStyle w:val="Dfinition"/>
          <w:lang w:val="fr-FR"/>
        </w:rPr>
        <w:t>. lac purgatorium, quonam pacto</w:t>
        <w:br/>
        <w:t>tale parari possit docet Aetius l. 3. in lactis asinini</w:t>
        <w:br/>
        <w:t>vel caprini hemina scammoniae scrupulos duos</w:t>
        <w:br/>
        <w:t>miscet quo bilem purgat: aut cnici granorum</w:t>
        <w:br/>
        <w:t>internam partem inijcit, quo pituitam euacuat.</w:t>
        <w:br/>
        <w:t>Sic enim optime falluntur qui metuunt pur¬</w:t>
        <w:br/>
        <w:t>gari, propterea quod ab his non immutatur la¬</w:t>
        <w:br/>
        <w:t>ctis color.</w:t>
        <w:br/>
      </w:r>
      <w:r>
        <w:rPr>
          <w:rStyle w:val="Orth"/>
        </w:rPr>
        <w:t>Ὀξύγαλα</w:t>
      </w:r>
      <w:r>
        <w:rPr>
          <w:rStyle w:val="Dfinition"/>
          <w:lang w:val="fr-FR"/>
        </w:rPr>
        <w:t>. hoc est lac acidum. fit certa qua¬</w:t>
        <w:br/>
        <w:t>dam lactis praeparatione, per quam sola caseosa</w:t>
        <w:br/>
        <w:t>substantia relinquitur, eaque ipsa non eiusdem</w:t>
        <w:br/>
        <w:t>omnino naturae cuius ab initio fuit, verum ad fri¬</w:t>
        <w:br/>
        <w:t>gidiorem statum deflexa.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Vt aegerrime nec nisi à ventriculo valde ca¬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lido concoquatur, neque enim calidam &amp; ac¬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rem seri qualitatem retinet, neque pinguem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calidam butyri, sed sola crassiore substantia con¬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stat quae in caseum abit, </w:t>
      </w:r>
      <w:r>
        <w:rPr>
          <w:rStyle w:val="GrcARELIRE"/>
        </w:rPr>
        <w:t>ὀξυγαλάκτικον</w:t>
      </w:r>
      <w:r>
        <w:rPr>
          <w:rStyle w:val="Dfinition"/>
          <w:lang w:val="fr-FR"/>
        </w:rPr>
        <w:t xml:space="preserve"> appella¬</w:t>
        <w:br/>
        <w:t>Caeterum si de lactis natura, differentijs &amp;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tum, cuius Gal. meminit 3. de aliment. facult.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c. 17. id genus hodie Galli iunceam videntur ap¬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pellare: de illo scribit Plin. lib. 11. C. 41. dum in¬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quit barbaras gentes consuêsse lac in iucundum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acorem condensare: est autem </w:t>
      </w:r>
      <w:r>
        <w:rPr>
          <w:rStyle w:val="GrcARELIRE"/>
        </w:rPr>
        <w:t>ὀξύγαλα</w:t>
      </w:r>
      <w:r>
        <w:rPr>
          <w:rStyle w:val="Dfinition"/>
          <w:lang w:val="fr-FR"/>
        </w:rPr>
        <w:t xml:space="preserve"> valde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frigidum crassum &amp; concoctu difficile: de illo plu¬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ra Gal. 3. de aliment. facult. c. 16. &amp; Aet. tetrab.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1. serm. 2. c. 98.</w:t>
        <w:br/>
      </w:r>
      <w:r>
        <w:rPr>
          <w:rStyle w:val="GrcARELIRE"/>
        </w:rPr>
        <w:t>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Ορὶς</w:t>
      </w:r>
      <w:r>
        <w:rPr>
          <w:rStyle w:val="Dfinition"/>
          <w:lang w:val="fr-FR"/>
        </w:rPr>
        <w:t xml:space="preserve">, qui &amp; </w:t>
      </w:r>
      <w:r>
        <w:rPr>
          <w:rStyle w:val="GrcARELIRE"/>
        </w:rPr>
        <w:t>ἐρῥὸς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>
        <w:rPr>
          <w:rStyle w:val="Dfinition"/>
          <w:lang w:val="fr-FR"/>
        </w:rPr>
        <w:t>, serum vel àqua</w:t>
        <w:br/>
        <w:t xml:space="preserve">3 lactis,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ὑδατώδες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ὑριστάμενον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>
        <w:rPr>
          <w:rStyle w:val="Dfinition"/>
          <w:lang w:val="fr-FR"/>
        </w:rPr>
        <w:t xml:space="preserve"> in¬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quit Hesych. Erotian. in lexico Hippocratis in¬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quit id totum esse seri quod supereminet caseo,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vt vere serum sit pars illa lactis, quae mixta est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aqua &amp; butyro: de seri autem temperamento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medici controuertunt, Galen. 4. de simplic.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medicam. facultat. cap. 17. frigidum &amp; humi¬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dum esse scribit, &amp; 3. de aliment. facult. c. 17. ip¬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sum facit caloris alicuius particeps: è contrà</w:t>
        <w:br/>
        <w:t>Mesues l. de simplicib. c. 9. calidum siccumque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esse docet, similiter &amp; calidum Auicennas, sic¬</w:t>
        <w:br/>
      </w:r>
      <w:r>
        <w:rPr>
          <w:rStyle w:val="Dfinition"/>
        </w:rPr>
        <w:t xml:space="preserve">cum sit nec ne haud aperte innuens: &amp; hanc </w:t>
      </w:r>
      <w:r>
        <w:rPr>
          <w:rStyle w:val="GrcARELIRE"/>
        </w:rPr>
        <w:t>ε</w:t>
      </w:r>
      <w:r>
        <w:rPr>
          <w:rStyle w:val="Dfinition"/>
        </w:rPr>
        <w:br/>
        <w:t>quidem controuersiam ego sic dirimi &amp; com¬</w:t>
        <w:br/>
        <w:t>poni posse crediderim; serum quidem à butyro a</w:t>
        <w:br/>
        <w:t>&amp; caseo perfecte integreque seiunctum, quia a</w:t>
        <w:br/>
        <w:t>tum ceu aqua pura sit refrigerare: si vero imper¬</w:t>
        <w:br/>
        <w:t>fecte, sitque adhuc illi permixta portio buty¬</w:t>
        <w:br/>
        <w:t>rosa, calefacere; quo sensu duplici loquutos esse.</w:t>
        <w:br/>
        <w:t>Galenum &amp; Arabes haud immerito existimare</w:t>
        <w:br/>
        <w:t>debemus, esseque inter se minime discordes:</w:t>
        <w:br/>
        <w:t>Insuper addubitant quoque nonnulli sintne vsi ae</w:t>
        <w:br/>
        <w:t>veteres sero lactis tanquam purgante medica¬</w:t>
        <w:br/>
        <w:t>mento, vel duntaxat alterante, cum enim esse a</w:t>
        <w:br/>
        <w:t>illud videatur aqua pura, immo ab Aristotele e</w:t>
        <w:br/>
        <w:t>4. metheor. inter aquas primo fere loco repo¬</w:t>
        <w:br/>
        <w:t>natur, iure quis alterandi causa assumptum fuisse.</w:t>
        <w:br/>
        <w:t>crediderit, sed illorum tamen sententia esse mi¬</w:t>
        <w:br/>
        <w:t>hi potior videtur, qui illius vsum apud veteres,</w:t>
        <w:br/>
        <w:t>purgationis gratia institutum fuisse censent, cum</w:t>
        <w:br/>
        <w:t>enim eo tempore blandis illis medicamentis.</w:t>
        <w:br/>
        <w:t>aluum subducentibus, nobisque iam assuetis &amp; .</w:t>
        <w:br/>
        <w:t>vsitatis carerent; &amp; cogerentur vti validioribus,</w:t>
        <w:br/>
        <w:t>tùm temporis nihil illis fuit sero facilius, siue.</w:t>
        <w:br/>
        <w:t>assumeretur seu facilis ex illo sequeretur alui.</w:t>
        <w:br/>
        <w:t>subductio; Raro quidem per se atque solitarie.</w:t>
        <w:br/>
        <w:t>assumptum purgat; verum illo triplici modo,</w:t>
        <w:br/>
        <w:t>vtebantur, primùm quidem mel &amp; sal admis¬</w:t>
        <w:br/>
        <w:t>centes, deinde illo abunde &amp; affatim hausto &amp;.</w:t>
        <w:br/>
        <w:t>assumpto vt purgationis loco esset, atque inde,</w:t>
        <w:br/>
        <w:t>non solum apud Paul. &amp; Aetium ad vsque vn¬</w:t>
        <w:br/>
        <w:t>cias quinquaginta exhibetur, sed &amp; Hippocr. 2.</w:t>
        <w:br/>
        <w:t>Epid. ad octo heminas, id est vncias circiter</w:t>
        <w:br/>
        <w:t>octoginta aegris exhibuit ad aquarum medicata¬</w:t>
        <w:br/>
        <w:t>rum modum: denique serum catarthicum red¬</w:t>
        <w:br/>
        <w:t>debant nutrito animali herbis purgantibus, ceu,</w:t>
        <w:br/>
        <w:t>tithymalo &amp; elaterio, quomodo &amp; lacte purga¬</w:t>
        <w:br/>
        <w:t>torio vtebantur vt ex Hippocr. constat, &amp; Gal.</w:t>
        <w:br/>
        <w:t>6. Epidem. comm. 5. &amp; de aliment. facult. c. 15.</w:t>
        <w:br/>
        <w:t>vbi scribit medicos veteres vsos esse lacte ad</w:t>
        <w:br/>
        <w:t>purgandum propter serum, modo melle admix¬</w:t>
        <w:br/>
        <w:t>to modo solo sed copioso, modo ex capris elici¬</w:t>
        <w:br/>
        <w:t>to quae pastae essent herbis purgantibus, velut„</w:t>
        <w:br/>
        <w:t>cucumere asinino &amp; scammoneo. Quomodo</w:t>
        <w:br/>
        <w:t>autem serum lactis à Dioscor. Galeno &amp; Paulo</w:t>
        <w:br/>
        <w:t xml:space="preserve">paretur, vide infra in voce </w:t>
      </w:r>
      <w:r>
        <w:rPr>
          <w:rStyle w:val="GrcARELIRE"/>
        </w:rPr>
        <w:t>γάλα χιστὸν</w:t>
      </w:r>
      <w:r>
        <w:rPr>
          <w:rStyle w:val="Dfinition"/>
        </w:rPr>
        <w:t xml:space="preserve"> quo nomi¬</w:t>
        <w:br/>
        <w:t>ne non lac quidem ipsum, sed serum eius verius</w:t>
        <w:br/>
        <w:t>appellandum venit. 4</w:t>
        <w:br/>
      </w:r>
      <w:r>
        <w:rPr>
          <w:rStyle w:val="Orth"/>
        </w:rPr>
        <w:t>Τάλα πεπυρωμένον</w:t>
      </w:r>
      <w:r>
        <w:rPr>
          <w:rStyle w:val="Dfinition"/>
        </w:rPr>
        <w:t>. lac excoctum &amp; incensum voca¬</w:t>
        <w:br/>
        <w:t>tur, quod ad internas omnes exulcerationes prae¬</w:t>
        <w:br/>
        <w:t>cipueque ad biliosas acres &amp; mordaces intesti¬</w:t>
        <w:br/>
        <w:t>norum fluxiones vtilissimum esse docent Dios¬</w:t>
        <w:br/>
        <w:t xml:space="preserve">cor. l. 2. c. 75. </w:t>
      </w:r>
      <w:r>
        <w:rPr>
          <w:rStyle w:val="Dfinition"/>
          <w:lang w:val="fr-FR"/>
        </w:rPr>
        <w:t>Gal. 3. de aliment. facult. Paul. I. I. c.</w:t>
        <w:br/>
        <w:t>87. &amp; Aetius tetrab. 1. serm. 2. c. 95. qui ad eum.</w:t>
        <w:br/>
        <w:t>vsum, illius duplicem coquendi parandique mo¬</w:t>
        <w:br/>
        <w:t>dum tradunt; aut enim diutius cocto lacte serum</w:t>
        <w:br/>
        <w:t>absumitur, vel ignitis silicibus iniectis: &amp; in co¬</w:t>
        <w:br/>
        <w:t>ctione quidem lactis lentâ atque diuturnâ viden¬</w:t>
        <w:br/>
        <w:t>dum ne aduratur aut in caseum coalescat, quod</w:t>
        <w:br/>
        <w:t>optime fiet, si leniter ipsum coquamus, &amp; ferula</w:t>
        <w:br/>
        <w:t>leui tenuique agitando, id quod ollae labro adhae¬</w:t>
        <w:br/>
        <w:t>serit cum spongia munda auferamus, ne lac reli¬</w:t>
        <w:br/>
        <w:t>quum corrumpat, Tantisper autem coqui illud</w:t>
        <w:br/>
        <w:t>debet, dum aequabiliter crassius dulciusque crudo,</w:t>
        <w:br/>
        <w:t>euaserit: Per Silices vero sic paratur: Lac praeco¬</w:t>
        <w:br/>
        <w:t>quitur donec plurima humiditas consumatur,</w:t>
        <w:br/>
        <w:t>deinde silices igniti in ipsum immittuntur, ad serum</w:t>
        <w:br/>
        <w:t>consumendum, vel &amp; ferri laminae, ferreique orbiculi</w:t>
        <w:br/>
        <w:t>efficaciore virtute, est enim ferrum astrictoriae fa¬</w:t>
        <w:br/>
        <w:t>cultatis particeps: hoc modo paratum lac non modo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Dfinition"/>
        </w:rPr>
        <w:t>non subducit aluum. verum etiam sistit: Lac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Dioscor. </w:t>
      </w:r>
      <w:r>
        <w:rPr>
          <w:rStyle w:val="GrcARELIRE"/>
        </w:rPr>
        <w:t>τὸ γάλα διαπύροις κόκλαξιν</w:t>
      </w:r>
      <w:r>
        <w:rPr>
          <w:rStyle w:val="Dfinition"/>
        </w:rPr>
        <w:br/>
      </w:r>
      <w:r>
        <w:rPr>
          <w:rStyle w:val="GrcARELIRE"/>
        </w:rPr>
        <w:t>ν ἐξικμα θὲν</w:t>
      </w:r>
      <w:r>
        <w:rPr>
          <w:rStyle w:val="Dfinition"/>
        </w:rPr>
        <w:t xml:space="preserve">, &amp; </w:t>
      </w:r>
      <w:r>
        <w:rPr>
          <w:rStyle w:val="GrcARELIRE"/>
        </w:rPr>
        <w:t>τοῖς κόκλαξιν ἔψηθὲν</w:t>
      </w:r>
      <w:r>
        <w:rPr>
          <w:rStyle w:val="Dfinition"/>
        </w:rPr>
        <w:t xml:space="preserve"> vocat; &amp; Cae¬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lius Aurel. I. 3. cap. 3. Diacochlacon: huius co¬</w:t>
        <w:br/>
      </w:r>
      <w:r>
        <w:rPr>
          <w:rStyle w:val="Guillemetdegoris"/>
        </w:rPr>
        <w:t>"</w:t>
      </w:r>
      <w:r>
        <w:rPr>
          <w:rStyle w:val="Dfinition"/>
        </w:rPr>
        <w:t>quendi modum &amp; vtilitates illic recensens;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Cochlacae Festo lapides ex flumine ro¬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tundi ad cochlearum similitudinem: Sed &amp;</w:t>
        <w:br/>
      </w:r>
      <w:r>
        <w:rPr>
          <w:rStyle w:val="GrcARELIRE"/>
        </w:rPr>
        <w:t>ν γάλα πεπυρωμένον</w:t>
      </w:r>
      <w:r>
        <w:rPr>
          <w:rStyle w:val="Dfinition"/>
        </w:rPr>
        <w:t xml:space="preserve"> etiam simpliciter sumi potest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lac coctum aut praecoctum, vt dimidia aut ter¬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tia pars remaneat, </w:t>
      </w:r>
      <w:r>
        <w:rPr>
          <w:rStyle w:val="GrcARELIRE"/>
        </w:rPr>
        <w:t>γάλα ἐρθὸν</w:t>
      </w:r>
      <w:r>
        <w:rPr>
          <w:rStyle w:val="Dfinition"/>
        </w:rPr>
        <w:t xml:space="preserve"> dicitur Hippocrati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eoque ventrem eluit in dysenteria lib. </w:t>
      </w:r>
      <w:r>
        <w:rPr>
          <w:rStyle w:val="GrcARELIRE"/>
        </w:rPr>
        <w:t>πρὶ παθῶν</w:t>
      </w:r>
      <w:r>
        <w:rPr>
          <w:rStyle w:val="Dfinition"/>
        </w:rPr>
        <w:t>.</w:t>
        <w:br/>
      </w:r>
      <w:r>
        <w:rPr>
          <w:rStyle w:val="Orth"/>
        </w:rPr>
        <w:t>Τρωτόταλα</w:t>
      </w:r>
      <w:r>
        <w:rPr>
          <w:rStyle w:val="Dfinition"/>
        </w:rPr>
        <w:t>. fit illud ex lacte quod statim à partu</w:t>
        <w:br/>
      </w:r>
      <w:r>
        <w:rPr>
          <w:rStyle w:val="Guillemetdegoris"/>
        </w:rPr>
        <w:t>"</w:t>
      </w:r>
      <w:r>
        <w:rPr>
          <w:rStyle w:val="Dfinition"/>
        </w:rPr>
        <w:t>mulctum, &amp; cinere calido modice tepefa¬</w:t>
        <w:br/>
      </w:r>
      <w:r>
        <w:rPr>
          <w:rStyle w:val="Guillemetdegoris"/>
        </w:rPr>
        <w:t>"</w:t>
      </w:r>
      <w:r>
        <w:rPr>
          <w:rStyle w:val="Dfinition"/>
        </w:rPr>
        <w:t>ctum citra coagulum statim concrescit: id</w:t>
        <w:br/>
      </w:r>
      <w:r>
        <w:rPr>
          <w:rStyle w:val="Guillemetdegoris"/>
        </w:rPr>
        <w:t>„</w:t>
      </w:r>
      <w:r>
        <w:rPr>
          <w:rStyle w:val="Dfinition"/>
        </w:rPr>
        <w:t>veteres Comici vt Galen. scribit 3. de aliment.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facult. c. 16. </w:t>
      </w:r>
      <w:r>
        <w:rPr>
          <w:rStyle w:val="GrcARELIRE"/>
        </w:rPr>
        <w:t>πυριάτην</w:t>
      </w:r>
      <w:r>
        <w:rPr>
          <w:rStyle w:val="Dfinition"/>
        </w:rPr>
        <w:t xml:space="preserve">, in Asia </w:t>
      </w:r>
      <w:r>
        <w:rPr>
          <w:rStyle w:val="GrcARELIRE"/>
        </w:rPr>
        <w:t>πυρίεφθον</w:t>
      </w:r>
      <w:r>
        <w:rPr>
          <w:rStyle w:val="Dfinition"/>
        </w:rPr>
        <w:t xml:space="preserve"> appella¬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bant: hoc autem purum lac est, nihil alienae qua¬</w:t>
        <w:br/>
      </w:r>
      <w:r>
        <w:rPr>
          <w:rStyle w:val="Guillemetdegoris"/>
        </w:rPr>
        <w:t>"</w:t>
      </w:r>
      <w:r>
        <w:rPr>
          <w:rStyle w:val="Dfinition"/>
        </w:rPr>
        <w:t>litatis admixtum habeiis, attamen addendum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melle consulit Aetius, alias concretu dif¬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ficilius est &amp; crassioris succi, tardiusque in ve¬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nas subit: vide </w:t>
      </w:r>
      <w:r>
        <w:rPr>
          <w:rStyle w:val="Ref"/>
        </w:rPr>
        <w:t>πρωτόταλα</w:t>
      </w:r>
      <w:r>
        <w:rPr>
          <w:rStyle w:val="Dfinition"/>
        </w:rPr>
        <w:t xml:space="preserve"> ad litteram </w:t>
      </w:r>
      <w:r>
        <w:rPr>
          <w:rStyle w:val="GrcARELIRE"/>
        </w:rPr>
        <w:t>π</w:t>
      </w:r>
      <w:r>
        <w:rPr>
          <w:rStyle w:val="Dfinition"/>
        </w:rPr>
        <w:t>.</w:t>
        <w:br/>
      </w:r>
      <w:r>
        <w:rPr>
          <w:rStyle w:val="Orth"/>
        </w:rPr>
        <w:t>Γάλα πηκτὸν</w:t>
      </w:r>
      <w:r>
        <w:rPr>
          <w:rStyle w:val="Dfinition"/>
        </w:rPr>
        <w:t xml:space="preserve"> alia est lactis preparatio, cum per</w:t>
        <w:br/>
        <w:t>coagulum, melle admisto, lac cogitur. medici</w:t>
        <w:br/>
      </w:r>
      <w:r>
        <w:rPr>
          <w:rStyle w:val="GrcARELIRE"/>
        </w:rPr>
        <w:t>γάλα πηκτὸν</w:t>
      </w:r>
      <w:r>
        <w:rPr>
          <w:rStyle w:val="Dfinition"/>
        </w:rPr>
        <w:t xml:space="preserve">, Aetius </w:t>
      </w:r>
      <w:r>
        <w:rPr>
          <w:rStyle w:val="GrcARELIRE"/>
        </w:rPr>
        <w:t>πκτὴν</w:t>
      </w:r>
      <w:r>
        <w:rPr>
          <w:rStyle w:val="Dfinition"/>
        </w:rPr>
        <w:t xml:space="preserve"> appellat. </w:t>
      </w:r>
      <w:r>
        <w:rPr>
          <w:rStyle w:val="Dfinition"/>
          <w:lang w:val="it-IT"/>
        </w:rPr>
        <w:t>Sic enim</w:t>
        <w:br/>
        <w:t>serum lactis à crassiore parte secedit. Id va¬</w:t>
        <w:br/>
        <w:t>rio modo sumi solet. Alij tantum quòd con¬</w:t>
        <w:br/>
        <w:t>cretum est, sumunt: hoc autem tribus con¬</w:t>
        <w:br/>
        <w:t>stat, caseosa lactis substantia, calida ignea¬</w:t>
        <w:br/>
        <w:t>que coaguli virtute, &amp; melle. Alij cum eo serum</w:t>
        <w:br/>
        <w:t>simul hauriunt, idque vel nihil dementes, vel al¬</w:t>
        <w:br/>
        <w:t>terum altero largius. Habet id facultatem sub¬</w:t>
        <w:br/>
        <w:t>ducendae alui, sed magis minusque, prout plus</w:t>
        <w:br/>
        <w:t>minusve seri habet, cui ad deiciendam aluum</w:t>
        <w:br/>
        <w:t>praecipua vis est.</w:t>
        <w:br/>
      </w:r>
      <w:r>
        <w:rPr>
          <w:rStyle w:val="Dfinition"/>
          <w:lang w:val="fr-FR"/>
        </w:rPr>
        <w:t xml:space="preserve">Est autem </w:t>
      </w:r>
      <w:r>
        <w:rPr>
          <w:rStyle w:val="GrcARELIRE"/>
        </w:rPr>
        <w:t>γάλα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χτὸν</w:t>
      </w:r>
      <w:r>
        <w:rPr>
          <w:rStyle w:val="Dfinition"/>
          <w:lang w:val="fr-FR"/>
        </w:rPr>
        <w:t>, hoc est lac scissile, à quo</w:t>
        <w:br/>
        <w:t>dirempta secretaque est serosa portio. Verum¬</w:t>
        <w:br/>
        <w:t>tamen non lac quidem ipsum, sed serum eius</w:t>
        <w:br/>
        <w:t>hoc nomine verius appellandum venit. Eius</w:t>
        <w:br/>
        <w:t xml:space="preserve">enim causa medici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γχιστοῦ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γάλακτος</w:t>
      </w:r>
      <w:r>
        <w:rPr>
          <w:rStyle w:val="Dfinition"/>
          <w:lang w:val="fr-FR"/>
        </w:rPr>
        <w:t xml:space="preserve"> meminerunt,</w:t>
        <w:br/>
        <w:t>quod valeat ad subducendam aluum. Est autem</w:t>
        <w:br/>
        <w:t>huius conficiendi ratio haec, quam scripto pro¬</w:t>
        <w:br/>
        <w:t>didit Dioscor. Lac fictili nouo feruet, ramoque</w:t>
        <w:br/>
        <w:t>ficulneo recenti mouetur, inspersis, postquam</w:t>
        <w:br/>
        <w:t>bis aut ter efferbuerit, totidem aceti mulsi cya¬</w:t>
        <w:br/>
        <w:t xml:space="preserve">chis quot sunt heminae lactis. </w:t>
      </w:r>
      <w:r>
        <w:rPr>
          <w:rStyle w:val="Dfinition"/>
          <w:lang w:val="it-IT"/>
        </w:rPr>
        <w:t>Ita enim serescens</w:t>
        <w:br/>
        <w:t>liquidum ab eo diuiditur quod in caseum con¬</w:t>
        <w:br/>
        <w:t>creuit. A quo non discrepat Paulus, nisi quod</w:t>
        <w:br/>
        <w:t>videtur mel aut acetum mulsum admiscere sero</w:t>
        <w:br/>
        <w:t>lactis posteaquam a caseo discesserit, &amp; non an¬</w:t>
        <w:br/>
        <w:t>te eorum separationem, vt videtur velle Dios¬</w:t>
        <w:br/>
        <w:t xml:space="preserve">corides. Verum b </w:t>
      </w:r>
      <w:r>
        <w:rPr>
          <w:rStyle w:val="GrcARELIRE"/>
        </w:rPr>
        <w:t>χπὶ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</w:t>
      </w:r>
      <w:r>
        <w:rPr>
          <w:rStyle w:val="Dfinition"/>
          <w:lang w:val="it-IT"/>
        </w:rPr>
        <w:t>, hoc est, scis¬</w:t>
        <w:br/>
        <w:t>sionem hanc, moliendam esse citra coagulum</w:t>
        <w:br/>
        <w:t>orymelite frigido in lac valde feruens instilato,</w:t>
        <w:br/>
        <w:t>docet Galen. libr. 3. de aliment. facultat. Idem</w:t>
        <w:br/>
        <w:t>etiam mulso effici, interdum etiam citra vllam</w:t>
        <w:br/>
        <w:t>liquoris instilationem vase gelidam aquam</w:t>
        <w:br/>
        <w:t>continente in lac demisso ipsum scindi separari¬</w:t>
        <w:br/>
        <w:t>que. Quod autemipse praecipit lac iculico ra¬</w:t>
        <w:br/>
        <w:t>mo agitandum, duplicem habet causam, autho¬</w:t>
        <w:br/>
        <w:t>re Coͤlumella lib. 8. tum vt quod in lacte casei</w:t>
        <w:br/>
        <w:t>est, citius densetur, tum vt iucundissime sapiat.</w:t>
        <w:br/>
        <w:t>Datur subducendi ventris causa aetate quidem</w:t>
        <w:br/>
        <w:t>florentibus ad duos sextarios, iunioribus non</w:t>
        <w:br/>
        <w:t>minus sextario, vt ait Paulus. Verum secundum</w:t>
        <w:br/>
        <w:t>Dioscoridem bibitur heminis per interualla sin¬</w:t>
        <w:br/>
        <w:t>gulis, vsque ad quinas, ita vt intercedentibus</w:t>
        <w:br/>
        <w:t>spatijs potantes ambulent.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Dicitur autem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γίζειν</w:t>
      </w:r>
      <w:r>
        <w:rPr>
          <w:rStyle w:val="Dfinition"/>
          <w:lang w:val="it-IT"/>
        </w:rPr>
        <w:t xml:space="preserve"> quod scindere</w:t>
        <w:br/>
        <w:t xml:space="preserve">&amp; diuidere significat: at vero cum eo modo </w:t>
      </w:r>
      <w:r>
        <w:rPr>
          <w:rStyle w:val="GrcARELIRE"/>
        </w:rPr>
        <w:t>ιστον</w:t>
      </w:r>
      <w:r>
        <w:rPr>
          <w:rStyle w:val="Dfinition"/>
          <w:lang w:val="it-IT"/>
        </w:rPr>
        <w:br/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dicatur qui expositus est, fuere tamen vt e</w:t>
        <w:br/>
        <w:t>refert Galen. lib. 10. de simplic. medicam. qui</w:t>
        <w:br/>
        <w:t>ita vocauerint lac quod calculis marinis ignitis,</w:t>
        <w:br/>
        <w:t>aut ferro candenti immisso incrassatur, alui pro¬</w:t>
        <w:br/>
        <w:t xml:space="preserve">fluuijs &amp; dysenterijs vtile, quodque </w:t>
      </w:r>
      <w:r>
        <w:rPr>
          <w:rStyle w:val="GrcARELIRE"/>
        </w:rPr>
        <w:t>πεπυρώμενον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it-IT"/>
        </w:rPr>
        <w:br/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dicitur: hoc </w:t>
      </w:r>
      <w:r>
        <w:rPr>
          <w:rStyle w:val="GrcARELIRE"/>
        </w:rPr>
        <w:t>σιστὸν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γάλα</w:t>
      </w:r>
      <w:r>
        <w:rPr>
          <w:rStyle w:val="Dfinition"/>
          <w:lang w:val="it-IT"/>
        </w:rPr>
        <w:t xml:space="preserve"> quomodo paretur a</w:t>
        <w:br/>
        <w:t>ad dysentericos fuse docet Trallian. l. 8. c. 8. de.</w:t>
        <w:br/>
        <w:t xml:space="preserve">dysenteria rheumatica. vide </w:t>
      </w:r>
      <w:r>
        <w:rPr>
          <w:rStyle w:val="Ref"/>
        </w:rPr>
        <w:t>σιστὸν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γάλα</w:t>
      </w:r>
      <w:r>
        <w:rPr>
          <w:rStyle w:val="Dfinition"/>
          <w:lang w:val="it-IT"/>
        </w:rPr>
        <w:t>. 4</w:t>
        <w:br/>
      </w:r>
      <w:r>
        <w:rPr>
          <w:rStyle w:val="GrcARELIRE"/>
        </w:rPr>
        <w:t>ίίαλα</w:t>
      </w:r>
      <w:r>
        <w:rPr>
          <w:rStyle w:val="Dfinition"/>
          <w:lang w:val="it-IT"/>
        </w:rPr>
        <w:t>. Lacouis permistum interpretatur</w:t>
        <w:br/>
        <w:t xml:space="preserve">Cornar. apud Galen. 8.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>ó</w:t>
      </w:r>
      <w:r>
        <w:rPr>
          <w:rStyle w:val="GrcARELIRE"/>
        </w:rPr>
        <w:t>π</w:t>
      </w:r>
      <w:r>
        <w:rPr>
          <w:rStyle w:val="Dfinition"/>
          <w:lang w:val="it-IT"/>
        </w:rPr>
        <w:t>. cibumque esse .</w:t>
        <w:br/>
        <w:t>dicit dysenterijs commodum, &amp; commenda¬</w:t>
        <w:br/>
        <w:t>tum tum ab Aetio lib. 9. cap. 45. tum Paulo lib. .</w:t>
        <w:br/>
        <w:t>3. c. 42. ad acredinem humorum temperandam,</w:t>
        <w:br/>
        <w:t>praeter nutrimentum quod ex illo abunde cor¬ 4</w:t>
        <w:br/>
        <w:t>pori accedit, idcirco etiam ceu refocillandis pro¬</w:t>
        <w:br/>
        <w:t>stratis viribus conuenientissimum ab eodem.</w:t>
        <w:br/>
        <w:t>Aetio l. II. c. 18. praescribitur.</w:t>
        <w:br/>
      </w:r>
      <w:r>
        <w:rPr>
          <w:rStyle w:val="Orth"/>
        </w:rPr>
        <w:t>Γάλατια</w:t>
      </w:r>
      <w:r>
        <w:rPr>
          <w:rStyle w:val="Dfinition"/>
          <w:lang w:val="it-IT"/>
        </w:rPr>
        <w:t>. radicis nomen est de qua nihil à veteri¬</w:t>
        <w:br/>
        <w:t>bus scriptum esse comperimus: innotuit tan¬</w:t>
        <w:br/>
        <w:t>tum ex Mauritanorum commentarijs, qui du¬</w:t>
        <w:br/>
        <w:t>plicem eam statuere, vnam maiorem, alteram</w:t>
        <w:br/>
        <w:t>minorem. Minor tenuis est, intra extraque pur¬</w:t>
        <w:br/>
        <w:t>pureo colore rufescens, geniculata, internodijs</w:t>
        <w:br/>
        <w:t>reflexa, odorata, sapore valde acri &amp; piperis gin¬</w:t>
        <w:br/>
        <w:t>giberisque modo linguam vrente, odore for¬</w:t>
        <w:br/>
        <w:t>maque cypero similis, &amp; credita à quibusdam</w:t>
        <w:br/>
        <w:t>eadem cum cypero Babylonico. At maior,</w:t>
        <w:br/>
        <w:t>tametsi longe crassior sit, viribus tamen infir¬</w:t>
        <w:br/>
        <w:t>mior est &amp; colore dilutior minusque odorata.</w:t>
        <w:br/>
        <w:t>Calefacit &amp; siccat ordine tertio.</w:t>
        <w:br/>
      </w:r>
      <w:r>
        <w:rPr>
          <w:rStyle w:val="Orth"/>
        </w:rPr>
        <w:t>Γαλακτίδης</w:t>
      </w:r>
      <w:r>
        <w:rPr>
          <w:rStyle w:val="Dfinition"/>
          <w:lang w:val="it-IT"/>
        </w:rPr>
        <w:t xml:space="preserve">.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πθύμαλλος</w:t>
      </w:r>
      <w:r>
        <w:rPr>
          <w:rStyle w:val="Dfinition"/>
          <w:lang w:val="it-IT"/>
        </w:rPr>
        <w:t>, vt ait Aetius. 4</w:t>
        <w:br/>
        <w:t>Verum pro his vocibus rectius fortasse le¬</w:t>
        <w:br/>
        <w:t xml:space="preserve">geris; </w:t>
      </w:r>
      <w:r>
        <w:rPr>
          <w:rStyle w:val="GrcARELIRE"/>
        </w:rPr>
        <w:t>γαλακτίδες</w:t>
      </w:r>
      <w:r>
        <w:rPr>
          <w:rStyle w:val="Dfinition"/>
          <w:lang w:val="it-IT"/>
        </w:rPr>
        <w:t xml:space="preserve"> dicuntur tithymali; Sic enim.</w:t>
        <w:br/>
        <w:t xml:space="preserve">apud Aetium legimus lib. 1. </w:t>
      </w:r>
      <w:r>
        <w:rPr>
          <w:rStyle w:val="GrcARELIRE"/>
        </w:rPr>
        <w:t>τιθύμαλοι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παύτες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.</w:t>
        <w:br/>
      </w:r>
      <w:r>
        <w:rPr>
          <w:rStyle w:val="GrcARELIRE"/>
        </w:rPr>
        <w:t>γαλακτίδες</w:t>
      </w:r>
      <w:r>
        <w:rPr>
          <w:rStyle w:val="Dfinition"/>
          <w:lang w:val="it-IT"/>
        </w:rPr>
        <w:t xml:space="preserve">, cuius singularis nominatiuus est </w:t>
      </w:r>
      <w:r>
        <w:rPr>
          <w:rStyle w:val="GrcARELIRE"/>
        </w:rPr>
        <w:t>γα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λακτὴς</w:t>
      </w:r>
      <w:r>
        <w:rPr>
          <w:rStyle w:val="Dfinition"/>
          <w:lang w:val="it-IT"/>
        </w:rPr>
        <w:t>, ita scribit Plin. l. 26, c. 8. Tithymalum à.</w:t>
        <w:br/>
        <w:t>Latinis herbam lactariam &amp; lactucam caprinam.</w:t>
        <w:br/>
        <w:t>fuisse nominatum. 6</w:t>
        <w:br/>
      </w:r>
      <w:r>
        <w:rPr>
          <w:rStyle w:val="Orth"/>
        </w:rPr>
        <w:t>Γαλακτίτης</w:t>
      </w:r>
      <w:r>
        <w:rPr>
          <w:rStyle w:val="Dfinition"/>
          <w:lang w:val="it-IT"/>
        </w:rPr>
        <w:t>. est lapis ex saxo calcario nascens, sicut</w:t>
        <w:br/>
        <w:t xml:space="preserve">&amp; </w:t>
      </w:r>
      <w:r>
        <w:rPr>
          <w:rStyle w:val="GrcARELIRE"/>
        </w:rPr>
        <w:t>μελιτίτης</w:t>
      </w:r>
      <w:r>
        <w:rPr>
          <w:rStyle w:val="Dfinition"/>
          <w:lang w:val="it-IT"/>
        </w:rPr>
        <w:t>, cui &amp; in reliquis notis valde similis</w:t>
        <w:br/>
        <w:t>est, cinereo colore, qui cum coti atteritur suc¬</w:t>
        <w:br/>
        <w:t>cum reddit lacteum &amp; dulcem, ex quo nomen</w:t>
        <w:br/>
        <w:t>suum accepit. Singulis fere annis capit incre¬</w:t>
        <w:br/>
        <w:t>mentum, quo fit vt aliquando magnitudine</w:t>
        <w:br/>
        <w:t>pueri caput exaequet. Caloris aliquid habet at¬</w:t>
        <w:br/>
        <w:t>que abstergit, ad oculorum fluxiones &amp; vlcera</w:t>
        <w:br/>
        <w:t>inungitur. Oportet autem in aqua tritum pyxi¬</w:t>
        <w:br/>
        <w:t>de plumbea recondere, propter vim glutinis quod</w:t>
        <w:br/>
        <w:t xml:space="preserve">ei obhaeret. </w:t>
      </w:r>
      <w:r>
        <w:rPr>
          <w:rStyle w:val="Dfinition"/>
          <w:lang w:val="fr-FR"/>
        </w:rPr>
        <w:t>Idem mulieres lacte compioso implet</w:t>
        <w:br/>
        <w:t>si tritus post balneum cum aqua aut vino dulci</w:t>
        <w:br/>
        <w:t>bibatur.</w:t>
        <w:br/>
      </w:r>
      <w:r>
        <w:rPr>
          <w:rStyle w:val="Orth"/>
        </w:rPr>
        <w:t>Ταλακτοποσία</w:t>
      </w:r>
      <w:r>
        <w:rPr>
          <w:rStyle w:val="Dfinition"/>
          <w:lang w:val="fr-FR"/>
        </w:rPr>
        <w:t>. lactis potio apud Paul. libr. 1. a</w:t>
        <w:br/>
        <w:t>cap. 8. 6</w:t>
        <w:br/>
      </w:r>
      <w:r>
        <w:rPr>
          <w:rStyle w:val="Orth"/>
        </w:rPr>
        <w:t>Ταλακτῶδες</w:t>
      </w:r>
      <w:r>
        <w:rPr>
          <w:rStyle w:val="Dfinition"/>
          <w:lang w:val="fr-FR"/>
        </w:rPr>
        <w:t>. apud medicos absolutè dictum idem</w:t>
        <w:br/>
        <w:t>significat quod tepidum atque egelidum, quod</w:t>
        <w:br/>
        <w:t>in modum lactis neque calidum, neque frigi¬</w:t>
        <w:br/>
        <w:t xml:space="preserve">dum est: sic Galen. 7. methodi </w:t>
      </w:r>
      <w:r>
        <w:rPr>
          <w:rStyle w:val="GrcARELIRE"/>
        </w:rPr>
        <w:t>χλιαρὰ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ἐδέσύα</w:t>
      </w:r>
      <w:r>
        <w:rPr>
          <w:rStyle w:val="Dfinition"/>
          <w:lang w:val="fr-FR"/>
        </w:rPr>
        <w:t>¬.</w:t>
        <w:br/>
        <w:t>r</w:t>
      </w:r>
      <w:r>
        <w:rPr>
          <w:rStyle w:val="GrcARELIRE"/>
        </w:rPr>
        <w:t>α</w:t>
      </w:r>
      <w:r>
        <w:rPr>
          <w:rStyle w:val="Dfinition"/>
          <w:lang w:val="fr-FR"/>
        </w:rPr>
        <w:t xml:space="preserve"> medicis appellari solita inquit, quae lactis a</w:t>
        <w:br/>
        <w:t>modo tepeant; sic apud Aetium lib. 9. cap. 6. a</w:t>
        <w:br/>
      </w:r>
      <w:r>
        <w:rPr>
          <w:rStyle w:val="GrcARELIRE"/>
        </w:rPr>
        <w:t>μελίκρατον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γαλακτόδις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ἀρῇ</w:t>
      </w:r>
      <w:r>
        <w:rPr>
          <w:rStyle w:val="Dfinition"/>
          <w:lang w:val="fr-FR"/>
        </w:rPr>
        <w:t xml:space="preserve"> dixit quod lactei.</w:t>
        <w:br/>
        <w:t>teporis esse tactu deprehenditur, hoc est quod ca¬</w:t>
        <w:br/>
        <w:t>lidum neque frigidum esse tactus ipse iudicat:a</w:t>
        <w:br/>
        <w:t xml:space="preserve">hoc eodem significato </w:t>
      </w:r>
      <w:r>
        <w:rPr>
          <w:rStyle w:val="GrcARELIRE"/>
        </w:rPr>
        <w:t>κρῶμα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γαλακτῶδες</w:t>
      </w:r>
      <w:r>
        <w:rPr>
          <w:rStyle w:val="Dfinition"/>
          <w:lang w:val="fr-FR"/>
        </w:rPr>
        <w:t xml:space="preserve"> appel¬</w:t>
        <w:br/>
        <w:t>lauit Dioscor. lib. 4. cap. de betonica, id est vi¬ a</w:t>
        <w:br/>
        <w:t>num dilutum tepidum, sic frequentissime vsur¬</w:t>
        <w:br/>
        <w:t>pat Aetius vt l. 8. c. 68. &amp; lib. 9. cap. de cardia¬</w:t>
        <w:br/>
        <w:t>cis, &amp; eodem lib. cap. 49. &amp; libr. 12. cap. 48. 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>&amp; ibidem cap. 36. ad eundem modum vbique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Graecis medicis </w:t>
      </w:r>
      <w:r>
        <w:rPr>
          <w:rStyle w:val="GrcARELIRE"/>
        </w:rPr>
        <w:t>γαλακτω δους</w:t>
      </w:r>
      <w:r>
        <w:rPr>
          <w:rStyle w:val="Dfinition"/>
        </w:rPr>
        <w:t xml:space="preserve"> vox accipienda vi¬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detur; ita Paul. I. 2. c. 42. poscam id est oxycra¬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appellauit </w:t>
      </w:r>
      <w:r>
        <w:rPr>
          <w:rStyle w:val="GrcARELIRE"/>
        </w:rPr>
        <w:t>γαλακτώδη</w:t>
      </w:r>
      <w:r>
        <w:rPr>
          <w:rStyle w:val="Dfinition"/>
        </w:rPr>
        <w:t xml:space="preserve"> id est tepidum; 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denique &amp; </w:t>
      </w:r>
      <w:r>
        <w:rPr>
          <w:rStyle w:val="GrcARELIRE"/>
        </w:rPr>
        <w:t>ὕδωρ γαλακτῶδες</w:t>
      </w:r>
      <w:r>
        <w:rPr>
          <w:rStyle w:val="Dfinition"/>
        </w:rPr>
        <w:t xml:space="preserve"> plerisque in locis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Dioscor. appellauit, vt lib. 3. c. de aloe, vbi Mar¬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cellus &amp; Andreas Lacuna </w:t>
      </w:r>
      <w:r>
        <w:rPr>
          <w:rStyle w:val="GrcARELIRE"/>
        </w:rPr>
        <w:t>ὕδατος γαλακτώδους</w:t>
      </w:r>
      <w:r>
        <w:rPr>
          <w:rStyle w:val="Dfinition"/>
        </w:rPr>
        <w:t xml:space="preserve"> n</w:t>
      </w:r>
      <w:r>
        <w:rPr>
          <w:rStyle w:val="GrcARELIRE"/>
        </w:rPr>
        <w:t>ο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mine serum lactis, </w:t>
      </w:r>
      <w:r>
        <w:rPr>
          <w:rStyle w:val="GrcARELIRE"/>
        </w:rPr>
        <w:t>ὁῤῥὸν γάλακτος</w:t>
      </w:r>
      <w:r>
        <w:rPr>
          <w:rStyle w:val="Dfinition"/>
        </w:rPr>
        <w:t xml:space="preserve"> interpretati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sunt, sed male, serum enim lactis nemo vnquam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animaduertit aquam dictum fuisse, aquam lacto¬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sam vertit Cornarius vt à sero lactis distingueret:</w:t>
        <w:br/>
        <w:t>&amp; vbique inquam sic accipienda vox est (</w:t>
      </w:r>
      <w:r>
        <w:rPr>
          <w:rStyle w:val="GrcARELIRE"/>
        </w:rPr>
        <w:t>γυλακτώ</w:t>
      </w:r>
      <w:r>
        <w:rPr>
          <w:rStyle w:val="Dfinition"/>
        </w:rPr>
        <w:t>¬</w:t>
        <w:br/>
      </w:r>
      <w:r>
        <w:rPr>
          <w:rStyle w:val="Guillemetdegoris"/>
        </w:rPr>
        <w:t>"</w:t>
      </w:r>
      <w:r>
        <w:rPr>
          <w:rStyle w:val="GrcARELIRE"/>
        </w:rPr>
        <w:t>δὲς</w:t>
      </w:r>
      <w:r>
        <w:rPr>
          <w:rStyle w:val="Dfinition"/>
        </w:rPr>
        <w:t>) nisi per adiectionem aliarum vocum alia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 indicetur, vt apud Gal. 9. simpl. me¬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dic. de lapidibus spongiarum, verum &amp; à colore</w:t>
        <w:br/>
      </w:r>
      <w:r>
        <w:rPr>
          <w:rStyle w:val="GrcARELIRE"/>
        </w:rPr>
        <w:t>ν γαλακτῶδες οὔρον</w:t>
      </w:r>
      <w:r>
        <w:rPr>
          <w:rStyle w:val="Dfinition"/>
        </w:rPr>
        <w:t xml:space="preserve"> dicitur vrina lacti similis.</w:t>
        <w:br/>
      </w:r>
      <w:r>
        <w:rPr>
          <w:rStyle w:val="GrcARELIRE"/>
        </w:rPr>
        <w:t>γ Ταλακτώδες ὑποχώρημα</w:t>
      </w:r>
      <w:r>
        <w:rPr>
          <w:rStyle w:val="Dfinition"/>
        </w:rPr>
        <w:t xml:space="preserve">.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Ταλακτώδης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vinorum differentiae explicantur.</w:t>
        <w:br/>
      </w:r>
      <w:r>
        <w:rPr>
          <w:rStyle w:val="Orth"/>
        </w:rPr>
        <w:t>Τάλαξ</w:t>
      </w:r>
      <w:r>
        <w:rPr>
          <w:rStyle w:val="Dfinition"/>
        </w:rPr>
        <w:t xml:space="preserve"> idem quod </w:t>
      </w:r>
      <w:r>
        <w:rPr>
          <w:rStyle w:val="Syn"/>
        </w:rPr>
        <w:t>γλαύξ</w:t>
      </w:r>
      <w:r>
        <w:rPr>
          <w:rStyle w:val="Dfinition"/>
        </w:rPr>
        <w:t>. de quo postea.</w:t>
        <w:br/>
      </w:r>
      <w:r>
        <w:rPr>
          <w:rStyle w:val="Orth"/>
        </w:rPr>
        <w:t>Ταὶ αξις</w:t>
      </w:r>
      <w:r>
        <w:rPr>
          <w:rStyle w:val="Dfinition"/>
        </w:rPr>
        <w:t xml:space="preserve">. lapis qui &amp; </w:t>
      </w:r>
      <w:r>
        <w:rPr>
          <w:rStyle w:val="GrcARELIRE"/>
        </w:rPr>
        <w:t>μόρυγθος</w:t>
      </w:r>
      <w:r>
        <w:rPr>
          <w:rStyle w:val="Dfinition"/>
        </w:rPr>
        <w:t xml:space="preserve"> &amp; </w:t>
      </w:r>
      <w:r>
        <w:rPr>
          <w:rStyle w:val="GrcARELIRE"/>
        </w:rPr>
        <w:t>λευκωγραρὶς</w:t>
      </w:r>
      <w:r>
        <w:rPr>
          <w:rStyle w:val="Dfinition"/>
        </w:rPr>
        <w:t xml:space="preserve"> dicitur,</w:t>
        <w:br/>
        <w:t xml:space="preserve">de quo vide </w:t>
      </w:r>
      <w:r>
        <w:rPr>
          <w:rStyle w:val="Ref"/>
        </w:rPr>
        <w:t>μόροχθος</w:t>
      </w:r>
      <w:r>
        <w:rPr>
          <w:rStyle w:val="Dfinition"/>
        </w:rPr>
        <w:t>.</w:t>
        <w:br/>
      </w:r>
      <w:r>
        <w:rPr>
          <w:rStyle w:val="Orth"/>
        </w:rPr>
        <w:t>Γαλάτιον</w:t>
      </w:r>
      <w:r>
        <w:rPr>
          <w:rStyle w:val="Dfinition"/>
        </w:rPr>
        <w:t xml:space="preserve">. idem quod </w:t>
      </w:r>
      <w:r>
        <w:rPr>
          <w:rStyle w:val="Syn"/>
        </w:rPr>
        <w:t>γάλιον</w:t>
      </w:r>
      <w:r>
        <w:rPr>
          <w:rStyle w:val="Dfinition"/>
        </w:rPr>
        <w:t>, de quo vide suo loco.</w:t>
        <w:br/>
      </w:r>
      <w:r>
        <w:rPr>
          <w:rStyle w:val="Orth"/>
        </w:rPr>
        <w:t>Ἰαλάτη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ἀστράγαλος</w:t>
      </w:r>
      <w:r>
        <w:rPr>
          <w:rStyle w:val="Dfinition"/>
        </w:rPr>
        <w:t xml:space="preserve"> frutex par¬</w:t>
        <w:br/>
        <w:t>uus, vt habetur apud Dioscor.</w:t>
        <w:br/>
        <w:t>Sed pro</w:t>
      </w:r>
      <w:r>
        <w:rPr>
          <w:rStyle w:val="GrcARELIRE"/>
        </w:rPr>
        <w:t>γαλάτη</w:t>
      </w:r>
      <w:r>
        <w:rPr>
          <w:rStyle w:val="Dfinition"/>
        </w:rPr>
        <w:t xml:space="preserve"> apud Dioscor. Paris. &amp; Co¬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lon. edit. habent </w:t>
      </w:r>
      <w:r>
        <w:rPr>
          <w:rStyle w:val="GrcARELIRE"/>
        </w:rPr>
        <w:t>γατάλης</w:t>
      </w:r>
      <w:r>
        <w:rPr>
          <w:rStyle w:val="Dfinition"/>
        </w:rPr>
        <w:t>.</w:t>
        <w:br/>
      </w:r>
      <w:r>
        <w:rPr>
          <w:rStyle w:val="Orth"/>
        </w:rPr>
        <w:t>Ταλέδραγον</w:t>
      </w:r>
      <w:r>
        <w:rPr>
          <w:rStyle w:val="Dfinition"/>
        </w:rPr>
        <w:t>. est apud Xenocratem herba leucacan¬</w:t>
        <w:br/>
        <w:t>tho similis, palustris &amp; spinosa caule ferulaceo &amp;</w:t>
        <w:br/>
        <w:t>alto, cui summo in capite inheret quiddam simi¬</w:t>
        <w:br/>
        <w:t xml:space="preserve">le ouo. Ad eam proxime </w:t>
      </w:r>
      <w:r>
        <w:rPr>
          <w:rStyle w:val="GrcARELIRE"/>
        </w:rPr>
        <w:t>ἡ διψακὸς</w:t>
      </w:r>
      <w:r>
        <w:rPr>
          <w:rStyle w:val="Dfinition"/>
        </w:rPr>
        <w:t xml:space="preserve"> accedit.</w:t>
        <w:br/>
      </w:r>
      <w:r>
        <w:rPr>
          <w:rStyle w:val="Orth"/>
        </w:rPr>
        <w:t>Ταλεόβδολον</w:t>
      </w:r>
      <w:r>
        <w:rPr>
          <w:rStyle w:val="Dfinition"/>
        </w:rPr>
        <w:t xml:space="preserve">. herba </w:t>
      </w:r>
      <w:r>
        <w:rPr>
          <w:rStyle w:val="GrcARELIRE"/>
        </w:rPr>
        <w:t>ἡ γαλίσψις</w:t>
      </w:r>
      <w:r>
        <w:rPr>
          <w:rStyle w:val="Dfinition"/>
        </w:rPr>
        <w:t>, vt habetur apud Dios¬</w:t>
        <w:br/>
        <w:t>coridem.</w:t>
        <w:br/>
      </w:r>
      <w:r>
        <w:rPr>
          <w:rStyle w:val="Orth"/>
        </w:rPr>
        <w:t>Γαλήνη</w:t>
      </w:r>
      <w:r>
        <w:rPr>
          <w:rStyle w:val="Dfinition"/>
        </w:rPr>
        <w:t xml:space="preserve">. fuit olim primum nomen </w:t>
      </w:r>
      <w:r>
        <w:rPr>
          <w:rStyle w:val="GrcARELIRE"/>
        </w:rPr>
        <w:t>τῆς θηριακῆς</w:t>
      </w:r>
      <w:r>
        <w:rPr>
          <w:rStyle w:val="Dfinition"/>
        </w:rPr>
        <w:t>. Sic</w:t>
        <w:br/>
        <w:t>enim ab Andromacho &amp; alijs qui ipsum aetate</w:t>
        <w:br/>
        <w:t>anteibant appellabatur, cum videlicet viperae</w:t>
        <w:br/>
        <w:t>carnes nondum admistas haberet. Eas primus</w:t>
        <w:br/>
        <w:t>Andromachus Neronis tempore creditur addi¬</w:t>
        <w:br/>
        <w:t xml:space="preserve">disse, &amp; à Critone postea eam ob causam </w:t>
      </w:r>
      <w:r>
        <w:rPr>
          <w:rStyle w:val="GrcARELIRE"/>
        </w:rPr>
        <w:t>θηρια</w:t>
      </w:r>
      <w:r>
        <w:rPr>
          <w:rStyle w:val="Dfinition"/>
        </w:rPr>
        <w:t>¬</w:t>
        <w:br/>
      </w:r>
      <w:r>
        <w:rPr>
          <w:rStyle w:val="GrcARELIRE"/>
        </w:rPr>
        <w:t>κὴν</w:t>
      </w:r>
      <w:r>
        <w:rPr>
          <w:rStyle w:val="Dfinition"/>
        </w:rPr>
        <w:t xml:space="preserve"> fuisse nuncupatam. Est autem dicta </w:t>
      </w:r>
      <w:r>
        <w:rPr>
          <w:rStyle w:val="GrcARELIRE"/>
        </w:rPr>
        <w:t>γαλήνη</w:t>
      </w:r>
      <w:r>
        <w:rPr>
          <w:rStyle w:val="Dfinition"/>
        </w:rPr>
        <w:t>,</w:t>
        <w:br/>
        <w:t>vt ait Galenus, quia corporibus tanquam aliqua</w:t>
        <w:br/>
        <w:t>morborum tempestate vexatis tranquillitatem</w:t>
        <w:br/>
        <w:t>&amp; veluti serenitatem inducit.</w:t>
        <w:br/>
      </w:r>
      <w:r>
        <w:rPr>
          <w:rStyle w:val="Orth"/>
        </w:rPr>
        <w:t>Γαληνικὸν</w:t>
      </w:r>
      <w:r>
        <w:rPr>
          <w:rStyle w:val="Dfinition"/>
        </w:rPr>
        <w:t>. à Tralliano l. 7. c. 12. vocatur Galeni ce¬</w:t>
        <w:br/>
        <w:t>ratum, quod ibidem describit.</w:t>
        <w:br/>
      </w:r>
      <w:r>
        <w:rPr>
          <w:rStyle w:val="Orth"/>
        </w:rPr>
        <w:t>Γαλήνιον</w:t>
      </w:r>
      <w:r>
        <w:rPr>
          <w:rStyle w:val="Dfinition"/>
        </w:rPr>
        <w:t>. nomen est malagmatis cuius compositio¬</w:t>
        <w:br/>
        <w:t>nem habet Paulus lib. 7. cap. 18.</w:t>
        <w:br/>
      </w:r>
      <w:r>
        <w:rPr>
          <w:rStyle w:val="Orth"/>
        </w:rPr>
        <w:t>Γαλιάτκωνες</w:t>
      </w:r>
      <w:r>
        <w:rPr>
          <w:rStyle w:val="Dfinition"/>
        </w:rPr>
        <w:t>. dicuntur ab Hippocrate, vt scribit Ga¬</w:t>
        <w:br/>
        <w:t>len. qui ob humeri caput in alam prolapsum dum</w:t>
        <w:br/>
        <w:t>adhuc crescebant humerum breuiorem habent.</w:t>
        <w:br/>
        <w:t>Huius autem rei ille duplicem causam asiignat,</w:t>
        <w:br/>
        <w:t>vel quod dum in vtero sunt, humeri luxentur,</w:t>
        <w:br/>
        <w:t>vel quod post ortum tenera adhuc aetate iuxta</w:t>
        <w:br/>
        <w:t>humeri caput in intimis partibus alteque suppu¬</w:t>
        <w:br/>
        <w:t>rationes oriuntur, siue secentur, siue vrantur, siue</w:t>
        <w:br/>
        <w:t xml:space="preserve">per se pus aperiatur, sicut ab eo scriptum est </w:t>
      </w:r>
      <w:r>
        <w:rPr>
          <w:rStyle w:val="GrcARELIRE"/>
        </w:rPr>
        <w:t>ὶ τ</w:t>
      </w:r>
      <w:r>
        <w:rPr>
          <w:rStyle w:val="Dfinition"/>
        </w:rPr>
        <w:t>ῷ</w:t>
        <w:br/>
      </w:r>
      <w:r>
        <w:rPr>
          <w:rStyle w:val="GrcARELIRE"/>
        </w:rPr>
        <w:t>τιρὶ ἄῤθρων</w:t>
      </w:r>
      <w:r>
        <w:rPr>
          <w:rStyle w:val="Dfinition"/>
        </w:rPr>
        <w:t xml:space="preserve">. Idem vero </w:t>
      </w:r>
      <w:r>
        <w:rPr>
          <w:rStyle w:val="GrcARELIRE"/>
        </w:rPr>
        <w:t>ἐν τῇ τῶν γλωσῶν ἐξηγήσει</w:t>
      </w:r>
      <w:r>
        <w:rPr>
          <w:rStyle w:val="Dfinition"/>
        </w:rPr>
        <w:t xml:space="preserve"> scri¬</w:t>
        <w:br/>
        <w:t>bit sic appellari eos qui paruum &amp; gracile habent</w:t>
        <w:br/>
        <w:t>brachium, partes autem circa cubitum tumen¬</w:t>
        <w:br/>
        <w:t xml:space="preserve">tiores in modum mustellae quam </w:t>
      </w:r>
      <w:r>
        <w:rPr>
          <w:rStyle w:val="GrcARELIRE"/>
        </w:rPr>
        <w:t>γαλὴν</w:t>
      </w:r>
      <w:r>
        <w:rPr>
          <w:rStyle w:val="Dfinition"/>
        </w:rPr>
        <w:t xml:space="preserve"> appellant,</w:t>
        <w:br/>
        <w:t>à qua deductum hoc nomen esse videtur.</w:t>
        <w:br/>
        <w:t xml:space="preserve">Dubitat enim Gal. comm. 1. </w:t>
      </w:r>
      <w:r>
        <w:rPr>
          <w:rStyle w:val="GrcARELIRE"/>
        </w:rPr>
        <w:t>εἰς τὸ τὸν ὶ</w:t>
      </w:r>
      <w:r>
        <w:rPr>
          <w:rStyle w:val="Dfinition"/>
        </w:rPr>
        <w:t xml:space="preserve"> </w:t>
      </w:r>
      <w:r>
        <w:rPr>
          <w:rStyle w:val="GrcARELIRE"/>
        </w:rPr>
        <w:t>ἄρ θρ</w:t>
      </w:r>
      <w:r>
        <w:rPr>
          <w:rStyle w:val="Dfinition"/>
        </w:rPr>
        <w:t>.</w:t>
        <w:br/>
        <w:t xml:space="preserve">an à similitudine </w:t>
      </w:r>
      <w:r>
        <w:rPr>
          <w:rStyle w:val="GrcARELIRE"/>
        </w:rPr>
        <w:t>τῶ γλῶν</w:t>
      </w:r>
      <w:r>
        <w:rPr>
          <w:rStyle w:val="Dfinition"/>
        </w:rPr>
        <w:t xml:space="preserve"> id est mustellarum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mustellanei ita dicti sint, an alia quauis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causa.</w:t>
        <w:br/>
      </w:r>
      <w:r>
        <w:rPr>
          <w:rStyle w:val="Orth"/>
        </w:rPr>
        <w:t>Γάλιον</w:t>
      </w:r>
      <w:r>
        <w:rPr>
          <w:rStyle w:val="Dfinition"/>
        </w:rPr>
        <w:t xml:space="preserve">, </w:t>
      </w:r>
      <w:r>
        <w:rPr>
          <w:rStyle w:val="GrcARELIRE"/>
        </w:rPr>
        <w:t>ἢ γαλάτιον</w:t>
      </w:r>
      <w:r>
        <w:rPr>
          <w:rStyle w:val="Dfinition"/>
        </w:rPr>
        <w:t>. herba est rectos stantesque ra¬</w:t>
        <w:br/>
        <w:t>mos habens &amp; folia aparinae similia, florem in</w:t>
        <w:br/>
        <w:t>cacumine luteum, densum, exilem, numero¬</w:t>
        <w:br/>
        <w:t>sum, odore grato, qui ambustis emplastri mo¬</w:t>
        <w:br/>
        <w:t>do impositus medetur, &amp; sanguinis è naribus</w:t>
        <w:br/>
        <w:t>profluuia sistit: nomen accepit quod coagulandi</w:t>
        <w:br/>
        <w:t>lactis vim habeat. Rura Gallica minus musche¬</w:t>
        <w:br/>
        <w:t>tum vocant.</w:t>
        <w:br/>
      </w:r>
      <w:r>
        <w:rPr>
          <w:rStyle w:val="Orth"/>
        </w:rPr>
        <w:t>Γαλίό ψις</w:t>
      </w:r>
      <w:r>
        <w:rPr>
          <w:rStyle w:val="Dfinition"/>
        </w:rPr>
        <w:t>. frutex est totus caule &amp; folijs vrticae simi¬</w:t>
        <w:br/>
        <w:t>lis, nisi quod folia maiorem habent laeuorem, &amp;</w:t>
        <w:br/>
        <w:t>trita pergrauem odorem reddunt. flores habet</w:t>
        <w:br/>
        <w:t xml:space="preserve">tenues &amp; purpureos. </w:t>
      </w:r>
      <w:r>
        <w:rPr>
          <w:rStyle w:val="Dfinition"/>
          <w:lang w:val="it-IT"/>
        </w:rPr>
        <w:t>Totus frutex vim habet</w:t>
        <w:br/>
        <w:t>emolliendi si ex aceto tepidus emplastri modo</w:t>
        <w:br/>
        <w:t xml:space="preserve">imponatur, aut in fotu adhibeatur. Dicitur &amp; </w:t>
      </w:r>
      <w:r>
        <w:rPr>
          <w:rStyle w:val="GrcARELIRE"/>
        </w:rPr>
        <w:t>ια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λεόβδολον</w:t>
      </w:r>
      <w:r>
        <w:rPr>
          <w:rStyle w:val="Dfinition"/>
          <w:lang w:val="it-IT"/>
        </w:rPr>
        <w:t>. Putatur ea esse quam officinae agripal¬</w:t>
        <w:br/>
        <w:t>mam dicunt.</w:t>
        <w:br/>
      </w:r>
      <w:r>
        <w:rPr>
          <w:rStyle w:val="Orth"/>
        </w:rPr>
        <w:t>Γάλλος</w:t>
      </w:r>
      <w:r>
        <w:rPr>
          <w:rStyle w:val="Dfinition"/>
          <w:lang w:val="it-IT"/>
        </w:rPr>
        <w:t xml:space="preserve">, gallus. Nomen est </w:t>
      </w:r>
      <w:r>
        <w:rPr>
          <w:rStyle w:val="GrcARELIRE"/>
        </w:rPr>
        <w:t>δρώπακος</w:t>
      </w:r>
      <w:r>
        <w:rPr>
          <w:rStyle w:val="Dfinition"/>
          <w:lang w:val="it-IT"/>
        </w:rPr>
        <w:t xml:space="preserve"> ab Oribasio</w:t>
        <w:br/>
        <w:t>compositi, cuius descriptio habetur apud Pau¬</w:t>
        <w:br/>
        <w:t>lum lib. 7. c. 19. &amp; apud Aetium libri 3. cap. 180.</w:t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δρωπάκων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Γαμοηλὴ</w:t>
      </w:r>
      <w:r>
        <w:rPr>
          <w:rStyle w:val="Dfinition"/>
          <w:lang w:val="it-IT"/>
        </w:rPr>
        <w:t xml:space="preserve">. à quibusdam dicitur </w:t>
      </w:r>
      <w:r>
        <w:rPr>
          <w:rStyle w:val="GrcARELIRE"/>
        </w:rPr>
        <w:t>σαγὰν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γάς</w:t>
      </w:r>
      <w:r>
        <w:rPr>
          <w:rStyle w:val="Dfinition"/>
          <w:lang w:val="it-IT"/>
        </w:rPr>
        <w:t>, hoc est</w:t>
        <w:br/>
        <w:t>maxilla.</w:t>
        <w:br/>
      </w:r>
      <w:r>
        <w:rPr>
          <w:rStyle w:val="Orth"/>
        </w:rPr>
        <w:t>Γαμγὸε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καμπὰς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ἔχοντινὰς</w:t>
      </w:r>
      <w:r>
        <w:rPr>
          <w:rStyle w:val="Dfinition"/>
          <w:lang w:val="it-IT"/>
        </w:rPr>
        <w:t>, curuus, vel curuaturas ha¬</w:t>
        <w:br/>
        <w:t>bens, apud Hippocr.</w:t>
        <w:br/>
      </w:r>
      <w:r>
        <w:rPr>
          <w:rStyle w:val="GrcARELIRE"/>
        </w:rPr>
        <w:t>Γα</w:t>
      </w:r>
      <w:r>
        <w:rPr>
          <w:rStyle w:val="Dfinition"/>
          <w:lang w:val="it-IT"/>
        </w:rPr>
        <w:t>t</w:t>
      </w:r>
      <w:r>
        <w:rPr>
          <w:rStyle w:val="GrcARELIRE"/>
        </w:rPr>
        <w:t>γυρ</w:t>
      </w:r>
      <w:r>
        <w:rPr>
          <w:rStyle w:val="Dfinition"/>
          <w:lang w:val="it-IT"/>
        </w:rPr>
        <w:t>e</w:t>
      </w:r>
      <w:r>
        <w:rPr>
          <w:rStyle w:val="GrcARELIRE"/>
        </w:rPr>
        <w:t>ὸν</w:t>
      </w:r>
      <w:r>
        <w:rPr>
          <w:rStyle w:val="Dfinition"/>
          <w:lang w:val="it-IT"/>
        </w:rPr>
        <w:t xml:space="preserve"> Curculiò: Particula est oris, solius homi¬</w:t>
        <w:br/>
        <w:t>nis propria; quamuis enim etiam quibusdam33</w:t>
        <w:br/>
        <w:t>auibus, quae loqui docentur haec insit, non vsque“</w:t>
        <w:br/>
        <w:t>tamen adeo exquisita &amp; perfecta vt hominibus44</w:t>
        <w:br/>
        <w:t>necessario loquuturis inest: est autem caro fun¬</w:t>
        <w:br/>
        <w:t>gosa oblonga à palato iuxta narium meatus in os“</w:t>
        <w:br/>
        <w:t>propendens, superiori quidem parte latior, infe¬</w:t>
        <w:br/>
        <w:t>riori vero in modum pyramidis acuta, venulas“</w:t>
        <w:br/>
        <w:t>quasdam ex vasis, palati tunicam adeuntibus in4</w:t>
        <w:br/>
        <w:t>suiipsius medio assumens, quamobrem ab Hip¬“</w:t>
        <w:br/>
        <w:t xml:space="preserve">pocr. 2. de morb. </w:t>
      </w:r>
      <w:r>
        <w:rPr>
          <w:rStyle w:val="GrcARELIRE"/>
        </w:rPr>
        <w:t>ἀπό</w:t>
      </w:r>
      <w:r>
        <w:rPr>
          <w:rStyle w:val="Dfinition"/>
          <w:lang w:val="it-IT"/>
        </w:rPr>
        <w:t>p</w:t>
      </w:r>
      <w:r>
        <w:rPr>
          <w:rStyle w:val="GrcARELIRE"/>
        </w:rPr>
        <w:t>λ</w:t>
      </w:r>
      <w:r>
        <w:rPr>
          <w:rStyle w:val="Dfinition"/>
          <w:lang w:val="it-IT"/>
        </w:rPr>
        <w:t>e</w:t>
      </w:r>
      <w:r>
        <w:rPr>
          <w:rStyle w:val="GrcARELIRE"/>
        </w:rPr>
        <w:t>βος</w:t>
      </w:r>
      <w:r>
        <w:rPr>
          <w:rStyle w:val="Dfinition"/>
          <w:lang w:val="it-IT"/>
        </w:rPr>
        <w:t xml:space="preserve"> vocatur: &amp; quoniam14.</w:t>
        <w:br/>
        <w:t>superius amplior, inferius angustior visitur, idcir¬“</w:t>
        <w:br/>
        <w:t>co ex recentiorib. nonnulli infundibulum voca¬</w:t>
        <w:br/>
        <w:t>runt; à vetustioribus autem Graecis oblongam34.</w:t>
        <w:br/>
        <w:t xml:space="preserve">eam esse perpendentibus </w:t>
      </w:r>
      <w:r>
        <w:rPr>
          <w:rStyle w:val="GrcARELIRE"/>
        </w:rPr>
        <w:t>κίων</w:t>
      </w:r>
      <w:r>
        <w:rPr>
          <w:rStyle w:val="Dfinition"/>
          <w:lang w:val="it-IT"/>
        </w:rPr>
        <w:t xml:space="preserve"> id est columna di¬“</w:t>
        <w:br/>
        <w:t>cta est: à nonnullis vero posterioribus Graecis“</w:t>
        <w:br/>
        <w:t xml:space="preserve">non </w:t>
      </w:r>
      <w:r>
        <w:rPr>
          <w:rStyle w:val="GrcARELIRE"/>
        </w:rPr>
        <w:t>κίων</w:t>
      </w:r>
      <w:r>
        <w:rPr>
          <w:rStyle w:val="Dfinition"/>
          <w:lang w:val="it-IT"/>
        </w:rPr>
        <w:t>, sed distinctionis &amp; clarioris doctrinae4“</w:t>
        <w:br/>
        <w:t xml:space="preserve">gratiâ </w:t>
      </w:r>
      <w:r>
        <w:rPr>
          <w:rStyle w:val="GrcARELIRE"/>
        </w:rPr>
        <w:t>κιονὶς</w:t>
      </w:r>
      <w:r>
        <w:rPr>
          <w:rStyle w:val="Dfinition"/>
          <w:lang w:val="it-IT"/>
        </w:rPr>
        <w:t xml:space="preserve"> id est columella, ob columnae qui¬“</w:t>
        <w:br/>
        <w:t>dem, sua oblonga figura similitudinem nomina.“</w:t>
        <w:br/>
        <w:t xml:space="preserve">ta fuit, proprium vero eius nomen </w:t>
      </w:r>
      <w:r>
        <w:rPr>
          <w:rStyle w:val="GrcARELIRE"/>
        </w:rPr>
        <w:t>γαργαρεὼν</w:t>
      </w:r>
      <w:r>
        <w:rPr>
          <w:rStyle w:val="Dfinition"/>
          <w:lang w:val="it-IT"/>
        </w:rPr>
        <w:t xml:space="preserve"> est4</w:t>
        <w:br/>
        <w:t>Latine Gurgulio, quamuis id nomen vetustiori¬</w:t>
        <w:br/>
        <w:t>bus Latinis, guttur potius exterius, cum asperae</w:t>
        <w:br/>
        <w:t>arteriae, quae ad iugulum vsque tangitur conspi¬</w:t>
        <w:br/>
        <w:t>citurque portione, interdum prae se ferat vt pa¬</w:t>
        <w:br/>
        <w:t>tet apud Varron. I. 2. de re rust. c. 3. Sed ne qui¬</w:t>
        <w:br/>
        <w:t>dem in Gargareonis voce aequiuocatio deest.</w:t>
        <w:br/>
        <w:t>cum Aristoteles hac voce 1. de histor. anim. c. 11.</w:t>
        <w:br/>
        <w:t>laryngem potius gutturue intellexisse videatur,</w:t>
        <w:br/>
        <w:t>illique proprium huius partis nomen vnum dum¬</w:t>
        <w:br/>
        <w:t xml:space="preserve">taxat sit scil. </w:t>
      </w:r>
      <w:r>
        <w:rPr>
          <w:rStyle w:val="GrcARELIRE"/>
        </w:rPr>
        <w:t>κίων</w:t>
      </w:r>
      <w:r>
        <w:rPr>
          <w:rStyle w:val="Dfinition"/>
          <w:lang w:val="it-IT"/>
        </w:rPr>
        <w:t>: aliqui vuulam vocarunt seu .</w:t>
        <w:br/>
      </w:r>
      <w:r>
        <w:rPr>
          <w:rStyle w:val="GrcARELIRE"/>
        </w:rPr>
        <w:t>σταρυλὴν</w:t>
      </w:r>
      <w:r>
        <w:rPr>
          <w:rStyle w:val="Dfinition"/>
          <w:lang w:val="it-IT"/>
        </w:rPr>
        <w:t>, sicut inter alios Ruffus Ephesius &amp;.</w:t>
        <w:br/>
        <w:t xml:space="preserve">Hipp. lib </w:t>
      </w:r>
      <w:r>
        <w:rPr>
          <w:rStyle w:val="GrcARELIRE"/>
        </w:rPr>
        <w:t>ππρὶ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, sed refutantur à Gal. 6.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 .</w:t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 xml:space="preserve">. c. 3. qui </w:t>
      </w:r>
      <w:r>
        <w:rPr>
          <w:rStyle w:val="GrcARELIRE"/>
        </w:rPr>
        <w:t>σταρυλὴν</w:t>
      </w:r>
      <w:r>
        <w:rPr>
          <w:rStyle w:val="Dfinition"/>
          <w:lang w:val="it-IT"/>
        </w:rPr>
        <w:t xml:space="preserve"> non particulae huius no¬</w:t>
        <w:br/>
        <w:t>men esse sed affectionem quandam statuit, quem¬</w:t>
        <w:br/>
        <w:t xml:space="preserve">admodum </w:t>
      </w:r>
      <w:r>
        <w:rPr>
          <w:rStyle w:val="GrcARELIRE"/>
        </w:rPr>
        <w:t>κίων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κιονὶς</w:t>
      </w:r>
      <w:r>
        <w:rPr>
          <w:rStyle w:val="Dfinition"/>
          <w:lang w:val="it-IT"/>
        </w:rPr>
        <w:t xml:space="preserve"> &amp; i</w:t>
      </w:r>
      <w:r>
        <w:rPr>
          <w:rStyle w:val="GrcARELIRE"/>
        </w:rPr>
        <w:t>μαὶ</w:t>
      </w:r>
      <w:r>
        <w:rPr>
          <w:rStyle w:val="Dfinition"/>
          <w:lang w:val="it-IT"/>
        </w:rPr>
        <w:t xml:space="preserve"> pariter sunt huius par¬</w:t>
        <w:br/>
        <w:t>tis affectiones quaedam praeter naturam, de qui¬</w:t>
        <w:br/>
        <w:t>bus vide suis locis: Gargareonis autem nomen,</w:t>
        <w:br/>
        <w:t>deductum à sono est quem facit pars ea dum li¬</w:t>
        <w:br/>
        <w:t xml:space="preserve">quore contrectatur, vnde vox </w:t>
      </w:r>
      <w:r>
        <w:rPr>
          <w:rStyle w:val="GrcARELIRE"/>
        </w:rPr>
        <w:t>γυργαρίζειν</w:t>
      </w:r>
      <w:r>
        <w:rPr>
          <w:rStyle w:val="Dfinition"/>
          <w:lang w:val="it-IT"/>
        </w:rPr>
        <w:t xml:space="preserve"> deriua¬</w:t>
        <w:br/>
        <w:t xml:space="preserve">ta. </w:t>
      </w:r>
      <w:r>
        <w:rPr>
          <w:rStyle w:val="Dfinition"/>
        </w:rPr>
        <w:t>Quod vero ad huius partis vium spectat, Ruf¬</w:t>
        <w:br/>
        <w:t>fus Ephes. I. 2. onomast. scribit hanc partem esse.</w:t>
        <w:br/>
        <w:t>pene nullius vsus, eo quod illâ integre pleneque:</w:t>
        <w:br/>
        <w:t>abcissa nulla actio laedatur, cùm tamen contra¬</w:t>
        <w:br/>
        <w:t>rium nos experientia doceat, in ijs praesertim quib.</w:t>
        <w:br/>
        <w:t>illa à morbo Gallieo absumpta fuit in quibus.</w:t>
        <w:br/>
        <w:t>vox &amp; sermo manifeste vitiantur: Sed &amp; Alexan¬</w:t>
        <w:br/>
        <w:t xml:space="preserve">der Aphrodis. </w:t>
      </w:r>
      <w:r>
        <w:rPr>
          <w:rStyle w:val="Dfinition"/>
          <w:lang w:val="fr-FR"/>
        </w:rPr>
        <w:t>2. probl. 3. eos quibus pars illa ab¬</w:t>
        <w:br/>
        <w:t>cissa est tabidos fieri docet; sapientissime autem.</w:t>
        <w:br/>
        <w:t>Galen. 11. de vsu part. c. 11. huius partis tres vsus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proponit. Primus quidem est quoniam ipsa voci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magnitudinem atque modulationem, elegan¬</w:t>
        <w:br/>
      </w:r>
      <w:r>
        <w:rPr>
          <w:rStyle w:val="Guillemetdegoris"/>
        </w:rPr>
        <w:t>"</w:t>
      </w:r>
      <w:r>
        <w:rPr>
          <w:rStyle w:val="Dfinition"/>
        </w:rPr>
        <w:t>tiamue confert, vt sermonem facturo animali</w:t>
        <w:br/>
      </w:r>
      <w:r>
        <w:rPr>
          <w:rStyle w:val="Guillemetdegoris"/>
        </w:rPr>
        <w:t>„</w:t>
      </w:r>
      <w:r>
        <w:rPr>
          <w:rStyle w:val="Dfinition"/>
        </w:rPr>
        <w:t>mirum in modum opituletur, tam ingredientem</w:t>
        <w:br/>
        <w:t>, quam egredientem aerem incidens, eiusque vio¬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lentiam frangens, argumento est turpissima illo¬</w:t>
        <w:br/>
      </w:r>
      <w:r>
        <w:rPr>
          <w:rStyle w:val="Guillemetdegoris"/>
        </w:rPr>
        <w:t>"</w:t>
      </w:r>
      <w:r>
        <w:rPr>
          <w:rStyle w:val="Dfinition"/>
        </w:rPr>
        <w:t>rum, qui vel praecisam, vel Gallieo aut quouis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 vlcere, erosam hanc partem habent, loque¬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la, ex isto ad vocis modulationem vsu pars illa</w:t>
        <w:br/>
      </w:r>
      <w:r>
        <w:rPr>
          <w:rStyle w:val="GrcARELIRE"/>
        </w:rPr>
        <w:t>πλῆκτρον</w:t>
      </w:r>
      <w:r>
        <w:rPr>
          <w:rStyle w:val="Dfinition"/>
        </w:rPr>
        <w:t xml:space="preserve"> à quibusdam nuncupata fuit. Secun¬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dus vsus est ad aeris attractionem, ne scilicet ni¬</w:t>
        <w:br/>
      </w:r>
      <w:r>
        <w:rPr>
          <w:rStyle w:val="Guillemetdegoris"/>
        </w:rPr>
        <w:t>„</w:t>
      </w:r>
      <w:r>
        <w:rPr>
          <w:rStyle w:val="Dfinition"/>
        </w:rPr>
        <w:t>mium frigidus ad pulmonem appellat, quamo¬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brem illi quibus ad basim vsque amputatus Gar¬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gareon fuit, non modò deterius perspicuè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locuti, verùm etiam frigidiorem senserunt respi¬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rationem, adeo vt pulmone ac thorace refrige¬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ratis nonnulli vitam cum morte commutarint: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Tertius demum eiusdem particulae vsus homi¬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ni, est ad aeris in pulmonem inspirando descen¬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dentis expurgationem, cùm pulueris plurimum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sibi applicet, qui alioquin in laryngem gutturue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insimul cum aere fuerat assumendus, cuius rei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argumentum maximum est quod frequenter ac¬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cidit, tùm ijs qui in puluere multo luctantur,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ijs qui iter eiusmodi permeant; emungunt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hi paulo post atque expuunt; puluerem ex¬</w:t>
        <w:br/>
      </w:r>
      <w:r>
        <w:rPr>
          <w:rStyle w:val="Guillemetdegoris"/>
        </w:rPr>
        <w:t>"</w:t>
      </w:r>
      <w:r>
        <w:rPr>
          <w:rStyle w:val="Dfinition"/>
        </w:rPr>
        <w:t>creantes qui scilicet in Gargareone, &amp; palato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restiterat.</w:t>
        <w:br/>
      </w:r>
      <w:r>
        <w:rPr>
          <w:rStyle w:val="Orth"/>
        </w:rPr>
        <w:t>Γαργαρίζειν</w:t>
      </w:r>
      <w:r>
        <w:rPr>
          <w:rStyle w:val="Dfinition"/>
        </w:rPr>
        <w:t xml:space="preserve">. idem quod </w:t>
      </w:r>
      <w:r>
        <w:rPr>
          <w:rStyle w:val="Orth"/>
        </w:rPr>
        <w:t>aν</w:t>
      </w:r>
      <w:r>
        <w:rPr>
          <w:rStyle w:val="GrcARELIRE"/>
        </w:rPr>
        <w:t xml:space="preserve"> ἀκογγυλίζειν</w:t>
      </w:r>
      <w:r>
        <w:rPr>
          <w:rStyle w:val="Dfinition"/>
        </w:rPr>
        <w:t xml:space="preserve">. ceu </w:t>
      </w:r>
      <w:r>
        <w:rPr>
          <w:rStyle w:val="GrcARELIRE"/>
        </w:rPr>
        <w:t>ἀνακογγυ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λιάζειν</w:t>
      </w:r>
      <w:r>
        <w:rPr>
          <w:rStyle w:val="Dfinition"/>
        </w:rPr>
        <w:t>, vtrumque factitium vocabulum à sono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gargarisando editur, inde &amp; </w:t>
      </w:r>
      <w:r>
        <w:rPr>
          <w:rStyle w:val="GrcARELIRE"/>
        </w:rPr>
        <w:t>γιργαρισαὸς</w:t>
      </w:r>
      <w:r>
        <w:rPr>
          <w:rStyle w:val="Dfinition"/>
        </w:rPr>
        <w:t xml:space="preserve">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species est </w:t>
      </w:r>
      <w:r>
        <w:rPr>
          <w:rStyle w:val="GrcARELIRE"/>
        </w:rPr>
        <w:t>τοῆ ἀπορλετματίσαου</w:t>
      </w:r>
      <w:r>
        <w:rPr>
          <w:rStyle w:val="Dfinition"/>
        </w:rPr>
        <w:t>, cuius vsus est in ca¬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pitis affectibus, faucium &amp; oris, cum scilicet pi¬</w:t>
        <w:br/>
      </w:r>
      <w:r>
        <w:rPr>
          <w:rStyle w:val="Guillemetdegoris"/>
        </w:rPr>
        <w:t>"</w:t>
      </w:r>
      <w:r>
        <w:rPr>
          <w:rStyle w:val="Dfinition"/>
        </w:rPr>
        <w:t>tuitam ex cerebro elicere, vel faucium &amp; 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tumores inhibere vel discutere, vel vlcera deter¬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gere, &amp; consolidare volumus.</w:t>
        <w:br/>
      </w:r>
      <w:r>
        <w:rPr>
          <w:rStyle w:val="Orth"/>
        </w:rPr>
        <w:t>Ταὶν</w:t>
      </w:r>
      <w:r>
        <w:rPr>
          <w:rStyle w:val="Dfinition"/>
          <w:lang w:val="fr-FR"/>
        </w:rPr>
        <w:t>. garum. Est liquamen seu sanies piscium sale</w:t>
        <w:br/>
        <w:t>conditorum &amp; maceratorum. Primum factum</w:t>
        <w:br/>
        <w:t>est è garo pisce, vnde &amp; nomen habet. Dein¬</w:t>
        <w:br/>
        <w:t>de ex scombro, intestinis eorum caeterisque quę</w:t>
        <w:br/>
        <w:t>abijcienda essent sale maceratis. Postremo &amp;</w:t>
        <w:br/>
        <w:t>priuatim, vt ait Plinius, ex inutili quodam pis¬</w:t>
        <w:br/>
        <w:t>ciculo minimoque coepit confici, &amp; ex quali¬</w:t>
        <w:br/>
        <w:t>bet etiam materia diuersis modis praeparari.</w:t>
        <w:br/>
      </w:r>
      <w:r>
        <w:rPr>
          <w:rStyle w:val="Dfinition"/>
          <w:lang w:val="it-IT"/>
        </w:rPr>
        <w:t>Verum Dioscorides non è salsis modo piscibus,</w:t>
        <w:br/>
        <w:t>sed animalium etiam carnibus garum fieri soli¬</w:t>
        <w:br/>
        <w:t xml:space="preserve">tum scribit. </w:t>
      </w:r>
      <w:r>
        <w:rPr>
          <w:rStyle w:val="Dfinition"/>
        </w:rPr>
        <w:t>At nemo veterum, vt plaerumque</w:t>
        <w:br/>
        <w:t>fit in re nota, certam eius confectionem docuit.</w:t>
        <w:br/>
        <w:t>Diuersum enim esse à muria seu salsugine pis¬</w:t>
        <w:br/>
        <w:t>cium intelligi potest ex Galen. libro I1. de simpl.</w:t>
        <w:br/>
        <w:t>medic. facunlt. &amp; Martialis etiam Xenijs, de</w:t>
        <w:br/>
        <w:t>garo &amp; muria. Nouimus quidem nunc thyn¬</w:t>
        <w:br/>
        <w:t>num, scombrum, aliosque ex quibus conficie¬</w:t>
        <w:br/>
        <w:t>batur pisces, confectionem vero non facile</w:t>
        <w:br/>
        <w:t>aliquis ostendat, quibus additis saporibus &amp;</w:t>
        <w:br/>
        <w:t>qua muria condiretur, &amp; quae tam diligens pur¬</w:t>
        <w:br/>
        <w:t>gatio &amp; lotura eius esset, vt sordidum alioqui &amp;</w:t>
        <w:br/>
        <w:t>foeculentum poculum grato sapore bibi potue¬</w:t>
        <w:br/>
        <w:t>rit: nam &amp; Galen. gari dulcis meminit. idemque</w:t>
        <w:br/>
        <w:t>scripsit plurimum facere ad delectationem. Sed</w:t>
        <w:br/>
        <w:t>longo post tempore Constantinus Caesar ex¬</w:t>
        <w:br/>
        <w:t>tremo lib. 20. de agricultura aliquot quidem</w:t>
        <w:br/>
        <w:t>parandi gari rationes memoriae prodidit, de qui¬</w:t>
        <w:br/>
        <w:t>bus tamen dubitari adhuc potest, sintne illae eae¬</w:t>
        <w:br/>
        <w:t>dem, quae superioribus seculis fuêre. Intestina,</w:t>
        <w:br/>
        <w:t>inquit, piscium inijciuntur in vas &amp; saliuntur,</w:t>
        <w:br/>
        <w:t>parui item pisciculi, maxime atherinae, aut exi¬</w:t>
        <w:br/>
        <w:t>gui mulli, aut maenulae, aut lycostomi, aut si qui</w:t>
        <w:br/>
        <w:t>alij parui habeantur, omnes similiter saliuntur,</w:t>
        <w:br/>
      </w:r>
      <w:r>
        <w:rPr>
          <w:rStyle w:val="Dfinition"/>
          <w:lang w:val="it-IT"/>
        </w:rPr>
        <w:t>&amp; in sole inueterantur, frequenterque versan¬</w:t>
        <w:br/>
        <w:t>tur. Postquam vero per calorem fuerunt inuete¬</w:t>
        <w:br/>
        <w:t>rati, garum ex ipsis hoc modo tollitur. Cophinus</w:t>
        <w:br/>
        <w:t>longus imponitur in vas plenum praedictorum</w:t>
        <w:br/>
        <w:t>piscium, influitque garum in cophinum, atque</w:t>
        <w:br/>
        <w:t>sic per cophinum percolatum suscipitur. Reli¬</w:t>
        <w:br/>
        <w:t>quum vero retrimentum alex efficitur. Haec qui¬</w:t>
        <w:br/>
        <w:t>dem potuit esse simplex gari conditura, praeter</w:t>
        <w:br/>
        <w:t>quam fuisse alias satis indicant variae gari diffe¬</w:t>
        <w:br/>
        <w:t>rentiae &amp; nomina: vt Carthaginense, Hispanum,</w:t>
        <w:br/>
        <w:t xml:space="preserve">sociorum, nigrum, </w:t>
      </w:r>
      <w:r>
        <w:rPr>
          <w:rStyle w:val="GrcARELIRE"/>
        </w:rPr>
        <w:t>αἰμάτιον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πρωτεῖον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ἀνέγαρον</w:t>
      </w:r>
      <w:r>
        <w:rPr>
          <w:rStyle w:val="Dfinition"/>
          <w:lang w:val="it-IT"/>
        </w:rPr>
        <w:t>,</w:t>
        <w:br/>
      </w:r>
      <w:r>
        <w:rPr>
          <w:rStyle w:val="GrcARELIRE"/>
        </w:rPr>
        <w:t>ὀξύγαρον</w:t>
      </w:r>
      <w:r>
        <w:rPr>
          <w:rStyle w:val="Dfinition"/>
          <w:lang w:val="it-IT"/>
        </w:rPr>
        <w:t>. Ac Carthaginense quidem &amp; Hispanum</w:t>
        <w:br/>
        <w:t>dictum est quod et finibus Carthaginis &amp; His¬</w:t>
        <w:br/>
        <w:t>paniae laudatissimum deferretur. Sociorum ve¬</w:t>
        <w:br/>
        <w:t>ro, quod ganeones &amp; gulae dediti sociatim eo</w:t>
        <w:br/>
        <w:t>vterentur, &amp; ob praecipuam quae inter socios eo</w:t>
        <w:br/>
        <w:t>vescentes caperetur voluptatem. Nigrum vero</w:t>
        <w:br/>
        <w:t xml:space="preserve">&amp; foecosum &amp; </w:t>
      </w:r>
      <w:r>
        <w:rPr>
          <w:rStyle w:val="GrcARELIRE"/>
        </w:rPr>
        <w:t>αἰμάπον</w:t>
      </w:r>
      <w:r>
        <w:rPr>
          <w:rStyle w:val="Dfinition"/>
          <w:lang w:val="it-IT"/>
        </w:rPr>
        <w:t>, hoc est sanguineum,</w:t>
        <w:br/>
        <w:t>quod veluti foex esset piscium, quodque eorum</w:t>
        <w:br/>
        <w:t>cruor ad confectionem eius adhiberetur. Fiebat</w:t>
        <w:br/>
        <w:t xml:space="preserve">autem </w:t>
      </w:r>
      <w:r>
        <w:rPr>
          <w:rStyle w:val="GrcARELIRE"/>
        </w:rPr>
        <w:t>αἰμάτιον</w:t>
      </w:r>
      <w:r>
        <w:rPr>
          <w:rStyle w:val="Dfinition"/>
          <w:lang w:val="it-IT"/>
        </w:rPr>
        <w:t xml:space="preserve"> praestantissimum hunc in mo¬</w:t>
        <w:br/>
        <w:t>dum. Intestina thynni cum branchijs cruore¬</w:t>
        <w:br/>
        <w:t>que ac sanguine accipiuntur, aspergiturque sa¬</w:t>
        <w:br/>
        <w:t>lis quod satis est, &amp; in vase sinuntur. Post men¬</w:t>
        <w:br/>
        <w:t>ses autem duos vas ipsum perforatur, effluitque</w:t>
        <w:br/>
        <w:t xml:space="preserve">garum quod </w:t>
      </w:r>
      <w:r>
        <w:rPr>
          <w:rStyle w:val="GrcARELIRE"/>
        </w:rPr>
        <w:t>αἰμάπον</w:t>
      </w:r>
      <w:r>
        <w:rPr>
          <w:rStyle w:val="Dfinition"/>
          <w:lang w:val="it-IT"/>
        </w:rPr>
        <w:t xml:space="preserve"> dicitur. Id credo esse quod</w:t>
        <w:br/>
        <w:t xml:space="preserve">Paulus Aegineta </w:t>
      </w:r>
      <w:r>
        <w:rPr>
          <w:rStyle w:val="GrcARELIRE"/>
        </w:rPr>
        <w:t>γαρον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πρσπεῖῦν</w:t>
      </w:r>
      <w:r>
        <w:rPr>
          <w:rStyle w:val="Dfinition"/>
          <w:lang w:val="it-IT"/>
        </w:rPr>
        <w:t>, hoc est garum</w:t>
        <w:br/>
        <w:t>primarium siue excellens, appellat. Quod vero</w:t>
        <w:br/>
      </w:r>
      <w:r>
        <w:rPr>
          <w:rStyle w:val="GrcARELIRE"/>
        </w:rPr>
        <w:t>ὀινόγαρον</w:t>
      </w:r>
      <w:r>
        <w:rPr>
          <w:rStyle w:val="Dfinition"/>
          <w:lang w:val="it-IT"/>
        </w:rPr>
        <w:t xml:space="preserve"> atque </w:t>
      </w:r>
      <w:r>
        <w:rPr>
          <w:rStyle w:val="GrcARELIRE"/>
        </w:rPr>
        <w:t>ὀξύγαρον</w:t>
      </w:r>
      <w:r>
        <w:rPr>
          <w:rStyle w:val="Dfinition"/>
          <w:lang w:val="it-IT"/>
        </w:rPr>
        <w:t xml:space="preserve"> appellatur, iam simplex</w:t>
        <w:br/>
        <w:t>non est, sed illud quidem vino mistum est, hoc</w:t>
        <w:br/>
        <w:t xml:space="preserve">vero aceto conditum. Similiter &amp; </w:t>
      </w:r>
      <w:r>
        <w:rPr>
          <w:rStyle w:val="GrcARELIRE"/>
        </w:rPr>
        <w:t>ὑδρέγαρον</w:t>
      </w:r>
      <w:r>
        <w:rPr>
          <w:rStyle w:val="Dfinition"/>
          <w:lang w:val="it-IT"/>
        </w:rPr>
        <w:t>, quod</w:t>
        <w:br/>
        <w:t>aqua dilutum est, de quibus apud Aetium libr.</w:t>
        <w:br/>
        <w:t>3. cap. 84. 85. 86. qui libr. eiusdem cap. 82. des¬</w:t>
        <w:br/>
        <w:t xml:space="preserve">criptionem etiam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γάρου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θαρτικοῦ</w:t>
      </w:r>
      <w:r>
        <w:rPr>
          <w:rStyle w:val="Dfinition"/>
          <w:lang w:val="it-IT"/>
        </w:rPr>
        <w:t xml:space="preserve"> explicauit.</w:t>
        <w:br/>
        <w:t>Caeterum garum, vt scribit Gal. facultatem ha¬</w:t>
        <w:br/>
        <w:t>bet multum calidam &amp; siccam, ac proinde ex eo</w:t>
        <w:br/>
        <w:t>quidam vsi sunt ad vlcera putrescentia. habet &amp;</w:t>
        <w:br/>
        <w:t>vim ex se soluendi, vtidem scripsit lib. 2. de ali¬</w:t>
        <w:br/>
        <w:t>ment. facult.</w:t>
        <w:br/>
        <w:t xml:space="preserve">Sed de Garo plura Cornar.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Langius.</w:t>
        <w:br/>
        <w:t>epist. 59. &amp; Marcell. I. 2. commentariorum in.</w:t>
        <w:br/>
      </w:r>
      <w:r>
        <w:rPr>
          <w:rStyle w:val="Dfinition"/>
          <w:lang w:val="fr-FR"/>
        </w:rPr>
        <w:t>Dioscor. Scallig. exercit. 303. &amp; Turneb. aduers.</w:t>
        <w:br/>
        <w:t>lib. 10. c. 12.</w:t>
        <w:br/>
      </w:r>
      <w:r>
        <w:rPr>
          <w:rStyle w:val="Orth"/>
        </w:rPr>
        <w:t>Ταστύρ</w:t>
      </w:r>
      <w:r>
        <w:rPr>
          <w:rStyle w:val="Dfinition"/>
          <w:lang w:val="fr-FR"/>
        </w:rPr>
        <w:t>. venter, ventriculus. Sunt qui eo nomine de¬</w:t>
        <w:br/>
        <w:t>signari dicant totam eam regionem quae septo</w:t>
        <w:br/>
        <w:t>transuerso, hypochondrijs &amp; pube circunscribi¬</w:t>
        <w:br/>
        <w:t xml:space="preserve">tur, quam ego potius </w:t>
      </w:r>
      <w:r>
        <w:rPr>
          <w:rStyle w:val="GrcARELIRE"/>
        </w:rPr>
        <w:t>ἐπγάστιον</w:t>
      </w:r>
      <w:r>
        <w:rPr>
          <w:rStyle w:val="Dfinition"/>
          <w:lang w:val="fr-FR"/>
        </w:rPr>
        <w:t xml:space="preserve"> vocari arbitror: ja¬</w:t>
        <w:br/>
      </w:r>
      <w:r>
        <w:rPr>
          <w:rStyle w:val="GrcARELIRE"/>
        </w:rPr>
        <w:t>στέρα</w:t>
      </w:r>
      <w:r>
        <w:rPr>
          <w:rStyle w:val="Dfinition"/>
          <w:lang w:val="fr-FR"/>
        </w:rPr>
        <w:t xml:space="preserve"> autem peculiari nomine Galen. ventricu¬</w:t>
        <w:br/>
        <w:t>lum appellat in quem cibi ingeruntur &amp; conco¬</w:t>
        <w:br/>
        <w:t>quuntur. De qua nos etiam hîc sub eo nomine</w:t>
        <w:br/>
        <w:t>dicemus, non tamen repudiata priori significa¬</w:t>
        <w:br/>
        <w:t xml:space="preserve">tione qua alíquando </w:t>
      </w:r>
      <w:r>
        <w:rPr>
          <w:rStyle w:val="GrcARELIRE"/>
        </w:rPr>
        <w:t>γαστὴρ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ἐπγαστίς</w:t>
      </w:r>
      <w:r>
        <w:rPr>
          <w:rStyle w:val="Dfinition"/>
          <w:lang w:val="fr-FR"/>
        </w:rPr>
        <w:t xml:space="preserve"> sumi¬</w:t>
        <w:br/>
        <w:t>tur. Est autem pars membranosa, caua, rotunda,</w:t>
        <w:br/>
        <w:t>oblonga, duabus tunicis constans &amp; oesophago</w:t>
        <w:br/>
        <w:t>continua, ciborum receptaculum. Nec vero</w:t>
        <w:br/>
        <w:t>tantum in homine, sed etiam in animalibus, in</w:t>
        <w:br/>
        <w:t>quam partem cibum ea recipiunt, ventriculus</w:t>
        <w:br/>
        <w:t>nominatur. Incipit à mucronata cartilagine,</w:t>
        <w:br/>
        <w:t>situsque est medius exacte inter dextram &amp; sini¬</w:t>
        <w:br/>
        <w:t>stram partem, &amp; vtrinque duo habet viscera,</w:t>
        <w:br/>
        <w:t>dextro quidem latere iecur, cuius fibris tanquam</w:t>
        <w:br/>
        <w:t>digitis comprehenditur, in sinistro vero lie¬</w:t>
        <w:br/>
        <w:t>nem inferius protensum. Rotundus est vbi¬</w:t>
        <w:br/>
        <w:t>que in figura oblonga, vt inflatus ostendit. Est</w:t>
        <w:br/>
        <w:t>autem coen sophago continuus &amp; substantia simi¬</w:t>
        <w:br/>
        <w:t>lis. Duabus enim tunicis etiam componitur, in¬</w:t>
        <w:br/>
        <w:t>terna neruosa, crassa, externa carnosa, minus ta¬</w:t>
        <w:br/>
        <w:t>men quam oesophagus, quarum illa rectis fibris</w:t>
        <w:br/>
        <w:t>superne deorsum procurrentibus intertexitur.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haec vero transuersis, vtraque autem obliquis,</w:t>
        <w:br/>
        <w:t>sed paucis. Habet praeterea tertiam tunicam à</w:t>
        <w:br/>
        <w:t>peritonaeo, qua illud phrenas subtegit, omnium</w:t>
        <w:br/>
        <w:t>crassissimam, epiploi anterioris procreatricem.</w:t>
        <w:br/>
        <w:t>Est autem ventriculo os geminum, vnum super¬</w:t>
        <w:br/>
        <w:t xml:space="preserve">num quod </w:t>
      </w:r>
      <w:r>
        <w:rPr>
          <w:rStyle w:val="GrcARELIRE"/>
        </w:rPr>
        <w:t>στόμαγος</w:t>
      </w:r>
      <w:r>
        <w:rPr>
          <w:rStyle w:val="Dfinition"/>
          <w:lang w:val="fr-FR"/>
        </w:rPr>
        <w:t xml:space="preserve"> proprie dicitur &amp; </w:t>
      </w:r>
      <w:r>
        <w:rPr>
          <w:rStyle w:val="GrcARELIRE"/>
        </w:rPr>
        <w:t>στόμα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φὸς</w:t>
      </w:r>
      <w:r>
        <w:rPr>
          <w:rStyle w:val="Dfinition"/>
          <w:lang w:val="fr-FR"/>
        </w:rPr>
        <w:t>, amplius &amp; maxime sentiens propter neruos</w:t>
        <w:br/>
        <w:t>quibus praeditum est, infernum autem angu¬</w:t>
        <w:br/>
        <w:t xml:space="preserve">stius quod </w:t>
      </w:r>
      <w:r>
        <w:rPr>
          <w:rStyle w:val="GrcARELIRE"/>
        </w:rPr>
        <w:t>πυλωρὸς</w:t>
      </w:r>
      <w:r>
        <w:rPr>
          <w:rStyle w:val="Dfinition"/>
          <w:lang w:val="fr-FR"/>
        </w:rPr>
        <w:t xml:space="preserve"> appellatur. Venas habet</w:t>
        <w:br/>
        <w:t>multiplices, sed praecipue propagines duas par¬</w:t>
        <w:br/>
        <w:t>uas à vena porta proficiscentes, &amp; in ipsum va¬</w:t>
        <w:br/>
        <w:t xml:space="preserve">ria serie distributas quae </w:t>
      </w:r>
      <w:r>
        <w:rPr>
          <w:rStyle w:val="GrcARELIRE"/>
        </w:rPr>
        <w:t>γαστρικαὶ</w:t>
      </w:r>
      <w:r>
        <w:rPr>
          <w:rStyle w:val="Dfinition"/>
          <w:lang w:val="fr-FR"/>
        </w:rPr>
        <w:t xml:space="preserve"> possunt appella¬</w:t>
        <w:br/>
        <w:t xml:space="preserve">ri. </w:t>
      </w:r>
      <w:r>
        <w:rPr>
          <w:rStyle w:val="Dfinition"/>
          <w:lang w:val="it-IT"/>
        </w:rPr>
        <w:t>Nec tamen ambae ab eodem loco manant:</w:t>
        <w:br/>
        <w:t>vna enim ex venae portae trunco oritur, quae py¬</w:t>
        <w:br/>
        <w:t>loro, &amp; posteriori ventriculo illi propinquo di¬</w:t>
        <w:br/>
        <w:t>stribuitur. Altera vero ex eiusdem venae portae</w:t>
        <w:br/>
        <w:t>trunco splenico proficiscitur, &amp; gibbae ventri¬</w:t>
        <w:br/>
        <w:t>culi dextrae inseritur. Arterias vero habet ab ar¬</w:t>
        <w:br/>
        <w:t>teria quae secundum lumbos fertur, neruos au¬</w:t>
        <w:br/>
        <w:t>tem duos insignes à sexta coniugatione, qui per</w:t>
        <w:br/>
        <w:t>ipsum sparsi praesertimque os eius &amp; partes alias</w:t>
        <w:br/>
        <w:t>ori vicinas, sensum ventriculo exquisitissimum</w:t>
        <w:br/>
        <w:t>inuehunt, quo &amp; indigentiam &amp; rosionem per¬</w:t>
        <w:br/>
        <w:t>sentiscit.</w:t>
        <w:br/>
      </w:r>
      <w:r>
        <w:rPr>
          <w:rStyle w:val="Orth"/>
        </w:rPr>
        <w:t>Ταστὴρ</w:t>
      </w:r>
      <w:r>
        <w:rPr>
          <w:rStyle w:val="Dfinition"/>
          <w:lang w:val="it-IT"/>
        </w:rPr>
        <w:t>. etiam saepe pro vtero sumitur quo modo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semper Hippocr. cum significare vult mulie¬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rem vtero ferre vel concepisse,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γαστὶ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φερούσαι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scribit, quod genus loquutionis est Hippocra¬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ti familiarissimum.</w:t>
        <w:br/>
      </w:r>
      <w:r>
        <w:rPr>
          <w:rStyle w:val="Orth"/>
          <w:lang w:val="it-IT"/>
        </w:rPr>
        <w:t>T</w:t>
      </w:r>
      <w:r>
        <w:rPr>
          <w:rStyle w:val="Orth"/>
        </w:rPr>
        <w:t>ατὴρ</w:t>
      </w:r>
      <w:r>
        <w:rPr>
          <w:rStyle w:val="Dfinition"/>
          <w:lang w:val="it-IT"/>
        </w:rPr>
        <w:t>. sic dicta est rapa apud Lacedaemonios, vt scri¬</w:t>
        <w:br/>
        <w:t>bit Athenaeus.</w:t>
        <w:br/>
      </w:r>
      <w:r>
        <w:rPr>
          <w:rStyle w:val="Orth"/>
        </w:rPr>
        <w:t>Ταστείδες</w:t>
      </w:r>
      <w:r>
        <w:rPr>
          <w:rStyle w:val="Dfinition"/>
          <w:lang w:val="it-IT"/>
        </w:rPr>
        <w:t xml:space="preserve">. dicuntur illi quos infestant vermes </w:t>
      </w:r>
      <w:r>
        <w:rPr>
          <w:rStyle w:val="GrcARELIRE"/>
        </w:rPr>
        <w:t>ἔλμιν</w:t>
      </w:r>
      <w:r>
        <w:rPr>
          <w:rStyle w:val="Dfinition"/>
          <w:lang w:val="it-IT"/>
        </w:rPr>
        <w:t>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θες</w:t>
      </w:r>
      <w:r>
        <w:rPr>
          <w:rStyle w:val="Dfinition"/>
          <w:lang w:val="it-IT"/>
        </w:rPr>
        <w:t xml:space="preserve"> dicti vt ait Hesychius.</w:t>
        <w:br/>
        <w:t xml:space="preserve">2 </w:t>
      </w:r>
      <w:r>
        <w:rPr>
          <w:rStyle w:val="GrcARELIRE"/>
        </w:rPr>
        <w:t>Ἰαστρικὰ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ραῤμακα</w:t>
      </w:r>
      <w:r>
        <w:rPr>
          <w:rStyle w:val="Dfinition"/>
          <w:lang w:val="it-IT"/>
        </w:rPr>
        <w:t>. vterina medicamenta.</w:t>
        <w:br/>
      </w:r>
      <w:r>
        <w:rPr>
          <w:rStyle w:val="Orth"/>
        </w:rPr>
        <w:t>Ταστροκνημία</w:t>
      </w:r>
      <w:r>
        <w:rPr>
          <w:rStyle w:val="Dfinition"/>
          <w:lang w:val="it-IT"/>
        </w:rPr>
        <w:t>. sura. posterior tibiae pars carnosa. sic</w:t>
        <w:br/>
        <w:t>dicitur quoniam veluti tibiae venter est: siqui¬</w:t>
        <w:br/>
        <w:t>dem extuberat, propter musculorum eam tibiae</w:t>
        <w:br/>
        <w:t>sedem occupantium crassitiem. Ea vni homini</w:t>
        <w:br/>
        <w:t>inesse dicitur, cum reliqua omnia animalia cru¬</w:t>
        <w:br/>
        <w:t xml:space="preserve">ra habeant sine suris. Dicitur &amp; </w:t>
      </w:r>
      <w:r>
        <w:rPr>
          <w:rStyle w:val="GrcARELIRE"/>
        </w:rPr>
        <w:t>γαστροκνήμιον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Ταστρορχρία</w:t>
      </w:r>
      <w:r>
        <w:rPr>
          <w:rStyle w:val="Dfinition"/>
          <w:lang w:val="it-IT"/>
        </w:rPr>
        <w:t>. est ratio suendi abdominis vulnerati,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posteaquam partes internae in suum locum sunt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repositae. vide Galen. 6. meth. &amp; Paul. lib. 6.</w:t>
        <w:br/>
        <w:t>32 c. 52.</w:t>
        <w:br/>
      </w:r>
      <w:r>
        <w:rPr>
          <w:rStyle w:val="Orth"/>
        </w:rPr>
        <w:t>Ταυριανὸς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it-IT"/>
        </w:rPr>
        <w:t xml:space="preserve">. vide in voce </w:t>
      </w:r>
      <w:r>
        <w:rPr>
          <w:rStyle w:val="GrcARELIRE"/>
        </w:rPr>
        <w:t>οἷνος</w:t>
      </w:r>
      <w:r>
        <w:rPr>
          <w:rStyle w:val="Dfinition"/>
          <w:lang w:val="it-IT"/>
        </w:rPr>
        <w:t xml:space="preserve"> vbi insigniores vi¬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norum differentiae explicantur.</w:t>
        <w:br/>
      </w:r>
      <w:r>
        <w:rPr>
          <w:rStyle w:val="Orth"/>
        </w:rPr>
        <w:t>Ταυσὸν</w:t>
      </w:r>
      <w:r>
        <w:rPr>
          <w:rStyle w:val="Dfinition"/>
          <w:lang w:val="it-IT"/>
        </w:rPr>
        <w:t>. apud Hippoc. Gibbum obtortum &amp; incur¬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uum significat </w:t>
      </w:r>
      <w:r>
        <w:rPr>
          <w:rStyle w:val="GrcARELIRE"/>
        </w:rPr>
        <w:t>κυρτὸν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διεσταμυένον</w:t>
      </w:r>
      <w:r>
        <w:rPr>
          <w:rStyle w:val="Dfinition"/>
          <w:lang w:val="it-IT"/>
        </w:rPr>
        <w:t>: annotat au¬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tem Gal. vocem illam non esse vsitatam Grae¬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cis, ideoque ambiguum esse debeatne </w:t>
      </w:r>
      <w:r>
        <w:rPr>
          <w:rStyle w:val="GrcARELIRE"/>
        </w:rPr>
        <w:t>ὀξύνεσθαι</w:t>
      </w:r>
      <w:r>
        <w:rPr>
          <w:rStyle w:val="Dfinition"/>
          <w:lang w:val="it-IT"/>
        </w:rPr>
        <w:br/>
        <w:t xml:space="preserve">an </w:t>
      </w:r>
      <w:r>
        <w:rPr>
          <w:rStyle w:val="GrcARELIRE"/>
        </w:rPr>
        <w:t>πρσπερίσπασθαι</w:t>
      </w:r>
      <w:r>
        <w:rPr>
          <w:rStyle w:val="Dfinition"/>
          <w:lang w:val="it-IT"/>
        </w:rPr>
        <w:t xml:space="preserve">; quosdam enim dicere </w:t>
      </w:r>
      <w:r>
        <w:rPr>
          <w:rStyle w:val="GrcARELIRE"/>
        </w:rPr>
        <w:t>πρσπε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ρισπᾶσθαι</w:t>
      </w:r>
      <w:r>
        <w:rPr>
          <w:rStyle w:val="Dfinition"/>
          <w:lang w:val="it-IT"/>
        </w:rPr>
        <w:t xml:space="preserve"> secundum analogiam vt </w:t>
      </w:r>
      <w:r>
        <w:rPr>
          <w:rStyle w:val="GrcARELIRE"/>
        </w:rPr>
        <w:t>κυσος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γάῦρος</w:t>
      </w:r>
      <w:r>
        <w:rPr>
          <w:rStyle w:val="Dfinition"/>
          <w:lang w:val="it-IT"/>
        </w:rPr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μαῦρος</w:t>
      </w:r>
      <w:r>
        <w:rPr>
          <w:rStyle w:val="Dfinition"/>
          <w:lang w:val="it-IT"/>
        </w:rPr>
        <w:t xml:space="preserve">; Alios autem </w:t>
      </w:r>
      <w:r>
        <w:rPr>
          <w:rStyle w:val="GrcARELIRE"/>
        </w:rPr>
        <w:t>ὀξυτονεῖθαι</w:t>
      </w:r>
      <w:r>
        <w:rPr>
          <w:rStyle w:val="Dfinition"/>
          <w:lang w:val="it-IT"/>
        </w:rPr>
        <w:t xml:space="preserve"> quoniam omnia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bisyllaba quae </w:t>
      </w:r>
      <w:r>
        <w:rPr>
          <w:rStyle w:val="GrcARELIRE"/>
        </w:rPr>
        <w:t>πάθος</w:t>
      </w:r>
      <w:r>
        <w:rPr>
          <w:rStyle w:val="Dfinition"/>
          <w:lang w:val="it-IT"/>
        </w:rPr>
        <w:t xml:space="preserve"> denotant oxytonos profe¬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runtur, vt </w:t>
      </w:r>
      <w:r>
        <w:rPr>
          <w:rStyle w:val="GrcARELIRE"/>
        </w:rPr>
        <w:t>χωλὸς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λορδὸς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στρεβλὸς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κυρτὸς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βλαισὸς</w:t>
      </w:r>
      <w:r>
        <w:rPr>
          <w:rStyle w:val="Dfinition"/>
          <w:lang w:val="it-IT"/>
        </w:rPr>
        <w:t>,</w:t>
        <w:br/>
        <w:t xml:space="preserve">n </w:t>
      </w:r>
      <w:r>
        <w:rPr>
          <w:rStyle w:val="GrcARELIRE"/>
        </w:rPr>
        <w:t>ῥαιβὸς</w:t>
      </w:r>
      <w:r>
        <w:rPr>
          <w:rStyle w:val="Dfinition"/>
          <w:lang w:val="it-IT"/>
        </w:rPr>
        <w:t>; nec vero bisyllaba tantum, sed etiam om¬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nia fere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πάσθη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λεγύμενα</w:t>
      </w:r>
      <w:r>
        <w:rPr>
          <w:rStyle w:val="Dfinition"/>
          <w:lang w:val="it-IT"/>
        </w:rPr>
        <w:t>, velut</w:t>
      </w:r>
      <w:r>
        <w:rPr>
          <w:rStyle w:val="GrcARELIRE"/>
        </w:rPr>
        <w:t>νθριτικὸς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πλευ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ειπκὸς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πατικὸς</w:t>
      </w:r>
      <w:r>
        <w:rPr>
          <w:rStyle w:val="Dfinition"/>
          <w:lang w:val="it-IT"/>
        </w:rPr>
        <w:t xml:space="preserve"> &amp; similia: ipse vero non referre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ait vtro accentu proferatur.</w:t>
        <w:br/>
      </w:r>
      <w:r>
        <w:rPr>
          <w:rStyle w:val="Orth"/>
        </w:rPr>
        <w:t>Τεθυλλὶς</w:t>
      </w:r>
      <w:r>
        <w:rPr>
          <w:rStyle w:val="Dfinition"/>
          <w:lang w:val="it-IT"/>
        </w:rPr>
        <w:t>. sunt qui existiment porrum capitatum ita</w:t>
        <w:br/>
        <w:t xml:space="preserve">appellari, alij </w:t>
      </w:r>
      <w:r>
        <w:rPr>
          <w:rStyle w:val="GrcARELIRE"/>
        </w:rPr>
        <w:t>γέθυον</w:t>
      </w:r>
      <w:r>
        <w:rPr>
          <w:rStyle w:val="Dfinition"/>
          <w:lang w:val="it-IT"/>
        </w:rPr>
        <w:t xml:space="preserve"> ita vocant.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Nota scribendum fuisse </w:t>
      </w:r>
      <w:r>
        <w:rPr>
          <w:rStyle w:val="GrcARELIRE"/>
        </w:rPr>
        <w:t>γπθυλλὶς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γήθυον</w:t>
      </w:r>
      <w:r>
        <w:rPr>
          <w:rStyle w:val="Dfinition"/>
          <w:lang w:val="it-IT"/>
        </w:rPr>
        <w:t xml:space="preserve"> co¬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lumna sequenti, &amp; infra suo loco reponendum,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sic enim scribi debere docet Alphabetica series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Hesych. &amp; Suidam.</w:t>
        <w:br/>
      </w:r>
      <w:r>
        <w:rPr>
          <w:rStyle w:val="Orth"/>
        </w:rPr>
        <w:t>Γέθυον</w:t>
      </w:r>
      <w:r>
        <w:rPr>
          <w:rStyle w:val="Dfinition"/>
          <w:lang w:val="it-IT"/>
        </w:rPr>
        <w:t>. herba est ceparum generis, pene sine capi¬</w:t>
        <w:br/>
        <w:t>te, ceruicis tantum longae. saepius resecatur, vt</w:t>
        <w:br/>
        <w:t xml:space="preserve">porrum. Didymus dicitur </w:t>
      </w:r>
      <w:r>
        <w:rPr>
          <w:rStyle w:val="GrcARELIRE"/>
        </w:rPr>
        <w:t>γχέθυον</w:t>
      </w:r>
      <w:r>
        <w:rPr>
          <w:rStyle w:val="Dfinition"/>
          <w:lang w:val="it-IT"/>
        </w:rPr>
        <w:t xml:space="preserve"> simile fecisse ra</w:t>
        <w:br/>
      </w:r>
      <w:r>
        <w:rPr>
          <w:rStyle w:val="GrcARELIRE"/>
        </w:rPr>
        <w:t>ἀμπελοπρύσῳ</w:t>
      </w:r>
      <w:r>
        <w:rPr>
          <w:rStyle w:val="Dfinition"/>
          <w:lang w:val="it-IT"/>
        </w:rPr>
        <w:t xml:space="preserve">. Sunt qui alio nomine </w:t>
      </w:r>
      <w:r>
        <w:rPr>
          <w:rStyle w:val="GrcARELIRE"/>
        </w:rPr>
        <w:t>γεθυλ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ίδα</w:t>
      </w:r>
      <w:r>
        <w:rPr>
          <w:rStyle w:val="Dfinition"/>
          <w:lang w:val="it-IT"/>
        </w:rPr>
        <w:t xml:space="preserve"> tra¬</w:t>
        <w:br/>
      </w:r>
      <w:r>
        <w:rPr>
          <w:rStyle w:val="Dfinition"/>
        </w:rPr>
        <w:t>dant vocari. Plinius scribit à Latinis pallacanam</w:t>
        <w:br/>
        <w:t>nominari.</w:t>
        <w:br/>
      </w:r>
      <w:r>
        <w:rPr>
          <w:rStyle w:val="GrcARELIRE"/>
        </w:rPr>
        <w:t>ἔἴοον ἡ</w:t>
      </w:r>
      <w:r>
        <w:rPr>
          <w:rStyle w:val="Dfinition"/>
        </w:rPr>
        <w:br/>
      </w:r>
      <w:r>
        <w:rPr>
          <w:rStyle w:val="Orth"/>
        </w:rPr>
        <w:t>Τείπωμα</w:t>
      </w:r>
      <w:r>
        <w:rPr>
          <w:rStyle w:val="Dfinition"/>
        </w:rPr>
        <w:t>. Pars quae in supercilijs prominet, velut</w:t>
        <w:br/>
        <w:t>imbricamentum quoddam aliorsum humores</w:t>
        <w:br/>
        <w:t>deriuans. Gaza grundam vocat. Sunt autem</w:t>
        <w:br/>
        <w:t>grundae &amp; suggrundia tecti partes prominentes,</w:t>
        <w:br/>
        <w:t>quibus stillicidia arcentur à parietibus. Aliqui</w:t>
        <w:br/>
      </w:r>
      <w:r>
        <w:rPr>
          <w:rStyle w:val="GrcARELIRE"/>
        </w:rPr>
        <w:t>γεῖοον</w:t>
      </w:r>
      <w:r>
        <w:rPr>
          <w:rStyle w:val="Dfinition"/>
        </w:rPr>
        <w:t>, simplici s scribunt.</w:t>
        <w:br/>
      </w:r>
      <w:r>
        <w:rPr>
          <w:rStyle w:val="Orth"/>
        </w:rPr>
        <w:t>Τελασινοὶ ὀδόντες</w:t>
      </w:r>
      <w:r>
        <w:rPr>
          <w:rStyle w:val="Dfinition"/>
        </w:rPr>
        <w:t>. sic dicuntur dentes quatuor medij</w:t>
        <w:br/>
        <w:t xml:space="preserve">anteriores qui per risum patent, </w:t>
      </w:r>
      <w:r>
        <w:rPr>
          <w:rStyle w:val="GrcARELIRE"/>
        </w:rPr>
        <w:t>τομεῖς</w:t>
      </w:r>
      <w:r>
        <w:rPr>
          <w:rStyle w:val="Dfinition"/>
        </w:rPr>
        <w:t xml:space="preserve"> alio no¬</w:t>
        <w:br/>
        <w:t xml:space="preserve">mine vocantur &amp; </w:t>
      </w:r>
      <w:r>
        <w:rPr>
          <w:rStyle w:val="GrcARELIRE"/>
        </w:rPr>
        <w:t>διχαστῆρες</w:t>
      </w:r>
      <w:r>
        <w:rPr>
          <w:rStyle w:val="Dfinition"/>
        </w:rPr>
        <w:t xml:space="preserve"> atque etiam </w:t>
      </w:r>
      <w:r>
        <w:rPr>
          <w:rStyle w:val="GrcARELIRE"/>
        </w:rPr>
        <w:t>κτένες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 xml:space="preserve">vide </w:t>
      </w:r>
      <w:r>
        <w:rPr>
          <w:rStyle w:val="Ref"/>
        </w:rPr>
        <w:t>τομεῖς</w:t>
      </w:r>
      <w:r>
        <w:rPr>
          <w:rStyle w:val="Dfinition"/>
        </w:rPr>
        <w:t xml:space="preserve">: </w:t>
      </w:r>
      <w:r>
        <w:rPr>
          <w:rStyle w:val="GrcARELIRE"/>
        </w:rPr>
        <w:t>γελασινο</w:t>
      </w:r>
      <w:r>
        <w:rPr>
          <w:rStyle w:val="Dfinition"/>
        </w:rPr>
        <w:t xml:space="preserve">ì autem vocantur ait Pollux </w:t>
      </w:r>
      <w:r>
        <w:rPr>
          <w:rStyle w:val="GrcARELIRE"/>
        </w:rPr>
        <w:t>ἐπ</w:t>
      </w:r>
      <w:r>
        <w:rPr>
          <w:rStyle w:val="Dfinition"/>
        </w:rPr>
        <w:t>. .</w:t>
        <w:br/>
      </w:r>
      <w:r>
        <w:rPr>
          <w:rStyle w:val="GrcARELIRE"/>
        </w:rPr>
        <w:t>γυμνομῦται γελόντων</w:t>
      </w:r>
      <w:r>
        <w:rPr>
          <w:rStyle w:val="Dfinition"/>
        </w:rPr>
        <w:t xml:space="preserve">, sunt qui scribant </w:t>
      </w:r>
      <w:r>
        <w:rPr>
          <w:rStyle w:val="GrcARELIRE"/>
        </w:rPr>
        <w:t>γελασῖνοι</w:t>
      </w:r>
      <w:r>
        <w:rPr>
          <w:rStyle w:val="Dfinition"/>
        </w:rPr>
        <w:t>. .</w:t>
        <w:br/>
        <w:t xml:space="preserve">Vocatur &amp; </w:t>
      </w:r>
      <w:r>
        <w:rPr>
          <w:rStyle w:val="GrcARELIRE"/>
        </w:rPr>
        <w:t>γελασινὸς</w:t>
      </w:r>
      <w:r>
        <w:rPr>
          <w:rStyle w:val="Dfinition"/>
        </w:rPr>
        <w:t xml:space="preserve"> cauum illud quod in me¬</w:t>
        <w:br/>
        <w:t>dia bucca per risum apparet: de quo intelligen¬</w:t>
        <w:br/>
        <w:t>dus est versiculus ille Martialis: Nec grata est</w:t>
        <w:br/>
        <w:t>facies cui gelasinus abest. quanquam sunt qui</w:t>
        <w:br/>
        <w:t>interpretentur eam faciem deformem videri, cui</w:t>
        <w:br/>
        <w:t xml:space="preserve">desunt dentes anteriores </w:t>
      </w:r>
      <w:r>
        <w:rPr>
          <w:rStyle w:val="GrcARELIRE"/>
        </w:rPr>
        <w:t>γελασινοὶ</w:t>
      </w:r>
      <w:r>
        <w:rPr>
          <w:rStyle w:val="Dfinition"/>
        </w:rPr>
        <w:t xml:space="preserve"> dicti.</w:t>
        <w:br/>
      </w:r>
      <w:r>
        <w:rPr>
          <w:rStyle w:val="Orth"/>
        </w:rPr>
        <w:t>Γελασῖνοι</w:t>
      </w:r>
      <w:r>
        <w:rPr>
          <w:rStyle w:val="Dfinition"/>
        </w:rPr>
        <w:t>. etiam dicuntur rugae, &amp; veluti sulculi qui</w:t>
        <w:br/>
        <w:t>à ridentibus in ore fiunt: hoc autem fuit De¬</w:t>
        <w:br/>
        <w:t>mocriti cognomentum perpetuo risu insectan¬</w:t>
        <w:br/>
        <w:t>tis hominum vanitatem. 6</w:t>
        <w:br/>
      </w:r>
      <w:r>
        <w:rPr>
          <w:rStyle w:val="Orth"/>
        </w:rPr>
        <w:t>Τελγὴς</w:t>
      </w:r>
      <w:r>
        <w:rPr>
          <w:rStyle w:val="Dfinition"/>
        </w:rPr>
        <w:t>, i</w:t>
      </w:r>
      <w:r>
        <w:rPr>
          <w:rStyle w:val="GrcARELIRE"/>
        </w:rPr>
        <w:t>δος</w:t>
      </w:r>
      <w:r>
        <w:rPr>
          <w:rStyle w:val="Dfinition"/>
        </w:rPr>
        <w:t>, allij caput seu nucleus, allij aut spica, al¬</w:t>
        <w:br/>
        <w:t xml:space="preserve">lij vt Plin. </w:t>
      </w:r>
      <w:r>
        <w:rPr>
          <w:rStyle w:val="Dfinition"/>
          <w:lang w:val="it-IT"/>
        </w:rPr>
        <w:t>&amp; Columella vocant, alio nomine:</w:t>
        <w:br/>
      </w:r>
      <w:r>
        <w:rPr>
          <w:rStyle w:val="GrcARELIRE"/>
        </w:rPr>
        <w:t>ἄλλις</w:t>
      </w:r>
      <w:r>
        <w:rPr>
          <w:rStyle w:val="Dfinition"/>
          <w:lang w:val="it-IT"/>
        </w:rPr>
        <w:t xml:space="preserve"> de quo supra.6</w:t>
        <w:br/>
      </w:r>
      <w:r>
        <w:rPr>
          <w:rStyle w:val="Orth"/>
        </w:rPr>
        <w:t>Τέλως</w:t>
      </w:r>
      <w:r>
        <w:rPr>
          <w:rStyle w:val="Dfinition"/>
          <w:lang w:val="it-IT"/>
        </w:rPr>
        <w:t xml:space="preserve">. risus. </w:t>
      </w:r>
      <w:r>
        <w:rPr>
          <w:rStyle w:val="Dfinition"/>
          <w:lang w:val="fr-FR"/>
        </w:rPr>
        <w:t>Est motus ex contractione labiorum</w:t>
        <w:br/>
        <w:t>&amp; expiratione intercisa, sonora, hilaritatem de¬</w:t>
        <w:br/>
        <w:t xml:space="preserve">clarans. </w:t>
      </w:r>
      <w:r>
        <w:rPr>
          <w:rStyle w:val="Dfinition"/>
          <w:lang w:val="it-IT"/>
        </w:rPr>
        <w:t>Motum quidem esse, nemo ambigit,</w:t>
        <w:br/>
        <w:t>uerum ad quam facultatem pertineat, iure po¬</w:t>
        <w:br/>
        <w:t>test dubitari. Nam cum ipse nota sit hilaritatis,</w:t>
        <w:br/>
        <w:t>eaque inter animi affectus censeri debeat, qui</w:t>
        <w:br/>
        <w:t xml:space="preserve">omnes sine controuersia facultatem </w:t>
      </w:r>
      <w:r>
        <w:rPr>
          <w:rStyle w:val="GrcARELIRE"/>
        </w:rPr>
        <w:t>θυμοειδη</w:t>
      </w:r>
      <w:r>
        <w:rPr>
          <w:rStyle w:val="Dfinition"/>
          <w:lang w:val="it-IT"/>
        </w:rPr>
        <w:t xml:space="preserve"> per¬</w:t>
        <w:br/>
        <w:t>tinent, non immerito ipse quoque risus eiusdem</w:t>
        <w:br/>
        <w:t>facultatis functio videri poterit. Cum enim con¬</w:t>
        <w:br/>
        <w:t>trariorum eadem sit ratio &amp; disciplina, &amp; tristi¬</w:t>
        <w:br/>
        <w:t>tia quae hilaritati aduersa est, eiusque propriae</w:t>
        <w:br/>
        <w:t>notae, vt contractio caloris ad interna, extremo¬</w:t>
        <w:br/>
        <w:t>rum frigiditas, faciei pallor, pulsus paruus, lan¬</w:t>
        <w:br/>
        <w:t>guidus, tardus, rarus, &amp; reliqua quae eam co¬</w:t>
        <w:br/>
        <w:t>mitantur, opera sint facultatis eius animosae</w:t>
        <w:br/>
        <w:t>quam in corde medici collocarunt, pariter hila¬</w:t>
        <w:br/>
        <w:t>ritas cum suis notis tota facultatis erit animosae</w:t>
        <w:br/>
        <w:t>&amp; vitalis. Verum ea est animi pathematum con¬</w:t>
        <w:br/>
        <w:t>ditio, vt protinus atque in corde concepta fue¬</w:t>
        <w:br/>
        <w:t>rint, reliquas simul facultates afficiant, atque in</w:t>
        <w:br/>
        <w:t>ijs affectionis suae notas excitent. Sic quidem ti¬</w:t>
        <w:br/>
        <w:t>mentes corripiuntur totius corporis tremore:</w:t>
        <w:br/>
        <w:t>gaudentes gestiunt: irati extra se sunt &amp; mentis</w:t>
        <w:br/>
        <w:t xml:space="preserve">impotes, qui non iam </w:t>
      </w:r>
      <w:r>
        <w:rPr>
          <w:rStyle w:val="GrcARELIRE"/>
        </w:rPr>
        <w:t>θυμοειδεῦς</w:t>
      </w:r>
      <w:r>
        <w:rPr>
          <w:rStyle w:val="Dfinition"/>
          <w:lang w:val="it-IT"/>
        </w:rPr>
        <w:t>, sed animalis fa¬</w:t>
        <w:br/>
        <w:t>cultatis motus existunt. Quo fit vt quae affectus</w:t>
        <w:br/>
        <w:t>animi consequuntur symptomata, non sint om¬</w:t>
        <w:br/>
        <w:t>nia eius facultatis, ad quam ij primo &amp; per se</w:t>
        <w:br/>
        <w:t>pertinent, sed in alijs etiam corporis partibus</w:t>
        <w:br/>
        <w:t>eorum signa manifesto appareant. Ergo cum in</w:t>
        <w:br/>
        <w:t>corde concepta est hilaritas, mox indicibili quo¬</w:t>
        <w:br/>
        <w:t>dam modo mouetur &amp; veluti gestit copiaque</w:t>
        <w:br/>
        <w:t>spirituum luxuriat. Hi in pulmonem effusi eam</w:t>
        <w:br/>
        <w:t>intercisam sonoramque expirationem faciunt</w:t>
        <w:br/>
        <w:t>quae risus dicitur. Ac quoniam mutuus est &amp;</w:t>
        <w:br/>
        <w:t>promptissimus omnium facultatum inter se con¬</w:t>
        <w:br/>
        <w:t>sensus, cerebrum quoque voluptatis quae cor¬</w:t>
        <w:br/>
        <w:t>di inest particeps, eam quasi cordi congratulans,</w:t>
        <w:br/>
        <w:t>labiorum contractione, motu sibi proprio te¬</w:t>
        <w:br/>
        <w:t>statur. Quem tamen motum cur potius quam</w:t>
        <w:br/>
        <w:t>alium quemuis in risu delegerit, nemo plane est</w:t>
        <w:br/>
        <w:t>qui se scire possit profiteri. Satis est intelligere</w:t>
        <w:br/>
        <w:t>eo motu naturam voluisse prodere conceptam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in animo cuiusque hilaritatem. Est autem ea la¬</w:t>
        <w:br/>
        <w:t>biorum contractio compressioque aequabilis,</w:t>
        <w:br/>
        <w:t>&amp; in moderato quidem risu modica, amplior au¬</w:t>
        <w:br/>
        <w:t>tem in profusiore, &amp; aliquando tanta vt dentes</w:t>
        <w:br/>
        <w:t>denudet atque deformitatem inducat. Quia ta¬</w:t>
        <w:br/>
        <w:t>men ea plane naturalis est, risu sedato protinus</w:t>
        <w:br/>
        <w:t>ad se labra orisque habitus redit, longe dissimi¬</w:t>
        <w:br/>
        <w:t>lis ab ea contractione quam aliqua praeter natu¬</w:t>
        <w:br/>
        <w:t>ram causa expressit. Itaque ea labiorum contra¬</w:t>
        <w:br/>
        <w:t>ctio, quae Sardoae heibae crociue potu, aut prae¬</w:t>
        <w:br/>
        <w:t>cordiorum inflammatione prouenit, non nisi</w:t>
        <w:br/>
      </w:r>
      <w:r>
        <w:rPr>
          <w:rStyle w:val="GrcARELIRE"/>
        </w:rPr>
        <w:t>κατὰχρηστικῶς</w:t>
      </w:r>
      <w:r>
        <w:rPr>
          <w:rStyle w:val="Dfinition"/>
        </w:rPr>
        <w:t xml:space="preserve"> risus nomen accepit. Tunc enim ita</w:t>
        <w:br/>
        <w:t>labra conuelluntur, vt risus speciem quandam</w:t>
        <w:br/>
        <w:t>&amp; similitudinem praebeant. Iam quod pertinet</w:t>
        <w:br/>
        <w:t>ad eum sonum qui ridendo editur, is in vocali¬</w:t>
        <w:br/>
        <w:t>bus instrumentis perficitur. Eius materia est spi¬</w:t>
        <w:br/>
        <w:t>ritus multus, tenuis, calidus è corde prodiens</w:t>
        <w:br/>
        <w:t>&amp; in pulmones effusus. Quibus enim eiusmodi</w:t>
        <w:br/>
        <w:t>spiritus suppetit, ij ad risum solent esse propen¬</w:t>
        <w:br/>
        <w:t>sissimi: sicut è contrario quibus paucus est &amp;</w:t>
        <w:br/>
        <w:t>crassior &amp; frigidior spiritus, vt plurimum ride¬</w:t>
        <w:br/>
        <w:t>re non possunt. Ea quidem causa est cur frigido</w:t>
        <w:br/>
        <w:t>siccoque homines praediti temperamento, vt se¬</w:t>
        <w:br/>
        <w:t>nes &amp; melancholici, ad haec aegri aut qui tenui</w:t>
        <w:br/>
        <w:t>sunt valetudine, nunquam aut admodum raro</w:t>
        <w:br/>
        <w:t>ridere videantur: cur etiam qui litterarum stu¬</w:t>
        <w:br/>
        <w:t xml:space="preserve">dijs auidius incumbunt, prorsus </w:t>
      </w:r>
      <w:r>
        <w:rPr>
          <w:rStyle w:val="GrcARELIRE"/>
        </w:rPr>
        <w:t>ἀγέλαστοι</w:t>
      </w:r>
      <w:r>
        <w:rPr>
          <w:rStyle w:val="Dfinition"/>
        </w:rPr>
        <w:t xml:space="preserve"> red¬</w:t>
        <w:br/>
        <w:t>dantur. Non enim habent spirituum eiusmodi</w:t>
        <w:br/>
        <w:t>prouentum, qui confertim è corde erumpere</w:t>
        <w:br/>
        <w:t>possit eamque concitare expirationem, quae in</w:t>
        <w:br/>
        <w:t>se diuisa &amp; intercise prodiens singulis sui parti¬</w:t>
        <w:br/>
        <w:t>bus atque sectionibus sonum edat. Siquidem non</w:t>
        <w:br/>
        <w:t xml:space="preserve">erumpit in risu </w:t>
      </w:r>
      <w:r>
        <w:rPr>
          <w:rStyle w:val="GrcARELIRE"/>
        </w:rPr>
        <w:t>ἀθρόως</w:t>
      </w:r>
      <w:r>
        <w:rPr>
          <w:rStyle w:val="Dfinition"/>
        </w:rPr>
        <w:t xml:space="preserve"> ille spiritus, sed diuisim &amp;</w:t>
        <w:br/>
        <w:t>per incisiones, vt non vna, sed quodammodo</w:t>
        <w:br/>
        <w:t>multiplex expiratio illa videatur. Ea saepe tanta</w:t>
        <w:br/>
        <w:t>est, vt nimia spirituum exolutione syncopas &amp;</w:t>
        <w:br/>
        <w:t>vitae periculum prouocet. Tantos quidem in</w:t>
        <w:br/>
        <w:t>corde motus concitat hilaritas. Sic autem ap¬</w:t>
        <w:br/>
        <w:t>pello affectum animi, non à serijs quidem rebus</w:t>
        <w:br/>
        <w:t>pacato tranquilloque motu profectum (id enim</w:t>
        <w:br/>
        <w:t>gaudium potius dicendum est, quo multi pij</w:t>
        <w:br/>
        <w:t>bonique viri, &amp; senes &amp; philosophi &amp; omnis</w:t>
        <w:br/>
        <w:t>generis homines citra risum perfruuntur) sed</w:t>
        <w:br/>
        <w:t>potius à placidis &amp; ludicris effuse manantem.</w:t>
        <w:br/>
      </w:r>
      <w:r>
        <w:rPr>
          <w:rStyle w:val="Dfinition"/>
          <w:lang w:val="fr-FR"/>
        </w:rPr>
        <w:t>Talis hilaritas sensibus maxime hauritur, per¬</w:t>
        <w:br/>
        <w:t>que eos in cor progreditur aut eius, quae alias</w:t>
        <w:br/>
        <w:t>sensibus percepta est voluptatis recordatione</w:t>
        <w:br/>
        <w:t>redintegratur atque innouatur. Quo fit vt non</w:t>
        <w:br/>
        <w:t>auditu modo visuque rerum ludicrarum sed ala¬</w:t>
        <w:br/>
        <w:t>rum etiam plantaeque pedum leni contactu,</w:t>
        <w:br/>
        <w:t>quem titillationem vocant, in risum solui possi¬</w:t>
        <w:br/>
        <w:t>mus. sed &amp; sani &amp; qui per morbum desipiunt,</w:t>
        <w:br/>
        <w:t>sola eiusdem voluptatis quam aliquando sense¬</w:t>
        <w:br/>
        <w:t>rint recordatione persaepe rident. Quem risum</w:t>
        <w:br/>
        <w:t>verum esse &amp; naturalem non dubitârim asseue¬</w:t>
        <w:br/>
        <w:t>rare. Est enim hilaritatis animi index cum ea con¬</w:t>
        <w:br/>
        <w:t>tractione labiorum &amp; sono quibus ante risum</w:t>
        <w:br/>
        <w:t>constare definiuimus. Quae quidem duo semper</w:t>
        <w:br/>
        <w:t>in risu concurrunt numeris suis omnibus abso¬</w:t>
        <w:br/>
        <w:t>luto atque perfecto, alias quidem moderatius,</w:t>
        <w:br/>
        <w:t>alias vero profusius, quod Latini proprio nomi¬</w:t>
        <w:br/>
        <w:t>ne cachinnum vocant, pro ridentis natura, sicut</w:t>
        <w:br/>
        <w:t>antè à nobis dictum est: quorum alterum si de¬</w:t>
        <w:br/>
        <w:t>sit (deest autem aliquando sonus ille, praesertim</w:t>
        <w:br/>
        <w:t>in modestioribus naturis) is non plene vereque</w:t>
        <w:br/>
        <w:t>ridere, sed potius subridere dicetur.</w:t>
        <w:br/>
      </w:r>
      <w:r>
        <w:rPr>
          <w:rStyle w:val="Orth"/>
        </w:rPr>
        <w:t>Τιμωνὶς</w:t>
      </w:r>
      <w:r>
        <w:rPr>
          <w:rStyle w:val="Dfinition"/>
          <w:lang w:val="fr-FR"/>
        </w:rPr>
        <w:t xml:space="preserve">. idem quod </w:t>
      </w:r>
      <w:r>
        <w:rPr>
          <w:rStyle w:val="GrcARELIRE"/>
        </w:rPr>
        <w:t>ἀετίτης</w:t>
      </w:r>
      <w:r>
        <w:rPr>
          <w:rStyle w:val="Dfinition"/>
          <w:lang w:val="fr-FR"/>
        </w:rPr>
        <w:t>. lapidis nomen est, sic</w:t>
        <w:br/>
        <w:t>dicti quoniam quasi praegnans sit, id quod etiam</w:t>
        <w:br/>
        <w:t>actitae proprium est.</w:t>
        <w:br/>
      </w:r>
      <w:r>
        <w:rPr>
          <w:rStyle w:val="Orth"/>
        </w:rPr>
        <w:t>Τενειας</w:t>
      </w:r>
      <w:r>
        <w:rPr>
          <w:rStyle w:val="Dfinition"/>
        </w:rPr>
        <w:t>. lanugo prima. sic dicitur &amp; fasciae circuitus</w:t>
        <w:br/>
        <w:t>qui sub mento circumagitur, vt habetur apud</w:t>
        <w:br/>
        <w:t>Galen. lib. de fascijs.</w:t>
        <w:br/>
      </w:r>
      <w:r>
        <w:rPr>
          <w:rStyle w:val="GrcARELIRE"/>
        </w:rPr>
        <w:t>Γέ</w:t>
      </w:r>
      <w:r>
        <w:rPr>
          <w:rStyle w:val="Dfinition"/>
        </w:rPr>
        <w:t>cios. mentum. Est pars prior genae inferioris in</w:t>
        <w:br/>
        <w:t>acumen subrotundum tendens: posterior nam¬</w:t>
        <w:br/>
        <w:t>que mandibula appellatur. Ea in parte duo ossa</w:t>
        <w:br/>
        <w:t>genae inferioris suturâ iunguntur, in pueris ma¬</w:t>
        <w:br/>
        <w:t>nifesta, quae ita progressu aetatis coalescit, vt</w:t>
        <w:br/>
        <w:t>tandem symphysi vniantur, &amp; nulla fere vi, co¬</w:t>
        <w:br/>
        <w:t>ctione aut putredine separari possint. Ruffus au¬</w:t>
        <w:br/>
        <w:t xml:space="preserve">thor est eandem partem </w:t>
      </w:r>
      <w:r>
        <w:rPr>
          <w:rStyle w:val="GrcARELIRE"/>
        </w:rPr>
        <w:t>αὐσθερεῶνα</w:t>
      </w:r>
      <w:r>
        <w:rPr>
          <w:rStyle w:val="Dfinition"/>
        </w:rPr>
        <w:t xml:space="preserve"> etiam di¬</w:t>
        <w:br/>
        <w:t xml:space="preserve">ci, eamque definit esse </w:t>
      </w:r>
      <w:r>
        <w:rPr>
          <w:rStyle w:val="GrcARELIRE"/>
        </w:rPr>
        <w:t>τὸ ἄποξη τὸν γά τω γνάθς</w:t>
      </w:r>
      <w:r>
        <w:rPr>
          <w:rStyle w:val="Dfinition"/>
        </w:rPr>
        <w:t>: id</w:t>
        <w:br/>
        <w:t>est, quod inseriori in maxilla in acutum desinit.</w:t>
        <w:br/>
        <w:t xml:space="preserve">Ab alijs etiam </w:t>
      </w:r>
      <w:r>
        <w:rPr>
          <w:rStyle w:val="GrcARELIRE"/>
        </w:rPr>
        <w:t>ὀξύγψνις</w:t>
      </w:r>
      <w:r>
        <w:rPr>
          <w:rStyle w:val="Dfinition"/>
        </w:rPr>
        <w:t xml:space="preserve"> vocatur, teste Polluce.</w:t>
        <w:br/>
      </w:r>
      <w:r>
        <w:rPr>
          <w:rStyle w:val="Orth"/>
        </w:rPr>
        <w:t>Τενναῖον</w:t>
      </w:r>
      <w:r>
        <w:rPr>
          <w:rStyle w:val="Dfinition"/>
        </w:rPr>
        <w:t>. apud Athenaeum lib. 14. Quaestioni ab VI¬</w:t>
        <w:br/>
        <w:t xml:space="preserve">piano propositae quid appellet Plato </w:t>
      </w:r>
      <w:r>
        <w:rPr>
          <w:rStyle w:val="GrcARELIRE"/>
        </w:rPr>
        <w:t>γγυνῶαν στα</w:t>
      </w:r>
      <w:r>
        <w:rPr>
          <w:rStyle w:val="Dfinition"/>
        </w:rPr>
        <w:t>¬</w:t>
        <w:br/>
      </w:r>
      <w:r>
        <w:rPr>
          <w:rStyle w:val="GrcARELIRE"/>
        </w:rPr>
        <w:t>φυλὴν</w:t>
      </w:r>
      <w:r>
        <w:rPr>
          <w:rStyle w:val="Dfinition"/>
        </w:rPr>
        <w:t xml:space="preserve">, &amp; </w:t>
      </w:r>
      <w:r>
        <w:rPr>
          <w:rStyle w:val="GrcARELIRE"/>
        </w:rPr>
        <w:t>γενναῖα σῦνα</w:t>
      </w:r>
      <w:r>
        <w:rPr>
          <w:rStyle w:val="Dfinition"/>
        </w:rPr>
        <w:t>, bifariam respondet Masu¬</w:t>
        <w:br/>
        <w:t xml:space="preserve">rius; Prior responsio est </w:t>
      </w:r>
      <w:r>
        <w:rPr>
          <w:rStyle w:val="GrcARELIRE"/>
        </w:rPr>
        <w:t>γευνᾶια λέγει τὰ ἐυγγνῇ ὁ</w:t>
      </w:r>
      <w:r>
        <w:rPr>
          <w:rStyle w:val="Dfinition"/>
        </w:rPr>
        <w:t xml:space="preserve"> </w:t>
      </w:r>
      <w:r>
        <w:rPr>
          <w:rStyle w:val="GrcARELIRE"/>
        </w:rPr>
        <w:t>ρι</w:t>
      </w:r>
      <w:r>
        <w:rPr>
          <w:rStyle w:val="Dfinition"/>
        </w:rPr>
        <w:t>¬</w:t>
        <w:br/>
      </w:r>
      <w:r>
        <w:rPr>
          <w:rStyle w:val="GrcARELIRE"/>
        </w:rPr>
        <w:t>λόσοφος</w:t>
      </w:r>
      <w:r>
        <w:rPr>
          <w:rStyle w:val="Dfinition"/>
        </w:rPr>
        <w:t xml:space="preserve">: vult Masurius </w:t>
      </w:r>
      <w:r>
        <w:rPr>
          <w:rStyle w:val="GrcARELIRE"/>
        </w:rPr>
        <w:t>γευνᾶια</w:t>
      </w:r>
      <w:r>
        <w:rPr>
          <w:rStyle w:val="Dfinition"/>
        </w:rPr>
        <w:t xml:space="preserve"> dici omnia quae¬</w:t>
        <w:br/>
        <w:t>cumque in suo genere excellunt, atque ita ge¬</w:t>
        <w:br/>
        <w:t>nerosas ficus &amp; generosas vuas esse appellatas à a</w:t>
        <w:br/>
        <w:t>Platone: hanc interpretationem, quanquam non.</w:t>
        <w:br/>
        <w:t>improbent nonnulli, illis tamen rectius placet.</w:t>
        <w:br/>
        <w:t>his vocibus magnitudinem rei indicari. Eustath. .</w:t>
        <w:br/>
        <w:t>post allatum hunc Athenaei locum, fortassis.</w:t>
        <w:br/>
        <w:t xml:space="preserve">(inquit) magna vua est quae Platoni dicitur </w:t>
      </w:r>
      <w:r>
        <w:rPr>
          <w:rStyle w:val="GrcARELIRE"/>
        </w:rPr>
        <w:t>γγυ</w:t>
      </w:r>
      <w:r>
        <w:rPr>
          <w:rStyle w:val="Dfinition"/>
        </w:rPr>
        <w:t>¬</w:t>
        <w:br/>
      </w:r>
      <w:r>
        <w:rPr>
          <w:rStyle w:val="GrcARELIRE"/>
        </w:rPr>
        <w:t>ναῖα σταρυλὴ</w:t>
      </w:r>
      <w:r>
        <w:rPr>
          <w:rStyle w:val="Dfinition"/>
        </w:rPr>
        <w:t xml:space="preserve">, sicut dixit Comicus </w:t>
      </w:r>
      <w:r>
        <w:rPr>
          <w:rStyle w:val="GrcARELIRE"/>
        </w:rPr>
        <w:t>γενναῖον κρέας</w:t>
      </w:r>
      <w:r>
        <w:rPr>
          <w:rStyle w:val="Dfinition"/>
        </w:rPr>
        <w:t xml:space="preserve"> pro à</w:t>
        <w:br/>
      </w:r>
      <w:r>
        <w:rPr>
          <w:rStyle w:val="GrcARELIRE"/>
        </w:rPr>
        <w:t>ἀδρὶν κὸ μμα</w:t>
      </w:r>
      <w:r>
        <w:rPr>
          <w:rStyle w:val="Dfinition"/>
        </w:rPr>
        <w:t>, Gallice dixeris vne bonne piece dea</w:t>
        <w:br/>
        <w:t>chair, atque idem ego cum Eustathio facile sen¬</w:t>
        <w:br/>
        <w:t xml:space="preserve">tio, neque mihi dubium </w:t>
      </w:r>
      <w:r>
        <w:rPr>
          <w:rStyle w:val="GrcARELIRE"/>
        </w:rPr>
        <w:t>γευναίας μάζας</w:t>
      </w:r>
      <w:r>
        <w:rPr>
          <w:rStyle w:val="Dfinition"/>
        </w:rPr>
        <w:t xml:space="preserve"> in 2. de re¬</w:t>
        <w:br/>
        <w:t>publ. esse grandem mazam, sicut apud Saty¬</w:t>
        <w:br/>
        <w:t>ricum vegrandis polenta: Neque probo alteram</w:t>
        <w:br/>
        <w:t xml:space="preserve">interpretationem quae adijcitur à Masurio, </w:t>
      </w:r>
      <w:r>
        <w:rPr>
          <w:rStyle w:val="GrcARELIRE"/>
        </w:rPr>
        <w:t>ἢ τὰ ὶ</w:t>
      </w:r>
      <w:r>
        <w:rPr>
          <w:rStyle w:val="Dfinition"/>
        </w:rPr>
        <w:br/>
      </w:r>
      <w:r>
        <w:rPr>
          <w:rStyle w:val="GrcARELIRE"/>
        </w:rPr>
        <w:t>ἐπγεγενημένα</w:t>
      </w:r>
      <w:r>
        <w:rPr>
          <w:rStyle w:val="Dfinition"/>
        </w:rPr>
        <w:t>, id est, vuas &amp; ficus quae post insi¬</w:t>
        <w:br/>
        <w:t>tionem nascantur: Aliam insuper huius vocis à</w:t>
        <w:br/>
      </w:r>
      <w:r>
        <w:rPr>
          <w:rStyle w:val="GrcARELIRE"/>
        </w:rPr>
        <w:t>γευναίας σταρυλῆς</w:t>
      </w:r>
      <w:r>
        <w:rPr>
          <w:rStyle w:val="Dfinition"/>
        </w:rPr>
        <w:t xml:space="preserve"> interpretationem ex doctissimo a</w:t>
        <w:br/>
        <w:t xml:space="preserve">Mercuriali videbis infra in voce </w:t>
      </w:r>
      <w:r>
        <w:rPr>
          <w:rStyle w:val="GrcARELIRE"/>
        </w:rPr>
        <w:t>σταρυλὴ ἔυγενης</w:t>
      </w:r>
      <w:r>
        <w:rPr>
          <w:rStyle w:val="Dfinition"/>
        </w:rPr>
        <w:t>. .</w:t>
        <w:br/>
      </w:r>
      <w:r>
        <w:rPr>
          <w:rStyle w:val="Orth"/>
        </w:rPr>
        <w:t>Γεντιανὴ</w:t>
      </w:r>
      <w:r>
        <w:rPr>
          <w:rStyle w:val="Dfinition"/>
        </w:rPr>
        <w:t>. gentiana. herba est folijs iuxta radicem</w:t>
        <w:br/>
        <w:t>erumpentibus, iuglandis vel plantaginis simili¬</w:t>
        <w:br/>
        <w:t>bus, subrubris, parum dissectis, caule cauo &amp;</w:t>
        <w:br/>
        <w:t>leui, geniculato &amp; ex interuallis maioribus fo¬</w:t>
        <w:br/>
        <w:t>liato, binûm fere cubitorum. semine in calyci¬</w:t>
        <w:br/>
        <w:t>bus lato, sine pondere, radice longae aristolo¬</w:t>
        <w:br/>
        <w:t>chiae crassa, amara quae proinde obstructiones</w:t>
        <w:br/>
        <w:t>soluit, abstergit, extenuat, purgat. Nomen</w:t>
        <w:br/>
        <w:t>habet à Gentio Illyriorum rege, qui primus eam</w:t>
        <w:br/>
        <w:t>reperisse dicitur. Retinet autem ipsum in offi¬</w:t>
        <w:br/>
        <w:t>cinis.</w:t>
        <w:br/>
      </w:r>
      <w:r>
        <w:rPr>
          <w:rStyle w:val="Orth"/>
        </w:rPr>
        <w:t>Γέγος</w:t>
      </w:r>
      <w:r>
        <w:rPr>
          <w:rStyle w:val="Dfinition"/>
        </w:rPr>
        <w:t>. genus. Id nomen scripsit Galenus comment.</w:t>
        <w:br/>
      </w:r>
      <w:r>
        <w:rPr>
          <w:rStyle w:val="GrcARELIRE"/>
        </w:rPr>
        <w:t>εἰς τὸ πρὶ διαίτης ὀξέων</w:t>
      </w:r>
      <w:r>
        <w:rPr>
          <w:rStyle w:val="Dfinition"/>
        </w:rPr>
        <w:t xml:space="preserve"> se obseruasse apud veteres</w:t>
        <w:br/>
        <w:t xml:space="preserve">Graecos aliquando in ijs vsurpari, quae </w:t>
      </w:r>
      <w:r>
        <w:rPr>
          <w:rStyle w:val="GrcARELIRE"/>
        </w:rPr>
        <w:t>ὁμωνύμως</w:t>
      </w:r>
      <w:r>
        <w:rPr>
          <w:rStyle w:val="Dfinition"/>
        </w:rPr>
        <w:br/>
        <w:t>dicuntur, quae vnum quidem habent significa¬</w:t>
        <w:br/>
        <w:t>tum, sed ex eius diuisione in plures differentias</w:t>
        <w:br/>
        <w:t>deducuntur, de quo dicere saepius consueuimus</w:t>
        <w:br/>
        <w:t>genericas eius rei differentias esse vel duas, vel</w:t>
        <w:br/>
        <w:t xml:space="preserve">tres, vel quotquot esse possunt. </w:t>
      </w:r>
      <w:r>
        <w:rPr>
          <w:rStyle w:val="Dfinition"/>
          <w:lang w:val="it-IT"/>
        </w:rPr>
        <w:t>Indifferenter</w:t>
        <w:br/>
        <w:t>tamen genus pro specie, differentia, formaque</w:t>
        <w:br/>
        <w:t>dicitur.</w:t>
        <w:br/>
      </w:r>
      <w:r>
        <w:rPr>
          <w:rStyle w:val="Orth"/>
        </w:rPr>
        <w:t>Γένς</w:t>
      </w:r>
      <w:r>
        <w:rPr>
          <w:rStyle w:val="Dfinition"/>
          <w:lang w:val="it-IT"/>
        </w:rPr>
        <w:t>. gena. Significat maxillam tam superiorem</w:t>
        <w:br/>
        <w:t>quam inferiorem: additur autem ad distinctio¬</w:t>
        <w:br/>
        <w:t xml:space="preserve">nem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ἄνω</w:t>
      </w:r>
      <w:r>
        <w:rPr>
          <w:rStyle w:val="Dfinition"/>
          <w:lang w:val="it-IT"/>
        </w:rPr>
        <w:t xml:space="preserve"> vel </w:t>
      </w:r>
      <w:r>
        <w:rPr>
          <w:rStyle w:val="GrcARELIRE"/>
        </w:rPr>
        <w:t>ἡκά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. Dicitur &amp; alio nomine </w:t>
      </w:r>
      <w:r>
        <w:rPr>
          <w:rStyle w:val="GrcARELIRE"/>
        </w:rPr>
        <w:t>γνά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θος</w:t>
      </w:r>
      <w:r>
        <w:rPr>
          <w:rStyle w:val="Dfinition"/>
          <w:lang w:val="it-IT"/>
        </w:rPr>
        <w:t>, sed ambigua pariter significatione. Distin¬</w:t>
        <w:br/>
        <w:t>guit tamen Aristot. de histor. animal. lib. 1. cap.</w:t>
        <w:br/>
        <w:t xml:space="preserve">61. scribens, </w:t>
      </w:r>
      <w:r>
        <w:rPr>
          <w:rStyle w:val="GrcARELIRE"/>
        </w:rPr>
        <w:t>ἔπ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σιαγόνες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δὺο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τούτων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πρόθιον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ειον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ἐπίθιον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γένος</w:t>
      </w:r>
      <w:r>
        <w:rPr>
          <w:rStyle w:val="Dfinition"/>
          <w:lang w:val="it-IT"/>
        </w:rPr>
        <w:t>. hoc est, interprete Gaza.</w:t>
        <w:br/>
        <w:t>Est praeterea maxilla duplex. cuius prior pars</w:t>
        <w:br/>
        <w:t>mentum, posterior mandibula est. Sed nos no¬</w:t>
        <w:br/>
        <w:t xml:space="preserve">stram diuisionem sequamur.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γένς</w:t>
      </w:r>
      <w:r>
        <w:rPr>
          <w:rStyle w:val="Dfinition"/>
          <w:lang w:val="it-IT"/>
        </w:rPr>
        <w:t>,</w:t>
        <w:br/>
        <w:t>hoc est gena superior, pars faciei, fronti proxime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subiecta, auribus vtrinque, ab imo autem gin¬</w:t>
        <w:br/>
        <w:t>giuis terminata. Non vnico osse, sed pluribus,</w:t>
        <w:br/>
        <w:t>solidis, duris &amp; leuibus constat, de quorum nu¬</w:t>
        <w:br/>
        <w:t>mero non bene conuenit inter anatomiae profes¬</w:t>
        <w:br/>
        <w:t>sores, quod aliqui suturas, in ijs valde obscuras</w:t>
        <w:br/>
        <w:t>neglexerint, nec duxerint ossa ijs esse separanda.</w:t>
        <w:br/>
        <w:t>At qui scrupulosius ea diuiserunt, omnia enu¬</w:t>
        <w:br/>
        <w:t>merant quatuordecim, ab vtroque scilicet late¬</w:t>
        <w:br/>
        <w:t>re septem: quorum tria situ &amp; magnitudine dif¬</w:t>
        <w:br/>
        <w:t>ferentia ossi frontis contigua sunt, quartum nasi</w:t>
        <w:br/>
        <w:t>pars est, quintum, quod valde longum est, den¬</w:t>
        <w:br/>
        <w:t xml:space="preserve">tes priores quos </w:t>
      </w:r>
      <w:r>
        <w:rPr>
          <w:rStyle w:val="GrcARELIRE"/>
        </w:rPr>
        <w:t>τομεῖς</w:t>
      </w:r>
      <w:r>
        <w:rPr>
          <w:rStyle w:val="Dfinition"/>
        </w:rPr>
        <w:t xml:space="preserve"> &amp; </w:t>
      </w:r>
      <w:r>
        <w:rPr>
          <w:rStyle w:val="GrcARELIRE"/>
        </w:rPr>
        <w:t>διγαστῆρας</w:t>
      </w:r>
      <w:r>
        <w:rPr>
          <w:rStyle w:val="Dfinition"/>
        </w:rPr>
        <w:t xml:space="preserve"> vocant, com¬</w:t>
        <w:br/>
        <w:t>plectitur, sextum omnium maximum dentes</w:t>
        <w:br/>
        <w:t>caeteros continet latere suo sitos, septimum ve¬</w:t>
        <w:br/>
        <w:t>ro, quod minimum est, in intimo palato ad eius</w:t>
        <w:br/>
        <w:t>foramina reconditur. Sic quidem se habet gena</w:t>
        <w:br/>
        <w:t xml:space="preserve">superior. At inferior, quae </w:t>
      </w:r>
      <w:r>
        <w:rPr>
          <w:rStyle w:val="GrcARELIRE"/>
        </w:rPr>
        <w:t>ἡ κάτω γένς</w:t>
      </w:r>
      <w:r>
        <w:rPr>
          <w:rStyle w:val="Dfinition"/>
        </w:rPr>
        <w:t xml:space="preserve"> dicitur, est</w:t>
        <w:br/>
        <w:t>pars faciei infima &amp; mobilis, dentes inferiores</w:t>
        <w:br/>
        <w:t>continens. Constat osse non simplici, vt plaeri¬</w:t>
        <w:br/>
        <w:t>que putant, sed gemino, sicut Hippocrati &amp;</w:t>
        <w:br/>
        <w:t>Galeno visum est, quorum distinctio medio in</w:t>
        <w:br/>
        <w:t>mento est, vbi sutura apparet, in pueris quidem</w:t>
        <w:br/>
        <w:t>euidenter, in adultioribus autem paulo obscu¬</w:t>
        <w:br/>
        <w:t>rius, quae tamen etiam in prouectis coctura fa¬</w:t>
        <w:br/>
        <w:t xml:space="preserve">tiscit. </w:t>
      </w:r>
      <w:r>
        <w:rPr>
          <w:rStyle w:val="Dfinition"/>
          <w:lang w:val="it-IT"/>
        </w:rPr>
        <w:t>Aliter namque ea duo ossa separari vix</w:t>
        <w:br/>
        <w:t xml:space="preserve">possunt, adeo inter se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συμρύσει</w:t>
      </w:r>
      <w:r>
        <w:rPr>
          <w:rStyle w:val="Dfinition"/>
          <w:lang w:val="it-IT"/>
        </w:rPr>
        <w:t xml:space="preserve"> coaluerunt.</w:t>
        <w:br/>
        <w:t>Non est igitur os illud simplex &amp; vnum, sed ge¬</w:t>
        <w:br/>
        <w:t>minum, &amp; vtrumque quidem durum &amp; soli¬</w:t>
        <w:br/>
        <w:t>dum, quod ea ex quibus constat gena, sola mo¬</w:t>
        <w:br/>
        <w:t>bilis sit, &amp; in manducando plurimum laboret.</w:t>
        <w:br/>
      </w:r>
      <w:r>
        <w:rPr>
          <w:rStyle w:val="Dfinition"/>
          <w:lang w:val="fr-FR"/>
        </w:rPr>
        <w:t>Vtriusque ossis partes extremae quasi bicornes</w:t>
        <w:br/>
        <w:t xml:space="preserve">sunt propter duas </w:t>
      </w:r>
      <w:r>
        <w:rPr>
          <w:rStyle w:val="GrcARELIRE"/>
        </w:rPr>
        <w:t>ἀπορύσεις</w:t>
      </w:r>
      <w:r>
        <w:rPr>
          <w:rStyle w:val="Dfinition"/>
          <w:lang w:val="fr-FR"/>
        </w:rPr>
        <w:t>, hoc est processus,</w:t>
        <w:br/>
        <w:t>qui ab ijs oriuntur. Alter processus infra latior,</w:t>
        <w:br/>
        <w:t>vertice ipso tenuatur (quod genus à scriptori¬</w:t>
        <w:br/>
        <w:t xml:space="preserve">bus anatomes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η</w:t>
      </w:r>
      <w:r>
        <w:rPr>
          <w:rStyle w:val="Dfinition"/>
          <w:lang w:val="fr-FR"/>
        </w:rPr>
        <w:t xml:space="preserve"> vocatur) longiusque pro¬</w:t>
        <w:br/>
        <w:t>cedens sub osse iugali subit, &amp; temporum mus¬</w:t>
        <w:br/>
        <w:t>culis excepto ab ijs tendine, alligatur. Alter bre¬</w:t>
        <w:br/>
        <w:t>uior &amp; rotundior, &amp; in eo sinu qui iuxta forami¬</w:t>
        <w:br/>
        <w:t>na auris est, in osse temporum iuxta processum</w:t>
        <w:br/>
      </w:r>
      <w:r>
        <w:rPr>
          <w:rStyle w:val="GrcARELIRE"/>
        </w:rPr>
        <w:t>μαστοειδη</w:t>
      </w:r>
      <w:r>
        <w:rPr>
          <w:rStyle w:val="Dfinition"/>
          <w:lang w:val="fr-FR"/>
        </w:rPr>
        <w:t xml:space="preserve"> cardinis modo versatur, ibique huc &amp;</w:t>
        <w:br/>
        <w:t>illuc se inclinans maxillę facultatem motus prae¬</w:t>
        <w:br/>
        <w:t>stat. Sub his processibus vtrinque vnum fora¬</w:t>
        <w:br/>
        <w:t>men est, per quod portio nerui à tertia coniuga¬</w:t>
        <w:br/>
        <w:t>tione, itemque vena &amp; arteria ad dentes fertur,</w:t>
        <w:br/>
        <w:t>quibus &amp; sensus &amp; alimentum ipsis suppetat,</w:t>
        <w:br/>
        <w:t>cuius gratia non modo inferior, sed superior</w:t>
        <w:br/>
        <w:t>etiam gena sinum possedit medulla refertum.</w:t>
        <w:br/>
      </w:r>
      <w:r>
        <w:rPr>
          <w:rStyle w:val="Orth"/>
        </w:rPr>
        <w:t>Γεραίτερει</w:t>
      </w:r>
      <w:r>
        <w:rPr>
          <w:rStyle w:val="Dfinition"/>
          <w:lang w:val="fr-FR"/>
        </w:rPr>
        <w:t>. seniores. maiores natu. sic dicuntur ab</w:t>
        <w:br/>
        <w:t>Hippocrate non qui simpliciter senes sunt, sed</w:t>
        <w:br/>
        <w:t>in collatione &amp; comparatione ad eos qui trige¬</w:t>
        <w:br/>
        <w:t>simum annum excesserunt. Qui enim ab ea aeta¬</w:t>
        <w:br/>
        <w:t>te ad senectam vsque annis excedunt, hi per</w:t>
        <w:br/>
        <w:t>comparationem seniores ab eo appellantur, si¬</w:t>
        <w:br/>
        <w:t xml:space="preserve">cut Galen. comment.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προγνωστικὸν</w:t>
      </w:r>
      <w:r>
        <w:rPr>
          <w:rStyle w:val="Dfinition"/>
          <w:lang w:val="fr-FR"/>
        </w:rPr>
        <w:t xml:space="preserve"> anno¬</w:t>
        <w:br/>
        <w:t>tauit.</w:t>
        <w:br/>
      </w:r>
      <w:r>
        <w:rPr>
          <w:rStyle w:val="Orth"/>
        </w:rPr>
        <w:t>Τεραίδρυον</w:t>
      </w:r>
      <w:r>
        <w:rPr>
          <w:rStyle w:val="Dfinition"/>
          <w:lang w:val="fr-FR"/>
        </w:rPr>
        <w:t>. dicitur vetus quaecunque arbor. Graeci</w:t>
        <w:br/>
        <w:t xml:space="preserve">enim </w:t>
      </w:r>
      <w:r>
        <w:rPr>
          <w:rStyle w:val="GrcARELIRE"/>
        </w:rPr>
        <w:t>δρυὲς</w:t>
      </w:r>
      <w:r>
        <w:rPr>
          <w:rStyle w:val="Dfinition"/>
          <w:lang w:val="fr-FR"/>
        </w:rPr>
        <w:t xml:space="preserve"> vocabulo lignum omne significant.</w:t>
        <w:br/>
      </w:r>
      <w:r>
        <w:rPr>
          <w:rStyle w:val="Orth"/>
        </w:rPr>
        <w:t>Γεράνιον</w:t>
      </w:r>
      <w:r>
        <w:rPr>
          <w:rStyle w:val="Dfinition"/>
          <w:lang w:val="fr-FR"/>
        </w:rPr>
        <w:t>. herba est duorum generum. vnum folio</w:t>
        <w:br/>
        <w:t>anemones, sed longiori diuisura, radice fere or¬</w:t>
        <w:br/>
        <w:t>biculata &amp; dulci, cacumine gruini rostri (ex</w:t>
        <w:br/>
        <w:t>quo nomen habet) figura quod in mucronem</w:t>
        <w:br/>
        <w:t>acuminatur, vnde pastoris acus vulgo dicitur.</w:t>
        <w:br/>
      </w:r>
      <w:r>
        <w:rPr>
          <w:rStyle w:val="Dfinition"/>
          <w:lang w:val="it-IT"/>
        </w:rPr>
        <w:t>Alterum folijs maluae paulo candidioribus, cau¬</w:t>
        <w:br/>
        <w:t>le lanuginoso, flosculo purpureo. Vbique per</w:t>
        <w:br/>
        <w:t>Galliam pes columbinus appellatur. Nullius</w:t>
        <w:br/>
        <w:t>sunt in medicina vsus, authore Dioscoride.</w:t>
        <w:br/>
      </w:r>
      <w:r>
        <w:rPr>
          <w:rStyle w:val="Orth"/>
        </w:rPr>
        <w:t>Γεξαύιον</w:t>
      </w:r>
      <w:r>
        <w:rPr>
          <w:rStyle w:val="Dfinition"/>
          <w:lang w:val="it-IT"/>
        </w:rPr>
        <w:t>. emplastrum est sic dictum quod praeter cae¬</w:t>
        <w:br/>
        <w:t xml:space="preserve">tera gruis pennas vstas recipiat. </w:t>
      </w:r>
      <w:r>
        <w:rPr>
          <w:rStyle w:val="Dfinition"/>
        </w:rPr>
        <w:t>Tribuitur Pol¬</w:t>
        <w:br/>
        <w:t>leti. Habetur eius descriptio apud Aetium.</w:t>
        <w:br/>
        <w:t>Lib. 15. cap. 14. mollit, attenuat &amp; terget.</w:t>
        <w:br/>
      </w:r>
      <w:r>
        <w:rPr>
          <w:rStyle w:val="Orth"/>
        </w:rPr>
        <w:t>Γεσανὶς</w:t>
      </w:r>
      <w:r>
        <w:rPr>
          <w:rStyle w:val="Dfinition"/>
        </w:rPr>
        <w:t>. est vinculi genus ad humerum excidentem</w:t>
        <w:br/>
        <w:t>aut iugulum fractum ab Hippocrate, vel, vt alijs</w:t>
        <w:br/>
        <w:t>placet, à Perigene inuentum: sic autem per si¬</w:t>
        <w:br/>
        <w:t>militudinem appellatum est.</w:t>
        <w:br/>
      </w:r>
      <w:r>
        <w:rPr>
          <w:rStyle w:val="Orth"/>
        </w:rPr>
        <w:t>Γεράνίιδα ἐπίδεσιν</w:t>
      </w:r>
      <w:r>
        <w:rPr>
          <w:rStyle w:val="Dfinition"/>
        </w:rPr>
        <w:t>, id est, gruinam deligationem ap¬</w:t>
        <w:br/>
        <w:t>pellauit Paul. lib. 6. c. 99. à volatus gruum or¬</w:t>
        <w:br/>
        <w:t>dine sic dictam, hunc enim refert dum hume¬</w:t>
        <w:br/>
        <w:t>rum scapulas ac pectus comprehendit &amp; litte¬</w:t>
        <w:br/>
        <w:t xml:space="preserve">ram </w:t>
      </w:r>
      <w:r>
        <w:rPr>
          <w:rStyle w:val="GrcARELIRE"/>
        </w:rPr>
        <w:t>ὑψιλὸν</w:t>
      </w:r>
      <w:r>
        <w:rPr>
          <w:rStyle w:val="Dfinition"/>
        </w:rPr>
        <w:t xml:space="preserve"> repraesentat, quae &amp; ipsa ex gruum</w:t>
        <w:br/>
        <w:t>volatu reperta est per Palamedem vt Philostra¬</w:t>
        <w:br/>
        <w:t>tus in heroicis testatur.</w:t>
        <w:br/>
      </w:r>
      <w:r>
        <w:rPr>
          <w:rStyle w:val="Orth"/>
        </w:rPr>
        <w:t>Γερανογέρων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γεράνιον</w:t>
      </w:r>
      <w:r>
        <w:rPr>
          <w:rStyle w:val="Dfinition"/>
        </w:rPr>
        <w:t>, vt ha¬</w:t>
        <w:br/>
        <w:t>betur apud Dioscor.</w:t>
        <w:br/>
      </w:r>
      <w:r>
        <w:rPr>
          <w:rStyle w:val="Orth"/>
        </w:rPr>
        <w:t>Τεριντοπώγων</w:t>
      </w:r>
      <w:r>
        <w:rPr>
          <w:rStyle w:val="Dfinition"/>
        </w:rPr>
        <w:t>. herba est quae inter saxa gignitur, lon¬</w:t>
        <w:br/>
        <w:t>ga barba, folijs instar capillorum praelongis, flo¬</w:t>
        <w:br/>
        <w:t>re luteo, qui in volucres barbulas euanescit, quas</w:t>
        <w:br/>
        <w:t xml:space="preserve">pueri barbas Dei nuncupant. </w:t>
      </w:r>
      <w:r>
        <w:rPr>
          <w:rStyle w:val="Dfinition"/>
          <w:lang w:val="fr-FR"/>
        </w:rPr>
        <w:t>Lacte manat &amp; ra¬</w:t>
        <w:br/>
        <w:t>dice amara est, eoque à tragopogone differt.</w:t>
        <w:br/>
      </w:r>
      <w:r>
        <w:rPr>
          <w:rStyle w:val="Orth"/>
        </w:rPr>
        <w:t>Γεῦτις</w:t>
      </w:r>
      <w:r>
        <w:rPr>
          <w:rStyle w:val="Dfinition"/>
          <w:lang w:val="fr-FR"/>
        </w:rPr>
        <w:t>. gustus. Est sensus saporis. Nec vero sensus</w:t>
        <w:br/>
        <w:t>ipse solum, sed etiam vis ipsa gustandi ita appel¬</w:t>
        <w:br/>
        <w:t xml:space="preserve">latur, sicut </w:t>
      </w:r>
      <w:r>
        <w:rPr>
          <w:rStyle w:val="GrcARELIRE"/>
        </w:rPr>
        <w:t>ὄσρρησις</w:t>
      </w:r>
      <w:r>
        <w:rPr>
          <w:rStyle w:val="Dfinition"/>
          <w:lang w:val="fr-FR"/>
        </w:rPr>
        <w:t>, hoc est odoratus, non solum</w:t>
        <w:br/>
        <w:t>odoris sensus, sed etiam ea facultas, cuius odo¬</w:t>
        <w:br/>
        <w:t>randi officium est. Huius autem tum sensus, tum</w:t>
        <w:br/>
        <w:t>facultatis praecipuum instrumentum lingua est,</w:t>
        <w:br/>
        <w:t>quam ob id natura &amp; mollem esse voluit, &amp;</w:t>
        <w:br/>
        <w:t>mollibus neruis donauit. Humor enim ad gu¬</w:t>
        <w:br/>
        <w:t>stum omnino necessarius est, inque eo ratio¬</w:t>
        <w:br/>
        <w:t>nem obtinet causae non eius modo per quam</w:t>
        <w:br/>
        <w:t>gustus melior fit, sed eius etiam sine qua fieri</w:t>
        <w:br/>
        <w:t>prorsus nequit. Idcirco quae dura sunt nullum¬</w:t>
        <w:br/>
        <w:t>que humorem ex se remittunt, nullo modo gu¬</w:t>
        <w:br/>
        <w:t>stum afficiunt, nec lingua etiam ipsa scabra &amp;</w:t>
        <w:br/>
        <w:t>arida, vt per febres fit, de saporibus recte iudi¬</w:t>
        <w:br/>
        <w:t>care potest. Itaque natura neruos illos valde</w:t>
        <w:br/>
        <w:t>molles esse voluit, quos in linguae superficiem</w:t>
        <w:br/>
        <w:t>&amp; tunicam ad gustum diffudit. Hi maxima por¬</w:t>
        <w:br/>
        <w:t>tio sunt tertiae coniugationis à cerebro prodeun¬</w:t>
        <w:br/>
        <w:t>tis, quae tota ob id à Galeno gustatoria nuncu¬</w:t>
        <w:br/>
        <w:t>patur: &amp; cuius etiam nerui propter insignem</w:t>
        <w:br/>
        <w:t xml:space="preserve">mollitiem simpliciter </w:t>
      </w:r>
      <w:r>
        <w:rPr>
          <w:rStyle w:val="GrcARELIRE"/>
        </w:rPr>
        <w:t>νεῦρι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μαλακὰ</w:t>
      </w:r>
      <w:r>
        <w:rPr>
          <w:rStyle w:val="Dfinition"/>
          <w:lang w:val="fr-FR"/>
        </w:rPr>
        <w:t>, id est nerui</w:t>
        <w:br/>
        <w:t>molles, appellantur. Adeo necesse est quicquid</w:t>
        <w:br/>
        <w:t>gustum mouet, molle humidumque esse, aut</w:t>
        <w:br/>
        <w:t>facile in ore liquari posse, vt saccharum &amp; sal¬</w:t>
        <w:br/>
        <w:t>Caeterum quoniam ex illa eadem tertia coniu¬</w:t>
        <w:br/>
        <w:t>gatione propagines quaedam neruorum in labia,</w:t>
        <w:br/>
        <w:t>gingiuas &amp; dentes excurrunt, ideo in his quo¬</w:t>
        <w:br/>
        <w:t>que partibus vis aliqua inest saporum discretrix,</w:t>
        <w:br/>
        <w:t>sed quae multum linguae cedat. An vero &amp; pala¬</w:t>
        <w:br/>
        <w:t>to, vt poëtae loquuntur, vis ea insit necne, igno¬</w:t>
        <w:br/>
        <w:t>ro, quod nec legerim id scriptum à Galen. nec</w:t>
        <w:br/>
        <w:t>palatum eiusmodi coniugationis particeps esse</w:t>
        <w:br/>
        <w:t>ab anatomicis annotatum sit. His igitur in¬</w:t>
        <w:br/>
        <w:t>strumentis cerebrum anteriore sui parte sapores</w:t>
        <w:br/>
        <w:t xml:space="preserve">Graeci </w:t>
      </w:r>
      <w:r>
        <w:rPr>
          <w:rStyle w:val="GrcARELIRE"/>
        </w:rPr>
        <w:t>γυμοις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γευστικὰς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δυνάμεις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πειότητας</w:t>
      </w:r>
      <w:r>
        <w:rPr>
          <w:rStyle w:val="Dfinition"/>
          <w:lang w:val="fr-FR"/>
        </w:rPr>
        <w:t>, hoc</w:t>
        <w:br/>
        <w:t>est sapores, &amp; gustatorias facultates siue quali¬</w:t>
        <w:br/>
        <w:t>tates vocant, dijudicat, non quidem propter se,</w:t>
        <w:br/>
        <w:t>sed ventriculi causa, quod ad delectum cibo¬</w:t>
        <w:br/>
        <w:t>rum, saporum genera maxime pertineant. Sunt</w:t>
        <w:br/>
        <w:t xml:space="preserve">autem omnes gustus differentiae octo, </w:t>
      </w:r>
      <w:r>
        <w:rPr>
          <w:rStyle w:val="GrcARELIRE"/>
        </w:rPr>
        <w:t>ἀυστηρότης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στρυφνότης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πκρότης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ἀλυκότης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δριμύτης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ὁκύτης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γλυ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κύτης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λιπαρότης</w:t>
      </w:r>
      <w:r>
        <w:rPr>
          <w:rStyle w:val="Dfinition"/>
          <w:lang w:val="fr-FR"/>
        </w:rPr>
        <w:t>. id est austeritas, acerbitas, ama¬</w:t>
        <w:br/>
        <w:t>ritudo, salsedo, acrimonia, aciditas, dulcedo,</w:t>
        <w:br/>
        <w:t>pinguitudo. Alij, inquit Galenus, septem mo¬</w:t>
        <w:br/>
        <w:t>do enumerant, alij vero his quoque pauciores.</w:t>
        <w:br/>
        <w:t xml:space="preserve">Qui septem statuunt </w:t>
      </w:r>
      <w:r>
        <w:rPr>
          <w:rStyle w:val="GrcARELIRE"/>
        </w:rPr>
        <w:t>ἀυστηρότητα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στιυρνόπητα</w:t>
      </w:r>
      <w:r>
        <w:rPr>
          <w:rStyle w:val="Dfinition"/>
          <w:lang w:val="fr-FR"/>
        </w:rPr>
        <w:t>,</w:t>
        <w:br/>
        <w:t>hoc est austeritatem &amp; acerbitatem, vnum ge¬</w:t>
        <w:br/>
        <w:t>nus faciunt, quod non differant specie, sed in¬</w:t>
        <w:br/>
        <w:t>tensione sola. vtraque enim adstringit, illa ma¬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gis, haec minus. Itaque ambae sub adstrictione,</w:t>
        <w:br/>
        <w:t xml:space="preserve">quam </w:t>
      </w:r>
      <w:r>
        <w:rPr>
          <w:rStyle w:val="GrcARELIRE"/>
        </w:rPr>
        <w:t>στυ ψιν</w:t>
      </w:r>
      <w:r>
        <w:rPr>
          <w:rStyle w:val="Dfinition"/>
        </w:rPr>
        <w:t xml:space="preserve"> vocant, comprehenduntur, quam</w:t>
        <w:br/>
        <w:t>propterea Galen. in comment. in lib. de nat.</w:t>
        <w:br/>
        <w:t>hum inter gustabiles qualitates recenset. Qui</w:t>
        <w:br/>
        <w:t>pauciores numerant., similiter sub vno genere</w:t>
        <w:br/>
      </w:r>
      <w:r>
        <w:rPr>
          <w:rStyle w:val="GrcARELIRE"/>
        </w:rPr>
        <w:t>πχρότητα</w:t>
      </w:r>
      <w:r>
        <w:rPr>
          <w:rStyle w:val="Dfinition"/>
        </w:rPr>
        <w:t xml:space="preserve">, </w:t>
      </w:r>
      <w:r>
        <w:rPr>
          <w:rStyle w:val="GrcARELIRE"/>
        </w:rPr>
        <w:t>ἀλυκότητα</w:t>
      </w:r>
      <w:r>
        <w:rPr>
          <w:rStyle w:val="Dfinition"/>
        </w:rPr>
        <w:t xml:space="preserve">, </w:t>
      </w:r>
      <w:r>
        <w:rPr>
          <w:rStyle w:val="GrcARELIRE"/>
        </w:rPr>
        <w:t>δριμύτητα</w:t>
      </w:r>
      <w:r>
        <w:rPr>
          <w:rStyle w:val="Dfinition"/>
        </w:rPr>
        <w:t>. hoc est amaritu¬</w:t>
        <w:br/>
        <w:t>dinem, salsedinem, acrimoniam, comprehen¬</w:t>
        <w:br/>
        <w:t>dunt, quod amarus ex nitrosi proueniat inten¬</w:t>
        <w:br/>
        <w:t>sione, salsus vero aut nitroso imbecillior, aut</w:t>
        <w:br/>
        <w:t>praeterea adstrictionis aliquid assumere videa¬</w:t>
        <w:br/>
        <w:t>tur. Sed de singulis suo loco, quae à nobis scri¬</w:t>
        <w:br/>
        <w:t xml:space="preserve">pta sunt, requirantur. vide </w:t>
      </w:r>
      <w:r>
        <w:rPr>
          <w:rStyle w:val="Ref"/>
        </w:rPr>
        <w:t>γυμός</w:t>
      </w:r>
      <w:r>
        <w:rPr>
          <w:rStyle w:val="Dfinition"/>
        </w:rPr>
        <w:t>.</w:t>
        <w:br/>
      </w:r>
      <w:r>
        <w:rPr>
          <w:rStyle w:val="Orth"/>
        </w:rPr>
        <w:t>Τεῦτις</w:t>
      </w:r>
      <w:r>
        <w:rPr>
          <w:rStyle w:val="Dfinition"/>
        </w:rPr>
        <w:t>. dicitur ab anatomicis quibusdam pars ea lin¬</w:t>
        <w:br/>
        <w:t>guae quae ad fauces est, in qua gustus sensum ma¬</w:t>
        <w:br/>
        <w:t>iorem inesse putant, vt habetur apud Iulium</w:t>
        <w:br/>
        <w:t>Pollucem.</w:t>
        <w:br/>
        <w:t xml:space="preserve">Haec &amp; alio nomine </w:t>
      </w:r>
      <w:r>
        <w:rPr>
          <w:rStyle w:val="GrcARELIRE"/>
        </w:rPr>
        <w:t>κεραλίνη</w:t>
      </w:r>
      <w:r>
        <w:rPr>
          <w:rStyle w:val="Dfinition"/>
        </w:rPr>
        <w:t xml:space="preserve"> dicitur.</w:t>
        <w:br/>
      </w:r>
      <w:r>
        <w:rPr>
          <w:rStyle w:val="Orth"/>
        </w:rPr>
        <w:t>Τεύματα</w:t>
      </w:r>
      <w:r>
        <w:rPr>
          <w:rStyle w:val="Dfinition"/>
        </w:rPr>
        <w:t xml:space="preserve">. cibos appellat Hippocr. vt I. Epid. </w:t>
      </w:r>
      <w:r>
        <w:rPr>
          <w:rStyle w:val="GrcARELIRE"/>
        </w:rPr>
        <w:t>γθώμασι</w:t>
      </w:r>
      <w:r>
        <w:rPr>
          <w:rStyle w:val="Dfinition"/>
        </w:rPr>
        <w:t>,</w:t>
        <w:br/>
        <w:t xml:space="preserve">2 </w:t>
      </w:r>
      <w:r>
        <w:rPr>
          <w:rStyle w:val="GrcARELIRE"/>
        </w:rPr>
        <w:t>πάπ ἡδέως ἔχειν</w:t>
      </w:r>
      <w:r>
        <w:rPr>
          <w:rStyle w:val="Dfinition"/>
        </w:rPr>
        <w:t xml:space="preserve">, quod in aphorismis dixit, </w:t>
      </w:r>
      <w:r>
        <w:rPr>
          <w:rStyle w:val="GrcARELIRE"/>
        </w:rPr>
        <w:t>εῦ ἔχειν</w:t>
      </w:r>
      <w:r>
        <w:rPr>
          <w:rStyle w:val="Dfinition"/>
        </w:rPr>
        <w:br/>
      </w:r>
      <w:r>
        <w:rPr>
          <w:rStyle w:val="GrcARELIRE"/>
        </w:rPr>
        <w:t>πρὸς ταὶ πρρτρορὰς</w:t>
      </w:r>
      <w:r>
        <w:rPr>
          <w:rStyle w:val="Dfinition"/>
        </w:rPr>
        <w:t>. bene se habere ad oblata.</w:t>
        <w:br/>
      </w:r>
      <w:r>
        <w:rPr>
          <w:rStyle w:val="Dfinition"/>
          <w:lang w:val="it-IT"/>
        </w:rPr>
        <w:t>Tn. terra. Cuius esse tria summa genera inquit Ga¬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len. 9. de simpl. medic. facult. cap. 2. Siquidem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vnum illius genus lapis est; Alterum corpus me¬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tallicum; Tertium vero terra quae colitur: Sed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terram omnes homines familiari vsurpatione il¬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lam substantiam solum nominant, quae liquore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subacta lutum euadit, vt ibidem ait Gal. &amp; Aet.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tetrab. 1. serm. 2. c. 1. &amp; cuius in medicina vsus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sit, atque siccandi facultas, refrigerandi, mea¬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tusque obducendi. Verum vt sunt terrarum dif¬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ferentiae multae, ita haec vel illa alio atque alio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modo preparata, ad diuersa vtilis euadit; ali¬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quando autem lotione mundatur ac depuratur;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Aqua enim primum subigitur, quae nullam ha¬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beat medicamentosae qualitatis suspicionem,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dein vbi lutum resedit, effuditur aqua superna¬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tans, postremo quod in fundo erat segregatur à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lapidosis atque arenosis omnibus; sic terra Lem¬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nia parari solet: Aliquando vero etiam terra à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medicis vritur vt docet Aet. loco cit. cap. 11. ad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vsum vlcerum quae leniter resiccari oportet; vsta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illa tenuiorum partium &amp; acrior euadit; quod si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vsta postmodum lauetur, ita acrimoniam in a¬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quam deponit, atque tenuitate seruata tum po¬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tentius exsiccat, vlceribusque magis idonea est: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Sequuntur celebriores quaedam terrarum diffe¬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rentiae ex Dioscor. lib. 5. ex Galen. </w:t>
      </w:r>
      <w:r>
        <w:rPr>
          <w:rStyle w:val="Dfinition"/>
        </w:rPr>
        <w:t>9. de simpl.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medic. facult. &amp; Aetio tetrab. 1. sermone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sumptae.</w:t>
        <w:br/>
      </w:r>
      <w:r>
        <w:rPr>
          <w:rStyle w:val="Orth"/>
        </w:rPr>
        <w:t>Γῇ</w:t>
      </w:r>
      <w:r>
        <w:rPr>
          <w:rStyle w:val="GrcARELIRE"/>
        </w:rPr>
        <w:t xml:space="preserve"> ἀμπελίτις</w:t>
      </w:r>
      <w:r>
        <w:rPr>
          <w:rStyle w:val="Dfinition"/>
        </w:rPr>
        <w:t>. Gal. eam plurimum à terris alijs differ¬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 &amp; prope ad lapidis essentiam accedere scri¬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bit: nonnulli esse carbonem fossilem existimauere,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Plin. facit bitumini simillimam: haec autem no¬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 obtinuit non quod serendis vitibus apta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existimauere quidam, sed quod ea circumli¬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 vitibus, interimat nascentes in ea vermicu¬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los quos </w:t>
      </w:r>
      <w:r>
        <w:rPr>
          <w:rStyle w:val="GrcARELIRE"/>
        </w:rPr>
        <w:t>σηνίπας</w:t>
      </w:r>
      <w:r>
        <w:rPr>
          <w:rStyle w:val="Dfinition"/>
        </w:rPr>
        <w:t xml:space="preserve"> vinitores vocant, inquiunt Gal.</w:t>
        <w:br/>
      </w:r>
      <w:r>
        <w:rPr>
          <w:rStyle w:val="Guillemetdegoris"/>
        </w:rPr>
        <w:t>„</w:t>
      </w:r>
      <w:r>
        <w:rPr>
          <w:rStyle w:val="Dfinition"/>
        </w:rPr>
        <w:t>9. de simplic. &amp; Dioscor. lib. 5. nempe si in viti¬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bus ipsorum oculorum radici vti voluit Gal. aut</w:t>
        <w:br/>
      </w:r>
      <w:r>
        <w:rPr>
          <w:rStyle w:val="Guillemetdegoris"/>
        </w:rPr>
        <w:t>„</w:t>
      </w:r>
      <w:r>
        <w:rPr>
          <w:rStyle w:val="Dfinition"/>
        </w:rPr>
        <w:t>potius quemadmodum Aetius ipsarum vitium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radicibus illinatur. Sed &amp; </w:t>
      </w:r>
      <w:r>
        <w:rPr>
          <w:rStyle w:val="GrcARELIRE"/>
        </w:rPr>
        <w:t>ραρμακίτις</w:t>
      </w:r>
      <w:r>
        <w:rPr>
          <w:rStyle w:val="Dfinition"/>
        </w:rPr>
        <w:t xml:space="preserve"> alio nomi¬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dicta est ex eorumdem sententia, quod ter¬</w:t>
        <w:br/>
      </w:r>
      <w:r>
        <w:rPr>
          <w:rStyle w:val="Guillemetdegoris"/>
        </w:rPr>
        <w:t>"</w:t>
      </w:r>
      <w:r>
        <w:rPr>
          <w:rStyle w:val="Dfinition"/>
        </w:rPr>
        <w:t>ris alijs efficaciorem vim medicamentosam ob¬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tineat, siccandi scilicet atque discutiendi.</w:t>
        <w:br/>
      </w:r>
      <w:r>
        <w:rPr>
          <w:rStyle w:val="Orth"/>
        </w:rPr>
        <w:t>Τῇ Ἀρυενία</w:t>
      </w:r>
      <w:r>
        <w:rPr>
          <w:rStyle w:val="Dfinition"/>
        </w:rPr>
        <w:t xml:space="preserve">. vide supra </w:t>
      </w:r>
      <w:r>
        <w:rPr>
          <w:rStyle w:val="GrcARELIRE"/>
        </w:rPr>
        <w:t>βῶλος Ἀρυθνία</w:t>
      </w:r>
      <w:r>
        <w:rPr>
          <w:rStyle w:val="Dfinition"/>
        </w:rPr>
        <w:t>.</w:t>
        <w:br/>
      </w:r>
      <w:r>
        <w:rPr>
          <w:rStyle w:val="Orth"/>
        </w:rPr>
        <w:t>Τῇ ἐρετρὶς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ἐρετριαὰ</w:t>
      </w:r>
      <w:r>
        <w:rPr>
          <w:rStyle w:val="Dfinition"/>
        </w:rPr>
        <w:t>. terra Eretria aut rubrica, cuius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facultatem astringentem esse &amp; refrigerantem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leniter emollientem dicit Dioscor. caua iti¬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dem explere, vulneraque cruenta glutinare: hac</w:t>
        <w:br/>
        <w:t>&amp; pectus illinit Hippocr. ad pus explorandum.</w:t>
        <w:br/>
        <w:t>quonam loco delitescat lib. 3. de morbis. 4</w:t>
        <w:br/>
      </w:r>
      <w:r>
        <w:rPr>
          <w:rStyle w:val="Orth"/>
        </w:rPr>
        <w:t>Γῇ κεραμιν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κεραμίτις</w:t>
      </w:r>
      <w:r>
        <w:rPr>
          <w:rStyle w:val="Dfinition"/>
        </w:rPr>
        <w:t>. terra figularis aut figulina, di¬</w:t>
        <w:br/>
        <w:t xml:space="preserve">citur, </w:t>
      </w:r>
      <w:r>
        <w:rPr>
          <w:rStyle w:val="GrcARELIRE"/>
        </w:rPr>
        <w:t>ἡ αῤγλη</w:t>
      </w:r>
      <w:r>
        <w:rPr>
          <w:rStyle w:val="Dfinition"/>
        </w:rPr>
        <w:t xml:space="preserve"> apud Hippocr. vt notauit Galen.</w:t>
        <w:br/>
        <w:t>in exegesi quam inter refrigerantia collocat.</w:t>
        <w:br/>
        <w:t>Hippocr. 3. de morbis.6</w:t>
        <w:br/>
      </w:r>
      <w:r>
        <w:rPr>
          <w:rStyle w:val="Orth"/>
        </w:rPr>
        <w:t>Γῇ κρετηκν</w:t>
      </w:r>
      <w:r>
        <w:rPr>
          <w:rStyle w:val="Dfinition"/>
        </w:rPr>
        <w:t>. terra Cretica quam Samiae, Cimoliae &amp;</w:t>
        <w:br/>
        <w:t>Chiae consimilem esse inquit Gal. loco cit. es¬„</w:t>
        <w:br/>
        <w:t>seque admodum imbecillam, habentem mul¬</w:t>
        <w:br/>
        <w:t>tum substantiae aereae, inesse tamen ei vim ex¬</w:t>
        <w:br/>
        <w:t>tergendi, ita vt per illam argentea vasa sordida .</w:t>
        <w:br/>
        <w:t>splendorem recuperent.</w:t>
        <w:br/>
      </w:r>
      <w:r>
        <w:rPr>
          <w:rStyle w:val="Orth"/>
        </w:rPr>
        <w:t>Γῇ κὶμωλία</w:t>
      </w:r>
      <w:r>
        <w:rPr>
          <w:rStyle w:val="Dfinition"/>
        </w:rPr>
        <w:t>. terra Cimolia seu Creta, à Cimolo vna.</w:t>
        <w:br/>
        <w:t>è Cicladum insulis sic denominata, duplex illa.</w:t>
        <w:br/>
        <w:t>est, alba, &amp; ad purpurissum inclinans; albam.</w:t>
        <w:br/>
        <w:t xml:space="preserve">Hippoc. ob vim abstergendi quâ pollet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ηκτόδα ὶ</w:t>
      </w:r>
      <w:r>
        <w:rPr>
          <w:rStyle w:val="Dfinition"/>
        </w:rPr>
        <w:br/>
      </w:r>
      <w:r>
        <w:rPr>
          <w:rStyle w:val="GrcARELIRE"/>
        </w:rPr>
        <w:t>γὴν</w:t>
      </w:r>
      <w:r>
        <w:rPr>
          <w:rStyle w:val="Dfinition"/>
        </w:rPr>
        <w:t xml:space="preserve"> appellat, siquidem Erotian. &amp; Gal. </w:t>
      </w:r>
      <w:r>
        <w:rPr>
          <w:rStyle w:val="GrcARELIRE"/>
        </w:rPr>
        <w:t>ἐν γλάς</w:t>
      </w:r>
      <w:r>
        <w:rPr>
          <w:rStyle w:val="Dfinition"/>
        </w:rPr>
        <w:t>.</w:t>
        <w:br/>
      </w:r>
      <w:r>
        <w:rPr>
          <w:rStyle w:val="GrcARELIRE"/>
        </w:rPr>
        <w:t>συηκτίδα</w:t>
      </w:r>
      <w:r>
        <w:rPr>
          <w:rStyle w:val="Dfinition"/>
        </w:rPr>
        <w:t xml:space="preserve"> seu </w:t>
      </w:r>
      <w:r>
        <w:rPr>
          <w:rStyle w:val="GrcARELIRE"/>
        </w:rPr>
        <w:t>συνκτρίδα γὴν</w:t>
      </w:r>
      <w:r>
        <w:rPr>
          <w:rStyle w:val="Dfinition"/>
        </w:rPr>
        <w:t xml:space="preserve">, </w:t>
      </w:r>
      <w:r>
        <w:rPr>
          <w:rStyle w:val="GrcARELIRE"/>
        </w:rPr>
        <w:t>τὴν κιμωλίαν</w:t>
      </w:r>
      <w:r>
        <w:rPr>
          <w:rStyle w:val="Dfinition"/>
        </w:rPr>
        <w:t xml:space="preserve"> expo¬</w:t>
        <w:br/>
        <w:t xml:space="preserve">nunt; Theophr. eandem forte </w:t>
      </w:r>
      <w:r>
        <w:rPr>
          <w:rStyle w:val="GrcARELIRE"/>
        </w:rPr>
        <w:t>πλυυτρίδα γῆν</w:t>
      </w:r>
      <w:r>
        <w:rPr>
          <w:rStyle w:val="Dfinition"/>
        </w:rPr>
        <w:t xml:space="preserve"> no¬</w:t>
        <w:br/>
        <w:t>minat quippe qua fullones in detergendis, eluen¬</w:t>
        <w:br/>
        <w:t>dis atque poliendis vestibus ceu smegmate vte¬</w:t>
        <w:br/>
        <w:t>rentur: Galen. Cimoliam mixtae facultatis esse.</w:t>
        <w:br/>
        <w:t>tradit, habere scilicet refrigerantem &amp; repulso¬</w:t>
        <w:br/>
        <w:t>riam, &amp; modicam discussoriam, atque iuxta,</w:t>
        <w:br/>
        <w:t>naturam eorum quae ipsi admiscentur, dictarum.</w:t>
        <w:br/>
        <w:t>alterutram demonstrare: optimam esse quae ad</w:t>
        <w:br/>
        <w:t>purpureum inclinat docuit Dioscorides. .</w:t>
        <w:br/>
      </w:r>
      <w:r>
        <w:rPr>
          <w:rStyle w:val="Orth"/>
        </w:rPr>
        <w:t>Πλεμίη</w:t>
      </w:r>
      <w:r>
        <w:rPr>
          <w:rStyle w:val="Dfinition"/>
        </w:rPr>
        <w:t xml:space="preserve">, </w:t>
      </w:r>
      <w:r>
        <w:rPr>
          <w:rStyle w:val="GrcARELIRE"/>
        </w:rPr>
        <w:t>ἢ σπεαὴς</w:t>
      </w:r>
      <w:r>
        <w:rPr>
          <w:rStyle w:val="Dfinition"/>
        </w:rPr>
        <w:t>. Terra Lemnia, Sigillum Lem¬</w:t>
        <w:br/>
        <w:t>nium, Sphragis Lemnia, cuius pro lotione di¬</w:t>
        <w:br/>
        <w:t>uersa, ita quoque differentes esse facultates tra¬</w:t>
        <w:br/>
        <w:t>dit Galen. Eaque se semper vsum foeliciter &amp;.</w:t>
        <w:br/>
        <w:t>magno cum fructu in malignis &amp; putredinosis.</w:t>
        <w:br/>
        <w:t>vlceribus scribit Aetius tetrab. 1. serm. 2. c. 6.</w:t>
        <w:br/>
        <w:t>modo aceto acerrimo dissolutâ, modo vino di¬</w:t>
        <w:br/>
        <w:t xml:space="preserve">lutâ. </w:t>
      </w:r>
      <w:r>
        <w:rPr>
          <w:rStyle w:val="Dfinition"/>
          <w:lang w:val="it-IT"/>
        </w:rPr>
        <w:t>6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μηλία</w:t>
      </w:r>
      <w:r>
        <w:rPr>
          <w:rStyle w:val="Dfinition"/>
          <w:lang w:val="it-IT"/>
        </w:rPr>
        <w:t>. Terra melia quam colore imitari cine¬</w:t>
        <w:br/>
        <w:t>ream Eretriam scripsit Dioscor. &amp; habere vim à</w:t>
        <w:br/>
        <w:t>luminosam detergentem, ob idque mundum a</w:t>
        <w:br/>
        <w:t>corpus &amp; probe coloratum reddere, vitiligines a</w:t>
        <w:br/>
        <w:t>ac lepras exterere. 4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μίλ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τος</w:t>
      </w:r>
      <w:r>
        <w:rPr>
          <w:rStyle w:val="Dfinition"/>
          <w:lang w:val="it-IT"/>
        </w:rPr>
        <w:t>. id est rubrica, vim habet astringendi, mea¬</w:t>
        <w:br/>
        <w:t>tus obducendi &amp; resiccandi, hinc &amp; emplastris a</w:t>
        <w:br/>
        <w:t>admiscetur, ac pastillis siue trochiscis siccanti¬</w:t>
        <w:br/>
        <w:t>bus &amp; astringentibus. Primas omnium obtine¬</w:t>
        <w:br/>
        <w:t>re sinopicam appellatam tradit Aetius, &amp; eam u</w:t>
        <w:br/>
        <w:t>quae densa est, grauis, &amp; colore iecinoris vni¬</w:t>
        <w:br/>
        <w:t>color, &amp; quae diluta in multum succum diffun¬</w:t>
        <w:br/>
        <w:t>ditur. a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ποιῆτις</w:t>
      </w:r>
      <w:r>
        <w:rPr>
          <w:rStyle w:val="Dfinition"/>
          <w:lang w:val="it-IT"/>
        </w:rPr>
        <w:t>. hanc colore quodammodo similem esse a</w:t>
        <w:br/>
        <w:t>Erethriae docet Dioscor. hancque si quis ma¬</w:t>
        <w:br/>
        <w:t>nus admoneat, refrigerantem esse, tactuque a</w:t>
        <w:br/>
        <w:t>linguae adeo glutinosam, vt pensilis haereat, &amp;</w:t>
        <w:br/>
        <w:t>habere vires Cimoliae pares, paulo tamen infir¬</w:t>
        <w:br/>
        <w:t>miores. 5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Σαμία</w:t>
      </w:r>
      <w:r>
        <w:rPr>
          <w:rStyle w:val="Dfinition"/>
          <w:lang w:val="it-IT"/>
        </w:rPr>
        <w:t>. terra Samia cuius duo esse genera docet a</w:t>
        <w:br/>
        <w:t xml:space="preserve">Dioscor. aliud quod </w:t>
      </w:r>
      <w:r>
        <w:rPr>
          <w:rStyle w:val="GrcARELIRE"/>
        </w:rPr>
        <w:t>κολλύριον</w:t>
      </w:r>
      <w:r>
        <w:rPr>
          <w:rStyle w:val="Dfinition"/>
          <w:lang w:val="it-IT"/>
        </w:rPr>
        <w:t xml:space="preserve"> vocant, aliud quod</w:t>
        <w:br/>
        <w:t>Aster dicitur, vires illam habere Erethriae con¬</w:t>
        <w:br/>
        <w:t>similes ait, &amp; facultatem mitigatoriam, &amp; mo¬</w:t>
        <w:br/>
        <w:t>derate refrigerantem, vt inde ad sputa sanguinisà</w:t>
        <w:br/>
        <w:t>sistenda conferat, inflammationes mitiget, vl¬ „</w:t>
        <w:br/>
        <w:t>cera leniat, &amp; contra venenatorum morsus &amp; a</w:t>
        <w:br/>
        <w:t>exitialia medicamenta pota è vino auxilietur. 6</w:t>
        <w:br/>
      </w:r>
      <w:r>
        <w:rPr>
          <w:rStyle w:val="Orth"/>
        </w:rPr>
        <w:t>Γήσιλινουσία</w:t>
      </w:r>
      <w:r>
        <w:rPr>
          <w:rStyle w:val="Dfinition"/>
          <w:lang w:val="it-IT"/>
        </w:rPr>
        <w:t>. vim habet moderatè detergentem,</w:t>
        <w:br/>
        <w:t>quapropter aliquae foeminae, inquit Aetius, ad a</w:t>
        <w:br/>
        <w:t>faciem illâ sicut &amp; Chiâ vtuntur; non est calidi¬</w:t>
        <w:br/>
        <w:t>tatis neque frigiditatis manifeste particeps: Ea</w:t>
        <w:br/>
        <w:t>autem inquit Dioscor. maxime laudatur quaea</w:t>
        <w:br/>
        <w:t>vehementer resplendet candidáque est ac fria¬</w:t>
        <w:br/>
        <w:t>bilis, quaeque facillime in succum resoluitur, d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Dfinition"/>
          <w:lang w:val="it-IT"/>
        </w:rPr>
        <w:t>cum primum humore diluitur.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χία</w:t>
      </w:r>
      <w:r>
        <w:rPr>
          <w:rStyle w:val="Dfinition"/>
          <w:lang w:val="it-IT"/>
        </w:rPr>
        <w:t>. terra Chia. Easdem quas Samia &amp; Selinu¬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sia vires habet, Eligi debet candicans &amp; ad ci¬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nereum colorem vergens.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συηκτὶς</w:t>
      </w:r>
      <w:r>
        <w:rPr>
          <w:rStyle w:val="Dfinition"/>
          <w:lang w:val="it-IT"/>
        </w:rPr>
        <w:t xml:space="preserve">, seu </w:t>
      </w:r>
      <w:r>
        <w:rPr>
          <w:rStyle w:val="GrcARELIRE"/>
        </w:rPr>
        <w:t>σμηκτικὸ</w:t>
      </w:r>
      <w:r>
        <w:rPr>
          <w:rStyle w:val="Dfinition"/>
          <w:lang w:val="it-IT"/>
        </w:rPr>
        <w:t>. terrae genus detergendi fa¬</w:t>
        <w:br/>
        <w:t xml:space="preserve">u cultate constans, Gal. in exeg. </w:t>
      </w:r>
      <w:r>
        <w:rPr>
          <w:rStyle w:val="GrcARELIRE"/>
        </w:rPr>
        <w:t>γῆ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σμηκτίδι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μωλί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exponit: vide </w:t>
      </w:r>
      <w:r>
        <w:rPr>
          <w:rStyle w:val="Ref"/>
        </w:rPr>
        <w:t>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κιμωλία</w:t>
      </w:r>
      <w:r>
        <w:rPr>
          <w:rStyle w:val="Dfinition"/>
          <w:lang w:val="it-IT"/>
        </w:rPr>
        <w:t xml:space="preserve"> supra.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γαρμανίτις</w:t>
      </w:r>
      <w:r>
        <w:rPr>
          <w:rStyle w:val="Dfinition"/>
          <w:lang w:val="it-IT"/>
        </w:rPr>
        <w:t xml:space="preserve">. vide supra </w:t>
      </w:r>
      <w:r>
        <w:rPr>
          <w:rStyle w:val="GrcARELIRE"/>
        </w:rPr>
        <w:t>γῆ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ἀμπελίτις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Τῇ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χαλίιδι</w:t>
      </w:r>
      <w:r>
        <w:rPr>
          <w:rStyle w:val="Dfinition"/>
          <w:lang w:val="it-IT"/>
        </w:rPr>
        <w:t>. Gal. in exegesi vocum Hippocr. Chal¬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citidem significari scribit.</w:t>
        <w:br/>
      </w:r>
      <w:r>
        <w:rPr>
          <w:rStyle w:val="Orth"/>
        </w:rPr>
        <w:t>Γῇ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ψιλὴ</w:t>
      </w:r>
      <w:r>
        <w:rPr>
          <w:rStyle w:val="Dfinition"/>
          <w:lang w:val="it-IT"/>
        </w:rPr>
        <w:t>. terra nuda apud Hippocr. lib. de aere aq.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loc. cui </w:t>
      </w:r>
      <w:r>
        <w:rPr>
          <w:rStyle w:val="GrcARELIRE"/>
        </w:rPr>
        <w:t>γῆ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δασεῖα</w:t>
      </w:r>
      <w:r>
        <w:rPr>
          <w:rStyle w:val="Dfinition"/>
          <w:lang w:val="it-IT"/>
        </w:rPr>
        <w:t xml:space="preserve"> opponitur, id est, densa &amp; ar¬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boribus consita.</w:t>
        <w:br/>
      </w:r>
      <w:r>
        <w:rPr>
          <w:rStyle w:val="Orth"/>
        </w:rPr>
        <w:t>Γῆρας</w:t>
      </w:r>
      <w:r>
        <w:rPr>
          <w:rStyle w:val="Dfinition"/>
          <w:lang w:val="it-IT"/>
        </w:rPr>
        <w:t>. senectus. Est temperamentum corporis fri¬</w:t>
        <w:br/>
        <w:t>gidum &amp; siccum annorum multitudinis ratione</w:t>
        <w:br/>
        <w:t>proueniens. Sic quidem senectutem Gal. lib. 5.</w:t>
        <w:br/>
        <w:t>sanit. tuend. definiuit, non veritus eam tempe¬</w:t>
        <w:br/>
        <w:t>ramentum dicere, quod potius videtur adiun¬</w:t>
        <w:br/>
        <w:t>ctum quid esse senectuti quam generis rationem</w:t>
        <w:br/>
        <w:t>obtinere. Dicetur forte aptius esse, Vitae portio</w:t>
        <w:br/>
        <w:t>eo constans temperamento. Omnes siquidem</w:t>
        <w:br/>
        <w:t>vitam per aetates distinxerunt, earumque singu¬</w:t>
        <w:br/>
        <w:t>lis sua temperamenta praescripserunt, annorum</w:t>
        <w:br/>
        <w:t>spatijs diuersa. Ita namque fert naturae condi¬</w:t>
        <w:br/>
        <w:t>tio, vt corpus humanum nequeat diu eodem in</w:t>
        <w:br/>
        <w:t>statu esse, quod sit omni genito corpori corru¬</w:t>
        <w:br/>
        <w:t>ptelae interitusque connata necessitas. Cum</w:t>
        <w:br/>
        <w:t>enim ita nati simus, vt in naturae nostrae primor¬</w:t>
        <w:br/>
        <w:t>dijs calidum frigido, humidum sicco praepol¬</w:t>
        <w:br/>
        <w:t>leat, constetque nobis ex humida substantia ge¬</w:t>
        <w:br/>
        <w:t>niturae origo, quam tamen humidam perpetuo</w:t>
        <w:br/>
        <w:t>seruari conueniens non erat, quod ex ea nerui,</w:t>
        <w:br/>
        <w:t>arteriae, ossa, cartilagines &amp; alia id genus fieri</w:t>
        <w:br/>
        <w:t>deberent, natura statim in generationis initio ig¬</w:t>
        <w:br/>
        <w:t>nem terramque copiosius admiscuit, quae non</w:t>
        <w:br/>
        <w:t>tor rerent quidem vrerentue, sed tamen abunde</w:t>
        <w:br/>
        <w:t>siccarent. Quae tamen à paruis initijs eo tandem</w:t>
        <w:br/>
        <w:t>progrediuntur, vt omnibus iam partibus supra</w:t>
        <w:br/>
        <w:t>modum siccescentibus non solum cuiusque of¬</w:t>
        <w:br/>
        <w:t>ficium minus probe administretur, sed etiam</w:t>
        <w:br/>
        <w:t>corpus ipsum macilentius graciliusque quam</w:t>
        <w:br/>
        <w:t>ante reddatur. Ergo vltra siccatum, non maci¬</w:t>
        <w:br/>
        <w:t>lentius modo, verum etiam rugosum efficitur.</w:t>
        <w:br/>
        <w:t>Artus quoque ipsi inualidi, atque ad motus suos</w:t>
        <w:br/>
        <w:t>incerti inconstantesque redduntur. Affectio haec</w:t>
        <w:br/>
        <w:t xml:space="preserve">in animalibus </w:t>
      </w:r>
      <w:r>
        <w:rPr>
          <w:rStyle w:val="GrcARELIRE"/>
        </w:rPr>
        <w:t>γῆρας</w:t>
      </w:r>
      <w:r>
        <w:rPr>
          <w:rStyle w:val="Dfinition"/>
          <w:lang w:val="it-IT"/>
        </w:rPr>
        <w:t xml:space="preserve"> dicitur, ei quae in stirpibus</w:t>
        <w:br/>
      </w:r>
      <w:r>
        <w:rPr>
          <w:rStyle w:val="GrcARELIRE"/>
        </w:rPr>
        <w:t>ἄυανσις</w:t>
      </w:r>
      <w:r>
        <w:rPr>
          <w:rStyle w:val="Dfinition"/>
          <w:lang w:val="it-IT"/>
        </w:rPr>
        <w:t xml:space="preserve"> Graece vocatur, proportione respondens.</w:t>
        <w:br/>
        <w:t>Est enim &amp; illa stirpis senium, siccitatis excessu</w:t>
        <w:br/>
        <w:t>proueniens. Absumpto autem eo humido quod</w:t>
        <w:br/>
        <w:t>&amp; insitum, &amp; radicale, &amp; primigenium nuncu¬</w:t>
        <w:br/>
        <w:t>pant, necesse certe est corpus frigidius reddi</w:t>
        <w:br/>
        <w:t>tum quod terrena portio iam exuperet, res om¬</w:t>
        <w:br/>
        <w:t>nino frigida &amp; sicca, tum quod natiuus calor</w:t>
        <w:br/>
        <w:t>vna pereat, qui totus in eo humoris genere con¬</w:t>
        <w:br/>
        <w:t>sistit. Itaque natiuo calore humoreque destitu¬</w:t>
        <w:br/>
        <w:t>tum corpus imbecillum euadat necesse est, ma¬</w:t>
        <w:br/>
        <w:t>leque concoquat, &amp; excrementa quam pluri¬</w:t>
        <w:br/>
        <w:t>ma colligat: à quibus senectus humida esse po¬</w:t>
        <w:br/>
        <w:t>test videri, cum tamen solidarum partium tem¬</w:t>
        <w:br/>
        <w:t>peramento sicca sit. Sed cum multas ob causas</w:t>
        <w:br/>
        <w:t>refrigerari siccarique corpora hominum pos¬</w:t>
        <w:br/>
        <w:t>sint, eam solam veri proprieque dicti senij ag¬</w:t>
        <w:br/>
        <w:t>noscimus, quae aetatis decursu annorumque nu¬</w:t>
        <w:br/>
        <w:t>mero prouenit. Ea namque senij est propria, qua</w:t>
        <w:br/>
        <w:t>senium est: aliae autem, vt vitae exercitium vi¬</w:t>
        <w:br/>
        <w:t>ctusque ratio siccior, vel morbus, vel solicitu¬</w:t>
        <w:br/>
        <w:t>do, vel moeror, vel alia id genus immoderatius</w:t>
        <w:br/>
        <w:t>siccantia, frigidum quidem siccumque tempe¬</w:t>
        <w:br/>
        <w:t>ramentum inducunt, sed quod improprie, nec</w:t>
        <w:br/>
      </w:r>
      <w:r>
        <w:rPr>
          <w:rStyle w:val="Dfinition"/>
        </w:rPr>
        <w:t>simpliciter senium nuncupari potest, sed vel se¬</w:t>
        <w:br/>
        <w:t>nium ex morbo, vti primum Philippus appellas¬</w:t>
        <w:br/>
        <w:t>se dicitur, vel ex moerore, vel ex alio quopiam.</w:t>
        <w:br/>
        <w:t>Id enim proprie est, sicut diximus, quod anno¬</w:t>
        <w:br/>
        <w:t>rum multitudinis ratione prouenit. Incipit au¬</w:t>
        <w:br/>
        <w:t>tem, vt visum est pluribus, peractis annis qua¬</w:t>
        <w:br/>
        <w:t xml:space="preserve">draginta nouem, quo tempore </w:t>
      </w:r>
      <w:r>
        <w:rPr>
          <w:rStyle w:val="GrcARELIRE"/>
        </w:rPr>
        <w:t>ἡ παρακμὴ</w:t>
      </w:r>
      <w:r>
        <w:rPr>
          <w:rStyle w:val="Dfinition"/>
        </w:rPr>
        <w:t xml:space="preserve"> desi¬</w:t>
        <w:br/>
        <w:t>nit, quemadmoduin Galen. comment. aphor.</w:t>
        <w:br/>
        <w:t>30. lib. 3. annotauit. A quo tamen quoniam sic¬</w:t>
        <w:br/>
        <w:t>citas corporis indies magis magisque inualescit</w:t>
        <w:br/>
        <w:t>ad extremum vsque vitae curriculum, idcirco</w:t>
        <w:br/>
        <w:t>Galen. totam senectutem in treis partes diuisit,</w:t>
        <w:br/>
        <w:t xml:space="preserve">primam statuens </w:t>
      </w:r>
      <w:r>
        <w:rPr>
          <w:rStyle w:val="GrcARELIRE"/>
        </w:rPr>
        <w:t>τῶν ἀμογερύντων</w:t>
      </w:r>
      <w:r>
        <w:rPr>
          <w:rStyle w:val="Dfinition"/>
        </w:rPr>
        <w:t>, id est, eorum qui</w:t>
        <w:br/>
        <w:t>cruda viridique adhuc senecta sunt, quique ad¬</w:t>
        <w:br/>
        <w:t>huc obire ciuilia negotia possunt: secundam au¬</w:t>
        <w:br/>
        <w:t>tem cui apte nomen ipsum senij conuenit, &amp;</w:t>
        <w:br/>
        <w:t xml:space="preserve">proprie </w:t>
      </w:r>
      <w:r>
        <w:rPr>
          <w:rStyle w:val="GrcARELIRE"/>
        </w:rPr>
        <w:t>γῆρας ἢ</w:t>
      </w:r>
      <w:r>
        <w:rPr>
          <w:rStyle w:val="Dfinition"/>
        </w:rPr>
        <w:t xml:space="preserve"> </w:t>
      </w:r>
      <w:r>
        <w:rPr>
          <w:rStyle w:val="GrcARELIRE"/>
        </w:rPr>
        <w:t>γεροντια</w:t>
      </w:r>
      <w:r>
        <w:rPr>
          <w:rStyle w:val="Dfinition"/>
        </w:rPr>
        <w:t>ò dicitur: tertiam autem</w:t>
        <w:br/>
        <w:t>decrepitam, ad quam qui peruenit, Graece</w:t>
        <w:br/>
      </w:r>
      <w:r>
        <w:rPr>
          <w:rStyle w:val="GrcARELIRE"/>
        </w:rPr>
        <w:t>πέμπελον</w:t>
      </w:r>
      <w:r>
        <w:rPr>
          <w:rStyle w:val="Dfinition"/>
        </w:rPr>
        <w:t xml:space="preserve"> nominant, quod ipsi pompa funebris</w:t>
        <w:br/>
        <w:t>iam paretur.</w:t>
        <w:br/>
        <w:t xml:space="preserve">Est autem </w:t>
      </w:r>
      <w:r>
        <w:rPr>
          <w:rStyle w:val="GrcARELIRE"/>
        </w:rPr>
        <w:t>τὸ γῆρας</w:t>
      </w:r>
      <w:r>
        <w:rPr>
          <w:rStyle w:val="Dfinition"/>
        </w:rPr>
        <w:t xml:space="preserve"> ait Aristoteles sect. 14. pro¬</w:t>
        <w:br/>
        <w:t xml:space="preserve">blem. 7. </w:t>
      </w:r>
      <w:r>
        <w:rPr>
          <w:rStyle w:val="GrcARELIRE"/>
        </w:rPr>
        <w:t>σἀπεδών τις</w:t>
      </w:r>
      <w:r>
        <w:rPr>
          <w:rStyle w:val="Dfinition"/>
        </w:rPr>
        <w:t>, id est, putredo quaedam.</w:t>
        <w:br/>
      </w:r>
      <w:r>
        <w:rPr>
          <w:rStyle w:val="Orth"/>
        </w:rPr>
        <w:t>Γῆρας τὸ</w:t>
      </w:r>
      <w:r>
        <w:rPr>
          <w:rStyle w:val="GrcARELIRE"/>
        </w:rPr>
        <w:t xml:space="preserve"> ἐκ νόσου</w:t>
      </w:r>
      <w:r>
        <w:rPr>
          <w:rStyle w:val="Dfinition"/>
        </w:rPr>
        <w:t>. dicitur à Galen. inquit Budaeus cum¬</w:t>
        <w:br/>
        <w:t>in tabem aeger ex febre hectica incidit, ita vt si¬</w:t>
        <w:br/>
        <w:t>milis sit seni iam debili &amp; arido. 6</w:t>
        <w:br/>
      </w:r>
      <w:r>
        <w:rPr>
          <w:rStyle w:val="Orth"/>
        </w:rPr>
        <w:t>Γῆρας</w:t>
      </w:r>
      <w:r>
        <w:rPr>
          <w:rStyle w:val="Dfinition"/>
        </w:rPr>
        <w:t>. etiam dicitur in serpentibus exuuium illud</w:t>
        <w:br/>
        <w:t>quod ineunte potissimum vere cum è latibulis :</w:t>
        <w:br/>
        <w:t>egrediuntur, atque etiam Autumno, deponunt; &amp;</w:t>
        <w:br/>
        <w:t>vocaturque senecta anguium: ea autem nihil 6</w:t>
        <w:br/>
        <w:t>est quam crassissimus quidam lentor ex diutur¬</w:t>
        <w:br/>
        <w:t>na latitandi mora contractus, quod potius lon¬</w:t>
        <w:br/>
        <w:t>gitudine temporis quam senescentis aetatis vitio s</w:t>
        <w:br/>
        <w:t>prouenit, inquit Galen. lib. 2. de Theriaca ad</w:t>
        <w:br/>
        <w:t>Pison. c. 13. Aristoteles 8. de histor. animal. c. .</w:t>
        <w:br/>
        <w:t>17. cutim vltimam esse inquit, &amp; primi ortus e</w:t>
        <w:br/>
        <w:t>operculum quod deponunt nonnulla ex ijs ani¬6</w:t>
        <w:br/>
        <w:t>malibus, quaeconduntur; quae vero animalia &amp;</w:t>
        <w:br/>
      </w:r>
      <w:r>
        <w:rPr>
          <w:rStyle w:val="GrcARELIRE"/>
        </w:rPr>
        <w:t>γῆρας</w:t>
      </w:r>
      <w:r>
        <w:rPr>
          <w:rStyle w:val="Dfinition"/>
        </w:rPr>
        <w:t xml:space="preserve"> illud exuere soleant, docet ibidem Aristo¬</w:t>
        <w:br/>
        <w:t>teles. 6</w:t>
        <w:br/>
      </w:r>
      <w:r>
        <w:rPr>
          <w:rStyle w:val="Orth"/>
        </w:rPr>
        <w:t>Τηροκομικὴ</w:t>
      </w:r>
      <w:r>
        <w:rPr>
          <w:rStyle w:val="Dfinition"/>
        </w:rPr>
        <w:t>. est artis medicae portio quae praeest se¬</w:t>
        <w:br/>
        <w:t xml:space="preserve">num sanitati tuendae. Incertum an ad </w:t>
      </w:r>
      <w:r>
        <w:rPr>
          <w:rStyle w:val="GrcARELIRE"/>
        </w:rPr>
        <w:t>ὑγγεινὴν</w:t>
      </w:r>
      <w:r>
        <w:rPr>
          <w:rStyle w:val="Dfinition"/>
        </w:rPr>
        <w:t xml:space="preserve"> an</w:t>
        <w:br/>
        <w:t xml:space="preserve">ad </w:t>
      </w:r>
      <w:r>
        <w:rPr>
          <w:rStyle w:val="GrcARELIRE"/>
        </w:rPr>
        <w:t>θεραπευτικὴν</w:t>
      </w:r>
      <w:r>
        <w:rPr>
          <w:rStyle w:val="Dfinition"/>
        </w:rPr>
        <w:t xml:space="preserve"> pertineat. Est enim senectus non</w:t>
        <w:br/>
        <w:t>exacta plane sanitas, sed vel morbi &amp; sanitatis</w:t>
        <w:br/>
        <w:t>affectio quaedam media, vel omnino eius gene¬</w:t>
        <w:br/>
        <w:t xml:space="preserve">ris non est quae firma constansque sit, quam </w:t>
      </w:r>
      <w:r>
        <w:rPr>
          <w:rStyle w:val="GrcARELIRE"/>
        </w:rPr>
        <w:t>καθ</w:t>
      </w:r>
      <w:r>
        <w:rPr>
          <w:rStyle w:val="Dfinition"/>
        </w:rPr>
        <w:br/>
      </w:r>
      <w:r>
        <w:rPr>
          <w:rStyle w:val="GrcARELIRE"/>
        </w:rPr>
        <w:t>ἐξν</w:t>
      </w:r>
      <w:r>
        <w:rPr>
          <w:rStyle w:val="Dfinition"/>
        </w:rPr>
        <w:t xml:space="preserve"> appellant, sed potius fallax &amp; incerta, quae</w:t>
        <w:br/>
      </w:r>
      <w:r>
        <w:rPr>
          <w:rStyle w:val="GrcARELIRE"/>
        </w:rPr>
        <w:t>κατὰ ίσιν</w:t>
      </w:r>
      <w:r>
        <w:rPr>
          <w:rStyle w:val="Dfinition"/>
        </w:rPr>
        <w:t xml:space="preserve"> dicitur. Plures tamen salubris medicinae</w:t>
        <w:br/>
        <w:t>partem esse volunt.</w:t>
        <w:br/>
        <w:t>Cuius opus est obsistere &amp; prohibere quam</w:t>
        <w:br/>
        <w:t>maxime fieri potest ne cor adeo exsiccetur vt t</w:t>
        <w:br/>
        <w:t>tandem agere desinat, ait Galen. libr. de Ma¬</w:t>
        <w:br/>
        <w:t>rasmo. 4</w:t>
        <w:br/>
      </w:r>
      <w:r>
        <w:rPr>
          <w:rStyle w:val="Orth"/>
        </w:rPr>
        <w:t>Γήχυτον</w:t>
      </w:r>
      <w:r>
        <w:rPr>
          <w:rStyle w:val="Dfinition"/>
        </w:rPr>
        <w:t>. exterior pars terrae quae mollis est &amp; mini¬</w:t>
        <w:br/>
        <w:t>me lapidosa, apud Hippocr.</w:t>
        <w:br/>
      </w:r>
      <w:r>
        <w:rPr>
          <w:rStyle w:val="Orth"/>
        </w:rPr>
        <w:t>Γῆς ἔντερα</w:t>
      </w:r>
      <w:r>
        <w:rPr>
          <w:rStyle w:val="Dfinition"/>
        </w:rPr>
        <w:t>. terrae intestina. Ita medici &amp; in primis &amp;</w:t>
        <w:br/>
        <w:t>Graeci vocant, quos Plinius vermes terrenos ap¬</w:t>
        <w:br/>
        <w:t>pellat, alij lumbricos: Apud Athenae. lib. 7. oi</w:t>
        <w:br/>
      </w:r>
      <w:r>
        <w:rPr>
          <w:rStyle w:val="GrcARELIRE"/>
        </w:rPr>
        <w:t>ἴηλοι</w:t>
      </w:r>
      <w:r>
        <w:rPr>
          <w:rStyle w:val="Dfinition"/>
        </w:rPr>
        <w:t xml:space="preserve"> etiam dicuntur </w:t>
      </w:r>
      <w:r>
        <w:rPr>
          <w:rStyle w:val="GrcARELIRE"/>
        </w:rPr>
        <w:t>γἀιηράγοι</w:t>
      </w:r>
      <w:r>
        <w:rPr>
          <w:rStyle w:val="Dfinition"/>
        </w:rPr>
        <w:t xml:space="preserve">, </w:t>
      </w:r>
      <w:r>
        <w:rPr>
          <w:rStyle w:val="GrcARELIRE"/>
        </w:rPr>
        <w:t>ἔντερα γάίης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Γίγαρτον</w:t>
      </w:r>
      <w:r>
        <w:rPr>
          <w:rStyle w:val="Dfinition"/>
        </w:rPr>
        <w:t>. acini vinacei lignum seu nucleus, id est,</w:t>
        <w:br/>
        <w:t>quod in acino vinaceo lignosum, osseumue aut e</w:t>
        <w:br/>
        <w:t>lapidosum est, vt in cerasis, prunis, oliuis: e</w:t>
        <w:br/>
        <w:t xml:space="preserve">officinis </w:t>
      </w:r>
      <w:r>
        <w:rPr>
          <w:rStyle w:val="GrcARELIRE"/>
        </w:rPr>
        <w:t>γγαρτα</w:t>
      </w:r>
      <w:r>
        <w:rPr>
          <w:rStyle w:val="Dfinition"/>
        </w:rPr>
        <w:t>, Arilli dicuntur quasi ariduli, .</w:t>
        <w:br/>
        <w:t>quod sicci sint nullumque succum praebeant,</w:t>
        <w:br/>
        <w:t>astringentis vero sunt facultatis: hoc &amp; nomine</w:t>
        <w:br/>
        <w:t>(</w:t>
      </w:r>
      <w:r>
        <w:rPr>
          <w:rStyle w:val="GrcARELIRE"/>
        </w:rPr>
        <w:t>γίγαρτον</w:t>
      </w:r>
      <w:r>
        <w:rPr>
          <w:rStyle w:val="Dfinition"/>
        </w:rPr>
        <w:t xml:space="preserve">,) significatur </w:t>
      </w:r>
      <w:r>
        <w:rPr>
          <w:rStyle w:val="GrcARELIRE"/>
        </w:rPr>
        <w:t>τὸ γυνακεῖον αἰδεῖον</w:t>
      </w:r>
      <w:r>
        <w:rPr>
          <w:rStyle w:val="Dfinition"/>
        </w:rPr>
        <w:t xml:space="preserve"> vt no¬.</w:t>
        <w:br/>
        <w:t>uit scholiastes quidam Aristophanis in Achar¬</w:t>
        <w:br/>
        <w:t>nie. 5</w:t>
        <w:br/>
      </w:r>
      <w:r>
        <w:rPr>
          <w:rStyle w:val="Orth"/>
        </w:rPr>
        <w:t>Τργίδην</w:t>
      </w:r>
      <w:r>
        <w:rPr>
          <w:rStyle w:val="Dfinition"/>
        </w:rPr>
        <w:t xml:space="preserve">. gingidium. </w:t>
      </w:r>
      <w:r>
        <w:rPr>
          <w:rStyle w:val="Dfinition"/>
          <w:lang w:val="fr-FR"/>
        </w:rPr>
        <w:t>Syrium quidem nomen est,</w:t>
        <w:br/>
        <w:t>sed tamen à Gręcis &amp; Latinis receptum pro hec¬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ba syluestri pastinacae simili, tenuiore tantum</w:t>
        <w:br/>
        <w:t>&amp; amariore, radice parua, candicante, subama¬</w:t>
        <w:br/>
        <w:t>ra. Venit in cibos crudum coctumue, magna</w:t>
        <w:br/>
        <w:t>stomachi voluptate. Proxime accedit ad chaere¬</w:t>
        <w:br/>
        <w:t>folium, vel potius idem cum eo est. Tempera¬</w:t>
        <w:br/>
        <w:t>tum est calore &amp; frigore, siccat secundo ordi¬</w:t>
        <w:br/>
        <w:t>ne, non parum adstringit. Dioscorides etiam</w:t>
        <w:br/>
        <w:t xml:space="preserve">author est, sic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λεπίδιον</w:t>
      </w:r>
      <w:r>
        <w:rPr>
          <w:rStyle w:val="Dfinition"/>
          <w:lang w:val="it-IT"/>
        </w:rPr>
        <w:t xml:space="preserve"> appella¬</w:t>
        <w:br/>
        <w:t>tum.</w:t>
        <w:br/>
      </w:r>
      <w:r>
        <w:rPr>
          <w:rStyle w:val="GrcARELIRE"/>
        </w:rPr>
        <w:t>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. Hesychio dicitur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στρεφόμενος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γύμρος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  <w:t xml:space="preserve">3 </w:t>
      </w:r>
      <w:r>
        <w:rPr>
          <w:rStyle w:val="GrcARELIRE"/>
        </w:rPr>
        <w:t>θυρῶν</w:t>
      </w:r>
      <w:r>
        <w:rPr>
          <w:rStyle w:val="Dfinition"/>
          <w:lang w:val="it-IT"/>
        </w:rPr>
        <w:t>, Cardo portae qui cum ipsa porta vertitur,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vel potius ferramenta illa duo quae per commis¬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suram inter se cocuntia, clauo traiecto portam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sustinent, &amp; in quibus ipsa ceu cardinibus ver¬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titur; inde ad </w:t>
      </w:r>
      <w:r>
        <w:rPr>
          <w:rStyle w:val="GrcARELIRE"/>
        </w:rPr>
        <w:t>ιανρωσιν</w:t>
      </w:r>
      <w:r>
        <w:rPr>
          <w:rStyle w:val="Dfinition"/>
          <w:lang w:val="it-IT"/>
        </w:rPr>
        <w:t xml:space="preserve"> medicorum haec transla¬</w:t>
        <w:br/>
        <w:t xml:space="preserve">n ta vox est, censeturque tertia species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e </w:t>
      </w:r>
      <w:r>
        <w:rPr>
          <w:rStyle w:val="GrcARELIRE"/>
        </w:rPr>
        <w:t>ρρώσεως</w:t>
      </w:r>
      <w:r>
        <w:rPr>
          <w:rStyle w:val="Dfinition"/>
          <w:lang w:val="it-IT"/>
        </w:rPr>
        <w:br/>
        <w:t>per quam ossa sese inuicem ingredientia ita se¬</w:t>
        <w:br/>
        <w:t>cum coniunguntur, vt vnius caput in alterius</w:t>
        <w:br/>
        <w:t>cauitatem condatur, &amp; vicissim huius caput in</w:t>
        <w:br/>
        <w:t xml:space="preserve">illius sinum excipiatur. Est enim haec </w:t>
      </w:r>
      <w:r>
        <w:rPr>
          <w:rStyle w:val="GrcARELIRE"/>
        </w:rPr>
        <w:t>διάῤθρωσις</w:t>
      </w:r>
      <w:r>
        <w:rPr>
          <w:rStyle w:val="Dfinition"/>
          <w:lang w:val="it-IT"/>
        </w:rPr>
        <w:br/>
        <w:t>plaerisque ostiorum cardinibus similis, in quibus</w:t>
        <w:br/>
        <w:t>ferramentis vtriusque (quod proprie à Graecis</w:t>
        <w:br/>
      </w:r>
      <w:r>
        <w:rPr>
          <w:rStyle w:val="GrcARELIRE"/>
        </w:rPr>
        <w:t>γγγλυμος</w:t>
      </w:r>
      <w:r>
        <w:rPr>
          <w:rStyle w:val="Dfinition"/>
          <w:lang w:val="it-IT"/>
        </w:rPr>
        <w:t xml:space="preserve"> appellatur) tum eius quod parieti infi¬</w:t>
        <w:br/>
        <w:t>xum est, tum alterius quod ostio adhaeret, pecti¬</w:t>
        <w:br/>
        <w:t>nes mutuo implexu sese subeunt. Quae quidem</w:t>
        <w:br/>
        <w:t xml:space="preserve">compositionis ratio non videtur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ῥαρῆς</w:t>
      </w:r>
      <w:r>
        <w:rPr>
          <w:rStyle w:val="Dfinition"/>
          <w:lang w:val="it-IT"/>
        </w:rPr>
        <w:t>, id</w:t>
        <w:br/>
        <w:t>est à sutura, valde differre. In quibus vero ostijs</w:t>
        <w:br/>
        <w:t>elauus crassior parieti affixus ostij verticillum</w:t>
        <w:br/>
        <w:t xml:space="preserve">subit, non </w:t>
      </w:r>
      <w:r>
        <w:rPr>
          <w:rStyle w:val="GrcARELIRE"/>
        </w:rPr>
        <w:t>ὶγγλυμος</w:t>
      </w:r>
      <w:r>
        <w:rPr>
          <w:rStyle w:val="Dfinition"/>
          <w:lang w:val="it-IT"/>
        </w:rPr>
        <w:t xml:space="preserve">, sed verius </w:t>
      </w:r>
      <w:r>
        <w:rPr>
          <w:rStyle w:val="GrcARELIRE"/>
        </w:rPr>
        <w:t>γόμοωσις</w:t>
      </w:r>
      <w:r>
        <w:rPr>
          <w:rStyle w:val="Dfinition"/>
          <w:lang w:val="it-IT"/>
        </w:rPr>
        <w:t xml:space="preserve"> dicitur.</w:t>
        <w:br/>
        <w:t xml:space="preserve">Plura autem ossa in corpore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γργλύμῳ</w:t>
      </w:r>
      <w:r>
        <w:rPr>
          <w:rStyle w:val="Dfinition"/>
          <w:lang w:val="it-IT"/>
        </w:rPr>
        <w:t xml:space="preserve"> conne¬</w:t>
        <w:br/>
        <w:t>ctuntur, vt cubitus cum brachio, crus cum ti¬</w:t>
        <w:br/>
        <w:t>bia, tibia cum astragalo, astragalus cum pter¬</w:t>
        <w:br/>
        <w:t>na, vertebrae similiter inuicem, quanquam vt</w:t>
        <w:br/>
        <w:t>Galen. ait, in his quaedam sit differentia. Siqui¬</w:t>
        <w:br/>
        <w:t>dem media in sibi tum subiectam, tum supra po¬</w:t>
        <w:br/>
        <w:t xml:space="preserve">sitam subit. Ob id Hippocr.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ἀνθρων</w:t>
      </w:r>
      <w:r>
        <w:rPr>
          <w:rStyle w:val="Dfinition"/>
          <w:lang w:val="it-IT"/>
        </w:rPr>
        <w:t xml:space="preserve"> vertebras</w:t>
        <w:br/>
        <w:t xml:space="preserve">parte posteriore </w:t>
      </w:r>
      <w:r>
        <w:rPr>
          <w:rStyle w:val="GrcARELIRE"/>
        </w:rPr>
        <w:t>γνγλυμωμένας</w:t>
      </w:r>
      <w:r>
        <w:rPr>
          <w:rStyle w:val="Dfinition"/>
          <w:lang w:val="it-IT"/>
        </w:rPr>
        <w:t>, hoc est per gin¬</w:t>
        <w:br/>
        <w:t>glymon iunctas, esse scribit, seu, vt eo loco in¬</w:t>
        <w:br/>
        <w:t>terpretatur Gal. structuram habere ginglymo</w:t>
        <w:br/>
        <w:t>quodammodo similem, vt ostendat in ijs verum</w:t>
        <w:br/>
        <w:t>non esse ginglymon, quia non sit in eodem mu¬</w:t>
        <w:br/>
        <w:t>tuus ossium duorum ingressus. Secundum vero</w:t>
        <w:br/>
        <w:t xml:space="preserve">eandem speciem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διαρθρώσεως</w:t>
      </w:r>
      <w:r>
        <w:rPr>
          <w:rStyle w:val="Dfinition"/>
          <w:lang w:val="it-IT"/>
        </w:rPr>
        <w:t xml:space="preserve"> Hippocr. in libr.</w:t>
        <w:br/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s</w:t>
      </w:r>
      <w:r>
        <w:rPr>
          <w:rStyle w:val="GrcARELIRE"/>
        </w:rPr>
        <w:t>μῶν</w:t>
      </w:r>
      <w:r>
        <w:rPr>
          <w:rStyle w:val="Dfinition"/>
          <w:lang w:val="it-IT"/>
        </w:rPr>
        <w:t xml:space="preserve"> imum humeri caput </w:t>
      </w:r>
      <w:r>
        <w:rPr>
          <w:rStyle w:val="GrcARELIRE"/>
        </w:rPr>
        <w:t>γγλυμοειδὲς</w:t>
      </w:r>
      <w:r>
        <w:rPr>
          <w:rStyle w:val="Dfinition"/>
          <w:lang w:val="it-IT"/>
        </w:rPr>
        <w:t xml:space="preserve"> ap¬</w:t>
        <w:br/>
        <w:t>pellauit, de quo vide Galen, comment. 1. in eum</w:t>
        <w:br/>
        <w:t>librum.</w:t>
        <w:br/>
        <w:t>Gallico idiomate Enclaueure vocatur.</w:t>
        <w:br/>
        <w:t>T</w:t>
      </w:r>
      <w:r>
        <w:rPr>
          <w:rStyle w:val="GrcARELIRE"/>
        </w:rPr>
        <w:t>ζ</w:t>
      </w:r>
      <w:r>
        <w:rPr>
          <w:rStyle w:val="Dfinition"/>
          <w:lang w:val="it-IT"/>
        </w:rPr>
        <w:t>i. vox barbara apud Galen. lib. 1. de antidotis.</w:t>
        <w:br/>
        <w:t>Est autem casiae vna species, quae apud eundem</w:t>
        <w:br/>
        <w:t xml:space="preserve">lib. 3. </w:t>
      </w:r>
      <w:r>
        <w:rPr>
          <w:rStyle w:val="GrcARELIRE"/>
        </w:rPr>
        <w:t>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τόπεις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ζικρος</w:t>
      </w:r>
      <w:r>
        <w:rPr>
          <w:rStyle w:val="Dfinition"/>
          <w:lang w:val="it-IT"/>
        </w:rPr>
        <w:t xml:space="preserve">, &amp; à Dioscoride </w:t>
      </w:r>
      <w:r>
        <w:rPr>
          <w:rStyle w:val="GrcARELIRE"/>
        </w:rPr>
        <w:t>ζίειρ</w:t>
      </w:r>
      <w:r>
        <w:rPr>
          <w:rStyle w:val="Dfinition"/>
          <w:lang w:val="it-IT"/>
        </w:rPr>
        <w:br/>
        <w:t>dicitur. Vocatur autem, vt hic ait, eo nomine</w:t>
        <w:br/>
        <w:t>calia nigra &amp; purpuram colore referens, crassa¬</w:t>
        <w:br/>
        <w:t>que.</w:t>
        <w:br/>
      </w:r>
      <w:r>
        <w:rPr>
          <w:rStyle w:val="Orth"/>
        </w:rPr>
        <w:t>Γλαμυρὸς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γλημώδης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ὑγρὸς</w:t>
      </w:r>
      <w:r>
        <w:rPr>
          <w:rStyle w:val="Dfinition"/>
          <w:lang w:val="it-IT"/>
        </w:rPr>
        <w:t>. hoc est lippus &amp; hu¬</w:t>
        <w:br/>
        <w:t xml:space="preserve">midus, apud Hippocr. Dicuntur enim </w:t>
      </w:r>
      <w:r>
        <w:rPr>
          <w:rStyle w:val="GrcARELIRE"/>
        </w:rPr>
        <w:t>γλάμα</w:t>
      </w:r>
      <w:r>
        <w:rPr>
          <w:rStyle w:val="Dfinition"/>
          <w:lang w:val="it-IT"/>
        </w:rPr>
        <w:t>,</w:t>
        <w:br/>
        <w:t xml:space="preserve">siue </w:t>
      </w:r>
      <w:r>
        <w:rPr>
          <w:rStyle w:val="GrcARELIRE"/>
        </w:rPr>
        <w:t>γλῆμα</w:t>
      </w:r>
      <w:r>
        <w:rPr>
          <w:rStyle w:val="Dfinition"/>
          <w:lang w:val="it-IT"/>
        </w:rPr>
        <w:t>, oculorum vitia, quae etiam Latini</w:t>
        <w:br/>
        <w:t>glamas vocant.</w:t>
        <w:br/>
      </w:r>
      <w:r>
        <w:rPr>
          <w:rStyle w:val="Orth"/>
        </w:rPr>
        <w:t>Γλάμα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γλῆμαι</w:t>
      </w:r>
      <w:r>
        <w:rPr>
          <w:rStyle w:val="Dfinition"/>
          <w:lang w:val="it-IT"/>
        </w:rPr>
        <w:t>. oculorum vitia quae etiam Lati¬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ni Glamas vocant; dicuntur &amp; festo Gramiae,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Nonio oculorum pituitae: inde est </w:t>
      </w:r>
      <w:r>
        <w:rPr>
          <w:rStyle w:val="GrcARELIRE"/>
        </w:rPr>
        <w:t>γλαμᾶν</w:t>
      </w:r>
      <w:r>
        <w:rPr>
          <w:rStyle w:val="Dfinition"/>
          <w:lang w:val="it-IT"/>
        </w:rPr>
        <w:t xml:space="preserve"> quod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Hesych. </w:t>
      </w:r>
      <w:r>
        <w:rPr>
          <w:rStyle w:val="GrcARELIRE"/>
        </w:rPr>
        <w:t>λημᾶν</w:t>
      </w:r>
      <w:r>
        <w:rPr>
          <w:rStyle w:val="Dfinition"/>
          <w:lang w:val="it-IT"/>
        </w:rPr>
        <w:t xml:space="preserve"> exponit, &amp; </w:t>
      </w:r>
      <w:r>
        <w:rPr>
          <w:rStyle w:val="GrcARELIRE"/>
        </w:rPr>
        <w:t>γλα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μῶντες</w:t>
      </w:r>
      <w:r>
        <w:rPr>
          <w:rStyle w:val="Dfinition"/>
          <w:lang w:val="it-IT"/>
        </w:rPr>
        <w:t xml:space="preserve"> itidem An¬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μῶντος</w:t>
      </w:r>
      <w:r>
        <w:rPr>
          <w:rStyle w:val="Dfinition"/>
          <w:lang w:val="it-IT"/>
        </w:rPr>
        <w:t xml:space="preserve">: est vero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λήμη</w:t>
      </w:r>
      <w:r>
        <w:rPr>
          <w:rStyle w:val="Dfinition"/>
          <w:lang w:val="it-IT"/>
        </w:rPr>
        <w:t xml:space="preserve"> oculorum sordes &amp; pitui¬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ta, inde &amp; </w:t>
      </w:r>
      <w:r>
        <w:rPr>
          <w:rStyle w:val="GrcARELIRE"/>
        </w:rPr>
        <w:t>γιλαμυρὸς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γλημώδης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ὑγρὸς</w:t>
      </w:r>
      <w:r>
        <w:rPr>
          <w:rStyle w:val="Dfinition"/>
          <w:lang w:val="it-IT"/>
        </w:rPr>
        <w:t xml:space="preserve"> hoc est lip¬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pus &amp; humidus apud Hippocr. 2. de morb. mu¬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lier. seu qui oculorum sordibus &amp; pituita labo¬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rat vt Gal. in lexico Hippocr. exponit.</w:t>
        <w:br/>
      </w:r>
      <w:r>
        <w:rPr>
          <w:rStyle w:val="Orth"/>
        </w:rPr>
        <w:t>Γλάξ</w:t>
      </w:r>
      <w:r>
        <w:rPr>
          <w:rStyle w:val="Dfinition"/>
          <w:lang w:val="it-IT"/>
        </w:rPr>
        <w:t xml:space="preserve">, idem quod </w:t>
      </w:r>
      <w:r>
        <w:rPr>
          <w:rStyle w:val="Syn"/>
        </w:rPr>
        <w:t>γλαὺξ</w:t>
      </w:r>
      <w:r>
        <w:rPr>
          <w:rStyle w:val="Dfinition"/>
          <w:lang w:val="it-IT"/>
        </w:rPr>
        <w:t>, nomine à lacte indito.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Vide </w:t>
      </w:r>
      <w:r>
        <w:rPr>
          <w:rStyle w:val="GrcARELIRE"/>
        </w:rPr>
        <w:t>γλαύξ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Γλαύαιον</w:t>
      </w:r>
      <w:r>
        <w:rPr>
          <w:rStyle w:val="Dfinition"/>
          <w:lang w:val="it-IT"/>
        </w:rPr>
        <w:t>. est humilis herba, densis folijs fere corni¬</w:t>
        <w:br/>
        <w:t>culati papaueris, minoribus tamen sordidiori¬</w:t>
        <w:br/>
        <w:t>busque, odoris tetri, gustus amari, cum adstri¬</w:t>
        <w:br/>
        <w:t>ctione. Granum habet crocei coloris, quod in</w:t>
        <w:br/>
        <w:t>olla fictili luto circumlitum in clibanis Parthi</w:t>
        <w:br/>
        <w:t>calefaciunt, deinde exempto succum exprimunt,</w:t>
        <w:br/>
        <w:t xml:space="preserve">qui eodem nomine </w:t>
      </w:r>
      <w:r>
        <w:rPr>
          <w:rStyle w:val="GrcARELIRE"/>
        </w:rPr>
        <w:t>γλαύκιον</w:t>
      </w:r>
      <w:r>
        <w:rPr>
          <w:rStyle w:val="Dfinition"/>
          <w:lang w:val="it-IT"/>
        </w:rPr>
        <w:t xml:space="preserve"> appellatur. Offici¬</w:t>
        <w:br/>
        <w:t>nis memitha dicitur. Ex eo medici collyrium</w:t>
        <w:br/>
        <w:t xml:space="preserve">temperant, quod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γλαυκίου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δδαγλαύκιον</w:t>
      </w:r>
      <w:r>
        <w:rPr>
          <w:rStyle w:val="Dfinition"/>
          <w:lang w:val="it-IT"/>
        </w:rPr>
        <w:t>.</w:t>
        <w:br/>
        <w:t xml:space="preserve">nominatur: de quo vide suo loco. </w:t>
      </w:r>
      <w:r>
        <w:rPr>
          <w:rStyle w:val="Dfinition"/>
          <w:lang w:val="fr-FR"/>
        </w:rPr>
        <w:t>Mistura glau¬</w:t>
        <w:br/>
        <w:t>cij est ex aquea terreaque substantia, ideoque</w:t>
        <w:br/>
        <w:t>refrigerat. Habet etiam vim adstringendi.</w:t>
        <w:br/>
      </w:r>
      <w:r>
        <w:rPr>
          <w:rStyle w:val="Orth"/>
        </w:rPr>
        <w:t>Γλαυκὸν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οὖρον</w:t>
      </w:r>
      <w:r>
        <w:rPr>
          <w:rStyle w:val="Dfinition"/>
          <w:lang w:val="fr-FR"/>
        </w:rPr>
        <w:t>. vrina glauca, cornu pellucido similis.</w:t>
        <w:br/>
        <w:t>Ea ex albarum genere est, media inter lacteam &amp;</w:t>
        <w:br/>
        <w:t>charopam. Prima enim inter albas est aquosa,</w:t>
        <w:br/>
        <w:t>siue crystallina: secunda, lactea: tertia, glauca:</w:t>
        <w:br/>
        <w:t>deinde charopos, vt habetur apud Actuar. r</w:t>
        <w:br/>
      </w:r>
      <w:r>
        <w:rPr>
          <w:rStyle w:val="GrcARELIRE"/>
        </w:rPr>
        <w:t>ἄρων</w:t>
      </w:r>
      <w:r>
        <w:rPr>
          <w:rStyle w:val="Dfinition"/>
          <w:lang w:val="fr-FR"/>
        </w:rPr>
        <w:t xml:space="preserve"> lib. </w:t>
      </w:r>
      <w:r>
        <w:rPr>
          <w:rStyle w:val="Dfinition"/>
          <w:lang w:val="it-IT"/>
        </w:rPr>
        <w:t>I. c. 8.</w:t>
        <w:br/>
        <w:t xml:space="preserve">Vide in voce </w:t>
      </w:r>
      <w:r>
        <w:rPr>
          <w:rStyle w:val="GrcARELIRE"/>
        </w:rPr>
        <w:t>ῦρον</w:t>
      </w:r>
      <w:r>
        <w:rPr>
          <w:rStyle w:val="Dfinition"/>
          <w:lang w:val="it-IT"/>
        </w:rPr>
        <w:t xml:space="preserve"> vbi vrinarum differentiae:</w:t>
        <w:br/>
        <w:t>quaedam recensentur. 4</w:t>
        <w:br/>
      </w:r>
      <w:r>
        <w:rPr>
          <w:rStyle w:val="Orth"/>
        </w:rPr>
        <w:t>Γλαύκωμα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Γλαύκωσις</w:t>
      </w:r>
      <w:r>
        <w:rPr>
          <w:rStyle w:val="Dfinition"/>
          <w:lang w:val="it-IT"/>
        </w:rPr>
        <w:t>. à vulgo glaucedo dicitur, à Plin. perpe¬</w:t>
        <w:br/>
        <w:t xml:space="preserve">tuo glaucoma, seruato Graeco nomine. </w:t>
      </w:r>
      <w:r>
        <w:rPr>
          <w:rStyle w:val="Dfinition"/>
          <w:lang w:val="fr-FR"/>
        </w:rPr>
        <w:t>Duobus</w:t>
        <w:br/>
        <w:t>modis accipitur, vt scribit Aetius. Proprie qui¬</w:t>
        <w:br/>
        <w:t>dem est, transmutatio humoris crystallini in</w:t>
        <w:br/>
        <w:t>glauceum. Cuius rei causam Ruffus, vt habetur</w:t>
        <w:br/>
        <w:t>apud Paulum libr. 3. humiditatem statuit. sed</w:t>
        <w:br/>
        <w:t>ego quidem locum eum mendosum esse iudi¬</w:t>
        <w:br/>
        <w:t xml:space="preserve">co, &amp; non </w:t>
      </w:r>
      <w:r>
        <w:rPr>
          <w:rStyle w:val="GrcARELIRE"/>
        </w:rPr>
        <w:t>ὑγρότητος</w:t>
      </w:r>
      <w:r>
        <w:rPr>
          <w:rStyle w:val="Dfinition"/>
          <w:lang w:val="fr-FR"/>
        </w:rPr>
        <w:t xml:space="preserve"> sed </w:t>
      </w:r>
      <w:r>
        <w:rPr>
          <w:rStyle w:val="GrcARELIRE"/>
        </w:rPr>
        <w:t>ξηρίτητος</w:t>
      </w:r>
      <w:r>
        <w:rPr>
          <w:rStyle w:val="Dfinition"/>
          <w:lang w:val="fr-FR"/>
        </w:rPr>
        <w:t xml:space="preserve"> legendum, quod</w:t>
        <w:br/>
        <w:t>nemo veterum, quod sciam, causam glauco¬</w:t>
        <w:br/>
        <w:t>matis in humiditate posuerit: etiamsi non diffi¬</w:t>
        <w:br/>
        <w:t>tear fieri posse, vt viridis aliquis humor crystal¬</w:t>
        <w:br/>
        <w:t>lino permistus eius albedinem splendoremque of¬</w:t>
        <w:br/>
        <w:t xml:space="preserve">fuscet atque obtenebret. </w:t>
      </w:r>
      <w:r>
        <w:rPr>
          <w:rStyle w:val="Dfinition"/>
          <w:lang w:val="it-IT"/>
        </w:rPr>
        <w:t>Sic enim glaucus co¬</w:t>
        <w:br/>
        <w:t>lor fieri dicitur, viridi &amp; albo simul mistis. Ve¬</w:t>
        <w:br/>
        <w:t>rumtamen Galenus non videtur aliam causam</w:t>
        <w:br/>
        <w:t>glaucomatis quam siccitatem agnoscere, qui &amp;</w:t>
        <w:br/>
        <w:t xml:space="preserve">lib. 10. de vsu partium deffinit </w:t>
      </w:r>
      <w:r>
        <w:rPr>
          <w:rStyle w:val="GrcARELIRE"/>
        </w:rPr>
        <w:t>γλαύκωσιν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εἶναι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ξη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ρύτητα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πῆξιν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κρυσταλλοειδοῦς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ὑγροῦ</w:t>
      </w:r>
      <w:r>
        <w:rPr>
          <w:rStyle w:val="Dfinition"/>
          <w:lang w:val="it-IT"/>
        </w:rPr>
        <w:t>. hoc est, glau¬</w:t>
        <w:br/>
        <w:t>coma esse siccitatem &amp; concretionem crystalli¬</w:t>
        <w:br/>
        <w:t>ni humoris. &amp; alibi causam reddens, cur Hip¬</w:t>
        <w:br/>
        <w:t>pocr. scripserit glaucomata senibus fieri, im¬</w:t>
        <w:br/>
        <w:t>modicam instrumentorum siccitatem causatur.</w:t>
        <w:br/>
        <w:t>Improprie vero glaucoma, authore Aetio, dici¬</w:t>
        <w:br/>
        <w:t>tur id oculi vitium quod orta prius suffusione,</w:t>
        <w:br/>
        <w:t>&amp; humore circa pupillam valde concreto resic¬</w:t>
        <w:br/>
        <w:t>catoque contractum est. In qua quidem signi¬</w:t>
        <w:br/>
        <w:t xml:space="preserve">ficatione veteres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vsurpasse testis est</w:t>
        <w:br/>
        <w:t xml:space="preserve">Ruffus, qui scripsit </w:t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atque </w:t>
      </w:r>
      <w:r>
        <w:rPr>
          <w:rStyle w:val="GrcARELIRE"/>
        </w:rPr>
        <w:t>ἀπόγυμα</w:t>
      </w:r>
      <w:r>
        <w:rPr>
          <w:rStyle w:val="Dfinition"/>
          <w:lang w:val="it-IT"/>
        </w:rPr>
        <w:br/>
        <w:t>idem mali genus à veteribus esse creditum, à so¬</w:t>
        <w:br/>
        <w:t>lis tantum neotericis fuisse distincta, à qua sen¬</w:t>
        <w:br/>
        <w:t>tentia Gal. non videtur esse alienus comment.</w:t>
        <w:br/>
        <w:t xml:space="preserve">aphor. 31. lib. 3. scribens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γλαυκώματα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ἔχειν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ἰδέαν</w:t>
      </w:r>
      <w:r>
        <w:rPr>
          <w:rStyle w:val="Dfinition"/>
          <w:lang w:val="it-IT"/>
        </w:rPr>
        <w:br/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ὑποχυμάτων</w:t>
      </w:r>
      <w:r>
        <w:rPr>
          <w:rStyle w:val="Dfinition"/>
          <w:lang w:val="it-IT"/>
        </w:rPr>
        <w:t>, hoc est, glaucomata suffusioni¬</w:t>
        <w:br/>
        <w:t>bus similia videri, &amp; eandem referre speciem.</w:t>
        <w:br/>
        <w:t>Ex quo tamen non sequitur illa eadem esse. Suf¬</w:t>
        <w:br/>
        <w:t>fusio enim est extranei humoris &amp; aliunde in¬</w:t>
        <w:br/>
        <w:t>fluentis concretio: glaucoma vero ipsius hu¬</w:t>
        <w:br/>
        <w:t>moris crystallini resiccatio densatioque. Praete¬</w:t>
        <w:br/>
        <w:t>rea non omnes suffusiones tantae sunt, vt toti pu¬</w:t>
        <w:br/>
        <w:t>pillae praetendantur, &amp; visum ex toto adimant:</w:t>
        <w:br/>
        <w:t>glaucoma vero crystallini vniuersi est, atque</w:t>
        <w:br/>
        <w:t>siccitas est per ipsum totum ex aequo diffusa, &amp;</w:t>
        <w:br/>
        <w:t>ex siccitate concretio. Ad haec plaereque suffu¬</w:t>
        <w:br/>
        <w:t>siones curationem recipiunt, cum tamen nul¬</w:t>
        <w:br/>
        <w:t>lum glaucoma, vt Ruffus ait, curetur, vti nec</w:t>
        <w:br/>
        <w:t>vllus alius morbus ab immodica siccitate con¬</w:t>
        <w:br/>
        <w:t>tractus.</w:t>
        <w:br/>
        <w:t>Hîc adnotandum festiue Plautum in Milite.</w:t>
        <w:br/>
      </w:r>
      <w:r>
        <w:rPr>
          <w:rStyle w:val="GrcARELIRE"/>
        </w:rPr>
        <w:t>γλαύκωμα</w:t>
      </w:r>
      <w:r>
        <w:rPr>
          <w:rStyle w:val="Dfinition"/>
          <w:lang w:val="it-IT"/>
        </w:rPr>
        <w:t xml:space="preserve"> errorem veluti caecutientis &amp; caligantis a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>oculi dixisse his verbis, &amp; nos facetis fabricis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doctis dolis Glaucoma ob oculos obijciemus,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eumque ita faciemus vt quod viderit non viderit.</w:t>
        <w:br/>
      </w:r>
      <w:r>
        <w:rPr>
          <w:rStyle w:val="Orth"/>
        </w:rPr>
        <w:t>Γλαυκιδανὸν</w:t>
      </w:r>
      <w:r>
        <w:rPr>
          <w:rStyle w:val="Dfinition"/>
        </w:rPr>
        <w:t xml:space="preserve">. nomen est collyrij ex ijs quae </w:t>
      </w:r>
      <w:r>
        <w:rPr>
          <w:rStyle w:val="GrcARELIRE"/>
        </w:rPr>
        <w:t>διάσαυρνα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describitur à Gal. I. 4. </w:t>
      </w:r>
      <w:r>
        <w:rPr>
          <w:rStyle w:val="GrcARELIRE"/>
        </w:rPr>
        <w:t>καὰ τόπ</w:t>
      </w:r>
      <w:r>
        <w:rPr>
          <w:rStyle w:val="Dfinition"/>
        </w:rPr>
        <w:t>. c. 7.</w:t>
        <w:br/>
      </w:r>
      <w:r>
        <w:rPr>
          <w:rStyle w:val="Orth"/>
        </w:rPr>
        <w:t>Παὺξ</w:t>
      </w:r>
      <w:r>
        <w:rPr>
          <w:rStyle w:val="Dfinition"/>
        </w:rPr>
        <w:t xml:space="preserve"> herba est folijs cytisi aut lenticulae, quae auer¬</w:t>
        <w:br/>
        <w:t>sa candicant, superne virent, ramis è terra quinis</w:t>
        <w:br/>
        <w:t>senisue, palmeis, tenuibus ab radice, floribus al¬</w:t>
        <w:br/>
        <w:t>bis violae, sed minoribus &amp; purpureis. Eam Pli¬</w:t>
        <w:br/>
        <w:t xml:space="preserve">nius scripsit </w:t>
      </w:r>
      <w:r>
        <w:rPr>
          <w:rStyle w:val="GrcARELIRE"/>
        </w:rPr>
        <w:t>ἐυγάλακτον</w:t>
      </w:r>
      <w:r>
        <w:rPr>
          <w:rStyle w:val="Dfinition"/>
        </w:rPr>
        <w:t xml:space="preserve"> antiquis idictam fuisse.</w:t>
        <w:br/>
        <w:t xml:space="preserve">Vocatur eadem &amp; </w:t>
      </w:r>
      <w:r>
        <w:rPr>
          <w:rStyle w:val="GrcARELIRE"/>
        </w:rPr>
        <w:t>γῆαξ</w:t>
      </w:r>
      <w:r>
        <w:rPr>
          <w:rStyle w:val="Dfinition"/>
        </w:rPr>
        <w:t xml:space="preserve"> &amp; </w:t>
      </w:r>
      <w:r>
        <w:rPr>
          <w:rStyle w:val="GrcARELIRE"/>
        </w:rPr>
        <w:t>γάλαξ</w:t>
      </w:r>
      <w:r>
        <w:rPr>
          <w:rStyle w:val="Dfinition"/>
        </w:rPr>
        <w:t xml:space="preserve">, à lacte. </w:t>
      </w:r>
      <w:r>
        <w:rPr>
          <w:rStyle w:val="Dfinition"/>
          <w:lang w:val="it-IT"/>
        </w:rPr>
        <w:t>Cocta</w:t>
        <w:br/>
        <w:t>enim in sorbitione similaginis, ad excitandam</w:t>
        <w:br/>
        <w:t>vbertatem lactis valere proditur, ex quo intelli¬</w:t>
        <w:br/>
        <w:t>gitur calidam quodammodo humidamque esse.</w:t>
        <w:br/>
      </w:r>
      <w:r>
        <w:rPr>
          <w:rStyle w:val="Orth"/>
        </w:rPr>
        <w:t>Γλεῖνος</w:t>
      </w:r>
      <w:r>
        <w:rPr>
          <w:rStyle w:val="Dfinition"/>
          <w:lang w:val="fr-FR"/>
        </w:rPr>
        <w:t>. est genus aceris campestre, praecipuo can¬</w:t>
        <w:br/>
        <w:t>dore ac crispum. Sunt qui Gallicam interpre¬</w:t>
        <w:br/>
        <w:t>tentur, vt Theodorus Gaza. Scriptum reperitur</w:t>
        <w:br/>
        <w:t xml:space="preserve">etiam </w:t>
      </w:r>
      <w:r>
        <w:rPr>
          <w:rStyle w:val="GrcARELIRE"/>
        </w:rPr>
        <w:t>γλῖνος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Τλεῦκος</w:t>
      </w:r>
      <w:r>
        <w:rPr>
          <w:rStyle w:val="Dfinition"/>
          <w:lang w:val="fr-FR"/>
        </w:rPr>
        <w:t>. mustum. Est succus vuarum recens expres¬</w:t>
        <w:br/>
        <w:t>sus. Crudus is est, flatuosus, concoctu difficilis,</w:t>
        <w:br/>
        <w:t>&amp; crudum succum, etiam si coquatur, gignit.</w:t>
        <w:br/>
        <w:t>Vnum hoc in se boni continet quod alium emol¬</w:t>
        <w:br/>
        <w:t>liat &amp; relaxet: quod nisi contingat, tanto magis</w:t>
        <w:br/>
        <w:t>noxius euadit. Calefacit primo ordine praeser¬</w:t>
        <w:br/>
        <w:t>tim qui ex medijs vuis expressus fuerit, hoc est,</w:t>
        <w:br/>
        <w:t>neque acidis neque austeris, neque dulcibus,</w:t>
        <w:br/>
        <w:t>ideoque inflammationum mitigatorium est: &amp;</w:t>
        <w:br/>
        <w:t>ab antiquis ad oris phlegmonas parabatur illitio¬</w:t>
        <w:br/>
        <w:t xml:space="preserve">nis genus, quae </w:t>
      </w:r>
      <w:r>
        <w:rPr>
          <w:rStyle w:val="GrcARELIRE"/>
        </w:rPr>
        <w:t>διάγριστος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στομαγικὴ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διάγλεύκους</w:t>
      </w:r>
      <w:r>
        <w:rPr>
          <w:rStyle w:val="Dfinition"/>
          <w:lang w:val="fr-FR"/>
        </w:rPr>
        <w:br/>
        <w:t>dicebatur, vt est apud Aet. I. 8. c. 45.</w:t>
        <w:br/>
        <w:t>Et apud Paul. l. 7, cap. 14. huius confectionis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διαγλέυκους</w:t>
      </w:r>
      <w:r>
        <w:rPr>
          <w:rStyle w:val="Dfinition"/>
          <w:lang w:val="fr-FR"/>
        </w:rPr>
        <w:t xml:space="preserve"> ceu stomachici medicamenti etiam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meminit Gal. 6.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1.</w:t>
        <w:br/>
      </w:r>
      <w:r>
        <w:rPr>
          <w:rStyle w:val="Orth"/>
        </w:rPr>
        <w:t>Γλεύκινον</w:t>
      </w:r>
      <w:r>
        <w:rPr>
          <w:rStyle w:val="Dfinition"/>
          <w:lang w:val="fr-FR"/>
        </w:rPr>
        <w:t>. musteum vnguentum. Pluribus modis</w:t>
        <w:br/>
        <w:t xml:space="preserve">paratum fuit à medicis, vt docet Gal. lib. 7. </w:t>
      </w:r>
      <w:r>
        <w:rPr>
          <w:rStyle w:val="GrcARELIRE"/>
        </w:rPr>
        <w:t>ῶ</w:t>
      </w:r>
      <w:r>
        <w:rPr>
          <w:rStyle w:val="Dfinition"/>
          <w:lang w:val="fr-FR"/>
        </w:rPr>
        <w:t>&amp;</w:t>
        <w:br/>
      </w:r>
      <w:r>
        <w:rPr>
          <w:rStyle w:val="GrcARELIRE"/>
        </w:rPr>
        <w:t>γγώη</w:t>
      </w:r>
      <w:r>
        <w:rPr>
          <w:rStyle w:val="Dfinition"/>
          <w:lang w:val="fr-FR"/>
        </w:rPr>
        <w:t>. Sed quod simplex est, vt scribit Dioscori¬</w:t>
        <w:br/>
        <w:t>des, constat omphacino oleo, iunco odorato, ca¬</w:t>
        <w:br/>
        <w:t>lamo, Celtica nardo, spatha, aspalatho, sertula</w:t>
        <w:br/>
        <w:t>campana, costo &amp; musto, circundatis interim</w:t>
        <w:br/>
        <w:t>vinaceis vasi, quod aromata, vinum &amp; oleum</w:t>
        <w:br/>
        <w:t>conceperat. Tricenis diebus bis in die moue¬</w:t>
        <w:br/>
        <w:t>tur: postea expressum oleum reconditur. Inter</w:t>
        <w:br/>
        <w:t>acopa à Galen. numeratur &amp; relaxantia. Itaque</w:t>
        <w:br/>
        <w:t>ijs quos vehemens lassitudo infestat, est vtile.</w:t>
        <w:br/>
        <w:t>Calfacit, emollit, remittit, horroribus &amp; neruo¬</w:t>
        <w:br/>
        <w:t>rum vuluaeque vitijs auxiliatur, estque omni</w:t>
        <w:br/>
        <w:t>acopo iuuantius, vt ait Dioscorides, quod emol¬</w:t>
        <w:br/>
        <w:t>liat.</w:t>
        <w:br/>
      </w:r>
      <w:r>
        <w:rPr>
          <w:rStyle w:val="Orth"/>
        </w:rPr>
        <w:t>Γλήμη</w:t>
      </w:r>
      <w:r>
        <w:rPr>
          <w:rStyle w:val="Dfinition"/>
          <w:lang w:val="fr-FR"/>
        </w:rPr>
        <w:t xml:space="preserve">. pleonasmo </w:t>
      </w:r>
      <w:r>
        <w:rPr>
          <w:rStyle w:val="GrcARELIRE"/>
        </w:rPr>
        <w:t>τῦ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. pro </w:t>
      </w:r>
      <w:r>
        <w:rPr>
          <w:rStyle w:val="GrcARELIRE"/>
        </w:rPr>
        <w:t>λήμη</w:t>
      </w:r>
      <w:r>
        <w:rPr>
          <w:rStyle w:val="Dfinition"/>
          <w:lang w:val="fr-FR"/>
        </w:rPr>
        <w:t xml:space="preserve"> dicitur, id est lip¬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pitudo seu oculorum vitium quum pituita labo¬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rant &amp; sordidi sunt, vide </w:t>
      </w:r>
      <w:r>
        <w:rPr>
          <w:rStyle w:val="Ref"/>
        </w:rPr>
        <w:t>λήμη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Πλήνη</w:t>
      </w:r>
      <w:r>
        <w:rPr>
          <w:rStyle w:val="Dfinition"/>
          <w:lang w:val="fr-FR"/>
        </w:rPr>
        <w:t>. pupilla oculi. cauitas ipsa oculi.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Secundum Pollucem vero est,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κόρης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</w:t>
      </w:r>
      <w:r>
        <w:rPr>
          <w:rStyle w:val="Dfinition"/>
          <w:lang w:val="fr-FR"/>
        </w:rPr>
        <w:t>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γῆ</w:t>
      </w:r>
      <w:r>
        <w:rPr>
          <w:rStyle w:val="Dfinition"/>
          <w:lang w:val="fr-FR"/>
        </w:rPr>
        <w:t xml:space="preserve">: sed &amp; interdum </w:t>
      </w:r>
      <w:r>
        <w:rPr>
          <w:rStyle w:val="GrcARELIRE"/>
        </w:rPr>
        <w:t>γλήνη</w:t>
      </w:r>
      <w:r>
        <w:rPr>
          <w:rStyle w:val="Dfinition"/>
          <w:lang w:val="fr-FR"/>
        </w:rPr>
        <w:t xml:space="preserve"> pro toto oculo accipi¬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tur.</w:t>
        <w:br/>
      </w:r>
      <w:r>
        <w:rPr>
          <w:rStyle w:val="Dfinition"/>
          <w:lang w:val="it-IT"/>
        </w:rPr>
        <w:t>Ab ea voce facta etiam metaphora est ad alias</w:t>
        <w:br/>
        <w:t xml:space="preserve">ossium cauitates. Siquidem apud Hippoc.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br/>
        <w:t>significat cauitatem ossis in quam alterum os</w:t>
        <w:br/>
        <w:t xml:space="preserve">inseritur, quae &amp; </w:t>
      </w:r>
      <w:r>
        <w:rPr>
          <w:rStyle w:val="GrcARELIRE"/>
        </w:rPr>
        <w:t>κοτόλη</w:t>
      </w:r>
      <w:r>
        <w:rPr>
          <w:rStyle w:val="Dfinition"/>
          <w:lang w:val="it-IT"/>
        </w:rPr>
        <w:t xml:space="preserve"> appellatur. Inter quae</w:t>
        <w:br/>
        <w:t>tamen posteriores medici distinxerunt. Nam</w:t>
        <w:br/>
        <w:t>authore Gal. lib. de ossibus, ex cauitatibus os¬</w:t>
        <w:br/>
        <w:t>sium capita suscipientibus quae profundior est,</w:t>
        <w:br/>
      </w:r>
      <w:r>
        <w:rPr>
          <w:rStyle w:val="GrcARELIRE"/>
        </w:rPr>
        <w:t>κούλη</w:t>
      </w:r>
      <w:r>
        <w:rPr>
          <w:rStyle w:val="Dfinition"/>
          <w:lang w:val="it-IT"/>
        </w:rPr>
        <w:t xml:space="preserve"> dicitur: quae vero superficiaria, vt am¬</w:t>
        <w:br/>
        <w:t xml:space="preserve">bigere possis an cauitas sit necne,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t xml:space="preserve"> nomi¬</w:t>
        <w:br/>
        <w:t>natur. Id vero quoniam in latitudine quadam</w:t>
        <w:br/>
        <w:t xml:space="preserve">dicitur, idcirco </w:t>
      </w:r>
      <w:r>
        <w:rPr>
          <w:rStyle w:val="GrcARELIRE"/>
        </w:rPr>
        <w:t>γλὴνοειδὴς</w:t>
      </w:r>
      <w:r>
        <w:rPr>
          <w:rStyle w:val="Dfinition"/>
          <w:lang w:val="it-IT"/>
        </w:rPr>
        <w:t xml:space="preserve"> appellatur sinus qui</w:t>
        <w:br/>
        <w:t>obscurus est &amp; leuiter cauus. Nec tamen si¬</w:t>
        <w:br/>
        <w:t xml:space="preserve">nus </w:t>
      </w:r>
      <w:r>
        <w:rPr>
          <w:rStyle w:val="GrcARELIRE"/>
        </w:rPr>
        <w:t>γλὴνεειδὴς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γλήνη</w:t>
      </w:r>
      <w:r>
        <w:rPr>
          <w:rStyle w:val="Dfinition"/>
          <w:lang w:val="it-IT"/>
        </w:rPr>
        <w:t xml:space="preserve"> differunt, sed idem sunt</w:t>
        <w:br/>
        <w:t>omnino. Eiusmodi sinus cum multis in locis</w:t>
        <w:br/>
        <w:t>corporis, tum in prima ceruicis vertebra apparent</w:t>
        <w:br/>
        <w:t>gemini, excipientes duo capita secundae vertebrae,</w:t>
        <w:br/>
      </w:r>
      <w:r>
        <w:rPr>
          <w:rStyle w:val="Orth"/>
        </w:rPr>
        <w:t>Γλῆχων</w:t>
      </w:r>
      <w:r>
        <w:rPr>
          <w:rStyle w:val="Dfinition"/>
          <w:lang w:val="it-IT"/>
        </w:rPr>
        <w:t>. pulegium. Herba est fruticosa, semipedali</w:t>
        <w:br/>
        <w:t>altitudine, folijs sampsuchi, surculis per inter¬</w:t>
        <w:br/>
        <w:t>ualla purpureo flore coronatis, vnde multis pu¬</w:t>
        <w:br/>
        <w:t>legium regale nominatur. Alterum genus est</w:t>
        <w:br/>
        <w:t>flore candido, cui magna cum nepeta &amp; men¬</w:t>
        <w:br/>
        <w:t>tha societas. Multum excalfacit &amp; extenuat. Si</w:t>
        <w:br/>
        <w:t>à pecore gustetur, balatum illico dicitur conci¬</w:t>
        <w:br/>
        <w:t xml:space="preserve">tare, ex quo quasi </w:t>
      </w:r>
      <w:r>
        <w:rPr>
          <w:rStyle w:val="GrcARELIRE"/>
        </w:rPr>
        <w:t>βλάχων</w:t>
      </w:r>
      <w:r>
        <w:rPr>
          <w:rStyle w:val="Dfinition"/>
          <w:lang w:val="it-IT"/>
        </w:rPr>
        <w:t xml:space="preserve"> vocatur. </w:t>
      </w:r>
      <w:r>
        <w:rPr>
          <w:rStyle w:val="Dfinition"/>
          <w:lang w:val="fr-FR"/>
        </w:rPr>
        <w:t>Pulegium au¬</w:t>
        <w:br/>
        <w:t>tem Latini appellant quod recens incensum pu¬</w:t>
        <w:br/>
        <w:t>lices enecet.</w:t>
        <w:br/>
      </w:r>
      <w:r>
        <w:rPr>
          <w:rStyle w:val="Orth"/>
        </w:rPr>
        <w:t>Γλήχων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ἀχία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δικταμνός</w:t>
      </w:r>
      <w:r>
        <w:rPr>
          <w:rStyle w:val="Dfinition"/>
          <w:lang w:val="fr-FR"/>
        </w:rPr>
        <w:t>, vt au¬</w:t>
        <w:br/>
        <w:t>thor est Dioscorides: forte quod hic folia &amp; vires</w:t>
        <w:br/>
        <w:t>pulegio similes habeat.</w:t>
        <w:br/>
      </w:r>
      <w:r>
        <w:rPr>
          <w:rStyle w:val="Orth"/>
        </w:rPr>
        <w:t>Γληγωνάτης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fr-FR"/>
        </w:rPr>
        <w:t>. vinum ex pulegio factitium. Eius</w:t>
        <w:br/>
        <w:t>compositio habetur apud Dioscoridem libr. 5.</w:t>
        <w:br/>
        <w:t>apud Columellam lib. 12. cap. 35. apud Constant.</w:t>
        <w:br/>
        <w:t>Caesarem lib. 8. cap. 7.</w:t>
        <w:br/>
        <w:t xml:space="preserve">Vide in voce </w:t>
      </w:r>
      <w:r>
        <w:rPr>
          <w:rStyle w:val="GrcARELIRE"/>
        </w:rPr>
        <w:t>οἶνος</w:t>
      </w:r>
      <w:r>
        <w:rPr>
          <w:rStyle w:val="Dfinition"/>
          <w:lang w:val="fr-FR"/>
        </w:rPr>
        <w:t xml:space="preserve"> vbi insigniores vinorum</w:t>
        <w:br/>
        <w:t>differentiae explicantur. 1</w:t>
        <w:br/>
      </w:r>
      <w:r>
        <w:rPr>
          <w:rStyle w:val="Orth"/>
        </w:rPr>
        <w:t>Γλίχρεν</w:t>
      </w:r>
      <w:r>
        <w:rPr>
          <w:rStyle w:val="Dfinition"/>
          <w:lang w:val="fr-FR"/>
        </w:rPr>
        <w:t>. Glutinosum viscosum &amp; tenax Hesy¬a</w:t>
        <w:br/>
        <w:t xml:space="preserve">chio, &amp; Ethymologo </w:t>
      </w:r>
      <w:r>
        <w:rPr>
          <w:rStyle w:val="GrcARELIRE"/>
        </w:rPr>
        <w:t>κολλῶδες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ἐχέκολλον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διασπώμενον</w:t>
      </w:r>
      <w:r>
        <w:rPr>
          <w:rStyle w:val="Dfinition"/>
          <w:lang w:val="fr-FR"/>
        </w:rPr>
        <w:t>, glutinis modo cohaerens nec di¬</w:t>
        <w:br/>
        <w:t xml:space="preserve">strahi se sinens: Sic Hippocr. 4. de morb. </w:t>
      </w:r>
      <w:r>
        <w:rPr>
          <w:rStyle w:val="GrcARELIRE"/>
        </w:rPr>
        <w:t>γλί</w:t>
      </w:r>
      <w:r>
        <w:rPr>
          <w:rStyle w:val="Dfinition"/>
          <w:lang w:val="fr-FR"/>
        </w:rPr>
        <w:t>¬u</w:t>
        <w:br/>
      </w:r>
      <w:r>
        <w:rPr>
          <w:rStyle w:val="GrcARELIRE"/>
        </w:rPr>
        <w:t>χρν</w:t>
      </w:r>
      <w:r>
        <w:rPr>
          <w:rStyle w:val="Dfinition"/>
          <w:lang w:val="fr-FR"/>
        </w:rPr>
        <w:t xml:space="preserve"> definit, in quo </w:t>
      </w:r>
      <w:r>
        <w:rPr>
          <w:rStyle w:val="GrcARELIRE"/>
        </w:rPr>
        <w:t>ἔπιται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ἕτερον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ἔτιρι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ὐ</w:t>
      </w:r>
      <w:r>
        <w:rPr>
          <w:rStyle w:val="Dfinition"/>
          <w:lang w:val="fr-FR"/>
        </w:rPr>
        <w:br/>
        <w:t>id est vna pars aliam per aliam sequitur, id est ee</w:t>
        <w:br/>
        <w:t>quod si trahitur suam quam longissime seruat.</w:t>
        <w:br/>
        <w:t>continuitatem, nec rumpitur facile vt oleum e</w:t>
        <w:br/>
        <w:t>mel &amp; adeps: eiuscemodi etiam vrina fuit, quam e</w:t>
        <w:br/>
        <w:t>in Laryssa Theophorbi filius calculo vesicae a</w:t>
        <w:br/>
        <w:t>laborans reddebat. 5. Epid. quod erat certum a</w:t>
        <w:br/>
        <w:t>&amp; minime fallax eius affectionis indicium: hu¬</w:t>
        <w:br/>
        <w:t xml:space="preserve">ius &amp; conditionis est phlegma quod esse </w:t>
      </w:r>
      <w:r>
        <w:rPr>
          <w:rStyle w:val="GrcARELIRE"/>
        </w:rPr>
        <w:t>γλιχρό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τατον</w:t>
      </w:r>
      <w:r>
        <w:rPr>
          <w:rStyle w:val="Dfinition"/>
          <w:lang w:val="fr-FR"/>
        </w:rPr>
        <w:t xml:space="preserve"> ait Hippocr. libr. de nat. hominis sicut :</w:t>
        <w:br/>
        <w:t xml:space="preserve">&amp; </w:t>
      </w:r>
      <w:r>
        <w:rPr>
          <w:rStyle w:val="GrcARELIRE"/>
        </w:rPr>
        <w:t>μέλαιναν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γορλὸν</w:t>
      </w:r>
      <w:r>
        <w:rPr>
          <w:rStyle w:val="Dfinition"/>
          <w:lang w:val="fr-FR"/>
        </w:rPr>
        <w:t xml:space="preserve"> ibidem, quam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σώ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εε</w:t>
      </w:r>
      <w:r>
        <w:rPr>
          <w:rStyle w:val="Dfinition"/>
          <w:lang w:val="fr-FR"/>
        </w:rPr>
        <w:br/>
      </w:r>
      <w:r>
        <w:rPr>
          <w:rStyle w:val="GrcARELIRE"/>
        </w:rPr>
        <w:t>ματι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ἐνείντων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γυμῶν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γλιχρότατον</w:t>
      </w:r>
      <w:r>
        <w:rPr>
          <w:rStyle w:val="Dfinition"/>
          <w:lang w:val="fr-FR"/>
        </w:rPr>
        <w:t xml:space="preserve"> esse docet: at¬</w:t>
        <w:br/>
        <w:t>que sic quidem in humoribus vox illa vsurpa¬</w:t>
        <w:br/>
        <w:t xml:space="preserve">tur, illique opponitur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ῥυπικὸν</w:t>
      </w:r>
      <w:r>
        <w:rPr>
          <w:rStyle w:val="Dfinition"/>
          <w:lang w:val="fr-FR"/>
        </w:rPr>
        <w:t xml:space="preserve"> quasi detersi¬</w:t>
        <w:br/>
        <w:t>uum dicas Galen. authore 11. meth. med. in soli¬6</w:t>
        <w:br/>
        <w:t xml:space="preserve">dis vero </w:t>
      </w:r>
      <w:r>
        <w:rPr>
          <w:rStyle w:val="GrcARELIRE"/>
        </w:rPr>
        <w:t>γλιχρὸν</w:t>
      </w:r>
      <w:r>
        <w:rPr>
          <w:rStyle w:val="Dfinition"/>
          <w:lang w:val="fr-FR"/>
        </w:rPr>
        <w:t xml:space="preserve"> dicitur id quod est fractu con¬</w:t>
        <w:br/>
        <w:t>tumax, humore videlicet multo, &amp; qui tensioni “</w:t>
        <w:br/>
        <w:t>cedit, terrenas partes glutinante, sicut in salice &amp; “</w:t>
        <w:br/>
        <w:t xml:space="preserve">corijs, huic contrarium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κραυρὸν</w:t>
      </w:r>
      <w:r>
        <w:rPr>
          <w:rStyle w:val="Dfinition"/>
          <w:lang w:val="fr-FR"/>
        </w:rPr>
        <w:t xml:space="preserve"> quod ple¬</w:t>
        <w:br/>
        <w:t>rique friabile interpretantur, quodque alijs no¬</w:t>
        <w:br/>
        <w:t xml:space="preserve">minibus </w:t>
      </w:r>
      <w:r>
        <w:rPr>
          <w:rStyle w:val="GrcARELIRE"/>
        </w:rPr>
        <w:t>ψαθυρὸν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θραυστὸν</w:t>
      </w:r>
      <w:r>
        <w:rPr>
          <w:rStyle w:val="Dfinition"/>
          <w:lang w:val="fr-FR"/>
        </w:rPr>
        <w:t xml:space="preserve"> Graecis dicitur.</w:t>
        <w:br/>
      </w:r>
      <w:r>
        <w:rPr>
          <w:rStyle w:val="Orth"/>
        </w:rPr>
        <w:t>Γλοιάζειν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ἐπιμύοντας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παραδινεῖν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ὀρθαλμοὺ</w:t>
      </w:r>
      <w:r>
        <w:rPr>
          <w:rStyle w:val="Dfinition"/>
          <w:lang w:val="fr-FR"/>
        </w:rPr>
        <w:t>, hoc</w:t>
        <w:br/>
        <w:t>est, conniuentes oculos versare apud Hippocra¬</w:t>
        <w:br/>
        <w:t xml:space="preserve">tem. vnde &amp; </w:t>
      </w:r>
      <w:r>
        <w:rPr>
          <w:rStyle w:val="GrcARELIRE"/>
        </w:rPr>
        <w:t>γλοιωδῶς</w:t>
      </w:r>
      <w:r>
        <w:rPr>
          <w:rStyle w:val="Dfinition"/>
          <w:lang w:val="fr-FR"/>
        </w:rPr>
        <w:t xml:space="preserve"> idem quod </w:t>
      </w:r>
      <w:r>
        <w:rPr>
          <w:rStyle w:val="Syn"/>
        </w:rPr>
        <w:t>νυκταστικῶς</w:t>
      </w:r>
      <w:r>
        <w:rPr>
          <w:rStyle w:val="Dfinition"/>
          <w:lang w:val="fr-FR"/>
        </w:rPr>
        <w:t>, hoc</w:t>
        <w:br/>
        <w:t>est, oscitanter, &amp; quasi dormitanter.</w:t>
        <w:br/>
      </w:r>
      <w:r>
        <w:rPr>
          <w:rStyle w:val="Orth"/>
        </w:rPr>
        <w:t>Γλυὲς</w:t>
      </w:r>
      <w:r>
        <w:rPr>
          <w:rStyle w:val="Dfinition"/>
          <w:lang w:val="fr-FR"/>
        </w:rPr>
        <w:t>. sordes siue strigmenta, quae Dioscor. &amp;.</w:t>
        <w:br/>
        <w:t xml:space="preserve">Galen. etiam </w:t>
      </w:r>
      <w:r>
        <w:rPr>
          <w:rStyle w:val="GrcARELIRE"/>
        </w:rPr>
        <w:t>ῥύπον</w:t>
      </w:r>
      <w:r>
        <w:rPr>
          <w:rStyle w:val="Dfinition"/>
          <w:lang w:val="fr-FR"/>
        </w:rPr>
        <w:t xml:space="preserve"> appellant: fuêre autem quon¬</w:t>
        <w:br/>
        <w:t>dam magni in medicina vsus, nunc prorsus ne¬</w:t>
        <w:br/>
        <w:t>glecta: erant autem strigmenta illa trium gene¬</w:t>
        <w:br/>
        <w:t>rum, balneorum, palestrae, parsetum atque sta¬</w:t>
        <w:br/>
        <w:t>tuarum Gymnasiorum: Quae balneorum erant, t</w:t>
        <w:br/>
        <w:t>ex sudore oleo &amp; sordibus in balneo defrictis ab .</w:t>
        <w:br/>
        <w:t>hominibus constabant: quae palaestrae, ex ijsdem.</w:t>
        <w:br/>
        <w:t>rebus componebantur, accedente insuper pul¬</w:t>
        <w:br/>
        <w:t>uere, qui partim ab olei illitione luctaturis in¬</w:t>
        <w:br/>
        <w:t>spergebatur, atque affricabatur, partim à luctan¬</w:t>
        <w:br/>
        <w:t>tibus in arena mutuo manibus ingestus, item¬</w:t>
        <w:br/>
        <w:t>que ex lucta excitatus corporibus inhaere¬</w:t>
        <w:br/>
        <w:t xml:space="preserve">bat; Prior puluis </w:t>
      </w:r>
      <w:r>
        <w:rPr>
          <w:rStyle w:val="GrcARELIRE"/>
        </w:rPr>
        <w:t>πάτος</w:t>
      </w:r>
      <w:r>
        <w:rPr>
          <w:rStyle w:val="Dfinition"/>
          <w:lang w:val="fr-FR"/>
        </w:rPr>
        <w:t xml:space="preserve"> &amp; Atticis </w:t>
      </w:r>
      <w:r>
        <w:rPr>
          <w:rStyle w:val="GrcARELIRE"/>
        </w:rPr>
        <w:t>κονίσηλος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ἐὶ</w:t>
      </w:r>
      <w:r>
        <w:rPr>
          <w:rStyle w:val="Dfinition"/>
          <w:lang w:val="fr-FR"/>
        </w:rPr>
        <w:br/>
        <w:t>vocabatur authore Galeno: eiusque affri¬</w:t>
        <w:br/>
        <w:t>ctus, aliquando solius, aliquando praemis¬</w:t>
        <w:br/>
        <w:t>sa olei illitione, densandi ac corroboran¬</w:t>
        <w:br/>
        <w:t>di corporis per oleum emolliti gratia fiebat, c.</w:t>
        <w:br/>
        <w:t>velut 2. &amp; 3. de sanitate tuend. Gal. tradit,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Dfinition"/>
          <w:lang w:val="fr-FR"/>
        </w:rPr>
        <w:t>quanquam &amp; ob emendandam gracilitatem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crura puluere conspergere &amp; affuso oleo confri¬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care, eiusdem operis li. 5. doceat sed ita, vt is pul¬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uis tenuis &amp; pingais sit, atque </w:t>
      </w:r>
      <w:r>
        <w:rPr>
          <w:rStyle w:val="GrcARELIRE"/>
        </w:rPr>
        <w:t>κονὶν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λιπαρὰν</w:t>
      </w:r>
      <w:r>
        <w:rPr>
          <w:rStyle w:val="Dfinition"/>
          <w:lang w:val="fr-FR"/>
        </w:rPr>
        <w:t xml:space="preserve"> ap¬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pellat, in quo videlicet nihil asperi neque acris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insit, quin &amp; refrigerandi &amp; sudoris reprimendi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causa idem puluis adhibebatur, cùm vim habeat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obducendi meatus, refrigerandi ac repellendi, vt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8. simpl. medic. Galen. testatur: At vero puluis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qui in arena iam à luctantibus mutuo ingereba¬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tur, sicut praedicta commoditate non carebat, sic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officij ergo non inspergebatur, sed moleste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insidiose Gallorum more euerrebatur, ad visum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videlicet praepediendum, &amp; velut A nacharsis apud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Lucianum de Gymnasijs loquens arbitratur, vt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facilius alterum alter prehenderet, arena &amp; pul¬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uere lubricitatem ceromatis &amp; olei eximente.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At vero strigmentorum tertium genus erat pa¬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rietum atque statuarum in Gymnasijs, quae sor¬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des sunt ex oleo magna sui parte constantes, quae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 materia cui inhaerent aliquid assumunt, velut</w:t>
        <w:br/>
        <w:t>u aeruginem ex statuis aereis; his enim itemque pa¬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rietibus, oleum quo se oblinebant palaestritae, in¬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ter illinendum inspergebatur, quanquam etiam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statuas quasdam fuisse in Gymnasijs itemque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vasa aerea, quae oleum ipsum quo se luctaturi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oblinerent, continerent, ex Paulo lip. 7. apparet,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has sordes discussorias esse &amp; resiccantes mode¬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rate ac mollientes, eamque ob rem &amp; tubercula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cruda discutere inquit, inde &amp; Archigenes apud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Galen.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eas cum calce ad discutiendas pa¬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rotidas probat: Porro </w:t>
      </w:r>
      <w:r>
        <w:rPr>
          <w:rStyle w:val="GrcARELIRE"/>
        </w:rPr>
        <w:t>δλιὸ</w:t>
      </w:r>
      <w:r>
        <w:rPr>
          <w:rStyle w:val="Dfinition"/>
          <w:lang w:val="fr-FR"/>
        </w:rPr>
        <w:t>s non solum strig¬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menta significat, sed etiam vt nonnullis doctis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visum, viscum, magnâ tamen rerum differen¬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tiâ, quanquam etiam viscum </w:t>
      </w:r>
      <w:r>
        <w:rPr>
          <w:rStyle w:val="GrcARELIRE"/>
        </w:rPr>
        <w:t>διαφορεῖν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συμ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πίππειν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φύματα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παρώίδας</w:t>
      </w:r>
      <w:r>
        <w:rPr>
          <w:rStyle w:val="Dfinition"/>
          <w:lang w:val="fr-FR"/>
        </w:rPr>
        <w:t xml:space="preserve"> Dioscor. tradit.</w:t>
        <w:br/>
      </w:r>
      <w:r>
        <w:rPr>
          <w:rStyle w:val="Orth"/>
        </w:rPr>
        <w:t>Γλούτια</w:t>
      </w:r>
      <w:r>
        <w:rPr>
          <w:rStyle w:val="Dfinition"/>
          <w:lang w:val="it-IT"/>
        </w:rPr>
        <w:t>. sunt corpora duo dura in cerebro eminen¬</w:t>
        <w:br/>
        <w:t>tia, ad latera meatus illius sita, qui à tertio ven¬</w:t>
        <w:br/>
        <w:t>triculo; in quartum, siue in cerebellum ducit.</w:t>
        <w:br/>
        <w:t>Producta sunt ex cerebri substantia duriore, su¬</w:t>
        <w:br/>
        <w:t>praque &amp; ante conarium sustinent, posterius</w:t>
        <w:br/>
        <w:t xml:space="preserve">vero epiphysim </w:t>
      </w:r>
      <w:r>
        <w:rPr>
          <w:rStyle w:val="GrcARELIRE"/>
        </w:rPr>
        <w:t>σκωλησωσιδῆ</w:t>
      </w:r>
      <w:r>
        <w:rPr>
          <w:rStyle w:val="Dfinition"/>
          <w:lang w:val="it-IT"/>
        </w:rPr>
        <w:t>. inter latus dextrum</w:t>
        <w:br/>
        <w:t>&amp; sinistrum constituunt meatum, qui à medio</w:t>
        <w:br/>
        <w:t xml:space="preserve">ventre ad postremum fertur. </w:t>
      </w:r>
      <w:r>
        <w:rPr>
          <w:rStyle w:val="Dfinition"/>
          <w:lang w:val="fr-FR"/>
        </w:rPr>
        <w:t>Eorum autem</w:t>
        <w:br/>
        <w:t>vsus est, ne meatus ille à supernis cerebri parti¬</w:t>
        <w:br/>
        <w:t>bus comprimatur &amp; intercludatur. Sic dicta</w:t>
        <w:br/>
        <w:t>sunt quod his natium quaedam similitudo sit:</w:t>
        <w:br/>
        <w:t>nam perinde ac nates prominent, seque contin¬</w:t>
        <w:br/>
        <w:t xml:space="preserve">gunt. vocantur autem &amp; à quibusdam </w:t>
      </w:r>
      <w:r>
        <w:rPr>
          <w:rStyle w:val="GrcARELIRE"/>
        </w:rPr>
        <w:t>διδύμια</w:t>
      </w:r>
      <w:r>
        <w:rPr>
          <w:rStyle w:val="Dfinition"/>
          <w:lang w:val="fr-FR"/>
        </w:rPr>
        <w:br/>
        <w:t xml:space="preserve">siue </w:t>
      </w:r>
      <w:r>
        <w:rPr>
          <w:rStyle w:val="GrcARELIRE"/>
        </w:rPr>
        <w:t>δίδυμοι</w:t>
      </w:r>
      <w:r>
        <w:rPr>
          <w:rStyle w:val="Dfinition"/>
          <w:lang w:val="fr-FR"/>
        </w:rPr>
        <w:t>. Quidam vero ea parte qua cona¬</w:t>
        <w:br/>
        <w:t xml:space="preserve">rium contingunt, </w:t>
      </w:r>
      <w:r>
        <w:rPr>
          <w:rStyle w:val="GrcARELIRE"/>
        </w:rPr>
        <w:t>διδύμια</w:t>
      </w:r>
      <w:r>
        <w:rPr>
          <w:rStyle w:val="Dfinition"/>
          <w:lang w:val="fr-FR"/>
        </w:rPr>
        <w:t>, conario ipso penem</w:t>
        <w:br/>
        <w:t>repraesentante, altera vero qua ipsum cona¬</w:t>
        <w:br/>
        <w:t xml:space="preserve">rium non est, </w:t>
      </w:r>
      <w:r>
        <w:rPr>
          <w:rStyle w:val="GrcARELIRE"/>
        </w:rPr>
        <w:t>γλούτια</w:t>
      </w:r>
      <w:r>
        <w:rPr>
          <w:rStyle w:val="Dfinition"/>
          <w:lang w:val="fr-FR"/>
        </w:rPr>
        <w:t>, hoc est, elunes natesque,</w:t>
        <w:br/>
        <w:t>appellant.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Caeterum apud Oribasium inuenies </w:t>
      </w:r>
      <w:r>
        <w:rPr>
          <w:rStyle w:val="GrcARELIRE"/>
        </w:rPr>
        <w:t>γλουτία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Collectaneor. libr. 24. cap. 1. &amp; melius iudi¬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cio meo, solent enim diminutiua ista </w:t>
      </w:r>
      <w:r>
        <w:rPr>
          <w:rStyle w:val="GrcARELIRE"/>
        </w:rPr>
        <w:t>παροξυνε</w:t>
      </w:r>
      <w:r>
        <w:rPr>
          <w:rStyle w:val="Dfinition"/>
          <w:lang w:val="fr-FR"/>
        </w:rPr>
        <w:t>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θαι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Γλουτοὶ</w:t>
      </w:r>
      <w:r>
        <w:rPr>
          <w:rStyle w:val="Dfinition"/>
          <w:lang w:val="fr-FR"/>
        </w:rPr>
        <w:t>. Nates, dicuntur carnes in summa femoris</w:t>
        <w:br/>
        <w:t>parte protuberantes quae sedentibus puluini vi¬</w:t>
        <w:br/>
        <w:t xml:space="preserve">cem praestant, vnde </w:t>
      </w:r>
      <w:r>
        <w:rPr>
          <w:rStyle w:val="GrcARELIRE"/>
        </w:rPr>
        <w:t>ἐρέδρανα</w:t>
      </w:r>
      <w:r>
        <w:rPr>
          <w:rStyle w:val="Dfinition"/>
          <w:lang w:val="fr-FR"/>
        </w:rPr>
        <w:t xml:space="preserve"> alio nomine Pollu¬</w:t>
        <w:br/>
        <w:t>ci vocantur? clunes Latinis, veterum Graecorum</w:t>
        <w:br/>
        <w:t xml:space="preserve">imitatione qui </w:t>
      </w:r>
      <w:r>
        <w:rPr>
          <w:rStyle w:val="GrcARELIRE"/>
        </w:rPr>
        <w:t>κλῶνας</w:t>
      </w:r>
      <w:r>
        <w:rPr>
          <w:rStyle w:val="Dfinition"/>
          <w:lang w:val="fr-FR"/>
        </w:rPr>
        <w:t xml:space="preserve"> vocarunt.</w:t>
        <w:br/>
      </w:r>
      <w:r>
        <w:rPr>
          <w:rStyle w:val="Orth"/>
        </w:rPr>
        <w:t>Γλουτὸς</w:t>
      </w:r>
      <w:r>
        <w:rPr>
          <w:rStyle w:val="Dfinition"/>
          <w:lang w:val="fr-FR"/>
        </w:rPr>
        <w:t>. dicitur apophysis externa eademque maior</w:t>
        <w:br/>
        <w:t xml:space="preserve">ossis femoris, quam &amp; </w:t>
      </w:r>
      <w:r>
        <w:rPr>
          <w:rStyle w:val="GrcARELIRE"/>
        </w:rPr>
        <w:t>τροχαντῆρα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μέγαν</w:t>
      </w:r>
      <w:r>
        <w:rPr>
          <w:rStyle w:val="Dfinition"/>
          <w:lang w:val="fr-FR"/>
        </w:rPr>
        <w:t xml:space="preserve"> appel¬</w:t>
        <w:br/>
        <w:t>lant. Ea in femoris superiori ceruice exterius ap¬</w:t>
        <w:br/>
        <w:t>paret, ampla multumque gibbosa. Sic autem di¬</w:t>
        <w:br/>
        <w:t>cta est, velà similitudine quam habet cum nati¬</w:t>
        <w:br/>
        <w:t>bus, vel quod musculi quibus nates constant,</w:t>
        <w:br/>
      </w:r>
      <w:r>
        <w:rPr>
          <w:rStyle w:val="Dfinition"/>
        </w:rPr>
        <w:t>ei praecipue inserantur.</w:t>
        <w:br/>
      </w:r>
      <w:r>
        <w:rPr>
          <w:rStyle w:val="Orth"/>
        </w:rPr>
        <w:t>Γλυκεῖα</w:t>
      </w:r>
      <w:r>
        <w:rPr>
          <w:rStyle w:val="Dfinition"/>
        </w:rPr>
        <w:t xml:space="preserve">, </w:t>
      </w:r>
      <w:r>
        <w:rPr>
          <w:rStyle w:val="GrcARELIRE"/>
        </w:rPr>
        <w:t>καὶ γλυκέρητος</w:t>
      </w:r>
      <w:r>
        <w:rPr>
          <w:rStyle w:val="Dfinition"/>
        </w:rPr>
        <w:t>. absolute &amp; subaudito substan¬</w:t>
        <w:br/>
        <w:t xml:space="preserve">tiuo dicitur </w:t>
      </w:r>
      <w:r>
        <w:rPr>
          <w:rStyle w:val="GrcARELIRE"/>
        </w:rPr>
        <w:t>ἡ γλυκύῤῥίζα</w:t>
      </w:r>
      <w:r>
        <w:rPr>
          <w:rStyle w:val="Dfinition"/>
        </w:rPr>
        <w:t xml:space="preserve"> teste Hesych. nec non.</w:t>
        <w:br/>
      </w:r>
      <w:r>
        <w:rPr>
          <w:rStyle w:val="Dfinition"/>
          <w:lang w:val="fr-FR"/>
        </w:rPr>
        <w:t>Theophr. histor, plant. I. 9. c. 13. praedulcis enim.</w:t>
        <w:br/>
        <w:t>est vt Plin. quoque prodidit l. 25. c. 8.</w:t>
        <w:br/>
      </w:r>
      <w:r>
        <w:rPr>
          <w:rStyle w:val="GrcARELIRE"/>
        </w:rPr>
        <w:t>Γλυκ</w:t>
      </w:r>
      <w:r>
        <w:rPr>
          <w:rStyle w:val="Dfinition"/>
          <w:lang w:val="fr-FR"/>
        </w:rPr>
        <w:t>ò. dulce. saporis genus est. Sic autem dicitur</w:t>
        <w:br/>
        <w:t>quod veluti subungit, replet, mitigat exaspera¬</w:t>
        <w:br/>
        <w:t>tas &amp; quasi erosas linguae partes, &amp; eas cum ma¬</w:t>
        <w:br/>
        <w:t>nifesta delectatione contingit. Quicquid enim</w:t>
        <w:br/>
        <w:t>dulce est, moderato calore aqueam humidita¬</w:t>
        <w:br/>
        <w:t>tem, si quae prius inerat, veluti in fructibus aci¬</w:t>
        <w:br/>
        <w:t>dis, concoquit, sed ita tamen, vt omnem non</w:t>
        <w:br/>
        <w:t>absumat. Illa autem concoctione tali paulo cras¬</w:t>
        <w:br/>
        <w:t>sior euadit atque pinguior, &amp; propterea si lingua</w:t>
        <w:br/>
        <w:t>exasperata est, eam lenit &amp; veluti inungit, quod</w:t>
        <w:br/>
        <w:t>propter mediocrem crassitiem &amp; pinguedinem</w:t>
        <w:br/>
        <w:t>non facile diffluat, neque absumatur, sed diu¬</w:t>
        <w:br/>
        <w:t xml:space="preserve">tius inhaereat. </w:t>
      </w:r>
      <w:r>
        <w:rPr>
          <w:rStyle w:val="Dfinition"/>
          <w:lang w:val="it-IT"/>
        </w:rPr>
        <w:t>Quia vero à moderato calore e¬</w:t>
        <w:br/>
        <w:t>iusmodi est, id etiam modice calidum sit opor¬</w:t>
        <w:br/>
        <w:t>tet, &amp; non longe supra calorem nostrum. Qua¬</w:t>
        <w:br/>
        <w:t>re sicut aqua calida refrigeratis voluptati est,</w:t>
        <w:br/>
        <w:t>hactenus scilicet eos excalefaciens dum concre¬</w:t>
        <w:br/>
        <w:t>tas in ijs frigore particulas fundat, non tamen</w:t>
        <w:br/>
        <w:t>soluat aut secet distrahatue continuum: sic om¬</w:t>
        <w:br/>
        <w:t>ne edulium dulce delectationem linguae parit,</w:t>
        <w:br/>
        <w:t>calidum quidem, non eo excessu vt laedat &amp; mo¬</w:t>
        <w:br/>
        <w:t>lestum sit, sed consistens inter limites fundentis,</w:t>
        <w:br/>
        <w:t>laeuigantis &amp; mollientis: sin ab eo abest delecta¬</w:t>
        <w:br/>
        <w:t>tio, iam non dulce, sed pingue appellatur. Quo¬</w:t>
        <w:br/>
        <w:t>niam igitur dulce in mendion ferè omnium quali¬</w:t>
        <w:br/>
        <w:t>tatum consistit, quae in lingua fuerint exaspera¬</w:t>
        <w:br/>
        <w:t>ta, lenit: quae vero praeter naturam coierint, aut</w:t>
        <w:br/>
        <w:t>fusa laxaue fuerint, partim contrahit, partim la¬</w:t>
        <w:br/>
        <w:t>xat, omniaque quàm maxime ad naturae statum</w:t>
        <w:br/>
        <w:t>reducit. Itaque quicquid eiusmodi est, inquit</w:t>
        <w:br/>
        <w:t>Plato, iucundum suaueque &amp; cognatum est om¬</w:t>
        <w:br/>
        <w:t>nibus, violentarumque passionum remedium ac</w:t>
        <w:br/>
        <w:t>medela, nominaturque dulce. Quod autem eius¬</w:t>
        <w:br/>
        <w:t>modi est, calidum humidumquem moderate est,</w:t>
        <w:br/>
        <w:t>&amp; naturae tam familiare, vt solum aptum sit cor¬</w:t>
        <w:br/>
        <w:t>pori nutriendo. Solis namque dulcibus nutritio</w:t>
        <w:br/>
        <w:t>perficitur, veraque ea sententia est, si nutrimen¬</w:t>
        <w:br/>
        <w:t>tum in tertia sui significatione sumatur. Vt enim</w:t>
        <w:br/>
        <w:t>à calore solis concocti fructus dulces euadunt,</w:t>
        <w:br/>
        <w:t>sic à natiuo corporum calore quod concoqui¬</w:t>
        <w:br/>
        <w:t>tur, exuit omnes alias qualitates, dulcemque ad¬</w:t>
        <w:br/>
        <w:t>sciscit, si modo optimum &amp; euchymum alimen¬</w:t>
        <w:br/>
        <w:t>tum futurum est. Quicquid enim nutrit, plus</w:t>
        <w:br/>
        <w:t>minusue dulce est. Haec quidem propria est quo</w:t>
        <w:br/>
      </w:r>
      <w:r>
        <w:rPr>
          <w:rStyle w:val="GrcARELIRE"/>
        </w:rPr>
        <w:t>γλυκέυς</w:t>
      </w:r>
      <w:r>
        <w:rPr>
          <w:rStyle w:val="Dfinition"/>
          <w:lang w:val="it-IT"/>
        </w:rPr>
        <w:t>, significatio, sed à qua discedit ea, qua dul¬</w:t>
        <w:br/>
        <w:t xml:space="preserve">ce dicitur id quod </w:t>
      </w:r>
      <w:r>
        <w:rPr>
          <w:rStyle w:val="GrcARELIRE"/>
        </w:rPr>
        <w:t>ἅποιον</w:t>
      </w:r>
      <w:r>
        <w:rPr>
          <w:rStyle w:val="Dfinition"/>
          <w:lang w:val="it-IT"/>
        </w:rPr>
        <w:t xml:space="preserve"> quidem est, &amp; qualitatis</w:t>
        <w:br/>
        <w:t>expers, sed quod tempore dulcem eam qualita¬</w:t>
        <w:br/>
        <w:t>tem facile potest assumere. Sic enim aqua opti¬</w:t>
        <w:br/>
        <w:t>ma dulcis dici potest, quam tamen saporis, vt &amp;</w:t>
        <w:br/>
        <w:t>aliarum qualitatum, expertem esse oportet. Sic</w:t>
        <w:br/>
        <w:t xml:space="preserve">etiam pituita </w:t>
      </w:r>
      <w:r>
        <w:rPr>
          <w:rStyle w:val="GrcARELIRE"/>
        </w:rPr>
        <w:t>γλυκεῖα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ἄπειος</w:t>
      </w:r>
      <w:r>
        <w:rPr>
          <w:rStyle w:val="Dfinition"/>
          <w:lang w:val="it-IT"/>
        </w:rPr>
        <w:t>, hoc est, dulcis &amp;</w:t>
        <w:br/>
        <w:t>insipida, vocari potest, vt Galenus initio libri de</w:t>
        <w:br/>
        <w:t>atra bile prodidit.</w:t>
        <w:br/>
        <w:t>Theophr. 6. de caus. plant. c. 13. dulcis sapo¬</w:t>
        <w:br/>
        <w:t>ris species facit, melleum, vinosum, lacteum, &amp;</w:t>
        <w:br/>
        <w:t>aquosum quibus pinguem addunt nonnulli.</w:t>
        <w:br/>
      </w:r>
      <w:r>
        <w:rPr>
          <w:rStyle w:val="Orth"/>
        </w:rPr>
        <w:t>Γλυν</w:t>
      </w:r>
      <w:r>
        <w:rPr>
          <w:rStyle w:val="Dfinition"/>
          <w:lang w:val="it-IT"/>
        </w:rPr>
        <w:t>. passum. Vini genus dulce, quod Plinius</w:t>
        <w:br/>
        <w:t>aliquoties non passum, sed simpliciter dulce vo¬</w:t>
        <w:br/>
        <w:t xml:space="preserve">cat, Graecorum imitatione. </w:t>
      </w:r>
      <w:r>
        <w:rPr>
          <w:rStyle w:val="Dfinition"/>
        </w:rPr>
        <w:t>Olim in Italia frae¬</w:t>
        <w:br/>
        <w:t>quens, nunc prorsus neglectum. Non est autem</w:t>
        <w:br/>
        <w:t xml:space="preserve">prorsus idem </w:t>
      </w:r>
      <w:r>
        <w:rPr>
          <w:rStyle w:val="GrcARELIRE"/>
        </w:rPr>
        <w:t>γλυκν</w:t>
      </w:r>
      <w:r>
        <w:rPr>
          <w:rStyle w:val="Dfinition"/>
        </w:rPr>
        <w:t xml:space="preserve"> quod </w:t>
      </w:r>
      <w:r>
        <w:rPr>
          <w:rStyle w:val="GrcARELIRE"/>
        </w:rPr>
        <w:t>οἷνος γλυκύς</w:t>
      </w:r>
      <w:r>
        <w:rPr>
          <w:rStyle w:val="Dfinition"/>
        </w:rPr>
        <w:t>. Vinum enim</w:t>
        <w:br/>
        <w:t>dulce dicitur cuicunque dulcedo aliqua inest,</w:t>
        <w:br/>
        <w:t>eiusque multa sunt genera tam natiui quam fa¬</w:t>
        <w:br/>
        <w:t xml:space="preserve">ctitij. </w:t>
      </w:r>
      <w:r>
        <w:rPr>
          <w:rStyle w:val="GrcARELIRE"/>
        </w:rPr>
        <w:t>γλυκὸ</w:t>
      </w:r>
      <w:r>
        <w:rPr>
          <w:rStyle w:val="Dfinition"/>
        </w:rPr>
        <w:t xml:space="preserve"> vero, siue passum, vnum modo vini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genus dicitur, quod vuis aut sole siccatis in area,</w:t>
        <w:br/>
        <w:t>aut in sarmento torrefactis exprimitur, nimirum</w:t>
        <w:br/>
        <w:t>propter eximiam saporis qualitatem. Cuius ta¬</w:t>
        <w:br/>
        <w:t>men aliquot etiam differentias Dioscorides enu¬</w:t>
        <w:br/>
        <w:t>merat, Creticum, pramnium, protropum, sire on</w:t>
        <w:br/>
        <w:t>siue hepsema, quod decocto fit mustò, sicut Co¬</w:t>
        <w:br/>
        <w:t>lumella parandum docet lib. 12. cap. 39. post tra¬</w:t>
        <w:br/>
        <w:t>ditam aliam c. 27. vini dulcis faciendi rationem.</w:t>
        <w:br/>
        <w:t xml:space="preserve">Item quod à nigro colore </w:t>
      </w:r>
      <w:r>
        <w:rPr>
          <w:rStyle w:val="GrcARELIRE"/>
        </w:rPr>
        <w:t>μελαμψίθιον</w:t>
      </w:r>
      <w:r>
        <w:rPr>
          <w:rStyle w:val="Dfinition"/>
        </w:rPr>
        <w:t xml:space="preserve"> appella¬</w:t>
        <w:br/>
        <w:t>tur. Numerantur &amp; à Galeno alia quaedam ge¬</w:t>
        <w:br/>
        <w:t>nera, vt Hispanum, Scybelite, Theraeum. Omne</w:t>
        <w:br/>
        <w:t>eiusmodi vinum multum alit, pulsus reuocat,</w:t>
        <w:br/>
        <w:t>adstringit, venenis medetur.</w:t>
        <w:br/>
      </w:r>
      <w:r>
        <w:rPr>
          <w:rStyle w:val="Orth"/>
        </w:rPr>
        <w:t>Τλυκν</w:t>
      </w:r>
      <w:r>
        <w:rPr>
          <w:rStyle w:val="Dfinition"/>
        </w:rPr>
        <w:t>. etiam medicamenti cuiusdam nomen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apud Trallian. l. 7. c. 10. cuius descriptionem</w:t>
        <w:br/>
      </w:r>
      <w:r>
        <w:rPr>
          <w:rStyle w:val="Guillemetdegoris"/>
        </w:rPr>
        <w:t>„</w:t>
      </w:r>
      <w:r>
        <w:rPr>
          <w:rStyle w:val="Dfinition"/>
        </w:rPr>
        <w:t>ac facultates recenset.</w:t>
        <w:br/>
      </w:r>
      <w:r>
        <w:rPr>
          <w:rStyle w:val="Orth"/>
        </w:rPr>
        <w:t>Γλυκέα ἔλκη</w:t>
      </w:r>
      <w:r>
        <w:rPr>
          <w:rStyle w:val="Dfinition"/>
        </w:rPr>
        <w:t>. vlcera quaedam narium hoc nomine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Paulo appellantur l. 3. c. 24.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</w:t>
      </w:r>
      <w:r>
        <w:rPr>
          <w:rStyle w:val="GrcARELIRE"/>
        </w:rPr>
        <w:t>πὰ γλυκίέα</w:t>
      </w:r>
      <w:r>
        <w:rPr>
          <w:rStyle w:val="Dfinition"/>
        </w:rPr>
        <w:t xml:space="preserve"> Graeci fella vocant,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Lugdunenses hodie fel vocant le doux: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Aurelian. c. 1. l. 3. </w:t>
      </w:r>
      <w:r>
        <w:rPr>
          <w:rStyle w:val="GrcARELIRE"/>
        </w:rPr>
        <w:t>τῶν χρονιῶν</w:t>
      </w:r>
      <w:r>
        <w:rPr>
          <w:rStyle w:val="Dfinition"/>
        </w:rPr>
        <w:t>, multa (inquit) con¬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trariae interpretationis vocabulum sumpserunt,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fella quae </w:t>
      </w:r>
      <w:r>
        <w:rPr>
          <w:rStyle w:val="GrcARELIRE"/>
        </w:rPr>
        <w:t>γλυκέα</w:t>
      </w:r>
      <w:r>
        <w:rPr>
          <w:rStyle w:val="Dfinition"/>
        </w:rPr>
        <w:t xml:space="preserve"> vocant quasi dulcia, cum sint</w:t>
        <w:br/>
      </w:r>
      <w:r>
        <w:rPr>
          <w:rStyle w:val="Guillemetdegoris"/>
        </w:rPr>
        <w:t>„</w:t>
      </w:r>
      <w:r>
        <w:rPr>
          <w:rStyle w:val="Dfinition"/>
        </w:rPr>
        <w:t>amarissima: idem docet Plin. l. 27. cap. 10. qui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holosteon herbam inquit esse sine duritie ex ad¬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uerso à Graecis sic appellatam sicuti fel dulce.</w:t>
        <w:br/>
      </w:r>
      <w:r>
        <w:rPr>
          <w:rStyle w:val="Orth"/>
        </w:rPr>
        <w:t>Γλυκύμη βοτάνη</w:t>
      </w:r>
      <w:r>
        <w:rPr>
          <w:rStyle w:val="Dfinition"/>
        </w:rPr>
        <w:t xml:space="preserve">. sic dicitur </w:t>
      </w:r>
      <w:r>
        <w:rPr>
          <w:rStyle w:val="GrcARELIRE"/>
        </w:rPr>
        <w:t>ἡ γλυκύῥῥιζα</w:t>
      </w:r>
      <w:r>
        <w:rPr>
          <w:rStyle w:val="Dfinition"/>
        </w:rPr>
        <w:t xml:space="preserve"> apud Hip¬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poc. vt Gal. in exeg. annotauit: Apud Hipp. in li.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superfoetat. legitur </w:t>
      </w:r>
      <w:r>
        <w:rPr>
          <w:rStyle w:val="GrcARELIRE"/>
        </w:rPr>
        <w:t>γλυκυσίδης</w:t>
      </w:r>
      <w:r>
        <w:rPr>
          <w:rStyle w:val="Dfinition"/>
        </w:rPr>
        <w:t xml:space="preserve"> non </w:t>
      </w:r>
      <w:r>
        <w:rPr>
          <w:rStyle w:val="GrcARELIRE"/>
        </w:rPr>
        <w:t>δλυκύμη</w:t>
      </w:r>
      <w:r>
        <w:rPr>
          <w:rStyle w:val="Dfinition"/>
        </w:rPr>
        <w:t>.</w:t>
        <w:br/>
      </w:r>
      <w:r>
        <w:rPr>
          <w:rStyle w:val="Orth"/>
        </w:rPr>
        <w:t>Γλυκύμηλα</w:t>
      </w:r>
      <w:r>
        <w:rPr>
          <w:rStyle w:val="Dfinition"/>
        </w:rPr>
        <w:t xml:space="preserve"> pomum dulce quod alio nomine </w:t>
      </w:r>
      <w:r>
        <w:rPr>
          <w:rStyle w:val="GrcARELIRE"/>
        </w:rPr>
        <w:t>μελί</w:t>
      </w:r>
      <w:r>
        <w:rPr>
          <w:rStyle w:val="Dfinition"/>
        </w:rPr>
        <w:t>¬</w:t>
        <w:br/>
      </w:r>
      <w:r>
        <w:rPr>
          <w:rStyle w:val="GrcARELIRE"/>
        </w:rPr>
        <w:t>ν μηλον</w:t>
      </w:r>
      <w:r>
        <w:rPr>
          <w:rStyle w:val="Dfinition"/>
        </w:rPr>
        <w:t xml:space="preserve"> dicitur vide </w:t>
      </w:r>
      <w:r>
        <w:rPr>
          <w:rStyle w:val="Ref"/>
        </w:rPr>
        <w:t>μελίμηλον</w:t>
      </w:r>
      <w:r>
        <w:rPr>
          <w:rStyle w:val="Dfinition"/>
        </w:rPr>
        <w:t>.</w:t>
        <w:br/>
      </w:r>
      <w:r>
        <w:rPr>
          <w:rStyle w:val="Orth"/>
        </w:rPr>
        <w:t>Γλυκυύῤῥιζα</w:t>
      </w:r>
      <w:r>
        <w:rPr>
          <w:rStyle w:val="Dfinition"/>
        </w:rPr>
        <w:t>. dulcis radix. frutex est ramos spargens</w:t>
        <w:br/>
        <w:t>bicubitales, folijs lentisci densis, pinguibus, ta¬</w:t>
        <w:br/>
        <w:t>ctuque gummosis, flore hyacinthi, fructu pilula¬</w:t>
        <w:br/>
        <w:t>rum platani magnitudinis asperiore tantum, at¬</w:t>
        <w:br/>
        <w:t>que rubescentes lenticulae valuulas referente,</w:t>
        <w:br/>
        <w:t>radicibus praelongis, buxeo colore, gentianę mo¬</w:t>
        <w:br/>
        <w:t>do flauescentibus, sapore dulci, quadamtenus</w:t>
        <w:br/>
        <w:t xml:space="preserve">subacerbo. Actuario neutro genere saepe </w:t>
      </w:r>
      <w:r>
        <w:rPr>
          <w:rStyle w:val="GrcARELIRE"/>
        </w:rPr>
        <w:t>γλυκύῥ</w:t>
      </w:r>
      <w:r>
        <w:rPr>
          <w:rStyle w:val="Dfinition"/>
        </w:rPr>
        <w:t>¬</w:t>
        <w:br/>
      </w:r>
      <w:r>
        <w:rPr>
          <w:rStyle w:val="GrcARELIRE"/>
        </w:rPr>
        <w:t>ῥιζον</w:t>
      </w:r>
      <w:r>
        <w:rPr>
          <w:rStyle w:val="Dfinition"/>
        </w:rPr>
        <w:t xml:space="preserve">, &amp; Galeno lib. 7. T </w:t>
      </w:r>
      <w:r>
        <w:rPr>
          <w:rStyle w:val="GrcARELIRE"/>
        </w:rPr>
        <w:t>κτὰ τότους</w:t>
      </w:r>
      <w:r>
        <w:rPr>
          <w:rStyle w:val="Dfinition"/>
        </w:rPr>
        <w:t xml:space="preserve"> absolute </w:t>
      </w:r>
      <w:r>
        <w:rPr>
          <w:rStyle w:val="GrcARELIRE"/>
        </w:rPr>
        <w:t>γλυκεῖα</w:t>
      </w:r>
      <w:r>
        <w:rPr>
          <w:rStyle w:val="Dfinition"/>
        </w:rPr>
        <w:br/>
        <w:t>dicitur. modice humida est, simulque natura hu¬</w:t>
        <w:br/>
        <w:t>mana frigidior.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ea Dioscoridi, Plinio, &amp; Theoph.</w:t>
        <w:br/>
      </w:r>
      <w:r>
        <w:rPr>
          <w:rStyle w:val="Guillemetdegoris"/>
        </w:rPr>
        <w:t>„</w:t>
      </w:r>
      <w:r>
        <w:rPr>
          <w:rStyle w:val="GrcARELIRE"/>
        </w:rPr>
        <w:t>ἄδψος</w:t>
      </w:r>
      <w:r>
        <w:rPr>
          <w:rStyle w:val="Dfinition"/>
        </w:rPr>
        <w:t xml:space="preserve"> quod sitim sedet, atque etiam apud Dios¬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cor. </w:t>
      </w:r>
      <w:r>
        <w:rPr>
          <w:rStyle w:val="GrcARELIRE"/>
        </w:rPr>
        <w:t>λυκύρυτον</w:t>
      </w:r>
      <w:r>
        <w:rPr>
          <w:rStyle w:val="Dfinition"/>
        </w:rPr>
        <w:t>: dicitur etiam apud Theoph. l. 9.</w:t>
        <w:br/>
        <w:t xml:space="preserve">. c. 13. </w:t>
      </w:r>
      <w:r>
        <w:rPr>
          <w:rStyle w:val="GrcARELIRE"/>
        </w:rPr>
        <w:t>ἐυθυιλυκεῖα</w:t>
      </w:r>
      <w:r>
        <w:rPr>
          <w:rStyle w:val="Dfinition"/>
        </w:rPr>
        <w:t xml:space="preserve"> sed non sine mendi suspicione,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&amp; </w:t>
      </w:r>
      <w:r>
        <w:rPr>
          <w:rStyle w:val="GrcARELIRE"/>
        </w:rPr>
        <w:t>λυκύμη βοταίν</w:t>
      </w:r>
      <w:r>
        <w:rPr>
          <w:rStyle w:val="Dfinition"/>
        </w:rPr>
        <w:t xml:space="preserve"> apud Hippocr. vt supra</w:t>
        <w:br/>
      </w:r>
      <w:r>
        <w:rPr>
          <w:rStyle w:val="GrcARELIRE"/>
        </w:rPr>
        <w:t>ν</w:t>
      </w:r>
      <w:r>
        <w:rPr>
          <w:rStyle w:val="Dfinition"/>
        </w:rPr>
        <w:t>annotatum: nomen autem habet quod magnam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gustanti dulcedinem repraesentet, Latini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imitatione, &amp; veluti verbum verbo reddentes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dulcem radicem nuncuparunt, Scythicam Theo¬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phrast. appellauit, nondum facta vocabuli re¬</w:t>
        <w:br/>
        <w:t>n centioris adoptione, quod Scythae ad abigen¬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dam famem illa vescantur, si quidem hoc exiguo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victu, saepe dies duodecim esuritionis incommo¬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 propulsant.</w:t>
        <w:br/>
      </w:r>
      <w:r>
        <w:rPr>
          <w:rStyle w:val="Orth"/>
        </w:rPr>
        <w:t>Γλυκὸς</w:t>
      </w:r>
      <w:r>
        <w:rPr>
          <w:rStyle w:val="GrcARELIRE"/>
        </w:rPr>
        <w:t xml:space="preserve"> ἀικων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 ἀ</w:t>
      </w:r>
      <w:r>
        <w:rPr>
          <w:rStyle w:val="Dfinition"/>
        </w:rPr>
        <w:t>¬</w:t>
        <w:br/>
      </w:r>
      <w:r>
        <w:rPr>
          <w:rStyle w:val="GrcARELIRE"/>
        </w:rPr>
        <w:t>βρότονον</w:t>
      </w:r>
      <w:r>
        <w:rPr>
          <w:rStyle w:val="Dfinition"/>
        </w:rPr>
        <w:t xml:space="preserve"> Dioscorides author est.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vide suo loco </w:t>
      </w:r>
      <w:r>
        <w:rPr>
          <w:rStyle w:val="GrcARELIRE"/>
        </w:rPr>
        <w:t>ἀβρότονον</w:t>
      </w:r>
      <w:r>
        <w:rPr>
          <w:rStyle w:val="Dfinition"/>
        </w:rPr>
        <w:t xml:space="preserve"> vbi cur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vocetur fusius explicatum leges.</w:t>
        <w:br/>
      </w:r>
      <w:r>
        <w:rPr>
          <w:rStyle w:val="Orth"/>
        </w:rPr>
        <w:t>Γλυκυσίδη</w:t>
      </w:r>
      <w:r>
        <w:rPr>
          <w:rStyle w:val="Dfinition"/>
        </w:rPr>
        <w:t>. sic à quibusdam dicta est paeonia, quod</w:t>
        <w:br/>
        <w:t xml:space="preserve">acinos mali Punici similes habere videatur. </w:t>
      </w:r>
      <w:r>
        <w:rPr>
          <w:rStyle w:val="GrcARELIRE"/>
        </w:rPr>
        <w:t>σιδὴν</w:t>
      </w:r>
      <w:r>
        <w:rPr>
          <w:rStyle w:val="Dfinition"/>
        </w:rPr>
        <w:br/>
        <w:t>enim malum Punicum Boeoti appellant.</w:t>
        <w:br/>
      </w:r>
      <w:r>
        <w:rPr>
          <w:rStyle w:val="Guillemetdegoris"/>
        </w:rPr>
        <w:t>"</w:t>
      </w:r>
      <w:r>
        <w:rPr>
          <w:rStyle w:val="Dfinition"/>
        </w:rPr>
        <w:t>Apud Paul. libr. 3. cap. 13. dicitur s</w:t>
      </w:r>
      <w:r>
        <w:rPr>
          <w:rStyle w:val="GrcARELIRE"/>
        </w:rPr>
        <w:t>λυκυὸς</w:t>
      </w:r>
      <w:r>
        <w:rPr>
          <w:rStyle w:val="Dfinition"/>
        </w:rPr>
        <w:t>,</w:t>
        <w:br/>
        <w:t xml:space="preserve">5 </w:t>
      </w:r>
      <w:r>
        <w:rPr>
          <w:rStyle w:val="GrcARELIRE"/>
        </w:rPr>
        <w:t>ιδ</w:t>
      </w:r>
      <w:r>
        <w:rPr>
          <w:rStyle w:val="Dfinition"/>
        </w:rPr>
        <w:t>ce.</w:t>
        <w:br/>
      </w:r>
      <w:r>
        <w:rPr>
          <w:rStyle w:val="Orth"/>
        </w:rPr>
        <w:t>Πλυκύτης</w:t>
      </w:r>
      <w:r>
        <w:rPr>
          <w:rStyle w:val="Dfinition"/>
        </w:rPr>
        <w:t>. dulcedo. Ex ijs quae supra dicta sunt r</w:t>
      </w:r>
      <w:r>
        <w:rPr>
          <w:rStyle w:val="GrcARELIRE"/>
        </w:rPr>
        <w:t>ὶ τῖ</w:t>
      </w:r>
      <w:r>
        <w:rPr>
          <w:rStyle w:val="Dfinition"/>
        </w:rPr>
        <w:br/>
      </w:r>
      <w:r>
        <w:rPr>
          <w:rStyle w:val="GrcARELIRE"/>
        </w:rPr>
        <w:t>γλυκέος</w:t>
      </w:r>
      <w:r>
        <w:rPr>
          <w:rStyle w:val="Dfinition"/>
        </w:rPr>
        <w:t>, hoc est, de dulci, apparet esse gustabilem</w:t>
        <w:br/>
        <w:t>qualitatem quae cum voluptate linguam lenit &amp;</w:t>
        <w:br/>
        <w:t>subungit: eamque similiter à moderato calore</w:t>
        <w:br/>
        <w:t>prouenire in corpore mediocriter calido &amp; hu¬</w:t>
        <w:br/>
        <w:t>mido, &amp; omnium quae nutriunt communem</w:t>
        <w:br/>
        <w:t>esse: recipit autem plus &amp; minus.</w:t>
        <w:br/>
      </w:r>
      <w:r>
        <w:rPr>
          <w:rStyle w:val="Orth"/>
        </w:rPr>
        <w:t>Γλυκύρυτιν</w:t>
      </w:r>
      <w:r>
        <w:rPr>
          <w:rStyle w:val="Dfinition"/>
        </w:rPr>
        <w:t xml:space="preserve">. sic à quibusdam dicitur, </w:t>
      </w:r>
      <w:r>
        <w:rPr>
          <w:rStyle w:val="GrcARELIRE"/>
        </w:rPr>
        <w:t>ἡ γλυκυῤῥίζα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Γλύκωνος ἔμπλαστρος</w:t>
      </w:r>
      <w:r>
        <w:rPr>
          <w:rStyle w:val="Dfinition"/>
        </w:rPr>
        <w:t>. Glyconis emplastrum. Descri¬</w:t>
        <w:br/>
        <w:t>bitur à Scribonio Largo, vocaturque ab eodem</w:t>
        <w:br/>
      </w:r>
      <w:r>
        <w:rPr>
          <w:rStyle w:val="GrcARELIRE"/>
        </w:rPr>
        <w:t>ἴσις</w:t>
      </w:r>
      <w:r>
        <w:rPr>
          <w:rStyle w:val="Dfinition"/>
        </w:rPr>
        <w:t xml:space="preserve">. Est &amp; apud eundem aliud </w:t>
      </w:r>
      <w:r>
        <w:rPr>
          <w:rStyle w:val="GrcARELIRE"/>
        </w:rPr>
        <w:t>τῶν γλύκωνος</w:t>
      </w:r>
      <w:r>
        <w:rPr>
          <w:rStyle w:val="Dfinition"/>
        </w:rPr>
        <w:t xml:space="preserve"> em¬</w:t>
        <w:br/>
        <w:t>plastrum nigrum, quod inter Barbara numera¬</w:t>
        <w:br/>
        <w:t>tur.</w:t>
        <w:br/>
      </w:r>
      <w:r>
        <w:rPr>
          <w:rStyle w:val="Orth"/>
        </w:rPr>
        <w:t>Πλῶσα</w:t>
      </w:r>
      <w:r>
        <w:rPr>
          <w:rStyle w:val="Dfinition"/>
        </w:rPr>
        <w:t xml:space="preserve"> )</w:t>
        <w:br/>
      </w:r>
      <w:r>
        <w:rPr>
          <w:rStyle w:val="Orth"/>
        </w:rPr>
        <w:t>Πλῶττα</w:t>
      </w:r>
      <w:r>
        <w:rPr>
          <w:rStyle w:val="Dfinition"/>
        </w:rPr>
        <w:t>. lingua. Est pars fungosa, medio in ore po¬</w:t>
        <w:br/>
        <w:t>sita, sermonis &amp; gustus praecipuum instrumen¬</w:t>
        <w:br/>
        <w:t>tum. Rara quidem est supra reliquos omnes</w:t>
        <w:br/>
        <w:t>musculos laxaque, quo facilior gustus esset. Plu¬</w:t>
        <w:br/>
        <w:t>ribus struitur musculis, omni fibrarum genere</w:t>
        <w:br/>
        <w:t>varie admodum intertextis; praeter reliquorum</w:t>
        <w:br/>
        <w:t xml:space="preserve">musculorum sortem: quorum alij </w:t>
      </w:r>
      <w:r>
        <w:rPr>
          <w:rStyle w:val="GrcARELIRE"/>
        </w:rPr>
        <w:t>πλάγιοι</w:t>
      </w:r>
      <w:r>
        <w:rPr>
          <w:rStyle w:val="Dfinition"/>
        </w:rPr>
        <w:t>, alij</w:t>
        <w:br/>
      </w:r>
      <w:r>
        <w:rPr>
          <w:rStyle w:val="GrcARELIRE"/>
        </w:rPr>
        <w:t>λοξοὶ</w:t>
      </w:r>
      <w:r>
        <w:rPr>
          <w:rStyle w:val="Dfinition"/>
        </w:rPr>
        <w:t>, alij ugeis, alij esripi, hoc est, subrecti,</w:t>
        <w:br/>
        <w:t>obliqui, recti, transuersi à Gal. appellantur: quos</w:t>
        <w:br/>
        <w:t>omnes quidam decem, quidam nouem tantum</w:t>
        <w:br/>
        <w:t>statuunt. In causa est musculus vnus quidem,</w:t>
        <w:br/>
        <w:t>sed bifidus à Gal. dictus lib de musc. dissect. Nec</w:t>
        <w:br/>
        <w:t>tamen de alijs bene conuenit inter anatomicos,</w:t>
        <w:br/>
        <w:t>vt idem scripsit lib. de foet. format. Caeterum lin¬</w:t>
        <w:br/>
        <w:t>gua ad radicem, vbi ossi vo</w:t>
      </w:r>
      <w:r>
        <w:rPr>
          <w:rStyle w:val="GrcARELIRE"/>
        </w:rPr>
        <w:t>ειδ</w:t>
      </w:r>
      <w:r>
        <w:rPr>
          <w:rStyle w:val="Dfinition"/>
        </w:rPr>
        <w:t>ti quasi basi inniti¬</w:t>
        <w:br/>
        <w:t xml:space="preserve">tur, lata amplaque est. </w:t>
      </w:r>
      <w:r>
        <w:rPr>
          <w:rStyle w:val="GrcARELIRE"/>
        </w:rPr>
        <w:t>κεφαλίνυν</w:t>
      </w:r>
      <w:r>
        <w:rPr>
          <w:rStyle w:val="Dfinition"/>
        </w:rPr>
        <w:t xml:space="preserve"> eam partem. Grae¬</w:t>
        <w:br/>
        <w:t xml:space="preserve">ci dixerunt, atque etiam </w:t>
      </w:r>
      <w:r>
        <w:rPr>
          <w:rStyle w:val="GrcARELIRE"/>
        </w:rPr>
        <w:t>γεῦσιν</w:t>
      </w:r>
      <w:r>
        <w:rPr>
          <w:rStyle w:val="Dfinition"/>
        </w:rPr>
        <w:t xml:space="preserve"> vt habetur apud</w:t>
        <w:br/>
        <w:t>Pollucem. desinit autem in angustum, obtusum</w:t>
        <w:br/>
        <w:t xml:space="preserve">tenuemque mucronem qui </w:t>
      </w:r>
      <w:r>
        <w:rPr>
          <w:rStyle w:val="GrcARELIRE"/>
        </w:rPr>
        <w:t>πριλωπῖς</w:t>
      </w:r>
      <w:r>
        <w:rPr>
          <w:rStyle w:val="Dfinition"/>
        </w:rPr>
        <w:t xml:space="preserve"> appella¬</w:t>
        <w:br/>
        <w:t>tur. Mediam linea quaedam dirimit, vt &amp; ipsa,</w:t>
        <w:br/>
        <w:t>quemadmodum reliqua sensuum instrumenta,</w:t>
        <w:br/>
        <w:t>gemina foret. Integitur duplici membrana, vna</w:t>
        <w:br/>
        <w:t>quidem interiore &amp; musculis omnibus commu¬</w:t>
        <w:br/>
        <w:t>ni, altera vero externa &amp; praetenui, quae eadem</w:t>
        <w:br/>
        <w:t>continuaque est cum interna stomachi tunica.</w:t>
        <w:br/>
        <w:t>Venas praeterea duas maiusculas, totidemque</w:t>
        <w:br/>
        <w:t>arterias habet, &amp; duo neruorum coniugia, vnum</w:t>
        <w:br/>
        <w:t>durius à septima coniugatione, quod in muscu¬</w:t>
        <w:br/>
        <w:t>los eius distributum, eam admodum mobilem</w:t>
        <w:br/>
        <w:t>volubilemque reddit, alterum vero mollius à</w:t>
        <w:br/>
        <w:t>tertia. Ea enim maxima sui parte in linguae tuni¬</w:t>
        <w:br/>
        <w:t>cam distribuitur gustus gratiâ, ob idque tota illa</w:t>
        <w:br/>
        <w:t>coniugatio à Galeno gustatoria dicitur. Sic qui¬</w:t>
        <w:br/>
        <w:t>dem instructa lingua explanatae distinctaeque</w:t>
        <w:br/>
        <w:t>vocis fictrix atque moderatrix est, &amp; sapores</w:t>
        <w:br/>
        <w:t>praecipue dijudicat, eximio gustandi sensu prae¬</w:t>
        <w:br/>
        <w:t>dita.</w:t>
        <w:br/>
        <w:t xml:space="preserve">Est autem lingua non </w:t>
      </w:r>
      <w:r>
        <w:rPr>
          <w:rStyle w:val="GrcARELIRE"/>
        </w:rPr>
        <w:t>ρωνητικὸν</w:t>
      </w:r>
      <w:r>
        <w:rPr>
          <w:rStyle w:val="Dfinition"/>
        </w:rPr>
        <w:t xml:space="preserve"> sed </w:t>
      </w:r>
      <w:r>
        <w:rPr>
          <w:rStyle w:val="GrcARELIRE"/>
        </w:rPr>
        <w:t>διαλεκτικὸν</w:t>
      </w:r>
      <w:r>
        <w:rPr>
          <w:rStyle w:val="Dfinition"/>
        </w:rPr>
        <w:t>.</w:t>
        <w:br/>
        <w:t>instrumentum, id est vocis explanatorium vt „</w:t>
        <w:br/>
        <w:t>ait Gal. comment. 1. in 1. prorrhet. fuit autem.</w:t>
        <w:br/>
        <w:t xml:space="preserve">illa pro 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ò aliquando posita, vt Epid. histor.„</w:t>
        <w:br/>
        <w:t>13. quod miror nec à Galeno nec ab Erotiano,„</w:t>
        <w:br/>
        <w:t>nec à concinnatore oeconomiae Hippocraticae,</w:t>
        <w:br/>
        <w:t>fuisse animaduersum.</w:t>
        <w:br/>
      </w:r>
      <w:r>
        <w:rPr>
          <w:rStyle w:val="Orth"/>
        </w:rPr>
        <w:t>Γλῶσα</w:t>
      </w:r>
      <w:r>
        <w:rPr>
          <w:rStyle w:val="Dfinition"/>
        </w:rPr>
        <w:t>. insuper Galeno dicitur vocabulum obso¬</w:t>
        <w:br/>
        <w:t>letum, sic enim ille interpretationem vocum</w:t>
        <w:br/>
        <w:t>obscuriorum &amp; obsoletarum Hippocratis, id.</w:t>
        <w:br/>
        <w:t>est quae in vsu esse defierunt [</w:t>
      </w:r>
      <w:r>
        <w:rPr>
          <w:rStyle w:val="GrcARELIRE"/>
        </w:rPr>
        <w:t>λώσσων ἐξίγη</w:t>
      </w:r>
      <w:r>
        <w:rPr>
          <w:rStyle w:val="Dfinition"/>
        </w:rPr>
        <w:t>¬ .</w:t>
        <w:br/>
        <w:t>ci</w:t>
      </w:r>
      <w:r>
        <w:rPr>
          <w:rStyle w:val="GrcARELIRE"/>
        </w:rPr>
        <w:t>ν</w:t>
      </w:r>
      <w:r>
        <w:rPr>
          <w:rStyle w:val="Dfinition"/>
        </w:rPr>
        <w:t xml:space="preserve"> appellat; illic tamen in angustum nimis</w:t>
        <w:br/>
        <w:t>contraxisse videtur vocis huius significatio¬„</w:t>
        <w:br/>
        <w:t xml:space="preserve">nem, cum inter voces, quas habet haec </w:t>
      </w:r>
      <w:r>
        <w:rPr>
          <w:rStyle w:val="GrcARELIRE"/>
        </w:rPr>
        <w:t>ἐξηγή</w:t>
      </w:r>
      <w:r>
        <w:rPr>
          <w:rStyle w:val="Dfinition"/>
        </w:rPr>
        <w:t>¬</w:t>
        <w:br/>
        <w:t>cis, plaeraeque sint quae obsoletae non sunt, ita,</w:t>
        <w:br/>
        <w:t>vt cum Aristotele commodius exponi pos¬</w:t>
        <w:br/>
        <w:t xml:space="preserve">se videantur </w:t>
      </w:r>
      <w:r>
        <w:rPr>
          <w:rStyle w:val="GrcARELIRE"/>
        </w:rPr>
        <w:t>λῶσσαι</w:t>
      </w:r>
      <w:r>
        <w:rPr>
          <w:rStyle w:val="Dfinition"/>
        </w:rPr>
        <w:t xml:space="preserve">, </w:t>
      </w:r>
      <w:r>
        <w:rPr>
          <w:rStyle w:val="GrcARELIRE"/>
        </w:rPr>
        <w:t>τὰ ξενικὰ ὀνόματα</w:t>
      </w:r>
      <w:r>
        <w:rPr>
          <w:rStyle w:val="Dfinition"/>
        </w:rPr>
        <w:t xml:space="preserve"> pere¬</w:t>
        <w:br/>
        <w:t>grina vocabula, sic enim ille libro de,</w:t>
        <w:br/>
        <w:t xml:space="preserve">Poetica, </w:t>
      </w:r>
      <w:r>
        <w:rPr>
          <w:rStyle w:val="GrcARELIRE"/>
        </w:rPr>
        <w:t>ξενικὸν δὲ λέγῳ δλῶταν καὶ μταρρὰν</w:t>
      </w:r>
      <w:r>
        <w:rPr>
          <w:rStyle w:val="Dfinition"/>
        </w:rPr>
        <w:t>, 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Dfinition"/>
        </w:rPr>
        <w:t xml:space="preserve"> vel cum Fabio interpretemur licet secretiores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linguas quas glossemata etiam appellat Varro¬</w:t>
        <w:br/>
      </w:r>
      <w:r>
        <w:rPr>
          <w:rStyle w:val="Guillemetdegoris"/>
        </w:rPr>
        <w:t>"</w:t>
      </w:r>
      <w:r>
        <w:rPr>
          <w:rStyle w:val="Dfinition"/>
        </w:rPr>
        <w:t>nis imitatione libr. 6. de lingua Latina; hinc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factum opinor, vt plerique etiam ex politio¬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bus </w:t>
      </w:r>
      <w:r>
        <w:rPr>
          <w:rStyle w:val="GrcARELIRE"/>
        </w:rPr>
        <w:t>γλώσας</w:t>
      </w:r>
      <w:r>
        <w:rPr>
          <w:rStyle w:val="Dfinition"/>
        </w:rPr>
        <w:t xml:space="preserve"> pro interpretatione qualibet acci¬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piant.</w:t>
        <w:br/>
        <w:t>Est autem lingua eiusmodi, vt ex illius qua¬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litatibus atque actionibus argumenta multa pe¬</w:t>
        <w:br/>
        <w:t>n tantur ad cognoscendum &amp; praedicendum quid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cuique euenturum sit in morbis acutis, linguae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coloratio, vt scripsit Galen. humores de¬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nunciat quorum magisterio corpus tenetur,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axioma illud Hippocratis </w:t>
      </w:r>
      <w:r>
        <w:rPr>
          <w:rStyle w:val="GrcARELIRE"/>
        </w:rPr>
        <w:t>γλ</w:t>
      </w:r>
      <w:r>
        <w:rPr>
          <w:rStyle w:val="Dfinition"/>
        </w:rPr>
        <w:t>ώ</w:t>
      </w:r>
      <w:r>
        <w:rPr>
          <w:rStyle w:val="GrcARELIRE"/>
        </w:rPr>
        <w:t>σσα ὁμόχρους</w:t>
      </w:r>
      <w:r>
        <w:rPr>
          <w:rStyle w:val="Dfinition"/>
        </w:rPr>
        <w:br/>
      </w:r>
      <w:r>
        <w:rPr>
          <w:rStyle w:val="GrcARELIRE"/>
        </w:rPr>
        <w:t>ν τῆσι προστάσεσι</w:t>
      </w:r>
      <w:r>
        <w:rPr>
          <w:rStyle w:val="Dfinition"/>
        </w:rPr>
        <w:t xml:space="preserve">, </w:t>
      </w:r>
      <w:r>
        <w:rPr>
          <w:rStyle w:val="GrcARELIRE"/>
        </w:rPr>
        <w:t>διόπρ ταύτῃ γινώσκομὲν τὺς γυμοὺς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lingua prostasibus est concolor, propte¬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reaque ab ea humores innotescunt, vbi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ταὶ προστάσεις</w:t>
      </w:r>
      <w:r>
        <w:rPr>
          <w:rStyle w:val="Dfinition"/>
        </w:rPr>
        <w:t xml:space="preserve"> interpretatur partes quae cum lin¬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gua commercium habent, cuiusmodi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pulmo ventriculus, venae hypoglottides, cere¬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brum quoque ipsum, quinetiam à matrice lin¬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gua ipsa fucatur, praeter haec aliunde nus¬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quam.</w:t>
        <w:br/>
      </w:r>
      <w:r>
        <w:rPr>
          <w:rStyle w:val="Orth"/>
        </w:rPr>
        <w:t>Τλῶσα</w:t>
      </w:r>
      <w:r>
        <w:rPr>
          <w:rStyle w:val="GrcARELIRE"/>
        </w:rPr>
        <w:t xml:space="preserve"> ἀκρατής</w:t>
      </w:r>
      <w:r>
        <w:rPr>
          <w:rStyle w:val="Dfinition"/>
        </w:rPr>
        <w:t>. ab Hippocrat. aphor. 4. lib. 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lingua, non incontinens quidem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nonnulli voluerunt, sed quae impotentia qua¬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dam aegrius mouetur, vt vocem articulatam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sermonem exprimat, </w:t>
      </w:r>
      <w:r>
        <w:rPr>
          <w:rStyle w:val="GrcARELIRE"/>
        </w:rPr>
        <w:t>ἥτοι ἀστήρικτος</w:t>
      </w:r>
      <w:r>
        <w:rPr>
          <w:rStyle w:val="Dfinition"/>
        </w:rPr>
        <w:t xml:space="preserve"> inquit Gal.</w:t>
        <w:br/>
      </w:r>
      <w:r>
        <w:rPr>
          <w:rStyle w:val="GrcARELIRE"/>
        </w:rPr>
        <w:t>ν ἢ</w:t>
      </w:r>
      <w:r>
        <w:rPr>
          <w:rStyle w:val="Dfinition"/>
        </w:rPr>
        <w:t xml:space="preserve"> </w:t>
      </w:r>
      <w:r>
        <w:rPr>
          <w:rStyle w:val="GrcARELIRE"/>
        </w:rPr>
        <w:t>ἀκίνιτος</w:t>
      </w:r>
      <w:r>
        <w:rPr>
          <w:rStyle w:val="Dfinition"/>
        </w:rPr>
        <w:t xml:space="preserve">, </w:t>
      </w:r>
      <w:r>
        <w:rPr>
          <w:rStyle w:val="GrcARELIRE"/>
        </w:rPr>
        <w:t>ἢ παραλελυμένη παντάπασιν</w:t>
      </w:r>
      <w:r>
        <w:rPr>
          <w:rStyle w:val="Dfinition"/>
        </w:rPr>
        <w:t>: id vero vi¬</w:t>
        <w:br/>
      </w:r>
      <w:r>
        <w:rPr>
          <w:rStyle w:val="GrcARELIRE"/>
        </w:rPr>
        <w:t>ν</w:t>
      </w:r>
      <w:r>
        <w:rPr>
          <w:rStyle w:val="Dfinition"/>
        </w:rPr>
        <w:t xml:space="preserve"> tij contingit lingua humore nimio imbibita vi¬</w:t>
        <w:br/>
      </w:r>
      <w:r>
        <w:rPr>
          <w:rStyle w:val="GrcARELIRE"/>
        </w:rPr>
        <w:t>ν</w:t>
      </w:r>
      <w:r>
        <w:rPr>
          <w:rStyle w:val="Dfinition"/>
        </w:rPr>
        <w:t xml:space="preserve"> de supra </w:t>
      </w:r>
      <w:r>
        <w:rPr>
          <w:rStyle w:val="GrcARELIRE"/>
        </w:rPr>
        <w:t>ἀκρατὸς γλῶσσα</w:t>
      </w:r>
      <w:r>
        <w:rPr>
          <w:rStyle w:val="Dfinition"/>
        </w:rPr>
        <w:t>.</w:t>
        <w:br/>
      </w:r>
      <w:r>
        <w:rPr>
          <w:rStyle w:val="Orth"/>
        </w:rPr>
        <w:t>Τλῶσα</w:t>
      </w:r>
      <w:r>
        <w:rPr>
          <w:rStyle w:val="GrcARELIRE"/>
        </w:rPr>
        <w:t xml:space="preserve"> ἀκρὴ</w:t>
      </w:r>
      <w:r>
        <w:rPr>
          <w:rStyle w:val="Dfinition"/>
        </w:rPr>
        <w:t>. extrema lingua seu extremum linguae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ab Hippocr. in Coacis, quod adiacet pri¬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morib. dentibus quod &amp; </w:t>
      </w:r>
      <w:r>
        <w:rPr>
          <w:rStyle w:val="GrcARELIRE"/>
        </w:rPr>
        <w:t>προιλώσιδα</w:t>
      </w:r>
      <w:r>
        <w:rPr>
          <w:rStyle w:val="Dfinition"/>
        </w:rPr>
        <w:t xml:space="preserve"> alias ap¬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pellat.</w:t>
        <w:br/>
      </w:r>
      <w:r>
        <w:rPr>
          <w:rStyle w:val="Orth"/>
        </w:rPr>
        <w:t>Γλῶσσα</w:t>
      </w:r>
      <w:r>
        <w:rPr>
          <w:rStyle w:val="GrcARELIRE"/>
        </w:rPr>
        <w:t xml:space="preserve"> ἀκροπὴς</w:t>
      </w:r>
      <w:r>
        <w:rPr>
          <w:rStyle w:val="Dfinition"/>
        </w:rPr>
        <w:t>. dictio haec inter obscuras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voces reponitur &amp; habetur 7. Epid. pro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exegeli </w:t>
      </w:r>
      <w:r>
        <w:rPr>
          <w:rStyle w:val="GrcARELIRE"/>
        </w:rPr>
        <w:t>ἀκρατπὸς</w:t>
      </w:r>
      <w:r>
        <w:rPr>
          <w:rStyle w:val="Dfinition"/>
        </w:rPr>
        <w:t xml:space="preserve"> &amp; </w:t>
      </w:r>
      <w:r>
        <w:rPr>
          <w:rStyle w:val="GrcARELIRE"/>
        </w:rPr>
        <w:t>ἀκροαπὸς</w:t>
      </w:r>
      <w:r>
        <w:rPr>
          <w:rStyle w:val="Dfinition"/>
        </w:rPr>
        <w:t xml:space="preserve"> legitur: Galenus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in exeg. Hippocratis locum 7. Epidem.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subindicans </w:t>
      </w:r>
      <w:r>
        <w:rPr>
          <w:rStyle w:val="GrcARELIRE"/>
        </w:rPr>
        <w:t>ἄκροπς γλῶσα</w:t>
      </w:r>
      <w:r>
        <w:rPr>
          <w:rStyle w:val="Dfinition"/>
        </w:rPr>
        <w:t xml:space="preserve"> (inquit) </w:t>
      </w:r>
      <w:r>
        <w:rPr>
          <w:rStyle w:val="GrcARELIRE"/>
        </w:rPr>
        <w:t>ὕτως εἴρηται</w:t>
      </w:r>
      <w:r>
        <w:rPr>
          <w:rStyle w:val="Dfinition"/>
        </w:rPr>
        <w:br/>
      </w:r>
      <w:r>
        <w:rPr>
          <w:rStyle w:val="GrcARELIRE"/>
        </w:rPr>
        <w:t>ν ἐν τ</w:t>
      </w:r>
      <w:r>
        <w:rPr>
          <w:rStyle w:val="Dfinition"/>
        </w:rPr>
        <w:t xml:space="preserve">ῷ </w:t>
      </w:r>
      <w:r>
        <w:rPr>
          <w:rStyle w:val="GrcARELIRE"/>
        </w:rPr>
        <w:t>ἐβδόμῳ τῶν ἐπιδημῶν</w:t>
      </w:r>
      <w:r>
        <w:rPr>
          <w:rStyle w:val="Dfinition"/>
        </w:rPr>
        <w:t xml:space="preserve">, </w:t>
      </w:r>
      <w:r>
        <w:rPr>
          <w:rStyle w:val="GrcARELIRE"/>
        </w:rPr>
        <w:t>ἢ οἷον ἀκρὰ ἑαυτῆς μὸ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διατυποῦτα</w:t>
      </w:r>
      <w:r>
        <w:rPr>
          <w:rStyle w:val="Dfinition"/>
        </w:rPr>
        <w:t xml:space="preserve">, </w:t>
      </w:r>
      <w:r>
        <w:rPr>
          <w:rStyle w:val="GrcARELIRE"/>
        </w:rPr>
        <w:t>τυτέστιν ἡ</w:t>
      </w:r>
      <w:r>
        <w:rPr>
          <w:rStyle w:val="Dfinition"/>
        </w:rPr>
        <w:t xml:space="preserve"> </w:t>
      </w:r>
      <w:r>
        <w:rPr>
          <w:rStyle w:val="GrcARELIRE"/>
        </w:rPr>
        <w:t>ἀδιάρτρωτος ὑπὸ δοπινησίας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dictione lingua quae vocem articulatam ef¬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formare non potest, &amp; ad motionem est impo¬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tens indicatur, non secus ac </w:t>
      </w:r>
      <w:r>
        <w:rPr>
          <w:rStyle w:val="GrcARELIRE"/>
        </w:rPr>
        <w:t>ἀκρατὴς γλῶσα</w:t>
      </w:r>
      <w:r>
        <w:rPr>
          <w:rStyle w:val="Dfinition"/>
        </w:rPr>
        <w:t xml:space="preserve"> Hip¬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pocrati dicitur aphoris. 40. libr. 7. ideoque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exemplaria nonnulla legunt </w:t>
      </w:r>
      <w:r>
        <w:rPr>
          <w:rStyle w:val="GrcARELIRE"/>
        </w:rPr>
        <w:t>ἀκρατὸς</w:t>
      </w:r>
      <w:r>
        <w:rPr>
          <w:rStyle w:val="Dfinition"/>
        </w:rPr>
        <w:t xml:space="preserve"> in exe¬</w:t>
        <w:br/>
      </w:r>
      <w:r>
        <w:rPr>
          <w:rStyle w:val="Guillemetdegoris"/>
        </w:rPr>
        <w:t>„</w:t>
      </w:r>
      <w:r>
        <w:rPr>
          <w:rStyle w:val="Dfinition"/>
        </w:rPr>
        <w:t>gesi.</w:t>
        <w:br/>
      </w:r>
      <w:r>
        <w:rPr>
          <w:rStyle w:val="Orth"/>
        </w:rPr>
        <w:t>Γλῶσσα</w:t>
      </w:r>
      <w:r>
        <w:rPr>
          <w:rStyle w:val="GrcARELIRE"/>
        </w:rPr>
        <w:t xml:space="preserve"> ἀπαλυνομένη</w:t>
      </w:r>
      <w:r>
        <w:rPr>
          <w:rStyle w:val="Dfinition"/>
        </w:rPr>
        <w:t>. lingua mollis atque tenera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ab Hippocr. in Coac. quae humecta¬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tione lenis est &amp; emollescit, ceu quando os sa¬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liuatione tenui plenum est prompteque adfutu¬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rus vomitus praenuntiatur, vel &amp; eodem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 videtur quo </w:t>
      </w:r>
      <w:r>
        <w:rPr>
          <w:rStyle w:val="GrcARELIRE"/>
        </w:rPr>
        <w:t>ἀπαλὸς σρυιμὸς</w:t>
      </w:r>
      <w:r>
        <w:rPr>
          <w:rStyle w:val="Dfinition"/>
        </w:rPr>
        <w:t>, id est quae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laxam mollemque habet substantiam, calorem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spiritum intra se exolutum, &amp; motum imbe¬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cilliorem ab humore multo à cerebro vel ner¬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uo, è coniugatione 7. prodeunte.</w:t>
        <w:br/>
      </w:r>
      <w:r>
        <w:rPr>
          <w:rStyle w:val="Orth"/>
        </w:rPr>
        <w:t>Γλῶα</w:t>
      </w:r>
      <w:r>
        <w:rPr>
          <w:rStyle w:val="GrcARELIRE"/>
        </w:rPr>
        <w:t xml:space="preserve"> ἀσαρὴς</w:t>
      </w:r>
      <w:r>
        <w:rPr>
          <w:rStyle w:val="Dfinition"/>
        </w:rPr>
        <w:t>. lingua obscura dicitur quando vix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exauditur aeger dum loquitur, quod naturae po¬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tius infirmitate quam ex ariditate contingit,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vero scripsit Hippocr. in Prodomi filio 7. 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pidem. Sed &amp; </w:t>
      </w:r>
      <w:r>
        <w:rPr>
          <w:rStyle w:val="GrcARELIRE"/>
        </w:rPr>
        <w:t>ἀσαρὴς γλῶσα</w:t>
      </w:r>
      <w:r>
        <w:rPr>
          <w:rStyle w:val="Dfinition"/>
        </w:rPr>
        <w:t xml:space="preserve"> lib. 1. </w:t>
      </w:r>
      <w:r>
        <w:rPr>
          <w:rStyle w:val="GrcARELIRE"/>
        </w:rPr>
        <w:t>πρὶ γύναικ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lingua non clara nec expedita.</w:t>
        <w:br/>
      </w:r>
      <w:r>
        <w:rPr>
          <w:rStyle w:val="Orth"/>
        </w:rPr>
        <w:t>Τλῶσα</w:t>
      </w:r>
      <w:r>
        <w:rPr>
          <w:rStyle w:val="GrcARELIRE"/>
        </w:rPr>
        <w:t xml:space="preserve"> ἀσώδης</w:t>
      </w:r>
      <w:r>
        <w:rPr>
          <w:rStyle w:val="Dfinition"/>
        </w:rPr>
        <w:t>. lingua nauseabunda atque fasti¬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diosa dicitur Hippocrati in Coacis, idque simi¬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litudine quadam atque metaphora ab aestuan¬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tibus atque nauseabundis aegris: </w:t>
      </w:r>
      <w:r>
        <w:rPr>
          <w:rStyle w:val="GrcARELIRE"/>
        </w:rPr>
        <w:t>άση</w:t>
      </w:r>
      <w:r>
        <w:rPr>
          <w:rStyle w:val="Dfinition"/>
        </w:rPr>
        <w:t xml:space="preserve"> enim nau¬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sea quaedam est &amp; fastidium ciborum, quale esse</w:t>
        <w:br/>
        <w:t>solet in ijs qui prae satietate &amp; copia nihil appe¬</w:t>
        <w:br/>
        <w:t>tunt &amp; cibos auersantur.6</w:t>
        <w:br/>
      </w:r>
      <w:r>
        <w:rPr>
          <w:rStyle w:val="Orth"/>
        </w:rPr>
        <w:t>Γλῶσαι ἄυαι</w:t>
      </w:r>
      <w:r>
        <w:rPr>
          <w:rStyle w:val="GrcARELIRE"/>
        </w:rPr>
        <w:t xml:space="preserve"> ἀπὸ ἔιταύσιος λιγνυώδεος</w:t>
      </w:r>
      <w:r>
        <w:rPr>
          <w:rStyle w:val="Dfinition"/>
        </w:rPr>
        <w:t xml:space="preserve"> id est aridae ab .</w:t>
        <w:br/>
        <w:t xml:space="preserve">interni incendij fuligine, </w:t>
      </w:r>
      <w:r>
        <w:rPr>
          <w:rStyle w:val="GrcARELIRE"/>
        </w:rPr>
        <w:t>ἀναὶ</w:t>
      </w:r>
      <w:r>
        <w:rPr>
          <w:rStyle w:val="Dfinition"/>
        </w:rPr>
        <w:t xml:space="preserve"> enim dixit Hip¬</w:t>
        <w:br/>
        <w:t xml:space="preserve">pocr. aphor. 13. sect. 5. lib. 6. Epidem. </w:t>
      </w:r>
      <w:r>
        <w:rPr>
          <w:rStyle w:val="GrcARELIRE"/>
        </w:rPr>
        <w:t>ξκραὶ ἰκονῶς</w:t>
      </w:r>
      <w:r>
        <w:rPr>
          <w:rStyle w:val="Dfinition"/>
        </w:rPr>
        <w:t xml:space="preserve"> .</w:t>
        <w:br/>
        <w:t xml:space="preserve">valde siccas, quomodo lib. </w:t>
      </w:r>
      <w:r>
        <w:rPr>
          <w:rStyle w:val="GrcARELIRE"/>
        </w:rPr>
        <w:t>πρὶ γύμων</w:t>
      </w:r>
      <w:r>
        <w:rPr>
          <w:rStyle w:val="Dfinition"/>
        </w:rPr>
        <w:t xml:space="preserve">, </w:t>
      </w:r>
      <w:r>
        <w:rPr>
          <w:rStyle w:val="GrcARELIRE"/>
        </w:rPr>
        <w:t>ἀνασμὲν α</w:t>
      </w:r>
      <w:r>
        <w:rPr>
          <w:rStyle w:val="Dfinition"/>
        </w:rPr>
        <w:br/>
        <w:t>corporis squallorem appellauit. 6</w:t>
        <w:br/>
      </w:r>
      <w:r>
        <w:rPr>
          <w:rStyle w:val="Orth"/>
        </w:rPr>
        <w:t>Γλῶσα δασεῖα</w:t>
      </w:r>
      <w:r>
        <w:rPr>
          <w:rStyle w:val="Dfinition"/>
        </w:rPr>
        <w:t>. ab Hippocr. in Coac. dicitur lingua.</w:t>
        <w:br/>
        <w:t>ex resiccatione densa &amp; aspera, quanquam eo.</w:t>
        <w:br/>
        <w:t xml:space="preserve">loci Gal. pro </w:t>
      </w:r>
      <w:r>
        <w:rPr>
          <w:rStyle w:val="GrcARELIRE"/>
        </w:rPr>
        <w:t>δασεῖαι</w:t>
      </w:r>
      <w:r>
        <w:rPr>
          <w:rStyle w:val="Dfinition"/>
        </w:rPr>
        <w:t xml:space="preserve">, </w:t>
      </w:r>
      <w:r>
        <w:rPr>
          <w:rStyle w:val="GrcARELIRE"/>
        </w:rPr>
        <w:t>τραγεῖα</w:t>
      </w:r>
      <w:r>
        <w:rPr>
          <w:rStyle w:val="Dfinition"/>
        </w:rPr>
        <w:t xml:space="preserve"> legit id est aspe¬</w:t>
        <w:br/>
        <w:t xml:space="preserve">rae: &amp; in prorrhet. </w:t>
      </w:r>
      <w:r>
        <w:rPr>
          <w:rStyle w:val="GrcARELIRE"/>
        </w:rPr>
        <w:t>δασεῖαι γλῶσσαι καὶ κάτάξηροι</w:t>
      </w:r>
      <w:r>
        <w:rPr>
          <w:rStyle w:val="Dfinition"/>
        </w:rPr>
        <w:br/>
        <w:t xml:space="preserve">iunguntur, vbi vox </w:t>
      </w:r>
      <w:r>
        <w:rPr>
          <w:rStyle w:val="GrcARELIRE"/>
        </w:rPr>
        <w:t>κατάξηροι</w:t>
      </w:r>
      <w:r>
        <w:rPr>
          <w:rStyle w:val="Dfinition"/>
        </w:rPr>
        <w:t xml:space="preserve"> siccitatem immode¬</w:t>
        <w:br/>
        <w:t xml:space="preserve">ratam significat, quod </w:t>
      </w:r>
      <w:r>
        <w:rPr>
          <w:rStyle w:val="GrcARELIRE"/>
        </w:rPr>
        <w:t>τὸ ὰ</w:t>
      </w:r>
      <w:r>
        <w:rPr>
          <w:rStyle w:val="Dfinition"/>
        </w:rPr>
        <w:t xml:space="preserve"> ostendit vnde col¬</w:t>
        <w:br/>
        <w:t>ligit Galenus non bene densam linguam dici.</w:t>
        <w:br/>
      </w:r>
      <w:r>
        <w:rPr>
          <w:rStyle w:val="GrcARELIRE"/>
        </w:rPr>
        <w:t>κατάξηρον</w:t>
      </w:r>
      <w:r>
        <w:rPr>
          <w:rStyle w:val="Dfinition"/>
        </w:rPr>
        <w:t xml:space="preserve"> nam cum lingua natiuam &amp; congeni¬</w:t>
        <w:br/>
        <w:t>tam humiditatem habeat, tum à vasis tum à</w:t>
        <w:br/>
        <w:t>glandulis, primus quidem (inquit) ipsius defe¬</w:t>
        <w:br/>
        <w:t xml:space="preserve">ctus densam </w:t>
      </w:r>
      <w:r>
        <w:rPr>
          <w:rStyle w:val="GrcARELIRE"/>
        </w:rPr>
        <w:t>δασεῖαν</w:t>
      </w:r>
      <w:r>
        <w:rPr>
          <w:rStyle w:val="Dfinition"/>
        </w:rPr>
        <w:t xml:space="preserve"> linguam facit, maior vero.</w:t>
        <w:br/>
        <w:t>asperam; immoderatior adhuc siccitas eam per¬</w:t>
        <w:br/>
        <w:t>rumpit &amp; hiulcam reddit, sed madentem non,</w:t>
        <w:br/>
        <w:t>secus quam pingue solum diuturni squalores,</w:t>
        <w:br/>
        <w:t>propter imbrium defectum &amp; solis ardorem.</w:t>
        <w:br/>
        <w:t xml:space="preserve">Lingua itaque </w:t>
      </w:r>
      <w:r>
        <w:rPr>
          <w:rStyle w:val="GrcARELIRE"/>
        </w:rPr>
        <w:t>κατάξηρος</w:t>
      </w:r>
      <w:r>
        <w:rPr>
          <w:rStyle w:val="Dfinition"/>
        </w:rPr>
        <w:t xml:space="preserve"> valde sicca in secundo.</w:t>
        <w:br/>
        <w:t>gradu continetur &amp; principio tertij, densa ve¬.</w:t>
        <w:br/>
        <w:t>ro in primo; Sicca enim non habet humoris co¬</w:t>
        <w:br/>
        <w:t>piam, siccissima nullum nisi fortasse primige¬</w:t>
        <w:br/>
        <w:t>nium; densa vero in poris adhuc aliquem reti¬</w:t>
        <w:br/>
        <w:t>net quo partes vniuntur, &amp; internum vacuum.</w:t>
        <w:br/>
        <w:t>quod est in laxitate repletur, ob easque causas.</w:t>
        <w:br/>
        <w:t>pro densa lingua, scribendum fuisse videtur as¬</w:t>
        <w:br/>
        <w:t xml:space="preserve">pera: dici tamen potest </w:t>
      </w:r>
      <w:r>
        <w:rPr>
          <w:rStyle w:val="GrcARELIRE"/>
        </w:rPr>
        <w:t>δασ</w:t>
      </w:r>
      <w:r>
        <w:rPr>
          <w:rStyle w:val="Dfinition"/>
        </w:rPr>
        <w:t>ò etiam pro aspero.</w:t>
        <w:br/>
        <w:t xml:space="preserve">sumi ab Hippocr. &amp; libr. de articulis </w:t>
      </w:r>
      <w:r>
        <w:rPr>
          <w:rStyle w:val="GrcARELIRE"/>
        </w:rPr>
        <w:t>δασὺ πεῦμα</w:t>
      </w:r>
      <w:r>
        <w:rPr>
          <w:rStyle w:val="Dfinition"/>
        </w:rPr>
        <w:t>.</w:t>
        <w:br/>
        <w:t>asperam respirationem intellexit interprete Gale¬</w:t>
        <w:br/>
        <w:t>no. haec autem lingua nonnisi in febribus arden¬</w:t>
        <w:br/>
        <w:t>tibus conspicua sit, &amp; in phrenitide propter vi¬</w:t>
        <w:br/>
        <w:t>ciniam ac societatem cum cerebro in quo bilis</w:t>
        <w:br/>
        <w:t>aestuat, &amp; calor extraneus feruet.6</w:t>
        <w:br/>
      </w:r>
      <w:r>
        <w:rPr>
          <w:rStyle w:val="Orth"/>
        </w:rPr>
        <w:t>Γλῶσσαι ἐρυθραὶ</w:t>
      </w:r>
      <w:r>
        <w:rPr>
          <w:rStyle w:val="Dfinition"/>
        </w:rPr>
        <w:t xml:space="preserve"> linguae rubrae quae à sanguine tales.</w:t>
        <w:br/>
        <w:t xml:space="preserve">fieri dicuntur, sicut </w:t>
      </w:r>
      <w:r>
        <w:rPr>
          <w:rStyle w:val="GrcARELIRE"/>
        </w:rPr>
        <w:t>χλωραὶ</w:t>
      </w:r>
      <w:r>
        <w:rPr>
          <w:rStyle w:val="Dfinition"/>
        </w:rPr>
        <w:t xml:space="preserve"> à bile, </w:t>
      </w:r>
      <w:r>
        <w:rPr>
          <w:rStyle w:val="GrcARELIRE"/>
        </w:rPr>
        <w:t>λευκαὶ</w:t>
      </w:r>
      <w:r>
        <w:rPr>
          <w:rStyle w:val="Dfinition"/>
        </w:rPr>
        <w:t xml:space="preserve"> à pi¬</w:t>
        <w:br/>
        <w:t xml:space="preserve">tuita, </w:t>
      </w:r>
      <w:r>
        <w:rPr>
          <w:rStyle w:val="GrcARELIRE"/>
        </w:rPr>
        <w:t>μίλαιναι</w:t>
      </w:r>
      <w:r>
        <w:rPr>
          <w:rStyle w:val="Dfinition"/>
        </w:rPr>
        <w:t xml:space="preserve"> ab atta bile: Linguae autem ru¬</w:t>
        <w:br/>
        <w:t>brae multis peripneumonicis accidere solent,</w:t>
        <w:br/>
        <w:t>quia peripneumoniae materia fere sanguis est: .</w:t>
        <w:br/>
        <w:t xml:space="preserve">vide </w:t>
      </w:r>
      <w:r>
        <w:rPr>
          <w:rStyle w:val="Ref"/>
        </w:rPr>
        <w:t>γλῶσα</w:t>
      </w:r>
      <w:r>
        <w:rPr>
          <w:rStyle w:val="GrcARELIRE"/>
        </w:rPr>
        <w:t xml:space="preserve"> περιπλευμονικν</w:t>
      </w:r>
      <w:r>
        <w:rPr>
          <w:rStyle w:val="Dfinition"/>
        </w:rPr>
        <w:t>. multis quoque ma¬</w:t>
        <w:br/>
        <w:t>ligna lethali &amp; acuta febre tentatis lingua ru¬</w:t>
        <w:br/>
        <w:t>bra est. 6</w:t>
        <w:br/>
      </w:r>
      <w:r>
        <w:rPr>
          <w:rStyle w:val="Orth"/>
        </w:rPr>
        <w:t>Πλῶσα κατάξηρος</w:t>
      </w:r>
      <w:r>
        <w:rPr>
          <w:rStyle w:val="Dfinition"/>
        </w:rPr>
        <w:t xml:space="preserve">. </w:t>
      </w:r>
      <w:r>
        <w:rPr>
          <w:rStyle w:val="GrcARELIRE"/>
        </w:rPr>
        <w:t>νἰ</w:t>
      </w:r>
      <w:r>
        <w:rPr>
          <w:rStyle w:val="Dfinition"/>
        </w:rPr>
        <w:t>de</w:t>
      </w:r>
      <w:r>
        <w:rPr>
          <w:rStyle w:val="GrcARELIRE"/>
        </w:rPr>
        <w:t>γλῶσα δασεῖα</w:t>
      </w:r>
      <w:r>
        <w:rPr>
          <w:rStyle w:val="Dfinition"/>
        </w:rPr>
        <w:t>. 4</w:t>
        <w:br/>
      </w:r>
      <w:r>
        <w:rPr>
          <w:rStyle w:val="Orth"/>
        </w:rPr>
        <w:t>Πλῶσα καυσώδης</w:t>
      </w:r>
      <w:r>
        <w:rPr>
          <w:rStyle w:val="Dfinition"/>
        </w:rPr>
        <w:t>. lingua aestuans, aestuosa, ardens; ea,</w:t>
        <w:br/>
        <w:t xml:space="preserve">vero 3. </w:t>
      </w:r>
      <w:r>
        <w:rPr>
          <w:rStyle w:val="GrcARELIRE"/>
        </w:rPr>
        <w:t>περὶ νούσων</w:t>
      </w:r>
      <w:r>
        <w:rPr>
          <w:rStyle w:val="Dfinition"/>
        </w:rPr>
        <w:t xml:space="preserve"> describitur hoc modo in mor¬</w:t>
        <w:br/>
        <w:t xml:space="preserve">bo qui </w:t>
      </w:r>
      <w:r>
        <w:rPr>
          <w:rStyle w:val="GrcARELIRE"/>
        </w:rPr>
        <w:t>καυσώδης</w:t>
      </w:r>
      <w:r>
        <w:rPr>
          <w:rStyle w:val="Dfinition"/>
        </w:rPr>
        <w:t xml:space="preserve"> vocatur </w:t>
      </w:r>
      <w:r>
        <w:rPr>
          <w:rStyle w:val="GrcARELIRE"/>
        </w:rPr>
        <w:t>ἡ γλῶσα</w:t>
      </w:r>
      <w:r>
        <w:rPr>
          <w:rStyle w:val="Dfinition"/>
        </w:rPr>
        <w:t xml:space="preserve"> (inquit) </w:t>
      </w:r>
      <w:r>
        <w:rPr>
          <w:rStyle w:val="GrcARELIRE"/>
        </w:rPr>
        <w:t>πέ</w:t>
      </w:r>
      <w:r>
        <w:rPr>
          <w:rStyle w:val="Dfinition"/>
        </w:rPr>
        <w:t>¬.</w:t>
        <w:br/>
      </w:r>
      <w:r>
        <w:rPr>
          <w:rStyle w:val="GrcARELIRE"/>
        </w:rPr>
        <w:t>φρικς</w:t>
      </w:r>
      <w:r>
        <w:rPr>
          <w:rStyle w:val="Dfinition"/>
        </w:rPr>
        <w:t xml:space="preserve">, </w:t>
      </w:r>
      <w:r>
        <w:rPr>
          <w:rStyle w:val="GrcARELIRE"/>
        </w:rPr>
        <w:t>τὸ δὲ χρῶμα ἀντῆς τὸν μὲν πρῶτον χρόνον ὡὸν</w:t>
      </w:r>
      <w:r>
        <w:rPr>
          <w:rStyle w:val="Dfinition"/>
        </w:rPr>
        <w:t>.</w:t>
        <w:br/>
      </w:r>
      <w:r>
        <w:rPr>
          <w:rStyle w:val="GrcARELIRE"/>
        </w:rPr>
        <w:t>τρ εἴωθε ξηρὴ δὲ σφοδρὰ</w:t>
      </w:r>
      <w:r>
        <w:rPr>
          <w:rStyle w:val="Dfinition"/>
        </w:rPr>
        <w:t xml:space="preserve">, </w:t>
      </w:r>
      <w:r>
        <w:rPr>
          <w:rStyle w:val="GrcARELIRE"/>
        </w:rPr>
        <w:t>προίοντος δὲ τῦ γρόνου σκλη</w:t>
      </w:r>
      <w:r>
        <w:rPr>
          <w:rStyle w:val="Dfinition"/>
        </w:rPr>
        <w:t>¬ .</w:t>
        <w:br/>
      </w:r>
      <w:r>
        <w:rPr>
          <w:rStyle w:val="GrcARELIRE"/>
        </w:rPr>
        <w:t>ρνετα</w:t>
      </w:r>
      <w:r>
        <w:rPr>
          <w:rStyle w:val="Dfinition"/>
        </w:rPr>
        <w:t xml:space="preserve">, </w:t>
      </w:r>
      <w:r>
        <w:rPr>
          <w:rStyle w:val="GrcARELIRE"/>
        </w:rPr>
        <w:t>καὶ τραχύνεταα</w:t>
      </w:r>
      <w:r>
        <w:rPr>
          <w:rStyle w:val="Dfinition"/>
        </w:rPr>
        <w:t xml:space="preserve">, </w:t>
      </w:r>
      <w:r>
        <w:rPr>
          <w:rStyle w:val="GrcARELIRE"/>
        </w:rPr>
        <w:t>καὶ παχύνεται</w:t>
      </w:r>
      <w:r>
        <w:rPr>
          <w:rStyle w:val="Dfinition"/>
        </w:rPr>
        <w:t xml:space="preserve">, </w:t>
      </w:r>
      <w:r>
        <w:rPr>
          <w:rStyle w:val="GrcARELIRE"/>
        </w:rPr>
        <w:t>καὶ ἐπμελαίνε</w:t>
      </w:r>
      <w:r>
        <w:rPr>
          <w:rStyle w:val="Dfinition"/>
        </w:rPr>
        <w:t>¬</w:t>
        <w:br/>
      </w:r>
      <w:r>
        <w:rPr>
          <w:rStyle w:val="GrcARELIRE"/>
        </w:rPr>
        <w:t>ται</w:t>
      </w:r>
      <w:r>
        <w:rPr>
          <w:rStyle w:val="Dfinition"/>
        </w:rPr>
        <w:t>. id est lingua inhorrescit eiusque color pri¬</w:t>
        <w:br/>
        <w:t>mo quidem tempore qualis esse consueuit, val¬</w:t>
        <w:br/>
        <w:t>de tamen sicca est, procedente vero tempore in¬</w:t>
        <w:br/>
        <w:t>duratur, exasperatur, crassescit, &amp; tandem ni¬</w:t>
        <w:br/>
        <w:t>grescit. 2</w:t>
        <w:br/>
      </w:r>
      <w:r>
        <w:rPr>
          <w:rStyle w:val="Orth"/>
        </w:rPr>
        <w:t>Πλῶσα λιγνυώδης</w:t>
      </w:r>
      <w:r>
        <w:rPr>
          <w:rStyle w:val="Dfinition"/>
        </w:rPr>
        <w:t>. lingua fuliginosa dicitur ab Hip¬</w:t>
        <w:br/>
        <w:t xml:space="preserve">pocr. in Coacis, Erotíano </w:t>
      </w:r>
      <w:r>
        <w:rPr>
          <w:rStyle w:val="GrcARELIRE"/>
        </w:rPr>
        <w:t>μέλαινα καὶ τερρώδης</w:t>
      </w:r>
      <w:r>
        <w:rPr>
          <w:rStyle w:val="Dfinition"/>
        </w:rPr>
        <w:t xml:space="preserve">, </w:t>
      </w:r>
      <w:r>
        <w:rPr>
          <w:rStyle w:val="GrcARELIRE"/>
        </w:rPr>
        <w:t>ἀνό</w:t>
      </w:r>
      <w:r>
        <w:rPr>
          <w:rStyle w:val="Dfinition"/>
        </w:rPr>
        <w:t>¬.</w:t>
        <w:br/>
      </w:r>
      <w:r>
        <w:rPr>
          <w:rStyle w:val="GrcARELIRE"/>
        </w:rPr>
        <w:t>μᾶθαι δὲ</w:t>
      </w:r>
      <w:r>
        <w:rPr>
          <w:rStyle w:val="Dfinition"/>
        </w:rPr>
        <w:t xml:space="preserve"> inquit </w:t>
      </w:r>
      <w:r>
        <w:rPr>
          <w:rStyle w:val="GrcARELIRE"/>
        </w:rPr>
        <w:t>παρὰ τὴν λιγνν</w:t>
      </w:r>
      <w:r>
        <w:rPr>
          <w:rStyle w:val="Dfinition"/>
        </w:rPr>
        <w:t xml:space="preserve">, </w:t>
      </w:r>
      <w:r>
        <w:rPr>
          <w:rStyle w:val="GrcARELIRE"/>
        </w:rPr>
        <w:t>ἥτις σστὶ καπνώδης</w:t>
      </w:r>
      <w:r>
        <w:rPr>
          <w:rStyle w:val="Dfinition"/>
        </w:rPr>
        <w:br/>
      </w:r>
      <w:r>
        <w:rPr>
          <w:rStyle w:val="GrcARELIRE"/>
        </w:rPr>
        <w:t>αἰθάλη</w:t>
      </w:r>
      <w:r>
        <w:rPr>
          <w:rStyle w:val="Dfinition"/>
        </w:rPr>
        <w:t xml:space="preserve">, </w:t>
      </w:r>
      <w:r>
        <w:rPr>
          <w:rStyle w:val="GrcARELIRE"/>
        </w:rPr>
        <w:t>γίνεται δὲ τοιαύτη διὰ τὴν ἀπερβάλλουσας φλό</w:t>
      </w:r>
      <w:r>
        <w:rPr>
          <w:rStyle w:val="Dfinition"/>
        </w:rPr>
        <w:t>¬.</w:t>
        <w:br/>
      </w:r>
      <w:r>
        <w:rPr>
          <w:rStyle w:val="GrcARELIRE"/>
        </w:rPr>
        <w:t>γωσιν</w:t>
      </w:r>
      <w:r>
        <w:rPr>
          <w:rStyle w:val="Dfinition"/>
        </w:rPr>
        <w:t>: fuliginosa autem vt sit id per febres po¬</w:t>
        <w:br/>
        <w:t>tissimum accidit, quae ignis instar sanguinem,</w:t>
        <w:br/>
        <w:t>adurentes, fumo magis quam vapori halitum,</w:t>
        <w:br/>
        <w:t>similem reddunt, quo &amp; sputa interdum colo¬</w:t>
        <w:br/>
        <w:t>cantur, hoc vero fit multo minore periculo</w:t>
        <w:br/>
        <w:t>quam ab atra bile, sic in virgine in Larissa causo</w:t>
        <w:br/>
        <w:t>laborante, à phletora cui nulla malignitas co¬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niuncta erat, scribit Hippocr. linguam fuligino¬</w:t>
        <w:br/>
        <w:t>3 sam apparuisse nullo periculi metu.</w:t>
        <w:br/>
        <w:t>[</w:t>
      </w:r>
      <w:r>
        <w:rPr>
          <w:rStyle w:val="GrcARELIRE"/>
        </w:rPr>
        <w:t>ὑπὰ μέλωνα</w:t>
      </w:r>
      <w:r>
        <w:rPr>
          <w:rStyle w:val="Dfinition"/>
        </w:rPr>
        <w:t xml:space="preserve">, </w:t>
      </w:r>
      <w:r>
        <w:rPr>
          <w:rStyle w:val="GrcARELIRE"/>
        </w:rPr>
        <w:t>ἢ σροδρὰ μελανομένη</w:t>
      </w:r>
      <w:r>
        <w:rPr>
          <w:rStyle w:val="Dfinition"/>
        </w:rPr>
        <w:t xml:space="preserve">, </w:t>
      </w:r>
      <w:r>
        <w:rPr>
          <w:rStyle w:val="GrcARELIRE"/>
        </w:rPr>
        <w:t>ἢ μελαίνοεσα</w:t>
      </w:r>
      <w:r>
        <w:rPr>
          <w:rStyle w:val="Dfinition"/>
        </w:rPr>
        <w:br/>
        <w:t>apud Hippocr. in Coac. lingua nigra seu vehe¬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menter nigricans appellatur, ex atrae bilis fuligi¬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&amp; interni ardoris incendio.</w:t>
        <w:br/>
      </w:r>
      <w:r>
        <w:rPr>
          <w:rStyle w:val="Orth"/>
        </w:rPr>
        <w:t>Πλῶσαι ὁμόγρους</w:t>
      </w:r>
      <w:r>
        <w:rPr>
          <w:rStyle w:val="Dfinition"/>
        </w:rPr>
        <w:t>. id est vincenti materiae quae vide¬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licet morbum fouet concolores ab Hippocrate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dicuntur, ita nigrae ab atra bile, rubrae à sangui¬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ne, albae à pituita, flauae seu ex pallore albicantes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bile esse dicuntur.</w:t>
        <w:br/>
      </w:r>
      <w:r>
        <w:rPr>
          <w:rStyle w:val="Orth"/>
        </w:rPr>
        <w:t>Πλῶπα περιπνευμονικὴ</w:t>
      </w:r>
      <w:r>
        <w:rPr>
          <w:rStyle w:val="Dfinition"/>
        </w:rPr>
        <w:t xml:space="preserve">: Linguam </w:t>
      </w:r>
      <w:r>
        <w:rPr>
          <w:rStyle w:val="GrcARELIRE"/>
        </w:rPr>
        <w:t>περιπνευμονικὶν</w:t>
      </w:r>
      <w:r>
        <w:rPr>
          <w:rStyle w:val="Dfinition"/>
        </w:rPr>
        <w:t xml:space="preserve"> sae¬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pius dixit Hippocr. quam interpretari videtur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Cydis filio </w:t>
      </w:r>
      <w:r>
        <w:rPr>
          <w:rStyle w:val="GrcARELIRE"/>
        </w:rPr>
        <w:t>γλῶσσα οἷη σστὶ τοῖσι περιποευμονικοῖ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σιν ὡχρόλευκος</w:t>
      </w:r>
      <w:r>
        <w:rPr>
          <w:rStyle w:val="Dfinition"/>
        </w:rPr>
        <w:t xml:space="preserve"> ex pallore albicans, quanquam ru¬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bentes linguas in peripneumonicis multis cons¬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peximus: libro </w:t>
      </w:r>
      <w:r>
        <w:rPr>
          <w:rStyle w:val="GrcARELIRE"/>
        </w:rPr>
        <w:t>τρὶ κρισὶμων</w:t>
      </w:r>
      <w:r>
        <w:rPr>
          <w:rStyle w:val="Dfinition"/>
        </w:rPr>
        <w:t xml:space="preserve"> peripneumonicis (in¬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quit) </w:t>
      </w:r>
      <w:r>
        <w:rPr>
          <w:rStyle w:val="GrcARELIRE"/>
        </w:rPr>
        <w:t>γλῶσσα ξανθὴ</w:t>
      </w:r>
      <w:r>
        <w:rPr>
          <w:rStyle w:val="Dfinition"/>
        </w:rPr>
        <w:t xml:space="preserve">, </w:t>
      </w:r>
      <w:r>
        <w:rPr>
          <w:rStyle w:val="GrcARELIRE"/>
        </w:rPr>
        <w:t>προίοντος δὲ χρόνου μελαίνεται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modo 3. </w:t>
      </w:r>
      <w:r>
        <w:rPr>
          <w:rStyle w:val="GrcARELIRE"/>
        </w:rPr>
        <w:t>πεαὶ νούσων</w:t>
      </w:r>
      <w:r>
        <w:rPr>
          <w:rStyle w:val="Dfinition"/>
        </w:rPr>
        <w:t>: verum coelo cali¬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diore sanguis tenuis flauus qualis in pulmoni¬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bus inest, accedente febre cum visceris inflam¬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matione facile in bilem vertitur: Nostro coelo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frigido &amp; humido sanguis humidior est, &amp; pleu¬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ritides atque peripneumoniae magna ex parte, eo</w:t>
        <w:br/>
      </w:r>
      <w:r>
        <w:rPr>
          <w:rStyle w:val="Guillemetdegoris"/>
        </w:rPr>
        <w:t>„</w:t>
      </w:r>
      <w:r>
        <w:rPr>
          <w:rStyle w:val="Dfinition"/>
        </w:rPr>
        <w:t>excalfacto sanguine apud nos gignuntur,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 efficit vt saepenumero lingua pulmonarijs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rubescat.</w:t>
        <w:br/>
      </w:r>
      <w:r>
        <w:rPr>
          <w:rStyle w:val="Orth"/>
        </w:rPr>
        <w:t>Πλῶσα περρικῆα</w:t>
      </w:r>
      <w:r>
        <w:rPr>
          <w:rStyle w:val="Dfinition"/>
        </w:rPr>
        <w:t xml:space="preserve">, </w:t>
      </w:r>
      <w:r>
        <w:rPr>
          <w:rStyle w:val="GrcARELIRE"/>
        </w:rPr>
        <w:t>ἢ ρρικώδης</w:t>
      </w:r>
      <w:r>
        <w:rPr>
          <w:rStyle w:val="Dfinition"/>
        </w:rPr>
        <w:t>. lingua horrida, inhor¬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rescens seu rigidiuscula dicitur ab Hippocrat.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quanquam parum vsitata voce, nam inhorres¬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cere totius quidem corporis dicitur concussio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quaedam, media inter rigorem &amp; frigus: in lingua</w:t>
        <w:br/>
      </w:r>
      <w:r>
        <w:rPr>
          <w:rStyle w:val="Guillemetdegoris"/>
        </w:rPr>
        <w:t>„</w:t>
      </w:r>
      <w:r>
        <w:rPr>
          <w:rStyle w:val="Dfinition"/>
        </w:rPr>
        <w:t>vero non consueuit vsurpari; ac horror quidem fit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febribus quae mista materia, frigida &amp; calida ge¬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nerantur quales </w:t>
      </w:r>
      <w:r>
        <w:rPr>
          <w:rStyle w:val="GrcARELIRE"/>
        </w:rPr>
        <w:t>ἡμιτειτῶοι</w:t>
      </w:r>
      <w:r>
        <w:rPr>
          <w:rStyle w:val="Dfinition"/>
        </w:rPr>
        <w:t xml:space="preserve"> &amp; quae </w:t>
      </w:r>
      <w:r>
        <w:rPr>
          <w:rStyle w:val="GrcARELIRE"/>
        </w:rPr>
        <w:t>φρικώδεις</w:t>
      </w:r>
      <w:r>
        <w:rPr>
          <w:rStyle w:val="Dfinition"/>
        </w:rPr>
        <w:t xml:space="preserve"> appel¬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lantur effusa ergo tenuiore parte &amp; veluti sero san¬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guinis in linguae corpus, horror fit, sicuti excurren¬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 è venis in reliquum corpus idem concitatur,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notione etiam </w:t>
      </w:r>
      <w:r>
        <w:rPr>
          <w:rStyle w:val="GrcARELIRE"/>
        </w:rPr>
        <w:t>πέρρικε ἡ</w:t>
      </w:r>
      <w:r>
        <w:rPr>
          <w:rStyle w:val="Dfinition"/>
        </w:rPr>
        <w:t xml:space="preserve"> </w:t>
      </w:r>
      <w:r>
        <w:rPr>
          <w:rStyle w:val="GrcARELIRE"/>
        </w:rPr>
        <w:t>γλῶσσα</w:t>
      </w:r>
      <w:r>
        <w:rPr>
          <w:rStyle w:val="Dfinition"/>
        </w:rPr>
        <w:t xml:space="preserve"> scribitur ab Hipp.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I, 3. de morb. in febre ardente, itaque lingua pei¬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κώδης</w:t>
      </w:r>
      <w:r>
        <w:rPr>
          <w:rStyle w:val="Dfinition"/>
        </w:rPr>
        <w:t xml:space="preserve"> vel </w:t>
      </w:r>
      <w:r>
        <w:rPr>
          <w:rStyle w:val="GrcARELIRE"/>
        </w:rPr>
        <w:t>περρικῆα</w:t>
      </w:r>
      <w:r>
        <w:rPr>
          <w:rStyle w:val="Dfinition"/>
        </w:rPr>
        <w:t xml:space="preserve"> nihil aliud est quam aspera,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cuius asperitas in minutissima inaequalitate con¬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sistit vt explicat Gal. comm. ad part. 18. sect. 3. 9.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atque eam minutissimam inaequalita¬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 comparat mari cum primum flante zephiro</w:t>
        <w:br/>
      </w:r>
      <w:r>
        <w:rPr>
          <w:rStyle w:val="Guillemetdegoris"/>
        </w:rPr>
        <w:t>"</w:t>
      </w:r>
      <w:r>
        <w:rPr>
          <w:rStyle w:val="Dfinition"/>
        </w:rPr>
        <w:t>pristinam sui aequoris in tranquillitate positam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laeuitatem amittit ac veluti perhorrescere inci¬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pit.</w:t>
        <w:br/>
      </w:r>
      <w:r>
        <w:rPr>
          <w:rStyle w:val="Orth"/>
        </w:rPr>
        <w:t>Γλῶσα περρυτμένη</w:t>
      </w:r>
      <w:r>
        <w:rPr>
          <w:rStyle w:val="Dfinition"/>
        </w:rPr>
        <w:t>. lingua dicitur quae ex resicca¬</w:t>
        <w:br/>
      </w:r>
      <w:r>
        <w:rPr>
          <w:rStyle w:val="Guillemetdegoris"/>
        </w:rPr>
        <w:t>"</w:t>
      </w:r>
      <w:r>
        <w:rPr>
          <w:rStyle w:val="Dfinition"/>
        </w:rPr>
        <w:t>tione atque consumptione perusta euasit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asperrima, glandularum saliuam affun¬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dentium &amp; venarum hypoglottidum nimia sic¬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citate.</w:t>
        <w:br/>
      </w:r>
      <w:r>
        <w:rPr>
          <w:rStyle w:val="Orth"/>
        </w:rPr>
        <w:t>Γλῶσσα ῥηγνυμένη</w:t>
      </w:r>
      <w:r>
        <w:rPr>
          <w:rStyle w:val="Dfinition"/>
        </w:rPr>
        <w:t>. lingua hiulca &amp; dehiscens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Hippocr. quam facit magna vis effumantis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incendij; Primum enim inhorrescit lingua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resiccatur, deinde exasperatur, postea hiulca red¬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ditur, dein liuescit ac nigricat, qui sunt in febri¬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bus ardentibus symptomatum gradus quos</w:t>
        <w:br/>
        <w:t>exprimit Gal. comm. 1. in prorrhet &amp; Hipp. 3.</w:t>
        <w:br/>
        <w:t>de morbis. 4</w:t>
        <w:br/>
      </w:r>
      <w:r>
        <w:rPr>
          <w:rStyle w:val="Orth"/>
        </w:rPr>
        <w:t>Γλῶσα τραγεῖα</w:t>
      </w:r>
      <w:r>
        <w:rPr>
          <w:rStyle w:val="Dfinition"/>
        </w:rPr>
        <w:t>. lingua aspera quae ex resiccatione.</w:t>
        <w:br/>
        <w:t>talis facta est vi ardoris febrilis. .</w:t>
        <w:br/>
      </w:r>
      <w:r>
        <w:rPr>
          <w:rStyle w:val="Orth"/>
        </w:rPr>
        <w:t>Γλῶσα τρομώδης</w:t>
      </w:r>
      <w:r>
        <w:rPr>
          <w:rStyle w:val="Dfinition"/>
        </w:rPr>
        <w:t>. lingua tremula dicitur, id est quae</w:t>
        <w:br/>
        <w:t>contremiscit dum exeritur aut vocem efformat.</w:t>
        <w:br/>
        <w:t>sermocinando; id vero contingit propter anima¬</w:t>
        <w:br/>
        <w:t>lis facultatis &amp; tonicae infirmitatem, cuius causa</w:t>
        <w:br/>
        <w:t>triplex, oppressio, resolutio, &amp; animi grauior af¬</w:t>
        <w:br/>
        <w:t>fectus, inde i. prorrhet. 20. affirmat Hippoc. tre¬</w:t>
        <w:br/>
        <w:t>mulam linguam signum esse non constantis</w:t>
        <w:br/>
        <w:t>mentis, quanquam haud proprium inquit Ga¬</w:t>
        <w:br/>
        <w:t xml:space="preserve">len. nec perpetuum, sed &amp; </w:t>
      </w:r>
      <w:r>
        <w:rPr>
          <w:rStyle w:val="GrcARELIRE"/>
        </w:rPr>
        <w:t>γλῶσσαι τρομώδεις</w:t>
      </w:r>
      <w:r>
        <w:rPr>
          <w:rStyle w:val="Dfinition"/>
        </w:rPr>
        <w:t xml:space="preserve"> in.</w:t>
        <w:br/>
        <w:t>Coac. erupturae alui &amp; humescentis significa¬„</w:t>
        <w:br/>
        <w:t>tionem praebere dicuntur, nimirum commota</w:t>
        <w:br/>
        <w:t>per tremorem &amp; concussionem materia in ner¬</w:t>
        <w:br/>
        <w:t>uos à qua aliquando excretio aliqua per aluum se„</w:t>
        <w:br/>
        <w:t>qui potest, si enim linguae tremor à sola sit ner¬</w:t>
        <w:br/>
        <w:t>uorum imbecillitate nihil est quod inde liqui¬</w:t>
        <w:br/>
        <w:t>dior aluus euadat. 6</w:t>
        <w:br/>
      </w:r>
      <w:r>
        <w:rPr>
          <w:rStyle w:val="Orth"/>
        </w:rPr>
        <w:t>Πλῶσα ὑποτραυλὸς</w:t>
      </w:r>
      <w:r>
        <w:rPr>
          <w:rStyle w:val="Dfinition"/>
        </w:rPr>
        <w:t>. in vitijs linguae quae à siccitate.</w:t>
        <w:br/>
        <w:t>fiunt ab Hippocr. reponitur, &amp; notatur in Py¬</w:t>
        <w:br/>
        <w:t xml:space="preserve">thodoro, Andrea, &amp; Eratolai filio, </w:t>
      </w:r>
      <w:r>
        <w:rPr>
          <w:rStyle w:val="GrcARELIRE"/>
        </w:rPr>
        <w:t>ὑπότραυλος</w:t>
      </w:r>
      <w:r>
        <w:rPr>
          <w:rStyle w:val="Dfinition"/>
        </w:rPr>
        <w:t xml:space="preserve"> .</w:t>
        <w:br/>
      </w:r>
      <w:r>
        <w:rPr>
          <w:rStyle w:val="GrcARELIRE"/>
        </w:rPr>
        <w:t>γλῶσσα ὑπὸ ξηρότητος</w:t>
      </w:r>
      <w:r>
        <w:rPr>
          <w:rStyle w:val="Dfinition"/>
        </w:rPr>
        <w:t>, prae siccitate aliquantu¬</w:t>
        <w:br/>
        <w:t>lum balbutiens, quia quod magna longaque siti..</w:t>
        <w:br/>
        <w:t>detentis accidit prae siccitate idem &amp; febricitan¬</w:t>
        <w:br/>
        <w:t>tibus. 6</w:t>
        <w:br/>
      </w:r>
      <w:r>
        <w:rPr>
          <w:rStyle w:val="Orth"/>
        </w:rPr>
        <w:t>Πλῶσσα χλωρὶ</w:t>
      </w:r>
      <w:r>
        <w:rPr>
          <w:rStyle w:val="Dfinition"/>
        </w:rPr>
        <w:t>. linguam luteam vel pallidam vel,</w:t>
        <w:br/>
        <w:t>aeruginosam vel virulentam vel &amp; herbaceam,</w:t>
        <w:br/>
        <w:t>varij varie interpretantur, quia de significatione.</w:t>
        <w:br/>
      </w:r>
      <w:r>
        <w:rPr>
          <w:rStyle w:val="GrcARELIRE"/>
        </w:rPr>
        <w:t>τοῦ χλωροῦ</w:t>
      </w:r>
      <w:r>
        <w:rPr>
          <w:rStyle w:val="Dfinition"/>
        </w:rPr>
        <w:t xml:space="preserve"> inter eos non satis constat, vide vocem</w:t>
        <w:br/>
      </w:r>
      <w:r>
        <w:rPr>
          <w:rStyle w:val="GrcARELIRE"/>
        </w:rPr>
        <w:t>χλωρὸν</w:t>
      </w:r>
      <w:r>
        <w:rPr>
          <w:rStyle w:val="Dfinition"/>
        </w:rPr>
        <w:t xml:space="preserve"> vbi plura leges..</w:t>
        <w:br/>
      </w:r>
      <w:r>
        <w:rPr>
          <w:rStyle w:val="Orth"/>
        </w:rPr>
        <w:t>Γλῶσα γολώδης</w:t>
      </w:r>
      <w:r>
        <w:rPr>
          <w:rStyle w:val="Dfinition"/>
        </w:rPr>
        <w:t>. lingua biliosa. id est bile tincta. .</w:t>
        <w:br/>
      </w:r>
      <w:r>
        <w:rPr>
          <w:rStyle w:val="Orth"/>
        </w:rPr>
        <w:t>ΠΤλῶσσα ὡχρόλευκος</w:t>
      </w:r>
      <w:r>
        <w:rPr>
          <w:rStyle w:val="Dfinition"/>
        </w:rPr>
        <w:t xml:space="preserve"> ex pallido albicans, aut cum al¬</w:t>
        <w:br/>
        <w:t>bedine flauescens, qualem esse inquit pulmo¬</w:t>
        <w:br/>
        <w:t>num inflammatione laborantium Hippocr. iib.</w:t>
        <w:br/>
        <w:t xml:space="preserve">3. de morbis &amp; lib. </w:t>
      </w:r>
      <w:r>
        <w:rPr>
          <w:rStyle w:val="GrcARELIRE"/>
        </w:rPr>
        <w:t>περὶ κρισίμων</w:t>
      </w:r>
      <w:r>
        <w:rPr>
          <w:rStyle w:val="Dfinition"/>
        </w:rPr>
        <w:t>, deinde flaues¬</w:t>
        <w:br/>
        <w:t>centem &amp; temporis progressu nigrescentem,</w:t>
        <w:br/>
        <w:t xml:space="preserve">sicut in Coacis praenot. </w:t>
      </w:r>
      <w:r>
        <w:rPr>
          <w:rStyle w:val="GrcARELIRE"/>
        </w:rPr>
        <w:t>λευκὸν καὶ τρηγεῖαν</w:t>
      </w:r>
      <w:r>
        <w:rPr>
          <w:rStyle w:val="Dfinition"/>
        </w:rPr>
        <w:t>.</w:t>
        <w:br/>
      </w:r>
      <w:r>
        <w:rPr>
          <w:rStyle w:val="Orth"/>
        </w:rPr>
        <w:t>Γλωπαλγία</w:t>
      </w:r>
      <w:r>
        <w:rPr>
          <w:rStyle w:val="Dfinition"/>
        </w:rPr>
        <w:t>. linguae dolor siue morbus &amp; apud Pol¬</w:t>
        <w:br/>
        <w:t xml:space="preserve">lucem </w:t>
      </w:r>
      <w:r>
        <w:rPr>
          <w:rStyle w:val="GrcARELIRE"/>
        </w:rPr>
        <w:t>γλωσπαλγία</w:t>
      </w:r>
      <w:r>
        <w:rPr>
          <w:rStyle w:val="Dfinition"/>
        </w:rPr>
        <w:t xml:space="preserve"> &amp; </w:t>
      </w:r>
      <w:r>
        <w:rPr>
          <w:rStyle w:val="GrcARELIRE"/>
        </w:rPr>
        <w:t>γλωσαλγεῖν</w:t>
      </w:r>
      <w:r>
        <w:rPr>
          <w:rStyle w:val="Dfinition"/>
        </w:rPr>
        <w:t xml:space="preserve"> exponitur </w:t>
      </w:r>
      <w:r>
        <w:rPr>
          <w:rStyle w:val="GrcARELIRE"/>
        </w:rPr>
        <w:t>ἐπὶ τῶν</w:t>
      </w:r>
      <w:r>
        <w:rPr>
          <w:rStyle w:val="Dfinition"/>
        </w:rPr>
        <w:br/>
      </w:r>
      <w:r>
        <w:rPr>
          <w:rStyle w:val="GrcARELIRE"/>
        </w:rPr>
        <w:t>κατὰ γλῶσσαν ἐλκῶν</w:t>
      </w:r>
      <w:r>
        <w:rPr>
          <w:rStyle w:val="Dfinition"/>
        </w:rPr>
        <w:t xml:space="preserve"> de linguae vlceribus..</w:t>
        <w:br/>
      </w:r>
      <w:r>
        <w:rPr>
          <w:rStyle w:val="Orth"/>
        </w:rPr>
        <w:t>Πλωσοκόμιον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Πλωσσόκομον</w:t>
      </w:r>
      <w:r>
        <w:rPr>
          <w:rStyle w:val="Dfinition"/>
        </w:rPr>
        <w:t xml:space="preserve">, </w:t>
      </w:r>
      <w:r>
        <w:rPr>
          <w:rStyle w:val="GrcARELIRE"/>
        </w:rPr>
        <w:t>ἢ γλωττοκόμειον</w:t>
      </w:r>
      <w:r>
        <w:rPr>
          <w:rStyle w:val="Dfinition"/>
        </w:rPr>
        <w:t xml:space="preserve">, &amp; </w:t>
      </w:r>
      <w:r>
        <w:rPr>
          <w:rStyle w:val="GrcARELIRE"/>
        </w:rPr>
        <w:t>γλωσσοκομεῖον</w:t>
      </w:r>
      <w:r>
        <w:rPr>
          <w:rStyle w:val="Dfinition"/>
        </w:rPr>
        <w:t xml:space="preserve"> cum</w:t>
        <w:br/>
        <w:t>Ei nomen est Atticum, vt scribit Gal. comm. 2.</w:t>
        <w:br/>
      </w:r>
      <w:r>
        <w:rPr>
          <w:rStyle w:val="GrcARELIRE"/>
        </w:rPr>
        <w:t>εἰς τὸ πρὶ ἀμῦν</w:t>
      </w:r>
      <w:r>
        <w:rPr>
          <w:rStyle w:val="Dfinition"/>
        </w:rPr>
        <w:t>, &amp; proprie significat arculam, in</w:t>
        <w:br/>
        <w:t>qua homines recondunt res preciosas, &amp; quam</w:t>
        <w:br/>
        <w:t>multi iter facientes portant. est autem oblonga</w:t>
        <w:br/>
        <w:t>&amp; angusta. Ab eius similitudine medici Hippoc.</w:t>
        <w:br/>
        <w:t>posteriores (nam Hippocratem id genus instru¬</w:t>
        <w:br/>
        <w:t>menti non nouisse Galen. author est) machinam</w:t>
        <w:br/>
        <w:t>quandam chirurgicam, fracto femori vel cruri, vbi</w:t>
        <w:br/>
        <w:t xml:space="preserve">callus circundatur, accommodatam </w:t>
      </w:r>
      <w:r>
        <w:rPr>
          <w:rStyle w:val="GrcARELIRE"/>
        </w:rPr>
        <w:t>γλωσσόκομον</w:t>
      </w:r>
      <w:r>
        <w:rPr>
          <w:rStyle w:val="Dfinition"/>
        </w:rPr>
        <w:t xml:space="preserve"> no¬</w:t>
        <w:br/>
        <w:t>minarunt. Est autem machina caua, oblonga, &amp; ad</w:t>
        <w:br/>
        <w:t>femoris proportionem arcta, superna parte tro¬</w:t>
        <w:br/>
        <w:t>chleas vtrinque singulas habens ad latera sitas, &amp;</w:t>
        <w:br/>
        <w:t>inferna parte transuersum axem, ad quem alligati</w:t>
        <w:br/>
        <w:t>laquei contrarium nixtum toti membro gemina</w:t>
        <w:br/>
        <w:t>tensione efficiunt. Sic autem habet eius descriptio.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Id habet, vt ex figura supradicta patet, ab ima</w:t>
        <w:br/>
        <w:t>parte axem, ad quem extremi laquei in diuersa</w:t>
        <w:br/>
        <w:t>extendentes deligantur. Itaque si femori cruri¬</w:t>
        <w:br/>
        <w:t>que aptandum est, inijciuntur laquei extremis</w:t>
        <w:br/>
        <w:t>partibus ossis fracti, fiuntque ex duabus appen¬</w:t>
        <w:br/>
        <w:t>dicibus siue habenis, sic vt quatuor vterque ca¬</w:t>
        <w:br/>
        <w:t>pita habeat, bina à dextra parte, totidem à sini¬</w:t>
        <w:br/>
        <w:t>stra. Ex ijs capitibus quae inferioris laquei sunt,</w:t>
        <w:br/>
        <w:t>per foramina facta in inferiori parte glossocomi</w:t>
        <w:br/>
        <w:t>ad axem duci debent, quae verò superioris, pri¬</w:t>
        <w:br/>
        <w:t>mò procedere ad superiora, deinde ipsa quoque</w:t>
        <w:br/>
        <w:t>per latera glossocomi perforata traijci, quibus</w:t>
        <w:br/>
        <w:t>foraminibus trochleae inclusae sint. Vtrinque</w:t>
        <w:br/>
        <w:t>autem ab exteriori parte glossocomi superioris</w:t>
        <w:br/>
        <w:t>laquei capita ferenda sunt ad axem. His enim</w:t>
        <w:br/>
        <w:t>ita constitutis, vna axis conuersio, pariter ambos</w:t>
        <w:br/>
        <w:t>laqueos &amp; quatuor appendices extendit, sed</w:t>
        <w:br/>
        <w:t>contrario prorsus nixu. Nam qui ad inferiora</w:t>
        <w:br/>
        <w:t>fracti ossis alligatur laqueus, os ipsum deor¬</w:t>
        <w:br/>
        <w:t>sum versus extendit, qui verò ad superiora reli¬</w:t>
        <w:br/>
        <w:t>gatus est, sursum os adducit. Earum tensio¬</w:t>
        <w:br/>
        <w:t>num altera, quae vtique membrum tendit in</w:t>
        <w:br/>
        <w:t xml:space="preserve">directum, Graecè </w:t>
      </w:r>
      <w:r>
        <w:rPr>
          <w:rStyle w:val="GrcARELIRE"/>
        </w:rPr>
        <w:t>εἰθύπορος</w:t>
      </w:r>
      <w:r>
        <w:rPr>
          <w:rStyle w:val="Dfinition"/>
        </w:rPr>
        <w:t>, id est, in directum</w:t>
        <w:br/>
        <w:t>procedens nominatur: quae vero prius sursum;</w:t>
        <w:br/>
        <w:t xml:space="preserve">mox deorsum agitur, </w:t>
      </w:r>
      <w:r>
        <w:rPr>
          <w:rStyle w:val="GrcARELIRE"/>
        </w:rPr>
        <w:t>μεταληπτικὸ</w:t>
      </w:r>
      <w:r>
        <w:rPr>
          <w:rStyle w:val="Dfinition"/>
        </w:rPr>
        <w:t>, quasi trans¬</w:t>
        <w:br/>
        <w:t>latiuam dixeris: siquidem per trochleas quae in</w:t>
        <w:br/>
        <w:t>lateribus glossocomi sunt positae, circumactio</w:t>
        <w:br/>
        <w:t>siue reflexus, siue translatio fit à superioribus</w:t>
        <w:br/>
        <w:t>partibus ad inferiores. Licet porro, vbi crus sic</w:t>
        <w:br/>
        <w:t>extensum est, in posterum quotidie hanc la¬</w:t>
        <w:br/>
        <w:t>queorum in diuersas partes intentionem corri¬</w:t>
        <w:br/>
        <w:t>gere, valentius vel lenius extendendo. Sic qui¬</w:t>
        <w:br/>
        <w:t xml:space="preserve">dem Gal. </w:t>
      </w:r>
      <w:r>
        <w:rPr>
          <w:rStyle w:val="GrcARELIRE"/>
        </w:rPr>
        <w:t>γλωποκόμιον</w:t>
      </w:r>
      <w:r>
        <w:rPr>
          <w:rStyle w:val="Dfinition"/>
        </w:rPr>
        <w:t xml:space="preserve"> suum descripsit tum com¬</w:t>
        <w:br/>
        <w:t xml:space="preserve">ment. 2. </w:t>
      </w:r>
      <w:r>
        <w:rPr>
          <w:rStyle w:val="GrcARELIRE"/>
        </w:rPr>
        <w:t>εἰς τὸ πρὶ ἀγμῶν</w:t>
      </w:r>
      <w:r>
        <w:rPr>
          <w:rStyle w:val="Dfinition"/>
        </w:rPr>
        <w:t>, tum lib. 6. meth. med.</w:t>
        <w:br/>
        <w:t xml:space="preserve">vbi etiam docuit licere &amp; </w:t>
      </w:r>
      <w:r>
        <w:rPr>
          <w:rStyle w:val="GrcARELIRE"/>
        </w:rPr>
        <w:t>σωλῆνα</w:t>
      </w:r>
      <w:r>
        <w:rPr>
          <w:rStyle w:val="Dfinition"/>
        </w:rPr>
        <w:t xml:space="preserve"> vocare eiusmo¬</w:t>
        <w:br/>
        <w:t xml:space="preserve">di machinam. &amp; cum adiectione </w:t>
      </w:r>
      <w:r>
        <w:rPr>
          <w:rStyle w:val="GrcARELIRE"/>
        </w:rPr>
        <w:t>σωλῆνα μήχανι</w:t>
      </w:r>
      <w:r>
        <w:rPr>
          <w:rStyle w:val="Dfinition"/>
        </w:rPr>
        <w:t>¬</w:t>
        <w:br/>
      </w:r>
      <w:r>
        <w:rPr>
          <w:rStyle w:val="GrcARELIRE"/>
        </w:rPr>
        <w:t>κὸν</w:t>
      </w:r>
      <w:r>
        <w:rPr>
          <w:rStyle w:val="Dfinition"/>
        </w:rPr>
        <w:t xml:space="preserve">, aut </w:t>
      </w:r>
      <w:r>
        <w:rPr>
          <w:rStyle w:val="GrcARELIRE"/>
        </w:rPr>
        <w:t>γλωττόκομον μηχανικόν</w:t>
      </w:r>
      <w:r>
        <w:rPr>
          <w:rStyle w:val="Dfinition"/>
        </w:rPr>
        <w:t>. Habetur apud</w:t>
        <w:br/>
        <w:t>Oribasium in lib. de machinamentis etiam aliud</w:t>
        <w:br/>
        <w:t>glottocomum, quod ad Nymphodorum au¬</w:t>
        <w:br/>
        <w:t>thorem refertur, sed aequilaterum, non oblon¬</w:t>
        <w:br/>
        <w:t>gum est.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etiam </w:t>
      </w:r>
      <w:r>
        <w:rPr>
          <w:rStyle w:val="GrcARELIRE"/>
        </w:rPr>
        <w:t>γλωσσοκομεῖον</w:t>
      </w:r>
      <w:r>
        <w:rPr>
          <w:rStyle w:val="Dfinition"/>
        </w:rPr>
        <w:t xml:space="preserve"> de pudendo mu¬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liebri in epigrammatis vt tradit vetus lexicum.</w:t>
        <w:br/>
      </w:r>
      <w:r>
        <w:rPr>
          <w:rStyle w:val="Guillemetdegoris"/>
        </w:rPr>
        <w:t>„</w:t>
      </w:r>
      <w:r>
        <w:rPr>
          <w:rStyle w:val="Dfinition"/>
        </w:rPr>
        <w:t>tum ad linguam continendam vt docuit Came¬</w:t>
        <w:br/>
      </w:r>
      <w:r>
        <w:rPr>
          <w:rStyle w:val="Guillemetdegoris"/>
        </w:rPr>
        <w:t>„</w:t>
      </w:r>
      <w:r>
        <w:rPr>
          <w:rStyle w:val="Dfinition"/>
        </w:rPr>
        <w:t>rarius.</w:t>
        <w:br/>
      </w:r>
      <w:r>
        <w:rPr>
          <w:rStyle w:val="Orth"/>
        </w:rPr>
        <w:t>Τλωσοκάτοχον</w:t>
      </w:r>
      <w:r>
        <w:rPr>
          <w:rStyle w:val="Dfinition"/>
        </w:rPr>
        <w:t>. organum appellant medici compara¬</w:t>
        <w:br/>
      </w:r>
      <w:r>
        <w:rPr>
          <w:rStyle w:val="Orth"/>
        </w:rPr>
        <w:t>Τνάθος</w:t>
      </w:r>
      <w:r>
        <w:rPr>
          <w:rStyle w:val="Dfinition"/>
        </w:rPr>
        <w:t>. gena. maxilla. bucca. proprie dicitur ea pars</w:t>
        <w:br/>
        <w:t xml:space="preserve">faciei quae </w:t>
      </w:r>
      <w:r>
        <w:rPr>
          <w:rStyle w:val="GrcARELIRE"/>
        </w:rPr>
        <w:t>τοῖς μήλοις</w:t>
      </w:r>
      <w:r>
        <w:rPr>
          <w:rStyle w:val="Dfinition"/>
        </w:rPr>
        <w:t xml:space="preserve"> subiecta est. Significat au¬</w:t>
        <w:br/>
        <w:t xml:space="preserve">tem quemadmodum &amp; </w:t>
      </w:r>
      <w:r>
        <w:rPr>
          <w:rStyle w:val="GrcARELIRE"/>
        </w:rPr>
        <w:t>ἡ γένυς</w:t>
      </w:r>
      <w:r>
        <w:rPr>
          <w:rStyle w:val="Dfinition"/>
        </w:rPr>
        <w:t>, tam supernam</w:t>
        <w:br/>
        <w:t>quam infernam genam. Siquidem apud Hippoc.</w:t>
        <w:br/>
      </w:r>
      <w:r>
        <w:rPr>
          <w:rStyle w:val="GrcARELIRE"/>
        </w:rPr>
        <w:t>γνάθον</w:t>
      </w:r>
      <w:r>
        <w:rPr>
          <w:rStyle w:val="Dfinition"/>
        </w:rPr>
        <w:t xml:space="preserve"> &amp; </w:t>
      </w:r>
      <w:r>
        <w:rPr>
          <w:rStyle w:val="GrcARELIRE"/>
        </w:rPr>
        <w:t>γένν</w:t>
      </w:r>
      <w:r>
        <w:rPr>
          <w:rStyle w:val="Dfinition"/>
        </w:rPr>
        <w:t xml:space="preserve"> confundi annotauit Gal. comm. 2.</w:t>
        <w:br/>
      </w:r>
      <w:r>
        <w:rPr>
          <w:rStyle w:val="GrcARELIRE"/>
        </w:rPr>
        <w:t>εἰς τὸ πρὶ ἀρ θρων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γένυς</w:t>
      </w:r>
      <w:r>
        <w:rPr>
          <w:rStyle w:val="Dfinition"/>
        </w:rPr>
        <w:t>.</w:t>
        <w:br/>
      </w:r>
      <w:r>
        <w:rPr>
          <w:rStyle w:val="Orth"/>
        </w:rPr>
        <w:t>Γναράλιον</w:t>
      </w:r>
      <w:r>
        <w:rPr>
          <w:rStyle w:val="Dfinition"/>
        </w:rPr>
        <w:t>. herba est folijs candidis &amp; mollibus, quo¬</w:t>
        <w:br/>
        <w:t xml:space="preserve">rum pro tomento vsus esse potest: inde </w:t>
      </w:r>
      <w:r>
        <w:rPr>
          <w:rStyle w:val="GrcARELIRE"/>
        </w:rPr>
        <w:t>γναράλιον</w:t>
      </w:r>
      <w:r>
        <w:rPr>
          <w:rStyle w:val="Dfinition"/>
        </w:rPr>
        <w:br/>
        <w:t>dicta est quasi tomentitia. Nam &amp; Dioscorides</w:t>
        <w:br/>
        <w:t xml:space="preserve">folia dictamni, quod mollia sint, </w:t>
      </w:r>
      <w:r>
        <w:rPr>
          <w:rStyle w:val="GrcARELIRE"/>
        </w:rPr>
        <w:t>γναραλ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>, hoc</w:t>
        <w:br/>
        <w:t>est, tomentitia &amp; lanea, appellauit: &amp; pars cu¬</w:t>
        <w:br/>
        <w:t>curbitae interior, quae eius semen complectitur,</w:t>
        <w:br/>
        <w:t xml:space="preserve">ab Aetio dicitur </w:t>
      </w:r>
      <w:r>
        <w:rPr>
          <w:rStyle w:val="GrcARELIRE"/>
        </w:rPr>
        <w:t>γναραλλίδης</w:t>
      </w:r>
      <w:r>
        <w:rPr>
          <w:rStyle w:val="Dfinition"/>
        </w:rPr>
        <w:t>, propter candorem</w:t>
        <w:br/>
        <w:t>&amp; mollitiem.</w:t>
        <w:br/>
      </w:r>
      <w:r>
        <w:rPr>
          <w:rStyle w:val="Orth"/>
        </w:rPr>
        <w:t>Γναφάλλιον</w:t>
      </w:r>
      <w:r>
        <w:rPr>
          <w:rStyle w:val="Dfinition"/>
        </w:rPr>
        <w:t xml:space="preserve"> autem Dioscorides centunculum vocari</w:t>
        <w:br/>
        <w:t>Romae prodidit &amp; centuncularem herbam. Est</w:t>
        <w:br/>
        <w:t>enim centonibus cum tomento maxima cogna¬</w:t>
        <w:br/>
        <w:t xml:space="preserve">tio. Aliqui. vt Plin. ait, </w:t>
      </w:r>
      <w:r>
        <w:rPr>
          <w:rStyle w:val="GrcARELIRE"/>
        </w:rPr>
        <w:t>χαμαίζηλον</w:t>
      </w:r>
      <w:r>
        <w:rPr>
          <w:rStyle w:val="Dfinition"/>
        </w:rPr>
        <w:t xml:space="preserve"> vocarunt. Sunt</w:t>
        <w:br/>
        <w:t>qui eam esse putent quae vulgo cruciata dicitur.</w:t>
        <w:br/>
      </w:r>
      <w:r>
        <w:rPr>
          <w:rStyle w:val="Orth"/>
        </w:rPr>
        <w:t>Γνησιον</w:t>
      </w:r>
      <w:r>
        <w:rPr>
          <w:rStyle w:val="Dfinition"/>
        </w:rPr>
        <w:t>. legitimum. verum. Quae vox proprie ad mor¬</w:t>
        <w:br/>
        <w:t>borum species pertinet: nec eam alijs in rebus</w:t>
        <w:br/>
        <w:t>cum Hipp. tum alij praestantes medici vsurpare</w:t>
        <w:br/>
        <w:t>consueuerunt. Quare nec de sudoribus, nec de¬</w:t>
        <w:br/>
        <w:t>iectionibus, nec alijs eiusmodi recte dicitur, vt</w:t>
        <w:br/>
        <w:t xml:space="preserve">annotauit Gal. comment.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.</w:t>
        <w:br/>
      </w:r>
      <w:r>
        <w:rPr>
          <w:rStyle w:val="Orth"/>
        </w:rPr>
        <w:t>Γνήσιαι</w:t>
      </w:r>
      <w:r>
        <w:rPr>
          <w:rStyle w:val="Dfinition"/>
        </w:rPr>
        <w:t xml:space="preserve"> etiam </w:t>
      </w:r>
      <w:r>
        <w:rPr>
          <w:rStyle w:val="GrcARELIRE"/>
        </w:rPr>
        <w:t>πλευραὶ</w:t>
      </w:r>
      <w:r>
        <w:rPr>
          <w:rStyle w:val="Dfinition"/>
        </w:rPr>
        <w:t xml:space="preserve"> dicuntur costę verae &amp; legiti¬</w:t>
        <w:br/>
        <w:t xml:space="preserve">mae apud Polluc. quae spurijs Graece </w:t>
      </w:r>
      <w:r>
        <w:rPr>
          <w:rStyle w:val="GrcARELIRE"/>
        </w:rPr>
        <w:t>νόθαι</w:t>
      </w:r>
      <w:r>
        <w:rPr>
          <w:rStyle w:val="Dfinition"/>
        </w:rPr>
        <w:t xml:space="preserve"> oppo¬</w:t>
        <w:br/>
        <w:t xml:space="preserve">nuntur. vide </w:t>
      </w:r>
      <w:r>
        <w:rPr>
          <w:rStyle w:val="Ref"/>
        </w:rPr>
        <w:t>πλευραί</w:t>
      </w:r>
      <w:r>
        <w:rPr>
          <w:rStyle w:val="Dfinition"/>
        </w:rPr>
        <w:t>. 6</w:t>
        <w:br/>
      </w:r>
      <w:r>
        <w:rPr>
          <w:rStyle w:val="Orth"/>
        </w:rPr>
        <w:t>Τνώριμα παιδία</w:t>
      </w:r>
      <w:r>
        <w:rPr>
          <w:rStyle w:val="Dfinition"/>
        </w:rPr>
        <w:t>. vulgares foetus &amp; vulgo cogniti di¬</w:t>
        <w:br/>
        <w:t>cuntur, id est populares quique communi aut ma¬</w:t>
        <w:br/>
        <w:t>xime vsitato ac familiari partionis tempore con¬</w:t>
        <w:br/>
        <w:t xml:space="preserve">tingunt, hoc est nonimestres lib. </w:t>
      </w:r>
      <w:r>
        <w:rPr>
          <w:rStyle w:val="GrcARELIRE"/>
        </w:rPr>
        <w:t>πρὶ ἐπταμὴν οὐ</w:t>
      </w:r>
      <w:r>
        <w:rPr>
          <w:rStyle w:val="Dfinition"/>
        </w:rPr>
        <w:t>.</w:t>
        <w:br/>
      </w:r>
      <w:r>
        <w:rPr>
          <w:rStyle w:val="Orth"/>
        </w:rPr>
        <w:t>Γνωρίσματα</w:t>
      </w:r>
      <w:r>
        <w:rPr>
          <w:rStyle w:val="Dfinition"/>
        </w:rPr>
        <w:t>. signa dicuntur quae incipientem affe¬</w:t>
        <w:br/>
        <w:t>ctum significant. 6</w:t>
        <w:br/>
      </w:r>
      <w:r>
        <w:rPr>
          <w:rStyle w:val="Orth"/>
        </w:rPr>
        <w:t>Γόγγρος</w:t>
      </w:r>
      <w:r>
        <w:rPr>
          <w:rStyle w:val="Dfinition"/>
        </w:rPr>
        <w:t>. dicitur vitium quoddam arborum praeci¬</w:t>
        <w:br/>
        <w:t>pue oleae authore Theophr histor. plant. I. 1. c. 13.</w:t>
        <w:br/>
        <w:t>hoc est eminentia quaedam rotunda in truncis ar¬</w:t>
        <w:br/>
        <w:t>borum, à cuius similitudine dicitur etiam a</w:t>
        <w:br/>
      </w:r>
      <w:r>
        <w:rPr>
          <w:rStyle w:val="Orth"/>
        </w:rPr>
        <w:t>Τόγγρων</w:t>
      </w:r>
      <w:r>
        <w:rPr>
          <w:rStyle w:val="Dfinition"/>
        </w:rPr>
        <w:t xml:space="preserve">, vel potius </w:t>
      </w:r>
      <w:r>
        <w:rPr>
          <w:rStyle w:val="GrcARELIRE"/>
        </w:rPr>
        <w:t>γυγγρώνη</w:t>
      </w:r>
      <w:r>
        <w:rPr>
          <w:rStyle w:val="Dfinition"/>
        </w:rPr>
        <w:t>. (nam 6. Epid. ita scriptum.</w:t>
        <w:br/>
        <w:t xml:space="preserve">legimus) </w:t>
      </w:r>
      <w:r>
        <w:rPr>
          <w:rStyle w:val="GrcARELIRE"/>
        </w:rPr>
        <w:t>ἡ βροιγοκύλη</w:t>
      </w:r>
      <w:r>
        <w:rPr>
          <w:rStyle w:val="Dfinition"/>
        </w:rPr>
        <w:t xml:space="preserve"> id est gutturis tumor, ve¬</w:t>
        <w:br/>
        <w:t xml:space="preserve">luti cum Hippocr. Epid. I. 6. dicit </w:t>
      </w:r>
      <w:r>
        <w:rPr>
          <w:rStyle w:val="GrcARELIRE"/>
        </w:rPr>
        <w:t>τὸ ψυγρὸν</w:t>
      </w:r>
      <w:r>
        <w:rPr>
          <w:rStyle w:val="Dfinition"/>
        </w:rPr>
        <w:t xml:space="preserve"> esse.</w:t>
        <w:br/>
      </w:r>
      <w:r>
        <w:rPr>
          <w:rStyle w:val="GrcARELIRE"/>
        </w:rPr>
        <w:t>συστρεπικὸν</w:t>
      </w:r>
      <w:r>
        <w:rPr>
          <w:rStyle w:val="Dfinition"/>
        </w:rPr>
        <w:t xml:space="preserve"> ideoque inuehere </w:t>
      </w:r>
      <w:r>
        <w:rPr>
          <w:rStyle w:val="GrcARELIRE"/>
        </w:rPr>
        <w:t>φήρεα</w:t>
      </w:r>
      <w:r>
        <w:rPr>
          <w:rStyle w:val="Dfinition"/>
        </w:rPr>
        <w:t xml:space="preserve"> &amp; </w:t>
      </w:r>
      <w:r>
        <w:rPr>
          <w:rStyle w:val="GrcARELIRE"/>
        </w:rPr>
        <w:t>γογγρώνας</w:t>
      </w:r>
      <w:r>
        <w:rPr>
          <w:rStyle w:val="Dfinition"/>
        </w:rPr>
        <w:t>, vbi à</w:t>
        <w:br/>
        <w:t xml:space="preserve">Galen. annotat videri sibi Hippocratem </w:t>
      </w:r>
      <w:r>
        <w:rPr>
          <w:rStyle w:val="GrcARELIRE"/>
        </w:rPr>
        <w:t>φήρεα ὐ</w:t>
      </w:r>
      <w:r>
        <w:rPr>
          <w:rStyle w:val="Dfinition"/>
        </w:rPr>
        <w:br/>
        <w:t xml:space="preserve">appellasse </w:t>
      </w:r>
      <w:r>
        <w:rPr>
          <w:rStyle w:val="GrcARELIRE"/>
        </w:rPr>
        <w:t>ταὶ προμηκεστέρασ ἐν τοῖς νευρώδεσι μορίης ὶ</w:t>
      </w:r>
      <w:r>
        <w:rPr>
          <w:rStyle w:val="Dfinition"/>
        </w:rPr>
        <w:br/>
      </w:r>
      <w:r>
        <w:rPr>
          <w:rStyle w:val="GrcARELIRE"/>
        </w:rPr>
        <w:t>τάσεις</w:t>
      </w:r>
      <w:r>
        <w:rPr>
          <w:rStyle w:val="Dfinition"/>
        </w:rPr>
        <w:t xml:space="preserve">; </w:t>
      </w:r>
      <w:r>
        <w:rPr>
          <w:rStyle w:val="GrcARELIRE"/>
        </w:rPr>
        <w:t>γργγρῶνας</w:t>
      </w:r>
      <w:r>
        <w:rPr>
          <w:rStyle w:val="Dfinition"/>
        </w:rPr>
        <w:t xml:space="preserve"> autem </w:t>
      </w:r>
      <w:r>
        <w:rPr>
          <w:rStyle w:val="GrcARELIRE"/>
        </w:rPr>
        <w:t>ταὶ στροιγυλοτέρας</w:t>
      </w:r>
      <w:r>
        <w:rPr>
          <w:rStyle w:val="Dfinition"/>
        </w:rPr>
        <w:t>: id est phe¬</w:t>
        <w:br/>
        <w:t>rea oblongiores tensiones in neruosis partibus,</w:t>
        <w:br/>
        <w:t xml:space="preserve">rotundiores autem gongronas; mox </w:t>
      </w:r>
      <w:r>
        <w:rPr>
          <w:rStyle w:val="GrcARELIRE"/>
        </w:rPr>
        <w:t>γργγρώνας</w:t>
      </w:r>
      <w:r>
        <w:rPr>
          <w:rStyle w:val="Dfinition"/>
        </w:rPr>
        <w:t xml:space="preserve"> esse.</w:t>
        <w:br/>
        <w:t xml:space="preserve">dicit </w:t>
      </w:r>
      <w:r>
        <w:rPr>
          <w:rStyle w:val="GrcARELIRE"/>
        </w:rPr>
        <w:t>τας περιρερεστέρας ἐξοχὰς μετὰ σκληρότητος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οιαὶ ττρ εἰσὶν αἱ γινόμθναι τισι τῶν δέήδρων ἐπιρύσεις αἱ</w:t>
      </w:r>
      <w:r>
        <w:rPr>
          <w:rStyle w:val="Dfinition"/>
        </w:rPr>
        <w:br/>
      </w:r>
      <w:r>
        <w:rPr>
          <w:rStyle w:val="GrcARELIRE"/>
        </w:rPr>
        <w:t>καλοῦσι γάργγρους</w:t>
      </w:r>
      <w:r>
        <w:rPr>
          <w:rStyle w:val="Dfinition"/>
        </w:rPr>
        <w:t xml:space="preserve"> id est rotundiores cum duritia ex¬</w:t>
        <w:br/>
        <w:t>cessus, quales in quibusdam arboribus appendi¬</w:t>
        <w:br/>
        <w:t>ces sunt quas gongros vocant comment. 3. in 6.</w:t>
        <w:br/>
        <w:t>Epid. t. 14. allatoque illo Theophrasti loco.</w:t>
        <w:br/>
        <w:t>cuius supra facta mentio est, addit esse quos¬</w:t>
        <w:br/>
        <w:t>dam qui suo etiam tempore audierint Thessa¬</w:t>
        <w:br/>
        <w:t xml:space="preserve">los eiusmodi </w:t>
      </w:r>
      <w:r>
        <w:rPr>
          <w:rStyle w:val="GrcARELIRE"/>
        </w:rPr>
        <w:t>σκληρότητας ὅταν ἐν τραγὴλ</w:t>
      </w:r>
      <w:r>
        <w:rPr>
          <w:rStyle w:val="Dfinition"/>
        </w:rPr>
        <w:t xml:space="preserve">ῷ </w:t>
      </w:r>
      <w:r>
        <w:rPr>
          <w:rStyle w:val="GrcARELIRE"/>
        </w:rPr>
        <w:t>συστῶσι α</w:t>
      </w:r>
      <w:r>
        <w:rPr>
          <w:rStyle w:val="Dfinition"/>
        </w:rPr>
        <w:br/>
        <w:t xml:space="preserve">quando in collo fuerint, </w:t>
      </w:r>
      <w:r>
        <w:rPr>
          <w:rStyle w:val="GrcARELIRE"/>
        </w:rPr>
        <w:t>γργγρώνας</w:t>
      </w:r>
      <w:r>
        <w:rPr>
          <w:rStyle w:val="Dfinition"/>
        </w:rPr>
        <w:t xml:space="preserve"> nomina¬</w:t>
        <w:br/>
        <w:t xml:space="preserve">re: in Lexico etiam suo Galen. </w:t>
      </w:r>
      <w:r>
        <w:rPr>
          <w:rStyle w:val="GrcARELIRE"/>
        </w:rPr>
        <w:t>γόγγ ρωνα</w:t>
      </w:r>
      <w:r>
        <w:rPr>
          <w:rStyle w:val="Dfinition"/>
        </w:rPr>
        <w:t xml:space="preserve"> exponit a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ὁ βρειγοκήλην</w:t>
      </w:r>
      <w:r>
        <w:rPr>
          <w:rStyle w:val="Dfinition"/>
        </w:rPr>
        <w:t xml:space="preserve">, nominatam sic esse addens </w:t>
      </w:r>
      <w:r>
        <w:rPr>
          <w:rStyle w:val="GrcARELIRE"/>
        </w:rPr>
        <w:t>ἀπὸ τῶν ἐν</w:t>
      </w:r>
      <w:r>
        <w:rPr>
          <w:rStyle w:val="Dfinition"/>
        </w:rPr>
        <w:br/>
        <w:t xml:space="preserve">3 </w:t>
      </w:r>
      <w:r>
        <w:rPr>
          <w:rStyle w:val="GrcARELIRE"/>
        </w:rPr>
        <w:t>τοῖς πρέμνοις τῶν δένδρων ἐπιγινγάένων στιογγύλων ἐξοχῶν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adnatis nouellarum arborum rotundis qui¬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busdam eminentijs, vbi itidem verba Theo¬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phrasti citat, Sed suspectum videtur illud </w:t>
      </w:r>
      <w:r>
        <w:rPr>
          <w:rStyle w:val="GrcARELIRE"/>
        </w:rPr>
        <w:t>γὑγχρω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 cum apud Hippocr. sit </w:t>
      </w:r>
      <w:r>
        <w:rPr>
          <w:rStyle w:val="GrcARELIRE"/>
        </w:rPr>
        <w:t>γυγγρῶναι</w:t>
      </w:r>
      <w:r>
        <w:rPr>
          <w:rStyle w:val="Dfinition"/>
        </w:rPr>
        <w:t>, &amp; legatur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Hesych. quoque </w:t>
      </w:r>
      <w:r>
        <w:rPr>
          <w:rStyle w:val="GrcARELIRE"/>
        </w:rPr>
        <w:t>γγγγρώ</w:t>
      </w:r>
      <w:r>
        <w:rPr>
          <w:rStyle w:val="Dfinition"/>
        </w:rPr>
        <w:t>m quod esse dicit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ἀπόστημα ἐν ράρυγγι</w:t>
      </w:r>
      <w:r>
        <w:rPr>
          <w:rStyle w:val="Dfinition"/>
        </w:rPr>
        <w:t>. abcessum in pharynge.</w:t>
        <w:br/>
      </w:r>
      <w:r>
        <w:rPr>
          <w:rStyle w:val="Orth"/>
        </w:rPr>
        <w:t>Γτχρων</w:t>
      </w:r>
      <w:r>
        <w:rPr>
          <w:rStyle w:val="Dfinition"/>
        </w:rPr>
        <w:t xml:space="preserve">, vel potius </w:t>
      </w:r>
      <w:r>
        <w:rPr>
          <w:rStyle w:val="GrcARELIRE"/>
        </w:rPr>
        <w:t>Γογγρ</w:t>
      </w:r>
      <w:r>
        <w:rPr>
          <w:rStyle w:val="Dfinition"/>
        </w:rPr>
        <w:t>ώ</w:t>
      </w:r>
      <w:r>
        <w:rPr>
          <w:rStyle w:val="GrcARELIRE"/>
        </w:rPr>
        <w:t>ν</w:t>
      </w:r>
      <w:r>
        <w:rPr>
          <w:rStyle w:val="Dfinition"/>
        </w:rPr>
        <w:t xml:space="preserve">m. </w:t>
      </w:r>
      <w:r>
        <w:rPr>
          <w:rStyle w:val="GrcARELIRE"/>
        </w:rPr>
        <w:t>ἡ βροτχκύλη</w:t>
      </w:r>
      <w:r>
        <w:rPr>
          <w:rStyle w:val="Dfinition"/>
        </w:rPr>
        <w:t>, hoc est, gu¬</w:t>
        <w:br/>
        <w:t xml:space="preserve">lae tumor apud Hippocr. Sunt enim </w:t>
      </w:r>
      <w:r>
        <w:rPr>
          <w:rStyle w:val="GrcARELIRE"/>
        </w:rPr>
        <w:t>γόγγροι</w:t>
      </w:r>
      <w:r>
        <w:rPr>
          <w:rStyle w:val="Dfinition"/>
        </w:rPr>
        <w:t xml:space="preserve"> pro¬</w:t>
        <w:br/>
        <w:t>prie eminentiae quaedam rotundae in truncis ar¬</w:t>
        <w:br/>
        <w:t>borum. In qua significatione etiam vsurpauit</w:t>
        <w:br/>
        <w:t xml:space="preserve">Theophrastus libr. de plantis, scribens, </w:t>
      </w:r>
      <w:r>
        <w:rPr>
          <w:rStyle w:val="GrcARELIRE"/>
        </w:rPr>
        <w:t>ἔνια δὲ</w:t>
      </w:r>
      <w:r>
        <w:rPr>
          <w:rStyle w:val="Dfinition"/>
        </w:rPr>
        <w:br/>
      </w:r>
      <w:r>
        <w:rPr>
          <w:rStyle w:val="GrcARELIRE"/>
        </w:rPr>
        <w:t>καὶ ἴγει τὸς κἀρκυένυς ἀπό τινον γύγχρους</w:t>
      </w:r>
      <w:r>
        <w:rPr>
          <w:rStyle w:val="Dfinition"/>
        </w:rPr>
        <w:t>.</w:t>
      </w:r>
      <w:r>
        <w:rPr>
          <w:rStyle w:val="GrcARELIRE"/>
        </w:rPr>
        <w:t>ἡ ὑ</w:t>
      </w:r>
      <w:r>
        <w:rPr>
          <w:rStyle w:val="Dfinition"/>
        </w:rPr>
        <w:t xml:space="preserve"> </w:t>
      </w:r>
      <w:r>
        <w:rPr>
          <w:rStyle w:val="GrcARELIRE"/>
        </w:rPr>
        <w:t>ἄλογον</w:t>
      </w:r>
      <w:r>
        <w:rPr>
          <w:rStyle w:val="Dfinition"/>
        </w:rPr>
        <w:t>,</w:t>
        <w:br/>
      </w:r>
      <w:r>
        <w:rPr>
          <w:rStyle w:val="GrcARELIRE"/>
        </w:rPr>
        <w:t>οἷον ἡ</w:t>
      </w:r>
      <w:r>
        <w:rPr>
          <w:rStyle w:val="Dfinition"/>
        </w:rPr>
        <w:t xml:space="preserve"> </w:t>
      </w:r>
      <w:r>
        <w:rPr>
          <w:rStyle w:val="GrcARELIRE"/>
        </w:rPr>
        <w:t>ἐλαί</w:t>
      </w:r>
      <w:r>
        <w:rPr>
          <w:rStyle w:val="Dfinition"/>
        </w:rPr>
        <w:t>ᾳ hoc est, aliqua vero etiam habent vo¬</w:t>
        <w:br/>
        <w:t>catos à quibusdam gongros, aut aliquid simile,</w:t>
        <w:br/>
        <w:t>veluti oliua.</w:t>
        <w:br/>
      </w:r>
      <w:r>
        <w:rPr>
          <w:rStyle w:val="Orth"/>
        </w:rPr>
        <w:t>Γογύλη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GrcARELIRE"/>
        </w:rPr>
        <w:t>γργυλὶς</w:t>
      </w:r>
      <w:r>
        <w:rPr>
          <w:rStyle w:val="Dfinition"/>
        </w:rPr>
        <w:t>. rapum. rapa. duorum generum est. vnum</w:t>
        <w:br/>
        <w:t>satiuum, alterum syluestre. satiuum duplex tra¬</w:t>
        <w:br/>
        <w:t>ditur, aut enim in latitudinem finditur, aut in</w:t>
        <w:br/>
        <w:t>rotunditatem glomeratur, syluestre in longitu¬</w:t>
        <w:br/>
        <w:t xml:space="preserve">dinem excurrit, proprie autem </w:t>
      </w:r>
      <w:r>
        <w:rPr>
          <w:rStyle w:val="GrcARELIRE"/>
        </w:rPr>
        <w:t>γργγύλη</w:t>
      </w:r>
      <w:r>
        <w:rPr>
          <w:rStyle w:val="Dfinition"/>
        </w:rPr>
        <w:t xml:space="preserve"> vocatur</w:t>
        <w:br/>
        <w:t>quod rotundum est.</w:t>
        <w:br/>
      </w:r>
      <w:r>
        <w:rPr>
          <w:rStyle w:val="Orth"/>
        </w:rPr>
        <w:t>Τογυλίδια</w:t>
      </w:r>
      <w:r>
        <w:rPr>
          <w:rStyle w:val="Dfinition"/>
        </w:rPr>
        <w:t xml:space="preserve">. dicuntur apud Hippocr. </w:t>
      </w:r>
      <w:r>
        <w:rPr>
          <w:rStyle w:val="GrcARELIRE"/>
        </w:rPr>
        <w:t>τὰ συικρὰ σραί</w:t>
      </w:r>
      <w:r>
        <w:rPr>
          <w:rStyle w:val="Dfinition"/>
        </w:rPr>
        <w:t>¬</w:t>
        <w:br/>
      </w:r>
      <w:r>
        <w:rPr>
          <w:rStyle w:val="GrcARELIRE"/>
        </w:rPr>
        <w:t>εἰα ὑπερεὶ καταπότια</w:t>
      </w:r>
      <w:r>
        <w:rPr>
          <w:rStyle w:val="Dfinition"/>
        </w:rPr>
        <w:t>, hoc est, globuli, orbiculi¬</w:t>
        <w:br/>
        <w:t>ue quasi catapotia.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Hippocr. autem </w:t>
      </w:r>
      <w:r>
        <w:rPr>
          <w:rStyle w:val="GrcARELIRE"/>
        </w:rPr>
        <w:t>γργγυλίδας</w:t>
      </w:r>
      <w:r>
        <w:rPr>
          <w:rStyle w:val="Dfinition"/>
        </w:rPr>
        <w:t xml:space="preserve"> inuenio lib.</w:t>
        <w:br/>
      </w:r>
      <w:r>
        <w:rPr>
          <w:rStyle w:val="GrcARELIRE"/>
        </w:rPr>
        <w:t>ἡ πρὶ τῶν ἐνθὸς παθῶν</w:t>
      </w:r>
      <w:r>
        <w:rPr>
          <w:rStyle w:val="Dfinition"/>
        </w:rPr>
        <w:t xml:space="preserve">, vb i scribit </w:t>
      </w:r>
      <w:r>
        <w:rPr>
          <w:rStyle w:val="GrcARELIRE"/>
        </w:rPr>
        <w:t>καὶ γργγυλίδας διέρθυς</w:t>
      </w:r>
      <w:r>
        <w:rPr>
          <w:rStyle w:val="Dfinition"/>
        </w:rPr>
        <w:br/>
      </w:r>
      <w:r>
        <w:rPr>
          <w:rStyle w:val="GrcARELIRE"/>
        </w:rPr>
        <w:t>ν ποιίων</w:t>
      </w:r>
      <w:r>
        <w:rPr>
          <w:rStyle w:val="Dfinition"/>
        </w:rPr>
        <w:t xml:space="preserve">, habet tamen &amp; Galen. </w:t>
      </w:r>
      <w:r>
        <w:rPr>
          <w:rStyle w:val="GrcARELIRE"/>
        </w:rPr>
        <w:t>γργγυλίδια</w:t>
      </w:r>
      <w:r>
        <w:rPr>
          <w:rStyle w:val="Dfinition"/>
        </w:rPr>
        <w:t>; dicun¬</w:t>
        <w:br/>
        <w:t xml:space="preserve">tur autem inquit Erotian. </w:t>
      </w:r>
      <w:r>
        <w:rPr>
          <w:rStyle w:val="GrcARELIRE"/>
        </w:rPr>
        <w:t>ἀπὸ τῆς κατὰ τὸ γῆμα ὁμοιό</w:t>
      </w:r>
      <w:r>
        <w:rPr>
          <w:rStyle w:val="Dfinition"/>
        </w:rPr>
        <w:t>¬</w:t>
        <w:br/>
      </w:r>
      <w:r>
        <w:rPr>
          <w:rStyle w:val="GrcARELIRE"/>
        </w:rPr>
        <w:t>ν τπητος</w:t>
      </w:r>
      <w:r>
        <w:rPr>
          <w:rStyle w:val="Dfinition"/>
        </w:rPr>
        <w:t>. ab ea quae secundum figuram est similitu¬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dine.</w:t>
        <w:br/>
      </w:r>
      <w:r>
        <w:rPr>
          <w:rStyle w:val="Orth"/>
        </w:rPr>
        <w:t>Ἰαφίασις</w:t>
      </w:r>
      <w:r>
        <w:rPr>
          <w:rStyle w:val="Dfinition"/>
        </w:rPr>
        <w:t>. affectio est dentium vel gingiuarum:</w:t>
        <w:br/>
        <w:t>alius molarium, alius maxillarum à dentitione</w:t>
        <w:br/>
        <w:t xml:space="preserve">dolores interpretatur, alij aliter </w:t>
      </w:r>
      <w:r>
        <w:rPr>
          <w:rStyle w:val="GrcARELIRE"/>
        </w:rPr>
        <w:t>γυμρίασιν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γρμριασμὸν</w:t>
      </w:r>
      <w:r>
        <w:rPr>
          <w:rStyle w:val="Dfinition"/>
        </w:rPr>
        <w:t xml:space="preserve"> vocantes, vt habetur apud Hely¬</w:t>
        <w:br/>
        <w:t xml:space="preserve">chium, dentium </w:t>
      </w:r>
      <w:r>
        <w:rPr>
          <w:rStyle w:val="GrcARELIRE"/>
        </w:rPr>
        <w:t>συνθλασμὸν</w:t>
      </w:r>
      <w:r>
        <w:rPr>
          <w:rStyle w:val="Dfinition"/>
        </w:rPr>
        <w:t xml:space="preserve">, </w:t>
      </w:r>
      <w:r>
        <w:rPr>
          <w:rStyle w:val="GrcARELIRE"/>
        </w:rPr>
        <w:t>ἢ συύτριμμα</w:t>
      </w:r>
      <w:r>
        <w:rPr>
          <w:rStyle w:val="Dfinition"/>
        </w:rPr>
        <w:t xml:space="preserve">, </w:t>
      </w:r>
      <w:r>
        <w:rPr>
          <w:rStyle w:val="GrcARELIRE"/>
        </w:rPr>
        <w:t>ἢ αἰ</w:t>
      </w:r>
      <w:r>
        <w:rPr>
          <w:rStyle w:val="Dfinition"/>
        </w:rPr>
        <w:t>¬</w:t>
        <w:br/>
      </w:r>
      <w:r>
        <w:rPr>
          <w:rStyle w:val="GrcARELIRE"/>
        </w:rPr>
        <w:t>μωδασαὸν</w:t>
      </w:r>
      <w:r>
        <w:rPr>
          <w:rStyle w:val="Dfinition"/>
        </w:rPr>
        <w:t>, hoc est confractionem, stridorem,</w:t>
        <w:br/>
        <w:t>aut stuporem. Sunt autem qui eo nomine non</w:t>
        <w:br/>
        <w:t>aliud intelligant quam dentium compages. Ad</w:t>
        <w:br/>
        <w:t>eam affectionem Dioscorides decoctum cornu</w:t>
        <w:br/>
        <w:t xml:space="preserve">ceruini commendauit, scribens ipsum </w:t>
      </w:r>
      <w:r>
        <w:rPr>
          <w:rStyle w:val="GrcARELIRE"/>
        </w:rPr>
        <w:t>παρηγο</w:t>
      </w:r>
      <w:r>
        <w:rPr>
          <w:rStyle w:val="Dfinition"/>
        </w:rPr>
        <w:t>¬</w:t>
        <w:br/>
      </w:r>
      <w:r>
        <w:rPr>
          <w:rStyle w:val="GrcARELIRE"/>
        </w:rPr>
        <w:t>ρεῖντας γυμριάσις</w:t>
      </w:r>
      <w:r>
        <w:rPr>
          <w:rStyle w:val="Dfinition"/>
        </w:rPr>
        <w:t>. hoc est, affectiones dentium</w:t>
        <w:br/>
        <w:t>mitigare. id quod videtur de dolore intelligen¬</w:t>
        <w:br/>
        <w:t xml:space="preserve">dum, ad quem proprie videtur </w:t>
      </w:r>
      <w:r>
        <w:rPr>
          <w:rStyle w:val="GrcARELIRE"/>
        </w:rPr>
        <w:t>τὸ παρηγρρεῖν</w:t>
      </w:r>
      <w:r>
        <w:rPr>
          <w:rStyle w:val="Dfinition"/>
        </w:rPr>
        <w:t xml:space="preserve"> per¬</w:t>
        <w:br/>
        <w:t xml:space="preserve">tinere. alioquin per </w:t>
      </w:r>
      <w:r>
        <w:rPr>
          <w:rStyle w:val="GrcARELIRE"/>
        </w:rPr>
        <w:t>γρμρίασιν</w:t>
      </w:r>
      <w:r>
        <w:rPr>
          <w:rStyle w:val="Dfinition"/>
        </w:rPr>
        <w:t xml:space="preserve"> dentium mobilita¬</w:t>
        <w:br/>
        <w:t xml:space="preserve">tem, eorum praesertim qui </w:t>
      </w:r>
      <w:r>
        <w:rPr>
          <w:rStyle w:val="GrcARELIRE"/>
        </w:rPr>
        <w:t>γόμοιοι</w:t>
      </w:r>
      <w:r>
        <w:rPr>
          <w:rStyle w:val="Dfinition"/>
        </w:rPr>
        <w:t xml:space="preserve"> dicuntur, &amp;</w:t>
        <w:br/>
        <w:t xml:space="preserve">per </w:t>
      </w:r>
      <w:r>
        <w:rPr>
          <w:rStyle w:val="GrcARELIRE"/>
        </w:rPr>
        <w:t>γόμρωσν</w:t>
      </w:r>
      <w:r>
        <w:rPr>
          <w:rStyle w:val="Dfinition"/>
        </w:rPr>
        <w:t xml:space="preserve"> iuncti sunt articulatique, non absur¬</w:t>
        <w:br/>
        <w:t>de dici posse crederem.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&amp; legitur </w:t>
      </w:r>
      <w:r>
        <w:rPr>
          <w:rStyle w:val="GrcARELIRE"/>
        </w:rPr>
        <w:t>γρμριασμὸς</w:t>
      </w:r>
      <w:r>
        <w:rPr>
          <w:rStyle w:val="Dfinition"/>
        </w:rPr>
        <w:t xml:space="preserve"> in antiquis Graeco¬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rum lexicis vt notauit Marcellus Virgilius; si¬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cut &amp; </w:t>
      </w:r>
      <w:r>
        <w:rPr>
          <w:rStyle w:val="GrcARELIRE"/>
        </w:rPr>
        <w:t>γόμφωσις</w:t>
      </w:r>
      <w:r>
        <w:rPr>
          <w:rStyle w:val="Dfinition"/>
        </w:rPr>
        <w:t xml:space="preserve"> &amp; </w:t>
      </w:r>
      <w:r>
        <w:rPr>
          <w:rStyle w:val="GrcARELIRE"/>
        </w:rPr>
        <w:t>ἐχγόμφωσις</w:t>
      </w:r>
      <w:r>
        <w:rPr>
          <w:rStyle w:val="Dfinition"/>
        </w:rPr>
        <w:t xml:space="preserve"> pro </w:t>
      </w:r>
      <w:r>
        <w:rPr>
          <w:rStyle w:val="GrcARELIRE"/>
        </w:rPr>
        <w:t>γομρίασις</w:t>
      </w:r>
      <w:r>
        <w:rPr>
          <w:rStyle w:val="Dfinition"/>
        </w:rPr>
        <w:t xml:space="preserve"> à non¬</w:t>
        <w:br/>
      </w:r>
      <w:r>
        <w:rPr>
          <w:rStyle w:val="Guillemetdegoris"/>
        </w:rPr>
        <w:t>„</w:t>
      </w:r>
      <w:r>
        <w:rPr>
          <w:rStyle w:val="Dfinition"/>
        </w:rPr>
        <w:t>nullis.</w:t>
        <w:br/>
      </w:r>
      <w:r>
        <w:rPr>
          <w:rStyle w:val="Orth"/>
        </w:rPr>
        <w:t>Τομριοις</w:t>
      </w:r>
      <w:r>
        <w:rPr>
          <w:rStyle w:val="Dfinition"/>
        </w:rPr>
        <w:t xml:space="preserve"> clauales, seu molares dentes. Sunt dentes</w:t>
        <w:br/>
        <w:t>asperi, inaequales, ampli, lati, molendis atte¬</w:t>
        <w:br/>
        <w:t>rendisque cibis comparati, à caninis ad extre¬</w:t>
        <w:br/>
        <w:t>mam vsque mandibulam pluribus radicibus af¬</w:t>
        <w:br/>
        <w:t xml:space="preserve">fixi. Dicuntur </w:t>
      </w:r>
      <w:r>
        <w:rPr>
          <w:rStyle w:val="GrcARELIRE"/>
        </w:rPr>
        <w:t>γόμειοι</w:t>
      </w:r>
      <w:r>
        <w:rPr>
          <w:rStyle w:val="Dfinition"/>
        </w:rPr>
        <w:t xml:space="preserve"> quod clauorum modo ge¬</w:t>
        <w:br/>
        <w:t xml:space="preserve">nis infigantur. Vnde &amp; </w:t>
      </w:r>
      <w:r>
        <w:rPr>
          <w:rStyle w:val="GrcARELIRE"/>
        </w:rPr>
        <w:t>γόμρωσις</w:t>
      </w:r>
      <w:r>
        <w:rPr>
          <w:rStyle w:val="Dfinition"/>
        </w:rPr>
        <w:t xml:space="preserve"> species </w:t>
      </w:r>
      <w:r>
        <w:rPr>
          <w:rStyle w:val="GrcARELIRE"/>
        </w:rPr>
        <w:t>τὸς συναν</w:t>
      </w:r>
      <w:r>
        <w:rPr>
          <w:rStyle w:val="Dfinition"/>
        </w:rPr>
        <w:t>¬</w:t>
        <w:br/>
      </w:r>
      <w:r>
        <w:rPr>
          <w:rStyle w:val="GrcARELIRE"/>
        </w:rPr>
        <w:t>θρώσεως</w:t>
      </w:r>
      <w:r>
        <w:rPr>
          <w:rStyle w:val="Dfinition"/>
        </w:rPr>
        <w:t xml:space="preserve"> dentium fere propria, de qua mox dice¬</w:t>
        <w:br/>
        <w:t xml:space="preserve">tur. Ijdem etiam </w:t>
      </w:r>
      <w:r>
        <w:rPr>
          <w:rStyle w:val="GrcARELIRE"/>
        </w:rPr>
        <w:t>μύλαι</w:t>
      </w:r>
      <w:r>
        <w:rPr>
          <w:rStyle w:val="Dfinition"/>
        </w:rPr>
        <w:t xml:space="preserve"> foeminino genere à Ga¬</w:t>
        <w:br/>
        <w:t xml:space="preserve">leno appellantur, &amp; masculino </w:t>
      </w:r>
      <w:r>
        <w:rPr>
          <w:rStyle w:val="GrcARELIRE"/>
        </w:rPr>
        <w:t>μύλοι</w:t>
      </w:r>
      <w:r>
        <w:rPr>
          <w:rStyle w:val="Dfinition"/>
        </w:rPr>
        <w:t xml:space="preserve"> ab Ari¬</w:t>
        <w:br/>
        <w:t>stotele &amp; Ruffo. Sunt autem molis quibus ce¬</w:t>
        <w:br/>
        <w:t>reales fruges in farinam vertuntur, non solum</w:t>
        <w:br/>
        <w:t>vsu similes sed figura etiam asperiore, inaequa¬</w:t>
        <w:br/>
        <w:t>li &amp; lata, praesertim qua parte sibi occurrunt,</w:t>
        <w:br/>
        <w:t>&amp; cibos comminuunt. Altera vero parte qua</w:t>
        <w:br/>
        <w:t xml:space="preserve">in genas inserti sunt, </w:t>
      </w:r>
      <w:r>
        <w:rPr>
          <w:rStyle w:val="GrcARELIRE"/>
        </w:rPr>
        <w:t>πολύῤῥίζοι</w:t>
      </w:r>
      <w:r>
        <w:rPr>
          <w:rStyle w:val="Dfinition"/>
        </w:rPr>
        <w:t>, hoc est, mul¬</w:t>
        <w:br/>
        <w:t>tifidi, sunt, sed vario modo. Genae namque</w:t>
        <w:br/>
        <w:t>superiori tribus, inferiori duabus radicibus ad¬</w:t>
        <w:br/>
        <w:t>haerescunt, interdum tamen pluribus vel pau¬</w:t>
        <w:br/>
        <w:t>cioribus. In quo tamen obseruatum est supe¬</w:t>
        <w:br/>
        <w:t>riorum dentium plures semper esse &amp; firmio¬</w:t>
        <w:br/>
        <w:t>res radices. Sunt autem molares dentes, vt</w:t>
        <w:br/>
        <w:t>plurimum viginti, quini scilicet in vna qua¬</w:t>
        <w:br/>
        <w:t>que parte. In quorum genere etiam censen¬</w:t>
        <w:br/>
        <w:t>tur qui omnium nouissimi oriuntur, quos Grae¬</w:t>
        <w:br/>
        <w:t xml:space="preserve">ci </w:t>
      </w:r>
      <w:r>
        <w:rPr>
          <w:rStyle w:val="GrcARELIRE"/>
        </w:rPr>
        <w:t>σωρρονιστῆρης</w:t>
      </w:r>
      <w:r>
        <w:rPr>
          <w:rStyle w:val="Dfinition"/>
        </w:rPr>
        <w:t>, Latini genuinos vocant. vide</w:t>
        <w:br/>
      </w:r>
      <w:r>
        <w:rPr>
          <w:rStyle w:val="GrcARELIRE"/>
        </w:rPr>
        <w:t>ὀδόντες</w:t>
      </w:r>
      <w:r>
        <w:rPr>
          <w:rStyle w:val="Dfinition"/>
        </w:rPr>
        <w:t>.</w:t>
        <w:br/>
      </w:r>
      <w:r>
        <w:rPr>
          <w:rStyle w:val="Orth"/>
        </w:rPr>
        <w:t>Τόμφωσις</w:t>
      </w:r>
      <w:r>
        <w:rPr>
          <w:rStyle w:val="Dfinition"/>
        </w:rPr>
        <w:t xml:space="preserve">. est species </w:t>
      </w:r>
      <w:r>
        <w:rPr>
          <w:rStyle w:val="GrcARELIRE"/>
        </w:rPr>
        <w:t>τὸς συναρθρώσεως</w:t>
      </w:r>
      <w:r>
        <w:rPr>
          <w:rStyle w:val="Dfinition"/>
        </w:rPr>
        <w:t>: dicitur, vt ait</w:t>
        <w:br/>
        <w:t>Galen. cum os ossi claui modo infigitur. Idem</w:t>
        <w:br/>
        <w:t xml:space="preserve">quoque eam diffinit esse </w:t>
      </w:r>
      <w:r>
        <w:rPr>
          <w:rStyle w:val="GrcARELIRE"/>
        </w:rPr>
        <w:t>συνόθρωσιν κατὰτὰ ἔμπηξιν</w:t>
      </w:r>
      <w:r>
        <w:rPr>
          <w:rStyle w:val="Dfinition"/>
        </w:rPr>
        <w:t>.</w:t>
        <w:br/>
        <w:t xml:space="preserve">Verum talis ossium </w:t>
      </w:r>
      <w:r>
        <w:rPr>
          <w:rStyle w:val="GrcARELIRE"/>
        </w:rPr>
        <w:t>συναὶ θρωσις</w:t>
      </w:r>
      <w:r>
        <w:rPr>
          <w:rStyle w:val="Dfinition"/>
        </w:rPr>
        <w:t xml:space="preserve"> ambigua est &amp;</w:t>
        <w:br/>
        <w:t xml:space="preserve">prope ad </w:t>
      </w:r>
      <w:r>
        <w:rPr>
          <w:rStyle w:val="GrcARELIRE"/>
        </w:rPr>
        <w:t>άμρυσν</w:t>
      </w:r>
      <w:r>
        <w:rPr>
          <w:rStyle w:val="Dfinition"/>
        </w:rPr>
        <w:t xml:space="preserve"> accedit, cum scilicet quippiam</w:t>
        <w:br/>
        <w:t>tam exactè infixum est, vt ne tantillum qui¬</w:t>
        <w:br/>
        <w:t>dem loco moueri possit, sicut habet in denti¬</w:t>
        <w:br/>
        <w:t xml:space="preserve">bus, quos tamen per </w:t>
      </w:r>
      <w:r>
        <w:rPr>
          <w:rStyle w:val="GrcARELIRE"/>
        </w:rPr>
        <w:t>γάμρωσιν</w:t>
      </w:r>
      <w:r>
        <w:rPr>
          <w:rStyle w:val="Dfinition"/>
        </w:rPr>
        <w:t xml:space="preserve"> iunctos esse, non</w:t>
        <w:br/>
        <w:t>autem alueolis suis adnatos indicio est quòd</w:t>
        <w:br/>
        <w:t xml:space="preserve">vel sponte decidant vel eruantur. Per </w:t>
      </w:r>
      <w:r>
        <w:rPr>
          <w:rStyle w:val="GrcARELIRE"/>
        </w:rPr>
        <w:t>γόμρωσιιν</w:t>
      </w:r>
      <w:r>
        <w:rPr>
          <w:rStyle w:val="Dfinition"/>
        </w:rPr>
        <w:br/>
        <w:t>quoque iuncta quaedam ossa dici possunt in car¬</w:t>
        <w:br/>
        <w:t>po, meta carpo, tarso, pedio &amp; alijs quibusdam</w:t>
        <w:br/>
        <w:t>partibus, synarthroses enarthrosi &amp; arthrodiae</w:t>
        <w:br/>
        <w:t>similes, sola motuum magnitudine ab ea diffe¬</w:t>
        <w:br/>
        <w:t>rentes.</w:t>
        <w:br/>
      </w:r>
      <w:r>
        <w:rPr>
          <w:rStyle w:val="Orth"/>
        </w:rPr>
        <w:t>Γονὴ</w:t>
      </w:r>
      <w:r>
        <w:rPr>
          <w:rStyle w:val="Dfinition"/>
        </w:rPr>
        <w:t>. genitura. eadem &amp; semen dicitur. Idem enim</w:t>
        <w:br/>
        <w:t xml:space="preserve">est </w:t>
      </w:r>
      <w:r>
        <w:rPr>
          <w:rStyle w:val="GrcARELIRE"/>
        </w:rPr>
        <w:t>γρνὴ καὶ σπέρμα</w:t>
      </w:r>
      <w:r>
        <w:rPr>
          <w:rStyle w:val="Dfinition"/>
        </w:rPr>
        <w:t>: ratione fortasse differre vide¬</w:t>
        <w:br/>
        <w:t>buntur. Aristoteles apertè distinxit libr. 1. de</w:t>
        <w:br/>
        <w:t>generatione animalium, his verbis: Genitura id</w:t>
        <w:br/>
        <w:t>vocatur quod à generante proueniens causa est,</w:t>
        <w:br/>
        <w:t>quae prima obtinet principium generationis,</w:t>
        <w:br/>
        <w:t>videlicet in ijs quae coire natura voluit. Semen</w:t>
        <w:br/>
        <w:t>autem est quod ex ambobus coëuntibus illis</w:t>
        <w:br/>
        <w:t>originem trahit, quale semen plantarum om¬</w:t>
        <w:br/>
        <w:t>nium est, &amp; animalium nonnullorum, in qui¬</w:t>
        <w:br/>
        <w:t>bus sexus distinctus non est, velut id quod ex</w:t>
        <w:br/>
        <w:t>mare &amp; foemina primùm miscetur, quasi con¬</w:t>
        <w:br/>
        <w:t>ceptus quidam aut animal. Quibus verbis Ari¬</w:t>
        <w:br/>
        <w:t>stoteles significat genituram esse causam princi¬</w:t>
        <w:br/>
        <w:t>piúmque generationis proueniens à perfectis</w:t>
        <w:br/>
        <w:t>animalibus quae naturâ coëunt, semen verò</w:t>
        <w:br/>
        <w:t>tantùm plantarum esse &amp; animalium imperfe¬</w:t>
        <w:br/>
        <w:t>ctorum: deinde quòd genitura sit ens naturale</w:t>
        <w:br/>
        <w:t>imperfectûm, principium tantum alterum ge¬</w:t>
        <w:br/>
        <w:t>nerationis obtinens, semen vero ens aliquod sit</w:t>
        <w:br/>
        <w:t>perfectum, ex duobus rerum naturalium prin¬</w:t>
        <w:br/>
        <w:t>cipis constans, cuiusmodi est nux, triticum,</w:t>
        <w:br/>
        <w:t>hordeum, &amp; alia semina eiusdem generis, quae</w:t>
        <w:br/>
        <w:t>quidem perfecta sunt, non minus quam ipsum</w:t>
        <w:br/>
        <w:t>animal perfectum est. De qua Aristotelis sen¬</w:t>
        <w:br/>
        <w:t>tentia abundè diximus in annotationibus no¬</w:t>
        <w:br/>
        <w:t>stris quas in libr. Hippocratis de genitura du¬</w:t>
        <w:br/>
        <w:t>dum edidimus. Verum Hippocrates, sicut Ga¬</w:t>
        <w:br/>
        <w:t>len. annotat, non ipsum modo semen recens</w:t>
        <w:br/>
        <w:t>emissum, vel in suis vasis contentum, sed quam¬</w:t>
        <w:br/>
        <w:t>diu à concepto etiam foetu species seminis ad¬</w:t>
        <w:br/>
        <w:t>huc apparet, siue per abortum, siue per disse¬</w:t>
        <w:br/>
        <w:t xml:space="preserve">ctionem, </w:t>
      </w:r>
      <w:r>
        <w:rPr>
          <w:rStyle w:val="GrcARELIRE"/>
        </w:rPr>
        <w:t>γυνὴν</w:t>
      </w:r>
      <w:r>
        <w:rPr>
          <w:rStyle w:val="Dfinition"/>
        </w:rPr>
        <w:t xml:space="preserve"> appellat, nondum illi tribuens</w:t>
        <w:br/>
        <w:t>foetus nomen, vt libr. de natura pueri, vbi ex¬</w:t>
        <w:br/>
        <w:t>ponit quae ancillae suae, die à conceptu sexto, ac¬</w:t>
        <w:br/>
        <w:t>ciderint.</w:t>
        <w:br/>
      </w:r>
      <w:r>
        <w:rPr>
          <w:rStyle w:val="Orth"/>
        </w:rPr>
        <w:t>Γοναὶ</w:t>
      </w:r>
      <w:r>
        <w:rPr>
          <w:rStyle w:val="Dfinition"/>
        </w:rPr>
        <w:t xml:space="preserve"> etiam ab Hippocrate appellari partes natura¬</w:t>
        <w:br/>
        <w:t>les quae generationi inseruiunt, author est Gal.</w:t>
        <w:br/>
        <w:t xml:space="preserve">comment. 3. </w:t>
      </w:r>
      <w:r>
        <w:rPr>
          <w:rStyle w:val="GrcARELIRE"/>
        </w:rPr>
        <w:t>εἰς τ</w:t>
      </w:r>
      <w:r>
        <w:rPr>
          <w:rStyle w:val="Dfinition"/>
        </w:rPr>
        <w:t xml:space="preserve">ῷ </w:t>
      </w:r>
      <w:r>
        <w:rPr>
          <w:rStyle w:val="GrcARELIRE"/>
        </w:rPr>
        <w:t>τῆρὶ ἀῤ θρων</w:t>
      </w:r>
      <w:r>
        <w:rPr>
          <w:rStyle w:val="Dfinition"/>
        </w:rPr>
        <w:t>.</w:t>
        <w:br/>
        <w:t xml:space="preserve">In foeminis scilicet </w:t>
      </w:r>
      <w:r>
        <w:rPr>
          <w:rStyle w:val="GrcARELIRE"/>
        </w:rPr>
        <w:t>μῆτραν</w:t>
      </w:r>
      <w:r>
        <w:rPr>
          <w:rStyle w:val="Dfinition"/>
        </w:rPr>
        <w:t xml:space="preserve">, in viris </w:t>
      </w:r>
      <w:r>
        <w:rPr>
          <w:rStyle w:val="GrcARELIRE"/>
        </w:rPr>
        <w:t>τὰ περματκὰ</w:t>
      </w:r>
      <w:r>
        <w:rPr>
          <w:rStyle w:val="Dfinition"/>
        </w:rPr>
        <w:br/>
      </w:r>
      <w:r>
        <w:rPr>
          <w:rStyle w:val="GrcARELIRE"/>
        </w:rPr>
        <w:t>μ</w:t>
      </w:r>
      <w:r>
        <w:rPr>
          <w:rStyle w:val="Dfinition"/>
        </w:rPr>
        <w:t>opia. .</w:t>
        <w:br/>
      </w:r>
      <w:r>
        <w:rPr>
          <w:rStyle w:val="Orth"/>
        </w:rPr>
        <w:t>Γονὴ</w:t>
      </w:r>
      <w:r>
        <w:rPr>
          <w:rStyle w:val="Dfinition"/>
        </w:rPr>
        <w:t xml:space="preserve"> quoque nomen est pessi ad conceptum peru¬</w:t>
        <w:br/>
        <w:t>tilis, qui describitur à Paulo lib. 6. c. 24.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Τονιμὸς ἡμέρα</w:t>
      </w:r>
      <w:r>
        <w:rPr>
          <w:rStyle w:val="Dfinition"/>
        </w:rPr>
        <w:t xml:space="preserve">. id est, </w:t>
      </w:r>
      <w:r>
        <w:rPr>
          <w:rStyle w:val="GrcARELIRE"/>
        </w:rPr>
        <w:t>περιττὴ</w:t>
      </w:r>
      <w:r>
        <w:rPr>
          <w:rStyle w:val="Dfinition"/>
        </w:rPr>
        <w:t xml:space="preserve"> vt exponit Erotianus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impar, imparibus enim diebus praeci¬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puam vim inesse ad morbos iudicandos voluit</w:t>
        <w:br/>
        <w:t>Hippocrates: Translata autem videri possit, me¬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taphora à foetibus qui </w:t>
      </w:r>
      <w:r>
        <w:rPr>
          <w:rStyle w:val="GrcARELIRE"/>
        </w:rPr>
        <w:t>γόνιμοι</w:t>
      </w:r>
      <w:r>
        <w:rPr>
          <w:rStyle w:val="Dfinition"/>
        </w:rPr>
        <w:t xml:space="preserve"> ab Hippocrat. di¬</w:t>
        <w:br/>
      </w:r>
      <w:r>
        <w:rPr>
          <w:rStyle w:val="Guillemetdegoris"/>
        </w:rPr>
        <w:t>„</w:t>
      </w:r>
      <w:r>
        <w:rPr>
          <w:rStyle w:val="Dfinition"/>
        </w:rPr>
        <w:t>cuntur, quando legitimo &amp; partui apto tem¬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pore in lucem eduntur vt 7. &amp; 9. mense, qui</w:t>
        <w:br/>
      </w:r>
      <w:r>
        <w:rPr>
          <w:rStyle w:val="GrcARELIRE"/>
        </w:rPr>
        <w:t>ν γόημα τίκνα ἢ</w:t>
      </w:r>
      <w:r>
        <w:rPr>
          <w:rStyle w:val="Dfinition"/>
        </w:rPr>
        <w:t xml:space="preserve"> </w:t>
      </w:r>
      <w:r>
        <w:rPr>
          <w:rStyle w:val="GrcARELIRE"/>
        </w:rPr>
        <w:t>παιδία</w:t>
      </w:r>
      <w:r>
        <w:rPr>
          <w:rStyle w:val="Dfinition"/>
        </w:rPr>
        <w:t xml:space="preserve">, </w:t>
      </w:r>
      <w:r>
        <w:rPr>
          <w:rStyle w:val="GrcARELIRE"/>
        </w:rPr>
        <w:t>καὶ βιώσημα</w:t>
      </w:r>
      <w:r>
        <w:rPr>
          <w:rStyle w:val="Dfinition"/>
        </w:rPr>
        <w:t xml:space="preserve"> appellantur ab eo¬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dem; ita &amp; </w:t>
      </w:r>
      <w:r>
        <w:rPr>
          <w:rStyle w:val="GrcARELIRE"/>
        </w:rPr>
        <w:t>γόνιμον μένα</w:t>
      </w:r>
      <w:r>
        <w:rPr>
          <w:rStyle w:val="Dfinition"/>
        </w:rPr>
        <w:t xml:space="preserve">, </w:t>
      </w:r>
      <w:r>
        <w:rPr>
          <w:rStyle w:val="GrcARELIRE"/>
        </w:rPr>
        <w:t>τὸν πρττον καλοῦι</w:t>
      </w:r>
      <w:r>
        <w:rPr>
          <w:rStyle w:val="Dfinition"/>
        </w:rPr>
        <w:t>,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Erotian. id est, imparem &amp; à Ruffo </w:t>
      </w:r>
      <w:r>
        <w:rPr>
          <w:rStyle w:val="GrcARELIRE"/>
        </w:rPr>
        <w:t>ρλέβες γάρι</w:t>
      </w:r>
      <w:r>
        <w:rPr>
          <w:rStyle w:val="Dfinition"/>
        </w:rPr>
        <w:t>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μοι</w:t>
      </w:r>
      <w:r>
        <w:rPr>
          <w:rStyle w:val="Dfinition"/>
        </w:rPr>
        <w:t xml:space="preserve"> vasa spermatica dicuntur.</w:t>
        <w:br/>
      </w:r>
      <w:r>
        <w:rPr>
          <w:rStyle w:val="Orth"/>
        </w:rPr>
        <w:t>Γονοειδὲς ἐναιώρηυα</w:t>
      </w:r>
      <w:r>
        <w:rPr>
          <w:rStyle w:val="Dfinition"/>
        </w:rPr>
        <w:t>. dicitur apud Hippocratem quod</w:t>
        <w:br/>
        <w:t xml:space="preserve">in vrina pendet geniturae simile. Species est </w:t>
      </w:r>
      <w:r>
        <w:rPr>
          <w:rStyle w:val="GrcARELIRE"/>
        </w:rPr>
        <w:t>τ</w:t>
      </w:r>
      <w:r>
        <w:rPr>
          <w:rStyle w:val="Dfinition"/>
        </w:rPr>
        <w:t>e</w:t>
        <w:br/>
      </w:r>
      <w:r>
        <w:rPr>
          <w:rStyle w:val="GrcARELIRE"/>
        </w:rPr>
        <w:t>ἐναιορήματος</w:t>
      </w:r>
      <w:r>
        <w:rPr>
          <w:rStyle w:val="Dfinition"/>
        </w:rPr>
        <w:t xml:space="preserve"> genituram referentis, hoc est cras¬</w:t>
        <w:br/>
        <w:t>sioris, candidioris, rotundioris, magisque com¬</w:t>
        <w:br/>
        <w:t xml:space="preserve">pacti. vide </w:t>
      </w:r>
      <w:r>
        <w:rPr>
          <w:rStyle w:val="Ref"/>
        </w:rPr>
        <w:t>ενέλη</w:t>
      </w:r>
      <w:r>
        <w:rPr>
          <w:rStyle w:val="Dfinition"/>
        </w:rPr>
        <w:t>.</w:t>
        <w:br/>
      </w:r>
      <w:r>
        <w:rPr>
          <w:rStyle w:val="Orth"/>
        </w:rPr>
        <w:t>Γονο ιδὲς</w:t>
      </w:r>
      <w:r>
        <w:rPr>
          <w:rStyle w:val="GrcARELIRE"/>
        </w:rPr>
        <w:t xml:space="preserve"> ἔρον</w:t>
      </w:r>
      <w:r>
        <w:rPr>
          <w:rStyle w:val="Dfinition"/>
        </w:rPr>
        <w:t xml:space="preserve">. exponit Erotian. </w:t>
      </w:r>
      <w:r>
        <w:rPr>
          <w:rStyle w:val="GrcARELIRE"/>
        </w:rPr>
        <w:t>τὸ λευκὸν</w:t>
      </w:r>
      <w:r>
        <w:rPr>
          <w:rStyle w:val="Dfinition"/>
        </w:rPr>
        <w:t xml:space="preserve">, </w:t>
      </w:r>
      <w:r>
        <w:rPr>
          <w:rStyle w:val="GrcARELIRE"/>
        </w:rPr>
        <w:t>καὶ ταγὰ καὶ</w:t>
      </w:r>
      <w:r>
        <w:rPr>
          <w:rStyle w:val="Dfinition"/>
        </w:rPr>
        <w:br/>
      </w:r>
      <w:r>
        <w:rPr>
          <w:rStyle w:val="GrcARELIRE"/>
        </w:rPr>
        <w:t>ὄμειον γύνῳ τύτεστι σπέρμαη</w:t>
      </w:r>
      <w:r>
        <w:rPr>
          <w:rStyle w:val="Dfinition"/>
        </w:rPr>
        <w:t>, id est, album crassum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semini simile. vide </w:t>
      </w:r>
      <w:r>
        <w:rPr>
          <w:rStyle w:val="Ref"/>
        </w:rPr>
        <w:t>ἔρν</w:t>
      </w:r>
      <w:r>
        <w:rPr>
          <w:rStyle w:val="Dfinition"/>
        </w:rPr>
        <w:t xml:space="preserve"> vbi plura.</w:t>
        <w:br/>
        <w:t xml:space="preserve">2 </w:t>
      </w:r>
      <w:r>
        <w:rPr>
          <w:rStyle w:val="GrcARELIRE"/>
        </w:rPr>
        <w:t>Τονοείδὲς ἀποχύρημα</w:t>
      </w:r>
      <w:r>
        <w:rPr>
          <w:rStyle w:val="Dfinition"/>
        </w:rPr>
        <w:t xml:space="preserve">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Γονόῤῥοια</w:t>
      </w:r>
      <w:r>
        <w:rPr>
          <w:rStyle w:val="Dfinition"/>
        </w:rPr>
        <w:t>. est inuita &amp; nimia citra venerem seminis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profusio, citra libidinis insomnia, citra colis ten¬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tiginem leui quodam aut nullo oblectationis</w:t>
        <w:br/>
      </w:r>
      <w:r>
        <w:rPr>
          <w:rStyle w:val="Guillemetdegoris"/>
        </w:rPr>
        <w:t>"</w:t>
      </w:r>
      <w:r>
        <w:rPr>
          <w:rStyle w:val="Dfinition"/>
        </w:rPr>
        <w:t>sensu, titillatuue facta: Sed &amp; gonorrhoeae spe¬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cies quaedam est cum occasione minima semen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emittitur, vt in eo qui sola clysteris perfusione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semen eiaculari consueuerat, sed etiam quem¬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dam se vidisse testatur Fernelius, qui longa go¬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norrhoeae consuetudine, per insomnia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cogitatione sola purum sanguinem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minori voluptate quam semen effunderet; Ma¬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lum quidem est gonorrhoea mulieribus perinde</w:t>
        <w:br/>
        <w:t>e atque viris commune: est autem in hac semen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crudum, aquosum, liquidum ac tenue, nec pror¬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sus album: effluuij causa est spermaticarum par¬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tium infirmitas, qua vel non concoqui vel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retineri semen potest, tantisper dum coquatur</w:t>
        <w:br/>
      </w:r>
      <w:r>
        <w:rPr>
          <w:rStyle w:val="Guillemetdegoris"/>
        </w:rPr>
        <w:t>„</w:t>
      </w:r>
      <w:r>
        <w:rPr>
          <w:rStyle w:val="Dfinition"/>
        </w:rPr>
        <w:t>atque crassescat; Quamobrem frequens ijs es¬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 solet qui impuberes nec dum maturâ aetate,</w:t>
        <w:br/>
      </w:r>
      <w:r>
        <w:rPr>
          <w:rStyle w:val="Guillemetdegoris"/>
        </w:rPr>
        <w:t>„</w:t>
      </w:r>
      <w:r>
        <w:rPr>
          <w:rStyle w:val="Dfinition"/>
        </w:rPr>
        <w:t>veneri sese petulantius addixerunt, nam imbecil¬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 partes euadunt in quas longa consuetudine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humores abundantius confluunt: Quum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insomnia libidinis, aut in attenta rei venereae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cogitatione semen affatim procidit, non vt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vera gonorrhoea crudum id &amp; aquosum ac si¬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sensu, sed magna vtique voluptate effundi¬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tur, verum in mulieribus cum partium obscoe¬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narum odaxisimo quodam, pruritu atque titilla¬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tione: huius effluentis seminis causa est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exuperantia vel calor, &amp; acrimonia naturam pro¬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ritans, vel ingens partium spermaticarum ro¬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bur, hoc argumento quod voluptate iucunda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semper promanat. Caeterum inuasit hoc se¬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culo in humanum genus ex lue venerea vitium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quoddam gonorrhoeae finitimum, quod idcirco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foedam virulentámque gonorrheam appella¬</w:t>
        <w:br/>
      </w:r>
      <w:r>
        <w:rPr>
          <w:rStyle w:val="Guillemetdegoris"/>
        </w:rPr>
        <w:t>„</w:t>
      </w:r>
      <w:r>
        <w:rPr>
          <w:rStyle w:val="Dfinition"/>
        </w:rPr>
        <w:t>mus. Principio virus album aut subcitrinum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vasis spermaticis sine sensu excidit, vigilanti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pariter atque dormienti; Eius causa est vaso¬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rum spermaticorum atque testium imbecillitas,</w:t>
        <w:br/>
      </w:r>
      <w:r>
        <w:rPr>
          <w:rStyle w:val="Guillemetdegoris"/>
        </w:rPr>
        <w:t>„</w:t>
      </w:r>
      <w:r>
        <w:rPr>
          <w:rStyle w:val="Dfinition"/>
        </w:rPr>
        <w:t>non illa quidem simplex sed ex venenata lue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contracta, haec enim efficit vt quicquid in 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vasis colligitur, in tetrum foedúmque virus fa¬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cessat, quod deinceps contagione alium quem¬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uis contaminat, Tempore virus hoc putret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acrimoniam adsciscit, ductum penis in transitu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exedit, &amp; exulcerat; factum vero iam vlcus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ostendit exortus dolor, qui &amp; in tentigine</w:t>
        <w:br/>
      </w:r>
      <w:r>
        <w:rPr>
          <w:rStyle w:val="Guillemetdegoris"/>
        </w:rPr>
        <w:t>"</w:t>
      </w:r>
      <w:r>
        <w:rPr>
          <w:rStyle w:val="Dfinition"/>
        </w:rPr>
        <w:t>quasi funem peni subtendit, &amp; in emictione</w:t>
        <w:br/>
        <w:t>tanquam in dysuria acrius stimulat, vt idcirco</w:t>
        <w:br/>
        <w:t>multi in calculi vesicae suspicionem venerint,</w:t>
        <w:br/>
        <w:t>sed hęc proprijs affectuum signis haud difficile sit.</w:t>
        <w:br/>
        <w:t>internoscere: Tam alte interdum excauatur vl¬</w:t>
        <w:br/>
        <w:t>cus vt foras emergat in penis summam cutem:„</w:t>
        <w:br/>
        <w:t>hoc virulento fluore praeter rationem suppresso,</w:t>
        <w:br/>
        <w:t>intus plerumque colligitur abcessus, aliàs qui¬</w:t>
        <w:br/>
        <w:t>dem circa testiculum in epididymide, aliàs in</w:t>
        <w:br/>
        <w:t>perinaeo, qui rupta apertaue cute materiam fun¬</w:t>
        <w:br/>
        <w:t>dit: Gonorrhaea autem modo viros sed &amp; mu¬</w:t>
        <w:br/>
        <w:t>lieres, imo etiam frequentius exercet, quod ha¬</w:t>
        <w:br/>
        <w:t>rum semen vt pote crudius ac dilutius minus sub¬„</w:t>
        <w:br/>
        <w:t>sistat. Profluit autem citra vllam veneris titilla¬</w:t>
        <w:br/>
        <w:t>tionem, nec assiduo, nec quotidie, vt in vteri¬</w:t>
        <w:br/>
        <w:t>no fluore, sed quibusdam interuallis, non ab,</w:t>
        <w:br/>
        <w:t>vteri capacitate, sed à vasis spermaticis in vteri,</w:t>
        <w:br/>
        <w:t>ceruicem, estque id album, serosum, omnis ex¬</w:t>
        <w:br/>
        <w:t>pers graueoeltiae, &amp; acrimoniae, ac omnino pau¬</w:t>
        <w:br/>
        <w:t>cum: huius eadem causa est quae virilis gonor¬</w:t>
        <w:br/>
        <w:t>rhoeae: hac autem multo crebrior est virulenta</w:t>
        <w:br/>
        <w:t>gonorrhaea quam impura venus infligit, sicut in</w:t>
        <w:br/>
        <w:t>viris dictum. Quod per hanc excidit continen¬„</w:t>
        <w:br/>
        <w:t>ter assiduoque fertur vt in vterino fluore; est ta¬</w:t>
        <w:br/>
        <w:t>men crassius multo, atque modo album, mo¬</w:t>
        <w:br/>
        <w:t>do flauum aut virescens, odore graui molestum,</w:t>
        <w:br/>
        <w:t>acre &amp; exedens, ac proinde raro deprehenditur.</w:t>
        <w:br/>
        <w:t>citra pudendi vlcus; at nondum his notis certo</w:t>
        <w:br/>
        <w:t>possit ab vterino fluore internosci, sed hinc ma¬</w:t>
        <w:br/>
        <w:t>xime, quod non vt ille ab vtero, sed à vasis sper¬</w:t>
        <w:br/>
        <w:t>maticis prodeat, quodque prorumpentibus.</w:t>
        <w:br/>
        <w:t>mensibus non desinat, sed cum his &amp; mox ab ijs</w:t>
        <w:br/>
        <w:t>similiter persistat, vterinus vero fluor cesset in„</w:t>
        <w:br/>
        <w:t>mensium eruptione &amp; aliquanto post tempore.</w:t>
        <w:br/>
      </w:r>
      <w:r>
        <w:rPr>
          <w:rStyle w:val="Orth"/>
        </w:rPr>
        <w:t>Τόνος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γονὴ</w:t>
      </w:r>
      <w:r>
        <w:rPr>
          <w:rStyle w:val="Dfinition"/>
        </w:rPr>
        <w:t>. sic enim appellare solebat</w:t>
        <w:br/>
        <w:t>Xenocrates, vt refert Galenus.</w:t>
        <w:br/>
        <w:t>Genituram enim &amp; semen significat. 2</w:t>
        <w:br/>
        <w:t xml:space="preserve">Vnde </w:t>
      </w:r>
      <w:r>
        <w:rPr>
          <w:rStyle w:val="GrcARELIRE"/>
        </w:rPr>
        <w:t>ἔκγονοι</w:t>
      </w:r>
      <w:r>
        <w:rPr>
          <w:rStyle w:val="Dfinition"/>
        </w:rPr>
        <w:t xml:space="preserve"> &amp; </w:t>
      </w:r>
      <w:r>
        <w:rPr>
          <w:rStyle w:val="GrcARELIRE"/>
        </w:rPr>
        <w:t>ἀπότοο</w:t>
      </w:r>
      <w:r>
        <w:rPr>
          <w:rStyle w:val="Dfinition"/>
        </w:rPr>
        <w:t>s dicti ait Budaeus ex Ari¬</w:t>
        <w:br/>
        <w:t xml:space="preserve">stotele. Sed &amp; </w:t>
      </w:r>
      <w:r>
        <w:rPr>
          <w:rStyle w:val="GrcARELIRE"/>
        </w:rPr>
        <w:t>γένος</w:t>
      </w:r>
      <w:r>
        <w:rPr>
          <w:rStyle w:val="Dfinition"/>
        </w:rPr>
        <w:t xml:space="preserve"> Hippocrati pro pudendo,</w:t>
        <w:br/>
        <w:t xml:space="preserve">virili sumitur libro </w:t>
      </w:r>
      <w:r>
        <w:rPr>
          <w:rStyle w:val="GrcARELIRE"/>
        </w:rPr>
        <w:t>περὶ ὑγρῶν χρόσιος</w:t>
      </w:r>
      <w:r>
        <w:rPr>
          <w:rStyle w:val="Dfinition"/>
        </w:rPr>
        <w:t>. .</w:t>
        <w:br/>
        <w:t>rum album, vt habetur apud Dioscor.</w:t>
        <w:br/>
      </w:r>
      <w:r>
        <w:rPr>
          <w:rStyle w:val="Orth"/>
        </w:rPr>
        <w:t>Τόνυ</w:t>
      </w:r>
      <w:r>
        <w:rPr>
          <w:rStyle w:val="Dfinition"/>
        </w:rPr>
        <w:t>. genu. estfemoris &amp; tibiae dearticulatio. In hac</w:t>
        <w:br/>
        <w:t>cum, sicut in alijs omnibus, sinum quendam esse</w:t>
        <w:br/>
        <w:t>oporteat, qui prominens alterius caput excipiat,</w:t>
        <w:br/>
        <w:t>caputque hoc tam rotundum esse debeat, vt ap¬</w:t>
        <w:br/>
        <w:t>te &amp; sine vlla molestia in cauitatem eam inseri¬</w:t>
        <w:br/>
        <w:t>tur, femoris extremitas inseritur, eamque tibiae</w:t>
        <w:br/>
        <w:t>caput excipit. Tibia enim cum femori subie¬</w:t>
        <w:br/>
        <w:t>cta sit, duo eius capita duobus sinibus suis, qui</w:t>
        <w:br/>
        <w:t>neruo &amp; cartilagineo discrimine apte distin¬</w:t>
        <w:br/>
        <w:t>guuntur, admittit. Est autem ea dearticulatio</w:t>
        <w:br/>
        <w:t>omnium expeditissima iustissimaque, vt scripsit</w:t>
        <w:br/>
        <w:t>Hippocr. lib. de fracturis, praeterea firmissima,</w:t>
        <w:br/>
        <w:t>magnoque naturae artificio comparata, vt quae</w:t>
        <w:br/>
        <w:t>in ea epiphyses &amp; cauitates ita construxit &amp; ad</w:t>
        <w:br/>
        <w:t>amussim fabricata est, vt neque laxior sit epi¬</w:t>
        <w:br/>
        <w:t>physeon in cauitates ingressus, neque etiam ad¬</w:t>
        <w:br/>
        <w:t>strictior. Continentur autem &amp; firmantur extrin¬</w:t>
        <w:br/>
        <w:t>secus supercilijs quibusdam ipsorum ossium &amp;</w:t>
        <w:br/>
        <w:t>ligamentis, alijs quidem in profudo positis, alijs</w:t>
        <w:br/>
        <w:t>autem in circuitu totam dearticulationem com¬</w:t>
        <w:br/>
        <w:t>prehendentibus. Quo vero firmior etiam fieret,</w:t>
        <w:br/>
        <w:t>eam anteriore parte rotula seu patella, quam</w:t>
        <w:br/>
      </w:r>
      <w:r>
        <w:rPr>
          <w:rStyle w:val="GrcARELIRE"/>
        </w:rPr>
        <w:t>μύλην</w:t>
      </w:r>
      <w:r>
        <w:rPr>
          <w:rStyle w:val="Dfinition"/>
        </w:rPr>
        <w:t xml:space="preserve"> &amp; </w:t>
      </w:r>
      <w:r>
        <w:rPr>
          <w:rStyle w:val="GrcARELIRE"/>
        </w:rPr>
        <w:t>ἐπγονατίδα</w:t>
      </w:r>
      <w:r>
        <w:rPr>
          <w:rStyle w:val="Dfinition"/>
        </w:rPr>
        <w:t xml:space="preserve"> appellant, muniuit, quae pro¬</w:t>
        <w:br/>
        <w:t>hibeat ne femur curuatis aut per decliue curren¬</w:t>
        <w:br/>
        <w:t>tibus loco excidat &amp; dilabatur.</w:t>
        <w:br/>
      </w:r>
      <w:r>
        <w:rPr>
          <w:rStyle w:val="Orth"/>
        </w:rPr>
        <w:t>Γόνν</w:t>
      </w:r>
      <w:r>
        <w:rPr>
          <w:rStyle w:val="Dfinition"/>
        </w:rPr>
        <w:t>. etiam in arundine dicitur voce translatitiâ.</w:t>
        <w:br/>
        <w:t>apud Polluc. &amp; Theoph. lib. 1. de histor. plant.</w:t>
        <w:br/>
        <w:t>cap. 13.</w:t>
        <w:br/>
      </w:r>
      <w:r>
        <w:rPr>
          <w:rStyle w:val="Orth"/>
        </w:rPr>
        <w:t>Τόνος ἡράκλειος</w:t>
      </w:r>
      <w:r>
        <w:rPr>
          <w:rStyle w:val="Dfinition"/>
        </w:rPr>
        <w:t>. sic à quibusdam dictum est hellebo¬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Γοργονίας</w:t>
      </w:r>
      <w:r>
        <w:rPr>
          <w:rStyle w:val="Dfinition"/>
        </w:rPr>
        <w:t>, dicitur à quibusdam corallium, propterea</w:t>
        <w:br/>
        <w:t>quod quam primum vbi ex alto in aerem pro¬</w:t>
        <w:br/>
        <w:t>fertur solet lapidescere. Nam &amp; Gorgonas in</w:t>
        <w:br/>
        <w:t>lapides versas fingunt poëtae.</w:t>
        <w:br/>
        <w:t xml:space="preserve">Legendum puto </w:t>
      </w:r>
      <w:r>
        <w:rPr>
          <w:rStyle w:val="GrcARELIRE"/>
        </w:rPr>
        <w:t>γρργύνιος</w:t>
      </w:r>
      <w:r>
        <w:rPr>
          <w:rStyle w:val="Dfinition"/>
        </w:rPr>
        <w:t>, Plinius enim foemi¬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nino genere Gorgoniam dicit subaudito gem¬</w:t>
        <w:br/>
      </w:r>
      <w:r>
        <w:rPr>
          <w:rStyle w:val="Guillemetdegoris"/>
        </w:rPr>
        <w:t>„</w:t>
      </w:r>
      <w:r>
        <w:rPr>
          <w:rStyle w:val="Dfinition"/>
        </w:rPr>
        <w:t>mae nomine.</w:t>
        <w:br/>
      </w:r>
      <w:r>
        <w:rPr>
          <w:rStyle w:val="Orth"/>
        </w:rPr>
        <w:t>Τορδύλιον ἢ</w:t>
      </w:r>
      <w:r>
        <w:rPr>
          <w:rStyle w:val="Dfinition"/>
        </w:rPr>
        <w:br/>
      </w:r>
      <w:r>
        <w:rPr>
          <w:rStyle w:val="Orth"/>
        </w:rPr>
        <w:t>Γίργυλον</w:t>
      </w:r>
      <w:r>
        <w:rPr>
          <w:rStyle w:val="Dfinition"/>
        </w:rPr>
        <w:t xml:space="preserve">. dicitur apud Paulum quod alij </w:t>
      </w:r>
      <w:r>
        <w:rPr>
          <w:rStyle w:val="GrcARELIRE"/>
        </w:rPr>
        <w:t>τορδόλιον</w:t>
      </w:r>
      <w:r>
        <w:rPr>
          <w:rStyle w:val="Dfinition"/>
        </w:rPr>
        <w:br/>
        <w:t>appellant: nisi mendosus est codex. Est autem</w:t>
        <w:br/>
        <w:t>seseli, vel eius semen.</w:t>
        <w:br/>
      </w:r>
      <w:r>
        <w:rPr>
          <w:rStyle w:val="Orth"/>
        </w:rPr>
        <w:t>Τοίπον</w:t>
      </w:r>
      <w:r>
        <w:rPr>
          <w:rStyle w:val="Dfinition"/>
        </w:rPr>
        <w:t>. frutex est exiguus, laniger, palmae folio,</w:t>
        <w:br/>
        <w:t>similem barbatae nuci gerens fructum, cuius in</w:t>
        <w:br/>
        <w:t>exteriori bombyce lanugo netur in linum can¬</w:t>
        <w:br/>
        <w:t>didissimum mollissimumque, quod cotonium</w:t>
        <w:br/>
        <w:t>vulgo dicimus, &amp; lanuginem ipsam cotonum.</w:t>
        <w:br/>
      </w:r>
      <w:r>
        <w:rPr>
          <w:rStyle w:val="Orth"/>
        </w:rPr>
        <w:t>Τουναλγέες</w:t>
      </w:r>
      <w:r>
        <w:rPr>
          <w:rStyle w:val="Dfinition"/>
        </w:rPr>
        <w:t>. genuum dolore conflictati dicuntur,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quales quos </w:t>
      </w:r>
      <w:r>
        <w:rPr>
          <w:rStyle w:val="GrcARELIRE"/>
        </w:rPr>
        <w:t>ὁροφαγέοντες</w:t>
      </w:r>
      <w:r>
        <w:rPr>
          <w:rStyle w:val="Dfinition"/>
        </w:rPr>
        <w:t>, id est, eruo vescentes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 Hippocr. 6. Epid. sect. 4. aphor. 11.</w:t>
        <w:br/>
        <w:t xml:space="preserve">1 </w:t>
      </w:r>
      <w:r>
        <w:rPr>
          <w:rStyle w:val="GrcARELIRE"/>
        </w:rPr>
        <w:t>Τραῖα</w:t>
      </w:r>
      <w:r>
        <w:rPr>
          <w:rStyle w:val="Dfinition"/>
        </w:rPr>
        <w:t xml:space="preserve">. vide infra </w:t>
      </w:r>
      <w:r>
        <w:rPr>
          <w:rStyle w:val="GrcARELIRE"/>
        </w:rPr>
        <w:t>γραῦς</w:t>
      </w:r>
      <w:r>
        <w:rPr>
          <w:rStyle w:val="Dfinition"/>
        </w:rPr>
        <w:t>.</w:t>
        <w:br/>
      </w:r>
      <w:r>
        <w:rPr>
          <w:rStyle w:val="Orth"/>
        </w:rPr>
        <w:t>Τιμμα</w:t>
      </w:r>
      <w:r>
        <w:rPr>
          <w:rStyle w:val="Dfinition"/>
        </w:rPr>
        <w:t>. scripuluin. Est vigesima &amp; quarta pars vn¬</w:t>
        <w:br/>
        <w:t>ciae. Tot namque scripula sunt in vna vncia. Eam¬</w:t>
        <w:br/>
        <w:t>que ob causam, vt Fannius scribit, ponderis id</w:t>
        <w:br/>
        <w:t xml:space="preserve">genus Graeci </w:t>
      </w:r>
      <w:r>
        <w:rPr>
          <w:rStyle w:val="GrcARELIRE"/>
        </w:rPr>
        <w:t>γράμμα</w:t>
      </w:r>
      <w:r>
        <w:rPr>
          <w:rStyle w:val="Dfinition"/>
        </w:rPr>
        <w:t xml:space="preserve"> dixerunt, quod vncia in tot</w:t>
        <w:br/>
        <w:t>huius generis pondera diuideretur, quot essent</w:t>
        <w:br/>
        <w:t xml:space="preserve">apud Graecos litterae, quae illi </w:t>
      </w:r>
      <w:r>
        <w:rPr>
          <w:rStyle w:val="GrcARELIRE"/>
        </w:rPr>
        <w:t>γράμματα</w:t>
      </w:r>
      <w:r>
        <w:rPr>
          <w:rStyle w:val="Dfinition"/>
        </w:rPr>
        <w:t xml:space="preserve"> vocant.</w:t>
        <w:br/>
        <w:t>Fannij versus sic habent:</w:t>
        <w:br/>
        <w:t>Vncia fit drachmis bis quatuor. vnde putandum.</w:t>
        <w:br/>
        <w:t>Grammata dicta, quod haec viginti quatuor in se</w:t>
        <w:br/>
        <w:t>Vncia habet. tot enim formis vox Graeca notatur,</w:t>
        <w:br/>
        <w:t>Horis quot mundus peragit noctemque diemque.</w:t>
        <w:br/>
        <w:t>Qua in re Latini Graecos imitati à scribendo pri¬</w:t>
        <w:br/>
        <w:t>mo scriptulum, deinde scripulum dixerunt.</w:t>
        <w:br/>
        <w:t>Qui scripulum dicunt, sine authore &amp; ratione</w:t>
        <w:br/>
        <w:t>sic dicere videntur. Eius nota apud Latinos fuit</w:t>
        <w:br/>
        <w:t>F. Apud Graecos veteres raro in vsu fuit, sed eius</w:t>
        <w:br/>
        <w:t xml:space="preserve">loco fere semper </w:t>
      </w:r>
      <w:r>
        <w:rPr>
          <w:rStyle w:val="GrcARELIRE"/>
        </w:rPr>
        <w:t>διώβολον</w:t>
      </w:r>
      <w:r>
        <w:rPr>
          <w:rStyle w:val="Dfinition"/>
        </w:rPr>
        <w:t xml:space="preserve">, vel </w:t>
      </w:r>
      <w:r>
        <w:rPr>
          <w:rStyle w:val="GrcARELIRE"/>
        </w:rPr>
        <w:t>βολὼ δύς</w:t>
      </w:r>
      <w:r>
        <w:rPr>
          <w:rStyle w:val="Dfinition"/>
        </w:rPr>
        <w:t xml:space="preserve"> dixerunt.</w:t>
        <w:br/>
        <w:t>Quem loquendi modum etiam Plinius non mu¬</w:t>
        <w:br/>
        <w:t>tauit, cum haberet scripulum, quo alias vtitur,</w:t>
        <w:br/>
        <w:t>&amp; dimidium scripulum posset dicere.</w:t>
        <w:br/>
      </w:r>
      <w:r>
        <w:rPr>
          <w:rStyle w:val="Orth"/>
        </w:rPr>
        <w:t>Ἰεαμμὴ κυκλότερὸς</w:t>
      </w:r>
      <w:r>
        <w:rPr>
          <w:rStyle w:val="Dfinition"/>
        </w:rPr>
        <w:t>. dicitur circulus pupillam am¬</w:t>
        <w:br/>
        <w:t>biens, qui alio nomine ins appellatur.</w:t>
        <w:br/>
      </w:r>
      <w:r>
        <w:rPr>
          <w:rStyle w:val="Orth"/>
        </w:rPr>
        <w:t>Τρύστις</w:t>
      </w:r>
      <w:r>
        <w:rPr>
          <w:rStyle w:val="Dfinition"/>
        </w:rPr>
        <w:t>. dicitur à quibusdam hordeacea farrago,</w:t>
        <w:br/>
        <w:t>quanquam &amp; multi non indocte semiaridum</w:t>
        <w:br/>
        <w:t xml:space="preserve">foenum interpretentur. Reperitur &amp; </w:t>
      </w:r>
      <w:r>
        <w:rPr>
          <w:rStyle w:val="GrcARELIRE"/>
        </w:rPr>
        <w:t>κράστις</w:t>
      </w:r>
      <w:r>
        <w:rPr>
          <w:rStyle w:val="Dfinition"/>
        </w:rPr>
        <w:t>.</w:t>
        <w:br/>
      </w:r>
      <w:r>
        <w:rPr>
          <w:rStyle w:val="Orth"/>
        </w:rPr>
        <w:t>Τραύς</w:t>
      </w:r>
      <w:r>
        <w:rPr>
          <w:rStyle w:val="Dfinition"/>
        </w:rPr>
        <w:t>. dicitur pellicula illa quae lacti aut iusculo re¬</w:t>
        <w:br/>
        <w:t>frigerato superinducitur. Est enim veluti rugosa</w:t>
        <w:br/>
        <w:t>cutis, qualem vetulae habent.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Teste Gal. comment. 2. in prognost.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pellis vmbilicum ambiens quod corrugata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senectuntis indicium sit, vt Pollux scribit: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</w:t>
      </w:r>
      <w:r>
        <w:rPr>
          <w:rStyle w:val="GrcARELIRE"/>
        </w:rPr>
        <w:t>ραῦς</w:t>
      </w:r>
      <w:r>
        <w:rPr>
          <w:rStyle w:val="Dfinition"/>
        </w:rPr>
        <w:t xml:space="preserve"> de melle, vt scribit Eustath.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nomine etiam significari aiunt, alarum foetorem: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χαῦς</w:t>
      </w:r>
      <w:r>
        <w:rPr>
          <w:rStyle w:val="Dfinition"/>
        </w:rPr>
        <w:t xml:space="preserve"> de pinguedine quae vrinis innatat, di¬</w:t>
        <w:br/>
        <w:t>citur, quam colliquationis signum esse inquit Hip¬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pocr. ex Galeni loco cit. &amp; 4. de sanit. tuenda c.</w:t>
        <w:br/>
        <w:t xml:space="preserve">v 4. </w:t>
      </w:r>
      <w:r>
        <w:rPr>
          <w:rStyle w:val="GrcARELIRE"/>
        </w:rPr>
        <w:t>λιπαρότητας ἀνω ἐρισταμένας ἀραγυοείδέας</w:t>
      </w:r>
      <w:r>
        <w:rPr>
          <w:rStyle w:val="Dfinition"/>
        </w:rPr>
        <w:t xml:space="preserve"> pinguedi¬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ad modum araneae supra stantes appellatur Hip¬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pocr. in prognost. hoc &amp; in significato vsurpa¬</w:t>
        <w:br/>
        <w:t>uit Aristoteles lib. de generat. animal. cap. 4.</w:t>
        <w:br/>
      </w:r>
      <w:r>
        <w:rPr>
          <w:rStyle w:val="Guillemetdegoris"/>
        </w:rPr>
        <w:t>„</w:t>
      </w:r>
      <w:r>
        <w:rPr>
          <w:rStyle w:val="Dfinition"/>
        </w:rPr>
        <w:t>dum cutim carne siccescente sic effici tradit,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polentis fit </w:t>
      </w:r>
      <w:r>
        <w:rPr>
          <w:rStyle w:val="GrcARELIRE"/>
        </w:rPr>
        <w:t>ἡ καλουυένη γραῦς</w:t>
      </w:r>
      <w:r>
        <w:rPr>
          <w:rStyle w:val="Dfinition"/>
        </w:rPr>
        <w:t>.</w:t>
        <w:br/>
      </w:r>
      <w:r>
        <w:rPr>
          <w:rStyle w:val="Orth"/>
        </w:rPr>
        <w:t>Γεαριοειδὴς</w:t>
      </w:r>
      <w:r>
        <w:rPr>
          <w:rStyle w:val="Dfinition"/>
        </w:rPr>
        <w:t>, dicitur apophysis ossis petrosi, quae alio</w:t>
        <w:br/>
        <w:t xml:space="preserve">nomine </w:t>
      </w:r>
      <w:r>
        <w:rPr>
          <w:rStyle w:val="GrcARELIRE"/>
        </w:rPr>
        <w:t>στυλοειδὴς</w:t>
      </w:r>
      <w:r>
        <w:rPr>
          <w:rStyle w:val="Dfinition"/>
        </w:rPr>
        <w:t xml:space="preserve"> &amp; </w:t>
      </w:r>
      <w:r>
        <w:rPr>
          <w:rStyle w:val="GrcARELIRE"/>
        </w:rPr>
        <w:t>βελονοειδὴς</w:t>
      </w:r>
      <w:r>
        <w:rPr>
          <w:rStyle w:val="Dfinition"/>
        </w:rPr>
        <w:t xml:space="preserve"> vocatur. vide in</w:t>
        <w:br/>
        <w:t xml:space="preserve">dictione </w:t>
      </w:r>
      <w:r>
        <w:rPr>
          <w:rStyle w:val="GrcARELIRE"/>
        </w:rPr>
        <w:t>βελονοεπτὴς</w:t>
      </w:r>
      <w:r>
        <w:rPr>
          <w:rStyle w:val="Dfinition"/>
        </w:rPr>
        <w:t>.</w:t>
        <w:br/>
      </w:r>
      <w:r>
        <w:rPr>
          <w:rStyle w:val="Orth"/>
        </w:rPr>
        <w:t>Ἰεαρίσπος διοκλέος</w:t>
      </w:r>
      <w:r>
        <w:rPr>
          <w:rStyle w:val="Dfinition"/>
        </w:rPr>
        <w:t>. ferramenti chirurgici genus est,</w:t>
        <w:br/>
        <w:t>telis è corpore extrahendis accommodatum: sic</w:t>
        <w:br/>
        <w:t>dictum quoniam authorem Dioclem habet, qui</w:t>
        <w:br/>
        <w:t>inter priscos maximosque medicos habitus est.</w:t>
        <w:br/>
        <w:t>Lamina vel ferrea, vel aenea etiam ab altero ca¬</w:t>
        <w:br/>
        <w:t>pite duos vtrimque deorsum conuersos vncos</w:t>
        <w:br/>
        <w:t>habet, ab altero duplicata lateribus, leniterque</w:t>
        <w:br/>
        <w:t>extrema in eam partem inclinata, quae sinuata</w:t>
        <w:br/>
        <w:t>est: insuper ibi etiam parte inclinata, quae per¬</w:t>
        <w:br/>
        <w:t>forata est. Haec iuxta telum transuersa demitti¬</w:t>
        <w:br/>
        <w:t>tur, deinde vbi ad imum mucronem ventum</w:t>
        <w:br/>
        <w:t>est, paulum torquetur, vt telum foramine suo</w:t>
        <w:br/>
        <w:t>excipiat. Cum in cauo mucro est, illico duo di¬</w:t>
        <w:br/>
        <w:t>giti subiecti partis alterius vncis, simul &amp; ferra¬</w:t>
        <w:br/>
        <w:t>mentum id extrahunt &amp; telum. Descriptio haec</w:t>
        <w:br/>
        <w:t>habetur apud Celsum lib. 7. c. 5.</w:t>
        <w:br/>
      </w:r>
      <w:r>
        <w:rPr>
          <w:rStyle w:val="Orth"/>
        </w:rPr>
        <w:t>Γειρόμενα</w:t>
      </w:r>
      <w:r>
        <w:rPr>
          <w:rStyle w:val="Dfinition"/>
        </w:rPr>
        <w:t xml:space="preserve">. Galen. in exeg. apud Hippocr. </w:t>
      </w:r>
      <w:r>
        <w:rPr>
          <w:rStyle w:val="GrcARELIRE"/>
        </w:rPr>
        <w:t>ἐπανειλού</w:t>
      </w:r>
      <w:r>
        <w:rPr>
          <w:rStyle w:val="Dfinition"/>
        </w:rPr>
        <w:t>¬</w:t>
        <w:br/>
      </w:r>
      <w:r>
        <w:rPr>
          <w:rStyle w:val="GrcARELIRE"/>
        </w:rPr>
        <w:t>μένα</w:t>
      </w:r>
      <w:r>
        <w:rPr>
          <w:rStyle w:val="Dfinition"/>
        </w:rPr>
        <w:t xml:space="preserve"> exponit, Hesych. &amp; Ethymol. </w:t>
      </w:r>
      <w:r>
        <w:rPr>
          <w:rStyle w:val="GrcARELIRE"/>
        </w:rPr>
        <w:t>τὰ συνελκό</w:t>
      </w:r>
      <w:r>
        <w:rPr>
          <w:rStyle w:val="Dfinition"/>
        </w:rPr>
        <w:t>¬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μενα</w:t>
      </w:r>
      <w:r>
        <w:rPr>
          <w:rStyle w:val="Dfinition"/>
        </w:rPr>
        <w:t xml:space="preserve">, </w:t>
      </w:r>
      <w:r>
        <w:rPr>
          <w:rStyle w:val="GrcARELIRE"/>
        </w:rPr>
        <w:t>τὰ σπασμοδῶς συμπαθουῦτα</w:t>
      </w:r>
      <w:r>
        <w:rPr>
          <w:rStyle w:val="Dfinition"/>
        </w:rPr>
        <w:t xml:space="preserve"> seu </w:t>
      </w:r>
      <w:r>
        <w:rPr>
          <w:rStyle w:val="GrcARELIRE"/>
        </w:rPr>
        <w:t>ἔγγίζοντα</w:t>
      </w:r>
      <w:r>
        <w:rPr>
          <w:rStyle w:val="Dfinition"/>
        </w:rPr>
        <w:t>:</w:t>
        <w:br/>
        <w:t xml:space="preserve">hinc &amp; </w:t>
      </w:r>
      <w:r>
        <w:rPr>
          <w:rStyle w:val="GrcARELIRE"/>
        </w:rPr>
        <w:t>ἀλγήματα πρὸς ὑπογόνδριον γριρόμενα</w:t>
      </w:r>
      <w:r>
        <w:rPr>
          <w:rStyle w:val="Dfinition"/>
        </w:rPr>
        <w:t xml:space="preserve"> apud</w:t>
        <w:br/>
        <w:t>Hippocr. in 1. prorrhet. aph. 8. Galen. in com¬</w:t>
        <w:br/>
        <w:t>ment. 3. interpretatur inuolutos dolores, &amp; cir¬</w:t>
        <w:br/>
        <w:t>cum praecordia implicatos &amp; irretitos ac sese re¬</w:t>
        <w:br/>
        <w:t xml:space="preserve">uoluentes, deducta voce </w:t>
      </w:r>
      <w:r>
        <w:rPr>
          <w:rStyle w:val="GrcARELIRE"/>
        </w:rPr>
        <w:t>ἀπὸ τοῦ γρίρη</w:t>
      </w:r>
      <w:r>
        <w:rPr>
          <w:rStyle w:val="Dfinition"/>
        </w:rPr>
        <w:t xml:space="preserve"> quae rete</w:t>
        <w:br/>
        <w:t>piscatorium significat, quanquam Gal. loco citato.</w:t>
        <w:br/>
      </w:r>
      <w:r>
        <w:rPr>
          <w:rStyle w:val="GrcARELIRE"/>
        </w:rPr>
        <w:t>γχίπον</w:t>
      </w:r>
      <w:r>
        <w:rPr>
          <w:rStyle w:val="Dfinition"/>
        </w:rPr>
        <w:t xml:space="preserve">, non </w:t>
      </w:r>
      <w:r>
        <w:rPr>
          <w:rStyle w:val="GrcARELIRE"/>
        </w:rPr>
        <w:t>γρὶρον</w:t>
      </w:r>
      <w:r>
        <w:rPr>
          <w:rStyle w:val="Dfinition"/>
        </w:rPr>
        <w:t xml:space="preserve"> ait signilicare rete piscatorium e</w:t>
        <w:br/>
        <w:t xml:space="preserve">ideoque </w:t>
      </w:r>
      <w:r>
        <w:rPr>
          <w:rStyle w:val="GrcARELIRE"/>
        </w:rPr>
        <w:t>γριπόμενα</w:t>
      </w:r>
      <w:r>
        <w:rPr>
          <w:rStyle w:val="Dfinition"/>
        </w:rPr>
        <w:t xml:space="preserve"> legendum, idem tamen Gal. 6</w:t>
        <w:br/>
        <w:t xml:space="preserve">in exeg. </w:t>
      </w:r>
      <w:r>
        <w:rPr>
          <w:rStyle w:val="GrcARELIRE"/>
        </w:rPr>
        <w:t>γρὶρον</w:t>
      </w:r>
      <w:r>
        <w:rPr>
          <w:rStyle w:val="Dfinition"/>
        </w:rPr>
        <w:t xml:space="preserve"> pro retè piscatorio scribit, </w:t>
      </w:r>
      <w:r>
        <w:rPr>
          <w:rStyle w:val="GrcARELIRE"/>
        </w:rPr>
        <w:t>γρίρον ε</w:t>
      </w:r>
      <w:r>
        <w:rPr>
          <w:rStyle w:val="Dfinition"/>
        </w:rPr>
        <w:t>t</w:t>
        <w:br/>
        <w:t>etiam antiqui pro eo quod obscurum est inuo¬</w:t>
        <w:br/>
        <w:t>lutum ac tortuosum dixere. 6</w:t>
        <w:br/>
      </w:r>
      <w:r>
        <w:rPr>
          <w:rStyle w:val="Orth"/>
        </w:rPr>
        <w:t>Γρυῦον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σικυς ἄγριος</w:t>
      </w:r>
      <w:r>
        <w:rPr>
          <w:rStyle w:val="Dfinition"/>
        </w:rPr>
        <w:t>. vt habetur</w:t>
        <w:br/>
        <w:t>apud Dioscoridem.</w:t>
        <w:br/>
      </w:r>
      <w:r>
        <w:rPr>
          <w:rStyle w:val="Orth"/>
        </w:rPr>
        <w:t>Τρύπωσιη</w:t>
      </w:r>
      <w:r>
        <w:rPr>
          <w:rStyle w:val="Dfinition"/>
        </w:rPr>
        <w:t>. Cael. Aurelian. lib. 2. * x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. c. 14. appel¬</w:t>
        <w:br/>
        <w:t>lari ait à Graecis, quando in phtisi laboran¬</w:t>
        <w:br/>
        <w:t>tibus digitorum summitates crassescunt obun¬</w:t>
        <w:br/>
        <w:t>catis vnguibus. 6</w:t>
        <w:br/>
      </w:r>
      <w:r>
        <w:rPr>
          <w:rStyle w:val="Orth"/>
        </w:rPr>
        <w:t>Γῶον</w:t>
      </w:r>
      <w:r>
        <w:rPr>
          <w:rStyle w:val="Dfinition"/>
        </w:rPr>
        <w:t>. exponit Galen. apud Hippocr. comment. ad</w:t>
        <w:br/>
        <w:t xml:space="preserve">aphor. 26. sect. 4. libr. 6. Epid. </w:t>
      </w:r>
      <w:r>
        <w:rPr>
          <w:rStyle w:val="GrcARELIRE"/>
        </w:rPr>
        <w:t>ὅλον τὸ σῦμα</w:t>
      </w:r>
      <w:r>
        <w:rPr>
          <w:rStyle w:val="Dfinition"/>
        </w:rPr>
        <w:t xml:space="preserve"> to¬</w:t>
        <w:br/>
        <w:t xml:space="preserve">tum corpus: atque </w:t>
      </w:r>
      <w:r>
        <w:rPr>
          <w:rStyle w:val="GrcARELIRE"/>
        </w:rPr>
        <w:t>γῶον</w:t>
      </w:r>
      <w:r>
        <w:rPr>
          <w:rStyle w:val="Dfinition"/>
        </w:rPr>
        <w:t xml:space="preserve"> corpus significare aut</w:t>
        <w:br/>
        <w:t>membrum corporis &amp; de pedibus ac manibus</w:t>
        <w:br/>
        <w:t>dici apud Homer. est valde vsitatum: Erotian.</w:t>
        <w:br/>
        <w:t xml:space="preserve">vero </w:t>
      </w:r>
      <w:r>
        <w:rPr>
          <w:rStyle w:val="GrcARELIRE"/>
        </w:rPr>
        <w:t>γ</w:t>
      </w:r>
      <w:r>
        <w:rPr>
          <w:rStyle w:val="Dfinition"/>
        </w:rPr>
        <w:t>m</w:t>
      </w:r>
      <w:r>
        <w:rPr>
          <w:rStyle w:val="GrcARELIRE"/>
        </w:rPr>
        <w:t>ον</w:t>
      </w:r>
      <w:r>
        <w:rPr>
          <w:rStyle w:val="Dfinition"/>
        </w:rPr>
        <w:t xml:space="preserve"> apud Hippocr. proprie de musculis di¬</w:t>
        <w:br/>
        <w:t>ci scribit, vt praesertim lib. de articulis, &amp; lib. de</w:t>
        <w:br/>
        <w:t xml:space="preserve">hominis aetate </w:t>
      </w:r>
      <w:r>
        <w:rPr>
          <w:rStyle w:val="GrcARELIRE"/>
        </w:rPr>
        <w:t>τὰ γῆα</w:t>
      </w:r>
      <w:r>
        <w:rPr>
          <w:rStyle w:val="Dfinition"/>
        </w:rPr>
        <w:t xml:space="preserve"> bracchia &amp; manus signi¬</w:t>
        <w:br/>
        <w:t>ficare Lalamantius interpres ait. 16</w:t>
        <w:br/>
      </w:r>
      <w:r>
        <w:rPr>
          <w:rStyle w:val="GrcARELIRE"/>
        </w:rPr>
        <w:t>Γύης</w:t>
      </w:r>
      <w:r>
        <w:rPr>
          <w:rStyle w:val="Dfinition"/>
        </w:rPr>
        <w:t>.s. in corpore humano dicitur teretum colli os¬</w:t>
        <w:br/>
        <w:t>siculorum ceu vertebrarum coetus, vt Came¬</w:t>
        <w:br/>
        <w:t xml:space="preserve">rar. interpretatur apud Polluc. </w:t>
      </w:r>
      <w:r>
        <w:rPr>
          <w:rStyle w:val="GrcARELIRE"/>
        </w:rPr>
        <w:t>τὸ τῶν πονδύλων</w:t>
      </w:r>
      <w:r>
        <w:rPr>
          <w:rStyle w:val="Dfinition"/>
        </w:rPr>
        <w:t xml:space="preserve">, </w:t>
      </w:r>
      <w:r>
        <w:rPr>
          <w:rStyle w:val="GrcARELIRE"/>
        </w:rPr>
        <w:t>ἥ ε</w:t>
      </w:r>
      <w:r>
        <w:rPr>
          <w:rStyle w:val="Dfinition"/>
        </w:rPr>
        <w:br/>
      </w:r>
      <w:r>
        <w:rPr>
          <w:rStyle w:val="GrcARELIRE"/>
        </w:rPr>
        <w:t>στρορέων τῦ τραγίλου σὐστημα</w:t>
      </w:r>
      <w:r>
        <w:rPr>
          <w:rStyle w:val="Dfinition"/>
        </w:rPr>
        <w:t xml:space="preserve"> quod Hesychius </w:t>
      </w:r>
      <w:r>
        <w:rPr>
          <w:rStyle w:val="GrcARELIRE"/>
        </w:rPr>
        <w:t>τὴν τῶν ἄ</w:t>
      </w:r>
      <w:r>
        <w:rPr>
          <w:rStyle w:val="Dfinition"/>
        </w:rPr>
        <w:t>¬</w:t>
        <w:br/>
      </w:r>
      <w:r>
        <w:rPr>
          <w:rStyle w:val="GrcARELIRE"/>
        </w:rPr>
        <w:t>σταγάλων συύθισιν</w:t>
      </w:r>
      <w:r>
        <w:rPr>
          <w:rStyle w:val="Dfinition"/>
        </w:rPr>
        <w:t xml:space="preserve"> vocat. 4</w:t>
        <w:br/>
      </w:r>
      <w:r>
        <w:rPr>
          <w:rStyle w:val="Orth"/>
        </w:rPr>
        <w:t>Τυῶ</w:t>
      </w:r>
      <w:r>
        <w:rPr>
          <w:rStyle w:val="Dfinition"/>
        </w:rPr>
        <w:t xml:space="preserve">. </w:t>
      </w:r>
      <w:r>
        <w:rPr>
          <w:rStyle w:val="GrcARELIRE"/>
        </w:rPr>
        <w:t>ἀποτυῶ</w:t>
      </w:r>
      <w:r>
        <w:rPr>
          <w:rStyle w:val="Dfinition"/>
        </w:rPr>
        <w:t xml:space="preserve">. </w:t>
      </w:r>
      <w:r>
        <w:rPr>
          <w:rStyle w:val="GrcARELIRE"/>
        </w:rPr>
        <w:t>καταλύῳ τὴν δυνάμιν</w:t>
      </w:r>
      <w:r>
        <w:rPr>
          <w:rStyle w:val="Dfinition"/>
        </w:rPr>
        <w:t>. hoc est, eneruo, &amp;</w:t>
        <w:br/>
        <w:t>vires exoluo, apud Hippocr. vt exponit Galen.</w:t>
        <w:br/>
        <w:t xml:space="preserve">comment. </w:t>
      </w:r>
      <w:r>
        <w:rPr>
          <w:rStyle w:val="GrcARELIRE"/>
        </w:rPr>
        <w:t>περὶ διαίτης ὀξέων</w:t>
      </w:r>
      <w:r>
        <w:rPr>
          <w:rStyle w:val="Dfinition"/>
        </w:rPr>
        <w:t>. significat etiam</w:t>
        <w:br/>
      </w:r>
      <w:r>
        <w:rPr>
          <w:rStyle w:val="GrcARELIRE"/>
        </w:rPr>
        <w:t>γυῦθαι</w:t>
      </w:r>
      <w:r>
        <w:rPr>
          <w:rStyle w:val="Dfinition"/>
        </w:rPr>
        <w:t xml:space="preserve"> apud eundem idem quod </w:t>
      </w:r>
      <w:r>
        <w:rPr>
          <w:rStyle w:val="Syn"/>
        </w:rPr>
        <w:t>ἐλάττονα</w:t>
      </w:r>
      <w:r>
        <w:rPr>
          <w:rStyle w:val="GrcARELIRE"/>
        </w:rPr>
        <w:t xml:space="preserve"> </w:t>
      </w:r>
      <w:r>
        <w:rPr>
          <w:rStyle w:val="Syn"/>
        </w:rPr>
        <w:t>γίνεσθαι</w:t>
      </w:r>
      <w:r>
        <w:rPr>
          <w:rStyle w:val="Dfinition"/>
        </w:rPr>
        <w:t>.</w:t>
        <w:br/>
        <w:t>hoc est, decurtari, vt interpretatur Gal. com¬</w:t>
        <w:br/>
        <w:t xml:space="preserve">ment. 3. in lib. de artic. ac quanquam </w:t>
      </w:r>
      <w:r>
        <w:rPr>
          <w:rStyle w:val="GrcARELIRE"/>
        </w:rPr>
        <w:t>γῦα</w:t>
      </w:r>
      <w:r>
        <w:rPr>
          <w:rStyle w:val="Dfinition"/>
        </w:rPr>
        <w:t xml:space="preserve"> pro¬</w:t>
        <w:br/>
        <w:t>prie maiora membra dicantur, vt pedes manus¬</w:t>
        <w:br/>
        <w:t>que, de reliquis tamen omnibus partibus dici¬</w:t>
        <w:br/>
        <w:t>tur.</w:t>
        <w:br/>
      </w:r>
      <w:r>
        <w:rPr>
          <w:rStyle w:val="Orth"/>
        </w:rPr>
        <w:t>Τυμνάσιον</w:t>
      </w:r>
      <w:r>
        <w:rPr>
          <w:rStyle w:val="Dfinition"/>
        </w:rPr>
        <w:t>. exercitatio. duplicem habet significatio¬</w:t>
        <w:br/>
        <w:t>nem: vnam communem, qua dicitur omnis</w:t>
        <w:br/>
        <w:t>motus vehementior anhelitum immutans. Ter¬</w:t>
        <w:br/>
        <w:t>minus enim vehementiae est anhelitus alteratios</w:t>
        <w:br/>
        <w:t>quando in quibus nulla fit anhelitus mutatio,</w:t>
        <w:br/>
        <w:t>has nondum exercitationes vocamus. Quod si</w:t>
        <w:br/>
        <w:t>quis magis minusue, celerius aut crebrius iam</w:t>
        <w:br/>
        <w:t>ex motu aliquo respirare cogitur, huic certe tan¬</w:t>
        <w:br/>
        <w:t>tus motus exercitatio fuerit. Ea quidem com¬</w:t>
        <w:br/>
        <w:t>muniter exercitatio vocatur, significans idem</w:t>
        <w:br/>
        <w:t xml:space="preserve">quod </w:t>
      </w:r>
      <w:r>
        <w:rPr>
          <w:rStyle w:val="GrcARELIRE"/>
        </w:rPr>
        <w:t>πόνος</w:t>
      </w:r>
      <w:r>
        <w:rPr>
          <w:rStyle w:val="Dfinition"/>
        </w:rPr>
        <w:t>, id est, labor: quippe cum &amp; qui fo¬</w:t>
        <w:br/>
        <w:t>diunt, &amp; qui metunt, &amp; qui equitant, non la¬</w:t>
        <w:br/>
        <w:t>borent modo, sed etiam exercitentur, commu¬</w:t>
        <w:br/>
        <w:t>ni saltem exercitationis appellatione. Proprie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vero exercitatio appellatur quae eo loco suscipi¬</w:t>
        <w:br/>
        <w:t xml:space="preserve">tur quem Graeci </w:t>
      </w:r>
      <w:r>
        <w:rPr>
          <w:rStyle w:val="GrcARELIRE"/>
        </w:rPr>
        <w:t>γυμνάσιον</w:t>
      </w:r>
      <w:r>
        <w:rPr>
          <w:rStyle w:val="Dfinition"/>
        </w:rPr>
        <w:t xml:space="preserve"> appellant. Is locus</w:t>
        <w:br/>
        <w:t>erat in publico quodam vrbis loco extructus,</w:t>
        <w:br/>
        <w:t>quo vngendi, fricandi, luctaturi, discum iactu¬</w:t>
        <w:br/>
        <w:t>ri, aut tale quippiam facturi confluebant: cui</w:t>
        <w:br/>
        <w:t xml:space="preserve">qui praeerat, </w:t>
      </w:r>
      <w:r>
        <w:rPr>
          <w:rStyle w:val="GrcARELIRE"/>
        </w:rPr>
        <w:t>γυμναστὴς</w:t>
      </w:r>
      <w:r>
        <w:rPr>
          <w:rStyle w:val="Dfinition"/>
        </w:rPr>
        <w:t xml:space="preserve"> vocabatur. Callebat enim</w:t>
        <w:br/>
        <w:t>omnia exercitationum genera, earumque vsum</w:t>
        <w:br/>
        <w:t>&amp; modum nouerat. Sunt autem exercitationum</w:t>
        <w:br/>
        <w:t>tria saltem prima genera, vtique quot motio¬</w:t>
        <w:br/>
        <w:t>num differentiae: quippe aut à nobis ipsis moue¬</w:t>
        <w:br/>
        <w:t>mur, aut ab alijs, aut à medicamentis. duae prio¬</w:t>
        <w:br/>
        <w:t>res sanis &amp; aegris communes sunt, tertia species</w:t>
        <w:br/>
        <w:t>nequaquam ad sanos pertinet. Ab alio quidem</w:t>
        <w:br/>
        <w:t>motus fit nauigatione, equitatione, vectione. A</w:t>
        <w:br/>
        <w:t xml:space="preserve">nobis ipsis mouemur cursu, </w:t>
      </w:r>
      <w:r>
        <w:rPr>
          <w:rStyle w:val="GrcARELIRE"/>
        </w:rPr>
        <w:t>ἐκπλεθρισα</w:t>
      </w:r>
      <w:r>
        <w:rPr>
          <w:rStyle w:val="Dfinition"/>
        </w:rPr>
        <w:t xml:space="preserve">ῷ, </w:t>
      </w:r>
      <w:r>
        <w:rPr>
          <w:rStyle w:val="GrcARELIRE"/>
        </w:rPr>
        <w:t>πτυ</w:t>
      </w:r>
      <w:r>
        <w:rPr>
          <w:rStyle w:val="Dfinition"/>
        </w:rPr>
        <w:t>¬</w:t>
        <w:br/>
      </w:r>
      <w:r>
        <w:rPr>
          <w:rStyle w:val="GrcARELIRE"/>
        </w:rPr>
        <w:t>λισα</w:t>
      </w:r>
      <w:r>
        <w:rPr>
          <w:rStyle w:val="Dfinition"/>
        </w:rPr>
        <w:t>ῷ, saltu, disci iactu, lusu coryci pilaeque seu</w:t>
        <w:br/>
        <w:t>magnae seu paruae. Mistus vero ex ambobus</w:t>
        <w:br/>
        <w:t>motus est ęquitatio violentior, lucta, pugilatus,</w:t>
        <w:br/>
      </w:r>
      <w:r>
        <w:rPr>
          <w:rStyle w:val="GrcARELIRE"/>
        </w:rPr>
        <w:t>ὁπλομαχία</w:t>
      </w:r>
      <w:r>
        <w:rPr>
          <w:rStyle w:val="Dfinition"/>
        </w:rPr>
        <w:t xml:space="preserve">, </w:t>
      </w:r>
      <w:r>
        <w:rPr>
          <w:rStyle w:val="GrcARELIRE"/>
        </w:rPr>
        <w:t>σκιομαγία</w:t>
      </w:r>
      <w:r>
        <w:rPr>
          <w:rStyle w:val="Dfinition"/>
        </w:rPr>
        <w:t xml:space="preserve">, </w:t>
      </w:r>
      <w:r>
        <w:rPr>
          <w:rStyle w:val="GrcARELIRE"/>
        </w:rPr>
        <w:t>ἀκροχειρισταὸς</w:t>
      </w:r>
      <w:r>
        <w:rPr>
          <w:rStyle w:val="Dfinition"/>
        </w:rPr>
        <w:t>, &amp; plaeraque</w:t>
        <w:br/>
        <w:t>alia eiusdem generis exercitia. sed in his quoque</w:t>
        <w:br/>
        <w:t>complures differentiae inueniuntur: nam quae¬</w:t>
        <w:br/>
        <w:t>dam aut violentae sunt grauesque ac robustae,</w:t>
        <w:br/>
        <w:t>aut leues, celeres &amp; concitatae, aut pariter vio¬</w:t>
        <w:br/>
        <w:t>lentae &amp; celeres. Quaedam enim lente motis</w:t>
        <w:br/>
        <w:t>fiunt, quaedam ocyssime agitatis, &amp; quaedam</w:t>
        <w:br/>
        <w:t>robore ac nixu adhibitis, quaedam sine his, adhęc</w:t>
        <w:br/>
        <w:t>quaedam cum robore pariter &amp; celeritate, quae¬</w:t>
        <w:br/>
        <w:t>dam languide. Ac quod violenter quidem sine</w:t>
        <w:br/>
        <w:t xml:space="preserve">velocitate exercetur, </w:t>
      </w:r>
      <w:r>
        <w:rPr>
          <w:rStyle w:val="GrcARELIRE"/>
        </w:rPr>
        <w:t>εύτονον</w:t>
      </w:r>
      <w:r>
        <w:rPr>
          <w:rStyle w:val="Dfinition"/>
        </w:rPr>
        <w:t>, id est, valens, voca¬</w:t>
        <w:br/>
        <w:t xml:space="preserve">tur: quod violenter &amp; cum celeritate, </w:t>
      </w:r>
      <w:r>
        <w:rPr>
          <w:rStyle w:val="GrcARELIRE"/>
        </w:rPr>
        <w:t>σφοδρὸν</w:t>
      </w:r>
      <w:r>
        <w:rPr>
          <w:rStyle w:val="Dfinition"/>
        </w:rPr>
        <w:t>, id</w:t>
        <w:br/>
        <w:t>est vehemens. Violenter autem robusteue di¬</w:t>
        <w:br/>
        <w:t>cere nihil referat: sed tarda quidem exercitatio,</w:t>
        <w:br/>
        <w:t xml:space="preserve">vt scribitur apud Hippocr. libr. 6. </w:t>
      </w:r>
      <w:r>
        <w:rPr>
          <w:rStyle w:val="GrcARELIRE"/>
        </w:rPr>
        <w:t>τῶν ἐπιδημίων</w:t>
      </w:r>
      <w:r>
        <w:rPr>
          <w:rStyle w:val="Dfinition"/>
        </w:rPr>
        <w:t>,</w:t>
        <w:br/>
        <w:t>pinguefacit: velox autem carnes &amp; adipem de¬</w:t>
        <w:br/>
        <w:t>trahit, succorumque abundantiam minuit Prae¬</w:t>
        <w:br/>
        <w:t>terea aliam partem aliae alijs magis fatigant:</w:t>
        <w:br/>
        <w:t>quippe itatio cursusque crurum exercitationes</w:t>
        <w:br/>
        <w:t>sunt. Acrochirismi &amp; sciomachiae brachiorum</w:t>
        <w:br/>
        <w:t>&amp; manuum propriae. Lumborum autem assidue</w:t>
        <w:br/>
        <w:t>se inclinare, ac rursus reuocare: item alteres at¬</w:t>
        <w:br/>
        <w:t>tollere. Thoracis vero &amp; pulmonis maximae re¬</w:t>
        <w:br/>
        <w:t>spirationes propriae exercitationes sunt. Totius</w:t>
        <w:br/>
        <w:t>vero corporis est paruae pilae lusus. Caeterum</w:t>
        <w:br/>
        <w:t>haec ipsa exercitationum genera aut priuato, aut</w:t>
        <w:br/>
        <w:t>publico in loco obeuntur. In illo quidem ma¬</w:t>
        <w:br/>
        <w:t>gna ex parte nulla adhibita gymnastae cura indu¬</w:t>
        <w:br/>
        <w:t>striaque, quippe quae saepius non exercitationis</w:t>
        <w:br/>
        <w:t>causa, sed necessarij operis, vel etiam meditatio¬</w:t>
        <w:br/>
        <w:t>nis vsurpentur. Nam cum fodit quis, aut remi¬</w:t>
        <w:br/>
        <w:t>gat, aut arat, aut metit, cum domos aedificat,</w:t>
        <w:br/>
        <w:t>seu ferrariam aerariamue factitat, aut alia quae¬</w:t>
        <w:br/>
        <w:t>cunque homines, vel opifices vel non opifices</w:t>
        <w:br/>
        <w:t>in vita vsus causa exercent, facit, operis potius</w:t>
        <w:br/>
        <w:t>causa quam exercitationis ea facit, ideoque per¬</w:t>
        <w:br/>
        <w:t>petuum diem ea obit, neque vnquam, ne post</w:t>
        <w:br/>
        <w:t>cibum quidem intermittit, adeo vt plerumque</w:t>
        <w:br/>
        <w:t>inter causas insalubres huiusmodi exercitatio</w:t>
        <w:br/>
        <w:t>habcatur. At quae publico in loco suscipitur, cui</w:t>
        <w:br/>
        <w:t>peritus gymnastes prefectus est, salubris sem¬</w:t>
        <w:br/>
        <w:t>per est, &amp; maxima artis tuendae sanitatis portio,</w:t>
        <w:br/>
        <w:t>vt quae non alio tempore quam ante cibum</w:t>
        <w:br/>
        <w:t>obeatur, &amp; praeparato semper corpore, seruet¬</w:t>
        <w:br/>
        <w:t xml:space="preserve">que perpetuo modum, &amp; vocatam </w:t>
      </w:r>
      <w:r>
        <w:rPr>
          <w:rStyle w:val="GrcARELIRE"/>
        </w:rPr>
        <w:t>ἀποθερα</w:t>
      </w:r>
      <w:r>
        <w:rPr>
          <w:rStyle w:val="Dfinition"/>
        </w:rPr>
        <w:t>¬</w:t>
        <w:br/>
      </w:r>
      <w:r>
        <w:rPr>
          <w:rStyle w:val="GrcARELIRE"/>
        </w:rPr>
        <w:t>πείαν</w:t>
      </w:r>
      <w:r>
        <w:rPr>
          <w:rStyle w:val="Dfinition"/>
        </w:rPr>
        <w:t>. Itaque simplex vniusque modi exercitatio</w:t>
        <w:br/>
        <w:t>ea est quam quisque priuatim vsurpat: quam</w:t>
        <w:br/>
        <w:t>vero gymnastes moderatur, tribus vtique parti¬</w:t>
        <w:br/>
        <w:t>bus constat, videlicet praeparatione, ipsa exer¬</w:t>
        <w:br/>
        <w:t>citatione, &amp; apotherapia. Praeparatio perficitur</w:t>
        <w:br/>
        <w:t>frictionibus &amp; inunctione. Sic enim calefactis &amp;</w:t>
        <w:br/>
        <w:t>praemollitis solidis partibus, ad haec vero humo¬</w:t>
        <w:br/>
        <w:t>ribus tenuatis, &amp; exiguis meatibus laxatis nul¬</w:t>
        <w:br/>
        <w:t>lum periculum nec rumpendi alicuius, nec ob¬</w:t>
        <w:br/>
        <w:t>struendi exercitatio impendet: quibus quidem</w:t>
        <w:br/>
        <w:t>vitandis eiusmodi praeparatio adhibetur. Vt au¬</w:t>
        <w:br/>
        <w:t>tem haec fiant, oportet linteolo totum corpus</w:t>
        <w:br/>
        <w:t>mediocriter fricando prius calfacere, mox oleo</w:t>
        <w:br/>
        <w:t xml:space="preserve">fricare. Eiusmodi frictionem </w:t>
      </w:r>
      <w:r>
        <w:rPr>
          <w:rStyle w:val="GrcARELIRE"/>
        </w:rPr>
        <w:t>τρίψιν παρασκευάζου</w:t>
      </w:r>
      <w:r>
        <w:rPr>
          <w:rStyle w:val="Dfinition"/>
        </w:rPr>
        <w:t>¬</w:t>
        <w:br/>
      </w:r>
      <w:r>
        <w:rPr>
          <w:rStyle w:val="GrcARELIRE"/>
        </w:rPr>
        <w:t>σαν</w:t>
      </w:r>
      <w:r>
        <w:rPr>
          <w:rStyle w:val="Dfinition"/>
        </w:rPr>
        <w:t xml:space="preserve"> Galen. appellat. Ab ea dandum se exercita¬</w:t>
        <w:br/>
        <w:t>tioni, quam pro ratione corporis, naturae, se¬</w:t>
        <w:br/>
        <w:t>xus, aetatis, virium &amp; temporis anni constitu¬</w:t>
        <w:br/>
        <w:t>tionisque praesentis oportet esse vel violentam,</w:t>
        <w:br/>
        <w:t>vel celerem, vel remissam: item longam vel</w:t>
        <w:br/>
        <w:t>breuem assiduam vel interpolatam, &amp; quae vel</w:t>
        <w:br/>
        <w:t>totum corpus aequaliter, vel aliam quamuis par¬</w:t>
        <w:br/>
        <w:t>tem egregie praeter caeteras fatiget. Tum demum</w:t>
        <w:br/>
      </w:r>
      <w:r>
        <w:rPr>
          <w:rStyle w:val="GrcARELIRE"/>
        </w:rPr>
        <w:t>τῇ ὑποθεραπεὶα</w:t>
      </w:r>
      <w:r>
        <w:rPr>
          <w:rStyle w:val="Dfinition"/>
        </w:rPr>
        <w:t xml:space="preserve"> vtendum, quae constat frictioni¬</w:t>
        <w:br/>
        <w:t>bus &amp; motibus alijs, sed multo magis modera¬</w:t>
        <w:br/>
        <w:t>tis &amp; remissioribus quam per ipsam exercitatio¬</w:t>
        <w:br/>
        <w:t xml:space="preserve">nem, sicut ante in dictione </w:t>
      </w:r>
      <w:r>
        <w:rPr>
          <w:rStyle w:val="GrcARELIRE"/>
        </w:rPr>
        <w:t>ἀποθεραπεία</w:t>
      </w:r>
      <w:r>
        <w:rPr>
          <w:rStyle w:val="Dfinition"/>
        </w:rPr>
        <w:t xml:space="preserve"> ostendi¬</w:t>
        <w:br/>
        <w:t>mus. In hunc modum peracta exercitatio opti¬</w:t>
        <w:br/>
        <w:t>ma est &amp; saluberrima, quod eam duo maxima</w:t>
        <w:br/>
        <w:t>commoda sequantur, excrementorum inanitio,</w:t>
        <w:br/>
        <w:t xml:space="preserve">&amp; </w:t>
      </w:r>
      <w:r>
        <w:rPr>
          <w:rStyle w:val="GrcARELIRE"/>
        </w:rPr>
        <w:t>ἐυεξία</w:t>
      </w:r>
      <w:r>
        <w:rPr>
          <w:rStyle w:val="Dfinition"/>
        </w:rPr>
        <w:t>, id est, commoda solidarum corporis</w:t>
        <w:br/>
        <w:t>partium habitudo. Nam quoniam vehementior</w:t>
        <w:br/>
        <w:t>motus exercitatio est, necesse quidem est tria</w:t>
        <w:br/>
        <w:t>haec ab ea perfici in corpore exercitando, mem¬</w:t>
        <w:br/>
        <w:t>brorum duritiem ex mutuo ipsorum attritu, ge¬</w:t>
        <w:br/>
        <w:t>nuini caloris augmentum, &amp; spiritus citatiorem</w:t>
        <w:br/>
        <w:t>motum. Sequuntur vero haec reliqua omnia pri¬</w:t>
        <w:br/>
        <w:t>uatim commoda, quae corpus exercitijs acce¬</w:t>
        <w:br/>
        <w:t>pta refert, vtique ex membrorum duritia, tum</w:t>
        <w:br/>
        <w:t>vt minus ex labore afficiantur, tum ad actionis</w:t>
        <w:br/>
        <w:t>robur: ex calore, tum deducendorum in corpus</w:t>
        <w:br/>
        <w:t>validum attractum, tum immutationem magis</w:t>
        <w:br/>
        <w:t>expeditam, tum nutritionem magis foelicem,</w:t>
        <w:br/>
        <w:t>tum vt singulae corporis partes sint (vt ita dicam)</w:t>
        <w:br/>
        <w:t>perfusae. Cuius fusionis beneficio &amp; solida mol¬</w:t>
        <w:br/>
        <w:t>lescere, &amp; humida tenuari, &amp; exiguos corporis</w:t>
        <w:br/>
        <w:t>meatus laxiores fieri accidit. At ex spiritus va¬</w:t>
        <w:br/>
        <w:t>lentiore impetu &amp; purgari hos omnes meatus</w:t>
        <w:br/>
        <w:t>necesse est, &amp; excrementa expelli.</w:t>
        <w:br/>
      </w:r>
      <w:r>
        <w:rPr>
          <w:rStyle w:val="Orth"/>
        </w:rPr>
        <w:t>Γυμναστικὸ</w:t>
      </w:r>
      <w:r>
        <w:rPr>
          <w:rStyle w:val="Dfinition"/>
        </w:rPr>
        <w:t>. gymnastica. Est pars medicinae sanita¬</w:t>
        <w:br/>
        <w:t xml:space="preserve">tem exercitatione conseruans. Pertinet ad </w:t>
      </w:r>
      <w:r>
        <w:rPr>
          <w:rStyle w:val="GrcARELIRE"/>
        </w:rPr>
        <w:t>ὑγει</w:t>
      </w:r>
      <w:r>
        <w:rPr>
          <w:rStyle w:val="Dfinition"/>
        </w:rPr>
        <w:t>¬</w:t>
        <w:br/>
      </w:r>
      <w:r>
        <w:rPr>
          <w:rStyle w:val="GrcARELIRE"/>
        </w:rPr>
        <w:t>νὴν</w:t>
      </w:r>
      <w:r>
        <w:rPr>
          <w:rStyle w:val="Dfinition"/>
        </w:rPr>
        <w:t>. Eo autem nomine intelligere oportet eam</w:t>
        <w:br/>
        <w:t>quae modum in exercitatione adhibet, &amp; quae</w:t>
        <w:br/>
        <w:t>scopum habeat tantum exercere corpus quan¬</w:t>
        <w:br/>
        <w:t>tum confert ad tuendam valetudinem. Est etiam</w:t>
        <w:br/>
        <w:t>alia gymnastica vitiosa, Athletis propria, nomi¬</w:t>
        <w:br/>
        <w:t>ne quidem suo insignis, sed extra naturae limi¬</w:t>
        <w:br/>
        <w:t>tes progressa, quae non optimum finem habet,</w:t>
        <w:br/>
        <w:t>sed molem corpori adijcere, qua aduersarij pro¬</w:t>
        <w:br/>
        <w:t>sternantur in certaminibus. Quorum qui¬</w:t>
        <w:br/>
        <w:t>dem habitum etiamsi Hippocrates summum</w:t>
        <w:br/>
        <w:t>bonitatis attingere dicat, non est tamen simpli¬</w:t>
        <w:br/>
        <w:t>citer bonus, sed vt ait Plato lib. 3. de republ. vi¬</w:t>
        <w:br/>
        <w:t>tuperandus, vt inutilis ad omnia ciuilia negotia,</w:t>
        <w:br/>
        <w:t>quemadmodum suo loco annotauimus.</w:t>
        <w:br/>
      </w:r>
      <w:r>
        <w:rPr>
          <w:rStyle w:val="Orth"/>
        </w:rPr>
        <w:t>Γυμνόκριθον</w:t>
      </w:r>
      <w:r>
        <w:rPr>
          <w:rStyle w:val="Dfinition"/>
        </w:rPr>
        <w:t>. hordeum nudum: Cereale semen est in</w:t>
        <w:br/>
        <w:t>Cappadocia proueniens, vt scribit Oribasius</w:t>
        <w:br/>
        <w:t>lib. 1. collect. medicinal. c. 1. forte id hordeum</w:t>
        <w:br/>
        <w:t>quod decorticatum nascitur, &amp; quod vulgo</w:t>
        <w:br/>
        <w:t>hordeum mundatum appellatur.</w:t>
        <w:br/>
      </w:r>
      <w:r>
        <w:rPr>
          <w:rStyle w:val="Orth"/>
        </w:rPr>
        <w:t>Γυακα</w:t>
      </w:r>
      <w:r>
        <w:rPr>
          <w:rStyle w:val="Dfinition"/>
        </w:rPr>
        <w:t xml:space="preserve"> sicdicitura quibusdam i tuon la, hoc est</w:t>
        <w:br/>
        <w:t>vitis alba, teste Plinio.</w:t>
        <w:br/>
      </w:r>
      <w:r>
        <w:rPr>
          <w:rStyle w:val="Orth"/>
        </w:rPr>
        <w:t>Γυναικεῖα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, id est, muliebria communi voce dicuntur à</w:t>
        <w:br/>
      </w:r>
      <w:r>
        <w:rPr>
          <w:rStyle w:val="GrcARELIRE"/>
        </w:rPr>
        <w:t>τὰ τῶν γυναικῶν ἰδια παθήματα</w:t>
      </w:r>
      <w:r>
        <w:rPr>
          <w:rStyle w:val="Dfinition"/>
        </w:rPr>
        <w:t xml:space="preserve">, </w:t>
      </w:r>
      <w:r>
        <w:rPr>
          <w:rStyle w:val="GrcARELIRE"/>
        </w:rPr>
        <w:t>ἢ διαθίσεις</w:t>
      </w:r>
      <w:r>
        <w:rPr>
          <w:rStyle w:val="Dfinition"/>
        </w:rPr>
        <w:t>, id est mu¬</w:t>
        <w:br/>
        <w:t>lierum affectiones propriae, quae tantum in eas</w:t>
        <w:br/>
        <w:t>metito sexus incidunt, ceu purgatio menstrua,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conceptio, grauiditas, partus, puerperia siue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ἡ λοχία</w:t>
      </w:r>
      <w:r>
        <w:rPr>
          <w:rStyle w:val="Dfinition"/>
        </w:rPr>
        <w:t xml:space="preserve">, &amp; quae sunt eiusmodi: Sed tamen </w:t>
      </w:r>
      <w:r>
        <w:rPr>
          <w:rStyle w:val="GrcARELIRE"/>
        </w:rPr>
        <w:t>κυρίως</w:t>
      </w:r>
      <w:r>
        <w:rPr>
          <w:rStyle w:val="Dfinition"/>
        </w:rPr>
        <w:br/>
      </w:r>
      <w:r>
        <w:rPr>
          <w:rStyle w:val="GrcARELIRE"/>
        </w:rPr>
        <w:t>ἡ καὶ τὰ ἐξὰν</w:t>
      </w:r>
      <w:r>
        <w:rPr>
          <w:rStyle w:val="Dfinition"/>
        </w:rPr>
        <w:t xml:space="preserve"> dici reperio </w:t>
      </w:r>
      <w:r>
        <w:rPr>
          <w:rStyle w:val="GrcARELIRE"/>
        </w:rPr>
        <w:t>τὰ γυνακεία</w:t>
      </w:r>
      <w:r>
        <w:rPr>
          <w:rStyle w:val="Dfinition"/>
        </w:rPr>
        <w:t xml:space="preserve"> pro ijs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foeminae ipsa purgantur per naturalia, &amp; </w:t>
      </w:r>
      <w:r>
        <w:rPr>
          <w:rStyle w:val="GrcARELIRE"/>
        </w:rPr>
        <w:t>καθαόσις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nominantur, siue illa sint menstrua siue puerpe¬</w:t>
        <w:br/>
      </w:r>
      <w:r>
        <w:rPr>
          <w:rStyle w:val="Guillemetdegoris"/>
        </w:rPr>
        <w:t>"</w:t>
      </w:r>
      <w:r>
        <w:rPr>
          <w:rStyle w:val="Dfinition"/>
        </w:rPr>
        <w:t>ria; Testis illa sententia praeceptoris aphor. 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sect. 5. </w:t>
      </w:r>
      <w:r>
        <w:rPr>
          <w:rStyle w:val="GrcARELIRE"/>
        </w:rPr>
        <w:t>γυνακείων ἀγωγὸν ἡ</w:t>
      </w:r>
      <w:r>
        <w:rPr>
          <w:rStyle w:val="Dfinition"/>
        </w:rPr>
        <w:t xml:space="preserve"> </w:t>
      </w:r>
      <w:r>
        <w:rPr>
          <w:rStyle w:val="GrcARELIRE"/>
        </w:rPr>
        <w:t>ἐν ἀρώμασι πυρὶη</w:t>
      </w:r>
      <w:r>
        <w:rPr>
          <w:rStyle w:val="Dfinition"/>
        </w:rPr>
        <w:t>. vbi Ga¬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len. haec scripsit quae annotaui, quod &amp; ex histo¬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ria Phaetusae apud Hippocr. colligere est, quae</w:t>
        <w:br/>
      </w:r>
      <w:r>
        <w:rPr>
          <w:rStyle w:val="Guillemetdegoris"/>
        </w:rPr>
        <w:t>"</w:t>
      </w:r>
      <w:r>
        <w:rPr>
          <w:rStyle w:val="Dfinition"/>
        </w:rPr>
        <w:t>cum ex moerore ob mariti exilium menstrualis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esset, nulla ope nec vlla industria potuit</w:t>
        <w:br/>
      </w:r>
      <w:r>
        <w:rPr>
          <w:rStyle w:val="GrcARELIRE"/>
        </w:rPr>
        <w:t>ν γυνακωθῆναι</w:t>
      </w:r>
      <w:r>
        <w:rPr>
          <w:rStyle w:val="Dfinition"/>
        </w:rPr>
        <w:t>, id est, ad eam muliebritatem redire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est in menstruis: omnia denique quae vteri¬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 sunt, tam incommoda quam commoda,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cernuntur in excrementis hystericis, in actioni¬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bus </w:t>
      </w:r>
      <w:r>
        <w:rPr>
          <w:rStyle w:val="GrcARELIRE"/>
        </w:rPr>
        <w:t>κατὰ λόγον</w:t>
      </w:r>
      <w:r>
        <w:rPr>
          <w:rStyle w:val="Dfinition"/>
        </w:rPr>
        <w:t xml:space="preserve">, </w:t>
      </w:r>
      <w:r>
        <w:rPr>
          <w:rStyle w:val="GrcARELIRE"/>
        </w:rPr>
        <w:t>ἢ παρὰ λόγον</w:t>
      </w:r>
      <w:r>
        <w:rPr>
          <w:rStyle w:val="Dfinition"/>
        </w:rPr>
        <w:t>, id est, naturae merito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immerito, tum in qualitate ipsius matricis,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in complexione, temperamento, habitu, co¬</w:t>
        <w:br/>
      </w:r>
      <w:r>
        <w:rPr>
          <w:rStyle w:val="Guillemetdegoris"/>
        </w:rPr>
        <w:t>"</w:t>
      </w:r>
      <w:r>
        <w:rPr>
          <w:rStyle w:val="Dfinition"/>
        </w:rPr>
        <w:t>lore, caracthere &amp; mole, omnia inquam nomi¬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ne </w:t>
      </w:r>
      <w:r>
        <w:rPr>
          <w:rStyle w:val="GrcARELIRE"/>
        </w:rPr>
        <w:t>τῶν γυνακείων</w:t>
      </w:r>
      <w:r>
        <w:rPr>
          <w:rStyle w:val="Dfinition"/>
        </w:rPr>
        <w:t xml:space="preserve"> continentur apud Hippocr. in li¬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bris </w:t>
      </w:r>
      <w:r>
        <w:rPr>
          <w:rStyle w:val="GrcARELIRE"/>
        </w:rPr>
        <w:t>τ</w:t>
      </w:r>
      <w:r>
        <w:rPr>
          <w:rStyle w:val="Dfinition"/>
        </w:rPr>
        <w:t>v</w:t>
      </w:r>
      <w:r>
        <w:rPr>
          <w:rStyle w:val="GrcARELIRE"/>
        </w:rPr>
        <w:t>ῆρὶ τῶν γυνακείων</w:t>
      </w:r>
      <w:r>
        <w:rPr>
          <w:rStyle w:val="Dfinition"/>
        </w:rPr>
        <w:t>, id est, de rebus &amp; morbis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mulierum proprijs: haec autem </w:t>
      </w:r>
      <w:r>
        <w:rPr>
          <w:rStyle w:val="GrcARELIRE"/>
        </w:rPr>
        <w:t>γυνκεῖα</w:t>
      </w:r>
      <w:r>
        <w:rPr>
          <w:rStyle w:val="Dfinition"/>
        </w:rPr>
        <w:t xml:space="preserve"> siue</w:t>
        <w:br/>
      </w:r>
      <w:r>
        <w:rPr>
          <w:rStyle w:val="Guillemetdegoris"/>
        </w:rPr>
        <w:t>„</w:t>
      </w:r>
      <w:r>
        <w:rPr>
          <w:rStyle w:val="Dfinition"/>
        </w:rPr>
        <w:t>muliebria dicuntur, quod in illis partibus fixa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sint aut per eas ferantur, quae ipsam muliebrita¬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 constituunt: Caeterum etiam </w:t>
      </w:r>
      <w:r>
        <w:rPr>
          <w:rStyle w:val="GrcARELIRE"/>
        </w:rPr>
        <w:t>τὰ γυναικεῖα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apud Hippocr. absolute de partibus muliebri¬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bus dicuntur vt I. Epidem. in Philini &amp; Epicra¬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tis vxore, </w:t>
      </w:r>
      <w:r>
        <w:rPr>
          <w:rStyle w:val="GrcARELIRE"/>
        </w:rPr>
        <w:t>γυνικείων</w:t>
      </w:r>
      <w:r>
        <w:rPr>
          <w:rStyle w:val="Dfinition"/>
        </w:rPr>
        <w:t xml:space="preserve">, inquit, </w:t>
      </w:r>
      <w:r>
        <w:rPr>
          <w:rStyle w:val="GrcARELIRE"/>
        </w:rPr>
        <w:t>πόνοι</w:t>
      </w:r>
      <w:r>
        <w:rPr>
          <w:rStyle w:val="Dfinition"/>
        </w:rPr>
        <w:t xml:space="preserve"> vbi Galen. sub¬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audit </w:t>
      </w:r>
      <w:r>
        <w:rPr>
          <w:rStyle w:val="GrcARELIRE"/>
        </w:rPr>
        <w:t>μορι ῶν</w:t>
      </w:r>
      <w:r>
        <w:rPr>
          <w:rStyle w:val="Dfinition"/>
        </w:rPr>
        <w:t xml:space="preserve"> id est partium.</w:t>
        <w:br/>
      </w:r>
      <w:r>
        <w:rPr>
          <w:rStyle w:val="Orth"/>
        </w:rPr>
        <w:t>Γυναικωθῆναι</w:t>
      </w:r>
      <w:r>
        <w:rPr>
          <w:rStyle w:val="Dfinition"/>
        </w:rPr>
        <w:t>. interpretatur Galen. perduci ad 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statum vbi menstruae purgationes prorumpunt;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vtitur voce Hippocr. 6. Epidem. vbi narrat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extitisse illis temporibus mulierem quamdam</w:t>
        <w:br/>
      </w:r>
      <w:r>
        <w:rPr>
          <w:rStyle w:val="Guillemetdegoris"/>
        </w:rPr>
        <w:t>"</w:t>
      </w:r>
      <w:r>
        <w:rPr>
          <w:rStyle w:val="Dfinition"/>
        </w:rPr>
        <w:t>nomine Phaetusam, quae cum restibilis olim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fuisset foecunditatis, ac illi menstrua quam op¬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time respondissent, prae summo moerore quem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mariti concepit exilio, ante diem desijt esse</w:t>
        <w:br/>
      </w:r>
      <w:r>
        <w:rPr>
          <w:rStyle w:val="Guillemetdegoris"/>
        </w:rPr>
        <w:t>"</w:t>
      </w:r>
      <w:r>
        <w:rPr>
          <w:rStyle w:val="Dfinition"/>
        </w:rPr>
        <w:t>menstrualis, &amp; cum bene illi ciendis menstruis</w:t>
        <w:br/>
      </w:r>
      <w:r>
        <w:rPr>
          <w:rStyle w:val="Guillemetdegoris"/>
        </w:rPr>
        <w:t>"</w:t>
      </w:r>
      <w:r>
        <w:rPr>
          <w:rStyle w:val="Dfinition"/>
        </w:rPr>
        <w:t>medicatum fuisset nunquam potuisse tamen</w:t>
        <w:br/>
      </w:r>
      <w:r>
        <w:rPr>
          <w:rStyle w:val="GrcARELIRE"/>
        </w:rPr>
        <w:t>ἡ γυνακωθῆναι</w:t>
      </w:r>
      <w:r>
        <w:rPr>
          <w:rStyle w:val="Dfinition"/>
        </w:rPr>
        <w:t>, id est mulierescere, vel ad mulie¬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brem naturam redire quae est in menstrua purga¬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tione: </w:t>
      </w:r>
      <w:r>
        <w:rPr>
          <w:rStyle w:val="GrcARELIRE"/>
        </w:rPr>
        <w:t>γυναικωθῆναι</w:t>
      </w:r>
      <w:r>
        <w:rPr>
          <w:rStyle w:val="Dfinition"/>
        </w:rPr>
        <w:t xml:space="preserve"> tamen alij interpretantur lo¬</w:t>
        <w:br/>
      </w:r>
      <w:r>
        <w:rPr>
          <w:rStyle w:val="Guillemetdegoris"/>
        </w:rPr>
        <w:t>"</w:t>
      </w:r>
      <w:r>
        <w:rPr>
          <w:rStyle w:val="Dfinition"/>
        </w:rPr>
        <w:t>co Hippocr. citato emolliri &amp; effoeminari, cui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ibidem </w:t>
      </w:r>
      <w:r>
        <w:rPr>
          <w:rStyle w:val="GrcARELIRE"/>
        </w:rPr>
        <w:t>αὐδρωθὴναι</w:t>
      </w:r>
      <w:r>
        <w:rPr>
          <w:rStyle w:val="Dfinition"/>
        </w:rPr>
        <w:t>, id est, in virum euadere &amp;</w:t>
        <w:br/>
      </w:r>
      <w:r>
        <w:rPr>
          <w:rStyle w:val="Guillemetdegoris"/>
        </w:rPr>
        <w:t>„</w:t>
      </w:r>
      <w:r>
        <w:rPr>
          <w:rStyle w:val="Dfinition"/>
        </w:rPr>
        <w:t>hirsutum reddi opposuisse videtur Hippocra¬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tes.</w:t>
        <w:br/>
      </w:r>
      <w:r>
        <w:rPr>
          <w:rStyle w:val="Orth"/>
        </w:rPr>
        <w:t>Γυνικεῖον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στίβι</w:t>
      </w:r>
      <w:r>
        <w:rPr>
          <w:rStyle w:val="Dfinition"/>
        </w:rPr>
        <w:t>, id est, sti¬</w:t>
        <w:br/>
        <w:t>bium, quod eo mulieres decoris causa cilia illi¬</w:t>
        <w:br/>
        <w:t xml:space="preserve">nerent. vide </w:t>
      </w:r>
      <w:r>
        <w:rPr>
          <w:rStyle w:val="Ref"/>
        </w:rPr>
        <w:t>στίμμι</w:t>
      </w:r>
      <w:r>
        <w:rPr>
          <w:rStyle w:val="Dfinition"/>
        </w:rPr>
        <w:t>.</w:t>
        <w:br/>
      </w:r>
      <w:r>
        <w:rPr>
          <w:rStyle w:val="GrcARELIRE"/>
        </w:rPr>
        <w:t>ν Γυναύδροι</w:t>
      </w:r>
      <w:r>
        <w:rPr>
          <w:rStyle w:val="Dfinition"/>
        </w:rPr>
        <w:t xml:space="preserve">. idem qui </w:t>
      </w:r>
      <w:r>
        <w:rPr>
          <w:rStyle w:val="GrcARELIRE"/>
        </w:rPr>
        <w:t>αὐδρίγυνοι</w:t>
      </w:r>
      <w:r>
        <w:rPr>
          <w:rStyle w:val="Dfinition"/>
        </w:rPr>
        <w:t xml:space="preserve"> de quibus suo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  <w:br/>
      </w:r>
      <w:r>
        <w:rPr>
          <w:rStyle w:val="GrcARELIRE"/>
        </w:rPr>
        <w:t>ν Γυνακομύσταξ</w:t>
      </w:r>
      <w:r>
        <w:rPr>
          <w:rStyle w:val="Dfinition"/>
        </w:rPr>
        <w:t>. pudendi muliebris pilus appella¬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tur.</w:t>
        <w:br/>
      </w:r>
      <w:r>
        <w:rPr>
          <w:rStyle w:val="Orth"/>
        </w:rPr>
        <w:t>Γυναινομαστὸν</w:t>
      </w:r>
      <w:r>
        <w:rPr>
          <w:rStyle w:val="Dfinition"/>
        </w:rPr>
        <w:t>. est mammarum muliebrium sum¬</w:t>
        <w:br/>
        <w:t>mum incrementum: non est ea affectio praeter</w:t>
        <w:br/>
        <w:t>naturam, sed aucta prouenit pinguedine mam¬</w:t>
        <w:br/>
        <w:t>marum.</w:t>
        <w:br/>
      </w:r>
      <w:r>
        <w:rPr>
          <w:rStyle w:val="Orth"/>
        </w:rPr>
        <w:t>Γυναινομαστοὶ</w:t>
      </w:r>
      <w:r>
        <w:rPr>
          <w:rStyle w:val="Dfinition"/>
        </w:rPr>
        <w:t>. etiam ij appellantur, quibus mammae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foeminarum modo turgescunt, vt ait Paul. lib. 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46. vbi &amp; curandi methodus traditur.</w:t>
        <w:br/>
      </w:r>
      <w:r>
        <w:rPr>
          <w:rStyle w:val="Orth"/>
        </w:rPr>
        <w:t>Γνὴ</w:t>
      </w:r>
      <w:r>
        <w:rPr>
          <w:rStyle w:val="Dfinition"/>
        </w:rPr>
        <w:t>, muliet: Etiamsi vox haec per b vbique scripta</w:t>
        <w:br/>
        <w:t>n reperiatur, nobis tamen est suspicio, eaque ma¬</w:t>
        <w:br/>
        <w:t xml:space="preserve">xime verissimilis </w:t>
      </w:r>
      <w:r>
        <w:rPr>
          <w:rStyle w:val="GrcARELIRE"/>
        </w:rPr>
        <w:t>γυνῖνας παρὰ τὸ γείνασθαι</w:t>
      </w:r>
      <w:r>
        <w:rPr>
          <w:rStyle w:val="Dfinition"/>
        </w:rPr>
        <w:t xml:space="preserve"> dictas,</w:t>
        <w:br/>
        <w:t>esse, quamuis etiam huic etymo videatur verbi s</w:t>
        <w:br/>
        <w:t>notatio deductioque repugnare, hoc vero ver¬</w:t>
        <w:br/>
        <w:t>bum aeque mulieribus ac viris conuenire potest, &amp;</w:t>
        <w:br/>
        <w:t>etiamque saepenumero pro parere legimus vsur¬</w:t>
        <w:br/>
        <w:t>patum apud veteres, vt saepe in lib. Hippocr. ve¬</w:t>
        <w:br/>
      </w:r>
      <w:r>
        <w:rPr>
          <w:rStyle w:val="GrcARELIRE"/>
        </w:rPr>
        <w:t>εἰ γυνακ</w:t>
      </w:r>
      <w:r>
        <w:rPr>
          <w:rStyle w:val="Dfinition"/>
        </w:rPr>
        <w:t xml:space="preserve">; quemadmodum vice verba </w:t>
      </w:r>
      <w:r>
        <w:rPr>
          <w:rStyle w:val="GrcARELIRE"/>
        </w:rPr>
        <w:t>τεκεῖν</w:t>
      </w:r>
      <w:r>
        <w:rPr>
          <w:rStyle w:val="Dfinition"/>
        </w:rPr>
        <w:t xml:space="preserve"> com¬</w:t>
        <w:br/>
        <w:t xml:space="preserve">ment. 2. ad sententiam 7. ex libr. </w:t>
      </w:r>
      <w:r>
        <w:rPr>
          <w:rStyle w:val="GrcARELIRE"/>
        </w:rPr>
        <w:t>πρὶ ἀρόρων</w:t>
      </w:r>
      <w:r>
        <w:rPr>
          <w:rStyle w:val="Dfinition"/>
        </w:rPr>
        <w:t xml:space="preserve"> pro </w:t>
      </w:r>
      <w:r>
        <w:rPr>
          <w:rStyle w:val="GrcARELIRE"/>
        </w:rPr>
        <w:t>ὐ</w:t>
      </w:r>
      <w:r>
        <w:rPr>
          <w:rStyle w:val="Dfinition"/>
        </w:rPr>
        <w:br/>
      </w:r>
      <w:r>
        <w:rPr>
          <w:rStyle w:val="GrcARELIRE"/>
        </w:rPr>
        <w:t>γγυνᾶν</w:t>
      </w:r>
      <w:r>
        <w:rPr>
          <w:rStyle w:val="Dfinition"/>
        </w:rPr>
        <w:t xml:space="preserve"> positum reperies, vt censeamus illas hoc</w:t>
        <w:br/>
        <w:t>nomen solas demereri, quae &amp; eo venerint aeta¬</w:t>
        <w:br/>
        <w:t>tis vt iam periodice eis ferantur menses, quae¬6</w:t>
        <w:br/>
        <w:t>que etiam operam suam liberis dent &amp; genera¬</w:t>
        <w:br/>
        <w:t>tioni; neque igitur inter mulieres, vnquam vir¬</w:t>
        <w:br/>
        <w:t xml:space="preserve">gines recensebuntur, non in </w:t>
      </w:r>
      <w:r>
        <w:rPr>
          <w:rStyle w:val="GrcARELIRE"/>
        </w:rPr>
        <w:t>γυναικῶν</w:t>
      </w:r>
      <w:r>
        <w:rPr>
          <w:rStyle w:val="Dfinition"/>
        </w:rPr>
        <w:t xml:space="preserve"> censu eas es</w:t>
        <w:br/>
        <w:t>pariter vnquam esse habendas iudicabimus, quę e</w:t>
        <w:br/>
        <w:t>etsi periodicè menstrua patiantur &amp; suis etiam ae</w:t>
        <w:br/>
        <w:t>sint locatae viris, degunt sine omni venere &amp; il¬</w:t>
        <w:br/>
        <w:t>lorum non perfruuntur consuetudine. 46</w:t>
        <w:br/>
      </w:r>
      <w:r>
        <w:rPr>
          <w:rStyle w:val="Orth"/>
        </w:rPr>
        <w:t>Γύρις</w:t>
      </w:r>
      <w:r>
        <w:rPr>
          <w:rStyle w:val="Dfinition"/>
        </w:rPr>
        <w:t>. pollen ex farina, qui vt scribit Paulus, amylo</w:t>
        <w:br/>
        <w:t>virtute respondet.</w:t>
        <w:br/>
        <w:t xml:space="preserve">Apud alios </w:t>
      </w:r>
      <w:r>
        <w:rPr>
          <w:rStyle w:val="GrcARELIRE"/>
        </w:rPr>
        <w:t>γύεις</w:t>
      </w:r>
      <w:r>
        <w:rPr>
          <w:rStyle w:val="Dfinition"/>
        </w:rPr>
        <w:t xml:space="preserve"> scribitur: inde </w:t>
      </w:r>
      <w:r>
        <w:rPr>
          <w:rStyle w:val="GrcARELIRE"/>
        </w:rPr>
        <w:t>ἡ διὰ γύρεως</w:t>
      </w:r>
      <w:r>
        <w:rPr>
          <w:rStyle w:val="Dfinition"/>
        </w:rPr>
        <w:t xml:space="preserve"> em¬ “</w:t>
        <w:br/>
        <w:t>plastrum ex polline farinaceo à Paulo describi¬</w:t>
        <w:br/>
        <w:t xml:space="preserve">tur lib. 7. c. 17. </w:t>
      </w:r>
      <w:r>
        <w:rPr>
          <w:rStyle w:val="Dfinition"/>
          <w:lang w:val="fr-FR"/>
        </w:rPr>
        <w:t>&amp; à Trallian. lib. 3. c. 7. qui ipsum“</w:t>
        <w:br/>
        <w:t>commendat ad suppurationes promouendas.“</w:t>
        <w:br/>
      </w:r>
      <w:r>
        <w:rPr>
          <w:rStyle w:val="Orth"/>
        </w:rPr>
        <w:t>Γυρίτης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αὕτος</w:t>
      </w:r>
      <w:r>
        <w:rPr>
          <w:rStyle w:val="Dfinition"/>
          <w:lang w:val="fr-FR"/>
        </w:rPr>
        <w:t xml:space="preserve">. vide. </w:t>
      </w:r>
      <w:r>
        <w:rPr>
          <w:rStyle w:val="GrcARELIRE"/>
        </w:rPr>
        <w:t>αρτος</w:t>
      </w:r>
      <w:r>
        <w:rPr>
          <w:rStyle w:val="Dfinition"/>
          <w:lang w:val="fr-FR"/>
        </w:rPr>
        <w:t xml:space="preserve"> vbi panum insignes differen¬</w:t>
        <w:br/>
        <w:t>tiae explicantur. 5</w:t>
        <w:br/>
      </w:r>
      <w:r>
        <w:rPr>
          <w:rStyle w:val="Orth"/>
        </w:rPr>
        <w:t>Γύψος</w:t>
      </w:r>
      <w:r>
        <w:rPr>
          <w:rStyle w:val="Dfinition"/>
          <w:lang w:val="fr-FR"/>
        </w:rPr>
        <w:t>. gypsum. Id dicitur quod ex lapidibus totis</w:t>
        <w:br/>
        <w:t xml:space="preserve">&amp; ambustis exprimitur. </w:t>
      </w:r>
      <w:r>
        <w:rPr>
          <w:rStyle w:val="Dfinition"/>
        </w:rPr>
        <w:t>Cognata calci res est.</w:t>
        <w:br/>
        <w:t>Plura eius genera. Nam è lapide coquitur, &amp;</w:t>
        <w:br/>
        <w:t>è terra foditur, &amp; è summa tellure colligitur, vt</w:t>
        <w:br/>
        <w:t>habetur apud Plin. Adstringit, glutinat, sangui¬</w:t>
        <w:br/>
        <w:t>nis profluuia &amp; sudores compescit, sed potum</w:t>
        <w:br/>
        <w:t>strangulat.</w:t>
        <w:br/>
        <w:t>Vt refert Dioscor. in Alexipharm. c. 24. dum</w:t>
        <w:br/>
        <w:t>scilicet intra ventriculum lapidescit, idem &amp; 8</w:t>
        <w:br/>
        <w:t>Paul. 5. c. 59. 6</w:t>
        <w:br/>
      </w:r>
      <w:r>
        <w:rPr>
          <w:rStyle w:val="Orth"/>
        </w:rPr>
        <w:t>Τυψύδης οἷνος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 xml:space="preserve"> vbi Alphabetica serie insi¬</w:t>
        <w:br/>
        <w:t>gniores quaedam vinorum differentiae explican¬</w:t>
        <w:br/>
        <w:t>tur. 51</w:t>
        <w:br/>
      </w:r>
      <w:r>
        <w:rPr>
          <w:rStyle w:val="Orth"/>
        </w:rPr>
        <w:t>Γωγίωσις</w:t>
      </w:r>
      <w:r>
        <w:rPr>
          <w:rStyle w:val="Dfinition"/>
        </w:rPr>
        <w:t>. sic Archigenes non male appellauit, au¬</w:t>
        <w:br/>
        <w:t>thore Galeno, speciem quandam pulsus, qui</w:t>
        <w:br/>
        <w:t>non toto arteriae circulo, sed eius angulo tan¬</w:t>
        <w:br/>
        <w:t>tum ferit. fit propter maximam imbecillitatem</w:t>
        <w:br/>
        <w:t>facultatis quę attollere onus nequit. Tunc enim</w:t>
        <w:br/>
        <w:t>flexum in alto quendam pulsus repraesentat, non</w:t>
        <w:br/>
        <w:t>circuli figuram: quem quidem flexum Archi¬</w:t>
        <w:br/>
        <w:t xml:space="preserve">genes </w:t>
      </w:r>
      <w:r>
        <w:rPr>
          <w:rStyle w:val="GrcARELIRE"/>
        </w:rPr>
        <w:t>γωνίωσιν</w:t>
      </w:r>
      <w:r>
        <w:rPr>
          <w:rStyle w:val="Dfinition"/>
        </w:rPr>
        <w:t xml:space="preserve"> nuncupauit. Nam altitudo arte¬</w:t>
        <w:br/>
        <w:t>riae non vt circuli iam figura, sed vt vertex trian¬</w:t>
        <w:br/>
        <w:t>guli mouet tactum. Id quod magis etiam ei ac¬</w:t>
        <w:br/>
        <w:t>cidit horrescenti &amp; rigenti prae frigore, vt quo¬</w:t>
        <w:br/>
        <w:t>modolibet aliter induratae. Itaque initio gra¬</w:t>
        <w:br/>
        <w:t>uium accessionum &amp; cum frigore inuadentium</w:t>
        <w:br/>
        <w:t>talem pulsum cernere est, non in his tamen om¬</w:t>
        <w:br/>
        <w:t>nibus vel solis, vt quidam putant. Nam si pro¬</w:t>
        <w:br/>
        <w:t>pter duritiem arteria aegre flecti possit, facultas¬</w:t>
        <w:br/>
        <w:t>que imbecilla grauetur vtrinque, perdit circu¬</w:t>
        <w:br/>
        <w:t>li veluti circumferentiam. refert autem verti¬</w:t>
        <w:br/>
        <w:t>cem trianguli, quod propter duritiem arteria</w:t>
        <w:br/>
        <w:t>nequeat paulatim flecti, &amp; ad profunditatem</w:t>
        <w:br/>
        <w:t>vtrinque inclinari, sed vibretur potius quam fle¬</w:t>
        <w:br/>
        <w:t>ctatur.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Λιτίδες</w:t>
      </w:r>
      <w:r>
        <w:rPr>
          <w:rStyle w:val="Dfinition"/>
          <w:lang w:val="fr-FR"/>
        </w:rPr>
        <w:t xml:space="preserve"> dicuntur quidem proprie</w:t>
        <w:br/>
        <w:t>magnae lampades &amp; ardentes. Per</w:t>
        <w:br/>
        <w:t>metaphoram vero sic vocatur ca¬</w:t>
        <w:br/>
        <w:t>put allij, eo quod multis spicis in</w:t>
        <w:br/>
        <w:t>modum lampadum compactum</w:t>
        <w:br/>
        <w:t xml:space="preserve">sit, sicut annotauit Galenus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Δάκαρ</w:t>
      </w:r>
      <w:r>
        <w:rPr>
          <w:rStyle w:val="Dfinition"/>
          <w:lang w:val="fr-FR"/>
        </w:rPr>
        <w:t>. genus Cassiae quoddam ab Arabibus sic di¬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ctae pro quo Ruell. habet darca apud Dioscor.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lib. 1. c. 12. Probat vero etiam Hermolaus illud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δαρ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κὶ</w:t>
      </w:r>
      <w:r>
        <w:rPr>
          <w:rStyle w:val="Dfinition"/>
          <w:lang w:val="fr-FR"/>
        </w:rPr>
        <w:t xml:space="preserve"> vt pote quod in antiquis codicibus lega¬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tur: vide </w:t>
      </w:r>
      <w:r>
        <w:rPr>
          <w:rStyle w:val="Ref"/>
        </w:rPr>
        <w:t>καπί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Δάκνηρον</w:t>
      </w:r>
      <w:r>
        <w:rPr>
          <w:rStyle w:val="Dfinition"/>
          <w:lang w:val="fr-FR"/>
        </w:rPr>
        <w:t>. Collyrij nomen quasi mordicans dicatur,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describitur à Trallian. lib. 2. c. 5. ad visum acuen¬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dum vtile.</w:t>
        <w:br/>
      </w:r>
      <w:r>
        <w:rPr>
          <w:rStyle w:val="Orth"/>
        </w:rPr>
        <w:t>Τὸ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Δακνῶδες</w:t>
      </w:r>
      <w:r>
        <w:rPr>
          <w:rStyle w:val="Dfinition"/>
          <w:lang w:val="fr-FR"/>
        </w:rPr>
        <w:t>. mordacitas. Est tangibilis qualitas,</w:t>
        <w:br/>
        <w:t>quae in corpus subiens exasperat, &amp; punctionis</w:t>
        <w:br/>
        <w:t>sensum inducit. Qualitas est tactus propria, non</w:t>
        <w:br/>
        <w:t>gustus. Quod autem lingua aliquando dijudice¬</w:t>
        <w:br/>
        <w:t>tur, non fit proprio linguae sensu, sed commu¬</w:t>
        <w:br/>
        <w:t>ni, quoniam, vt reliqua corpora sensilia, tactus</w:t>
        <w:br/>
        <w:t>sensu praedita sit. Quippe si in aliam quamuis</w:t>
        <w:br/>
        <w:t>carnem cute nudatam inieceris quod mordicat,</w:t>
        <w:br/>
        <w:t>bit. Est autem mordicatio tribus istis saporibus,</w:t>
        <w:br/>
        <w:t>acido, amaro &amp; acri communis: sed acido qui¬</w:t>
        <w:br/>
        <w:t>dem, vt frigido simul &amp; subtili, amaro vero &amp;</w:t>
        <w:br/>
        <w:t>acri, vt calidis, mordacitas inest. Siquidem tam</w:t>
        <w:br/>
        <w:t>ea quae frigida sunt quam quae calida, si cutem</w:t>
        <w:br/>
        <w:t>penetrent, &amp; in sensibiles partes per carnem dis¬</w:t>
        <w:br/>
        <w:t>persas subeant, mordicationis sensum inuehunt,</w:t>
        <w:br/>
        <w:t>&amp; illam sane non minus quam linguam morde¬</w:t>
        <w:br/>
        <w:t>dispari tamen, vt docuit Galenus, modo. frigi¬</w:t>
        <w:br/>
        <w:t>dum namque non nisi in raris corporibus, qualia</w:t>
        <w:br/>
        <w:t>sunt vulnerata omnia, oculi, os, nares &amp; venter,</w:t>
        <w:br/>
        <w:t>mordicat: calidum vero in solidioribus. Ac fri¬</w:t>
        <w:br/>
        <w:t>gidum quidem spiramenta cuncta subiens om¬</w:t>
        <w:br/>
        <w:t>nes circumquaque partes amplectitur, contra¬</w:t>
        <w:br/>
        <w:t>hit, condensat, &amp; à continuis auellit, vnde mo¬</w:t>
        <w:br/>
        <w:t>lestus mordacitatis sensus exoritur: calidum ve¬</w:t>
        <w:br/>
        <w:t>ro in duriora etiam corpora subiens, ea dissoluit,</w:t>
        <w:br/>
        <w:t>fundit, colliquat, itaque earum continuitatem</w:t>
        <w:br/>
      </w:r>
      <w:r>
        <w:rPr>
          <w:rStyle w:val="Dfinition"/>
        </w:rPr>
        <w:t>multo quam frigidum celerius diuellit, secat, di¬</w:t>
        <w:br/>
        <w:t>strahit, vnde mordax necessario sentitur, velut</w:t>
        <w:br/>
        <w:t xml:space="preserve">aqua feruens atque ipse ignis. </w:t>
      </w:r>
      <w:r>
        <w:rPr>
          <w:rStyle w:val="Dfinition"/>
          <w:lang w:val="fr-FR"/>
        </w:rPr>
        <w:t>Nec tamen quic¬</w:t>
        <w:br/>
        <w:t>quid calidum aut frigidum est, mordax apparet,</w:t>
        <w:br/>
        <w:t>nisi etiam conuellat &amp; violenter condenset. Sic</w:t>
        <w:br/>
        <w:t>vtriusque immoderatius aucti communis est</w:t>
        <w:br/>
        <w:t>mordicatio. Quoniam autem quicquid mordi¬</w:t>
        <w:br/>
        <w:t>cat in profundum subire &amp; penetrare debet, ideò</w:t>
        <w:br/>
        <w:t>necesse est, vel id quod mordicat tenuis esse sub¬</w:t>
        <w:br/>
        <w:t>stantiae, vel quod mordetur tam rarum esse, vt</w:t>
        <w:br/>
        <w:t>intra se facile admittat quod mordicandi vim</w:t>
        <w:br/>
        <w:t>obtinet, vel vtrumque, tum quod mordet, tum</w:t>
        <w:br/>
        <w:t>quod mordetur, rara tenuique substantia prae¬</w:t>
        <w:br/>
        <w:t>ditum esse. Calida quidem quae mordicant aut</w:t>
        <w:br/>
        <w:t>amara aut acria sunt, &amp; omnia tenuium partium</w:t>
        <w:br/>
        <w:t>quadamtenus existunt. in quorum tamen gene¬</w:t>
        <w:br/>
        <w:t>re non quo quicquid tenuius est, idem etiam</w:t>
        <w:br/>
        <w:t>magis mordicet necesse est: quin potiùs magis</w:t>
        <w:br/>
        <w:t>mordicat quod crassius est, minus autem est</w:t>
        <w:br/>
        <w:t>mordax quod est tenuius. Frigida vero, cum &amp;</w:t>
        <w:br/>
        <w:t>ipsa mordeant, vt Hippocrat. dixit, dubitari ta¬</w:t>
        <w:br/>
        <w:t>men potest an tenuium partium ea esse opor¬</w:t>
        <w:br/>
        <w:t>teat. Quippe acetum &amp; Boreas mordent forte</w:t>
        <w:br/>
        <w:t>propter partium tenuitatem, quae tamen niui &amp;</w:t>
        <w:br/>
        <w:t>aquae frigidae non minus mordacibus haud qua¬</w:t>
        <w:br/>
        <w:t>quam inest, vt docuit Galen. libr. 1. de simpl.</w:t>
        <w:br/>
        <w:t>medic. ostendens non omne quod mordax est,</w:t>
        <w:br/>
        <w:t>idem etiam tenue esse oportere. Hoc autem in¬</w:t>
        <w:br/>
        <w:t>ter ea discriminis est, quod frigida tenuium par¬</w:t>
        <w:br/>
        <w:t>tium dura etiam solidaque corpora mordicent,</w:t>
        <w:br/>
        <w:t>quae vero crassarum sunt partium, ea modo quae</w:t>
        <w:br/>
        <w:t>sunt vlcerata aut rariora. Caeterùm non est idem</w:t>
        <w:br/>
        <w:t>sensus omnium quae mordicant. Eorum enim</w:t>
        <w:br/>
        <w:t>quatuor discrimina in maioris &amp; minoris colla¬</w:t>
        <w:br/>
        <w:t>tione Galen. docuit in lib. de multitud. Primus,</w:t>
        <w:br/>
        <w:t>inquit, gradus eorum est quae mordendo pruri¬</w:t>
        <w:br/>
        <w:t>tum mouent, vt scilla. Secundus eorum quae ve¬</w:t>
        <w:br/>
        <w:t>hementius id agunt, vt cepa. Plusculum enim si</w:t>
        <w:br/>
        <w:t>corpus nostrum eiusmodi medicamentis assues¬</w:t>
        <w:br/>
        <w:t xml:space="preserve">cat, vlcerabitur. </w:t>
      </w:r>
      <w:r>
        <w:rPr>
          <w:rStyle w:val="Dfinition"/>
        </w:rPr>
        <w:t>Sunt praeterea quae hoc magis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acria sunt, atque vbi vlceratis praesertim admo¬</w:t>
        <w:br/>
        <w:t>uentur, horrorem pariunt: vel, si acriora sint, etiam</w:t>
        <w:br/>
        <w:t>rigorem. His vero respondent, inquit, quatuor</w:t>
        <w:br/>
        <w:t>humorum in nobis mordacium differentiae. Sunt</w:t>
        <w:br/>
        <w:t>enim ex ipsis mordaces, qui mediocriter mor¬</w:t>
        <w:br/>
        <w:t>dent, ijs vero mordaciores, qui vlcerosum in¬</w:t>
        <w:br/>
        <w:t>uehunt sensum, qui acrius ijs mordent, horro¬</w:t>
        <w:br/>
        <w:t>rem, qui maxime, ij rigorem mouent.</w:t>
        <w:br/>
      </w:r>
      <w:r>
        <w:rPr>
          <w:rStyle w:val="Orth"/>
        </w:rPr>
        <w:t>Δαινώδης πυρετὸς</w:t>
      </w:r>
      <w:r>
        <w:rPr>
          <w:rStyle w:val="Dfinition"/>
        </w:rPr>
        <w:t>. mordax febris. Est differentia fe¬</w:t>
        <w:br/>
        <w:t>bris sumpta ab ipsa caloris essentia, vel ab eo</w:t>
        <w:br/>
        <w:t xml:space="preserve">quod illi maxime proprium est. </w:t>
      </w:r>
      <w:r>
        <w:rPr>
          <w:rStyle w:val="Dfinition"/>
          <w:lang w:val="fr-FR"/>
        </w:rPr>
        <w:t>Siquidem om¬</w:t>
        <w:br/>
        <w:t>nis &amp; prope solus calor, &amp; semper, vel mordax</w:t>
        <w:br/>
        <w:t>est, hoc est, acrimonia pungens atque rodens, vel</w:t>
        <w:br/>
        <w:t>mitis, vel medius. Mordax itaque febris est, quae</w:t>
        <w:br/>
        <w:t>medici manum perpetuo &amp; aequaliter mordet,</w:t>
        <w:br/>
        <w:t>hoc est, à quo tempore manus admoueri coepit,</w:t>
        <w:br/>
        <w:t>donec auferatur, acrem semper calorem exhi¬</w:t>
        <w:br/>
        <w:t>bet tactui. Debet autem manus ipsa, si modo</w:t>
        <w:br/>
        <w:t>mordacem febrem recte iudicatura est, media</w:t>
        <w:br/>
        <w:t>esse durae &amp; mollis, calidae &amp; frigidae, &amp; potis¬</w:t>
        <w:br/>
        <w:t xml:space="preserve">simum imponi thoraci summo. </w:t>
      </w:r>
      <w:r>
        <w:rPr>
          <w:rStyle w:val="Dfinition"/>
          <w:lang w:val="it-IT"/>
        </w:rPr>
        <w:t>Putris enim ma¬</w:t>
        <w:br/>
        <w:t>teria mordacis febris per cutem erumpens ita</w:t>
        <w:br/>
        <w:t>eam acrimonia sua pungit &amp; vellicat, vt diu ferre</w:t>
        <w:br/>
        <w:t>contactum non possit. Eiusmodi sunt omnes bi¬</w:t>
        <w:br/>
        <w:t>liosae, cum omni tempore, tum potissimum in</w:t>
        <w:br/>
        <w:t>statu. Est autem mordacitatis ratio triplex, prima</w:t>
        <w:br/>
        <w:t>à caloris intensione, secunda à celeri motu, ter¬</w:t>
        <w:br/>
        <w:t>tia à materia in qua calor accenditur. Calor enim</w:t>
        <w:br/>
        <w:t>in subiecto sicco, vt in bile flaua, est acrior quam</w:t>
        <w:br/>
        <w:t>in humido, vt in pituita, aut in vaporoso &amp; spiri¬</w:t>
        <w:br/>
        <w:t>tuoso, quemadmodum in febre diaria se habet.</w:t>
        <w:br/>
      </w:r>
      <w:r>
        <w:rPr>
          <w:rStyle w:val="Orth"/>
        </w:rPr>
        <w:t>Δακρύδιον</w:t>
      </w:r>
      <w:r>
        <w:rPr>
          <w:rStyle w:val="Dfinition"/>
          <w:lang w:val="it-IT"/>
        </w:rPr>
        <w:t>. est lacryma scammonij, quam radice sua</w:t>
        <w:br/>
        <w:t>vulnerata fundit. Sic dicta est quasi lacrymula &amp;</w:t>
        <w:br/>
      </w:r>
      <w:r>
        <w:rPr>
          <w:rStyle w:val="GrcARELIRE"/>
        </w:rPr>
        <w:t>ἐξοχὴν</w:t>
      </w:r>
      <w:r>
        <w:rPr>
          <w:rStyle w:val="Dfinition"/>
          <w:lang w:val="it-IT"/>
        </w:rPr>
        <w:t>. Ea nitida est, rara, fistulis tenuibus, fun¬</w:t>
        <w:br/>
        <w:t>gosa, leuis, taurino glutini colore simillima, lin¬</w:t>
        <w:br/>
        <w:t>guam non vehementer vrit, linguae tactu albes¬</w:t>
        <w:br/>
        <w:t>cit. Coquitur in cotoneo malo: sic minus stoma¬</w:t>
        <w:br/>
        <w:t>chum offendit. Circa Canis ortum excipitur. Vis</w:t>
        <w:br/>
        <w:t>bimae, nec ante, nec postea est, vt quidam scripse¬</w:t>
        <w:br/>
        <w:t>runt. Corrupto vocabulo medici nunc diagre¬</w:t>
        <w:br/>
        <w:t>dion appellant.</w:t>
        <w:br/>
      </w:r>
      <w:r>
        <w:rPr>
          <w:rStyle w:val="Orth"/>
        </w:rPr>
        <w:t>Δάκρυον</w:t>
      </w:r>
      <w:r>
        <w:rPr>
          <w:rStyle w:val="Dfinition"/>
          <w:lang w:val="it-IT"/>
        </w:rPr>
        <w:t>. lacryma. Est humor ex oculis distillans.</w:t>
        <w:br/>
        <w:t>Cuius rei multae sunt causae, atque inter se etiam</w:t>
        <w:br/>
        <w:t>contrariae: nam &amp; prae nimia laetitia &amp; prae nimio</w:t>
        <w:br/>
        <w:t xml:space="preserve">dolore aeque lacrymae excutiuntur. </w:t>
      </w:r>
      <w:r>
        <w:rPr>
          <w:rStyle w:val="Dfinition"/>
        </w:rPr>
        <w:t>Ad haec fu¬</w:t>
        <w:br/>
        <w:t>mus &amp; alia lacrymas mouent. Id quod diuersis</w:t>
        <w:br/>
        <w:t>accidit rationibus. Quas vt intelligamus, scien¬</w:t>
        <w:br/>
        <w:t>dum est ad singulos oculos quatuor inesse glan¬</w:t>
        <w:br/>
        <w:t>dulas. in vtroque scilicet angulo geminas, vnam</w:t>
        <w:br/>
        <w:t>infra, alteram vero supra, quae humiditate à ce¬</w:t>
        <w:br/>
        <w:t>rebro delabente replentur, eaque oculos hume¬</w:t>
        <w:br/>
        <w:t>ctant, ne nimio motu exiccati deteriores euadant.</w:t>
        <w:br/>
        <w:t>Ab his dolor, cui vis inest meatus refrigerandi</w:t>
        <w:br/>
        <w:t>atque adstringendi, spissitudine meatuum, hu¬</w:t>
        <w:br/>
        <w:t>morem quem illae continent, exprimit, pariter¬</w:t>
        <w:br/>
        <w:t>que commiseratio &amp; tristitia: laetitia vero humo¬</w:t>
        <w:br/>
        <w:t>rem ex laxitate meatuum effundit, in naturis prę¬</w:t>
        <w:br/>
        <w:t>sertim humidioribus atque rarioribus. Nam</w:t>
        <w:br/>
        <w:t>quicunque arctioribus constant meatibus, la¬</w:t>
        <w:br/>
        <w:t>crymam neutra de causa mittere consueuere.</w:t>
        <w:br/>
        <w:t>Similiter fumus &amp; alia &amp; reliqua acria oculos</w:t>
        <w:br/>
        <w:t>mordentia eum humorem eliciunt. Sed praeterea</w:t>
        <w:br/>
        <w:t>in ijs animi affectionibus perturbationibusque</w:t>
        <w:br/>
        <w:t>inordinati quidam motus spirituum fiunt, à qui¬</w:t>
        <w:br/>
        <w:t>bus humores quoque commouentur &amp; dif¬</w:t>
        <w:br/>
        <w:t>fluunt, tanta aliquando copia vt ijs excipiendis</w:t>
        <w:br/>
        <w:t>oculi non sufficiant, sed per nares etiam decur¬</w:t>
        <w:br/>
        <w:t>rant ijs qui flent vehementius. Atque hae qui¬</w:t>
        <w:br/>
        <w:t xml:space="preserve">dem lacrymae </w:t>
      </w:r>
      <w:r>
        <w:rPr>
          <w:rStyle w:val="GrcARELIRE"/>
        </w:rPr>
        <w:t>ἐκόσιαι</w:t>
      </w:r>
      <w:r>
        <w:rPr>
          <w:rStyle w:val="Dfinition"/>
        </w:rPr>
        <w:t>, hoc est, spontaneae, dicun¬</w:t>
        <w:br/>
        <w:t>tur, quasi nobis volentibus obortae, etiamsi eas</w:t>
        <w:br/>
        <w:t>aliqua vis &amp; causa praeter naturam expresserit.</w:t>
        <w:br/>
        <w:t>Sic enim vocantur quae à causa externa manife¬</w:t>
        <w:br/>
        <w:t xml:space="preserve">staque fiunt. Aliae vero dicuntur </w:t>
      </w:r>
      <w:r>
        <w:rPr>
          <w:rStyle w:val="GrcARELIRE"/>
        </w:rPr>
        <w:t>ἀκοέσιαι</w:t>
      </w:r>
      <w:r>
        <w:rPr>
          <w:rStyle w:val="Dfinition"/>
        </w:rPr>
        <w:t>, id est,</w:t>
        <w:br/>
        <w:t>inuitae, vt quae per morbos fiunt, veluti per lippi¬</w:t>
        <w:br/>
        <w:t>tudinem, aut fluxionem è capite decumbentem,</w:t>
        <w:br/>
        <w:t>aut imbecillitatem retentricis facultatis, quas</w:t>
        <w:br/>
        <w:t>malas &amp; exitiales esse Hippocr. lib. 1. prognost.</w:t>
        <w:br/>
        <w:t>declarauit. Inuitae autem dicuntur ad aliarum</w:t>
        <w:br/>
        <w:t>differentiam. Nec tamen omnes eiusmodi la¬</w:t>
        <w:br/>
        <w:t>crymae perpetuo malae sunt, sed aliquae inter¬</w:t>
        <w:br/>
        <w:t>dum crisim per sanguinis profluuium è naribus</w:t>
        <w:br/>
        <w:t>praesagiunt, vt in acutis febribus praesertimque</w:t>
        <w:br/>
        <w:t>ardentibus, quemadmodum scripsit Hippocr. si</w:t>
        <w:br/>
        <w:t>modo largius ex oculis dimanent, nec circa eos</w:t>
        <w:br/>
        <w:t xml:space="preserve">in spumae modum inarescant. </w:t>
      </w:r>
      <w:r>
        <w:rPr>
          <w:rStyle w:val="Dfinition"/>
          <w:lang w:val="fr-FR"/>
        </w:rPr>
        <w:t>Tales enim malas</w:t>
        <w:br/>
        <w:t>esse idem Hippocr. docuit, vt quae &amp; maximum</w:t>
        <w:br/>
        <w:t>incendium, &amp; vires perexiguas esse significent.</w:t>
        <w:br/>
        <w:t>Cum autem lacryma proprie hominis dicatur.</w:t>
        <w:br/>
        <w:t>per metaphoram tamen designat etiam aqueum</w:t>
        <w:br/>
        <w:t>illum succum &amp; liquorem qui ex planta siue vul¬</w:t>
        <w:br/>
        <w:t>nerata, siue etiam integra sponte sua defluit, siue</w:t>
        <w:br/>
        <w:t>in gummi humor ille concrescat siue in resinam</w:t>
        <w:br/>
        <w:t>liquescat propter oleosam quae in eo est substan¬</w:t>
        <w:br/>
        <w:t>tiam.</w:t>
        <w:br/>
        <w:t>Vt docet Theophr. libr. 9. histor. plant.</w:t>
        <w:br/>
        <w:t>cap. 1.</w:t>
        <w:br/>
      </w:r>
      <w:r>
        <w:rPr>
          <w:rStyle w:val="Orth"/>
        </w:rPr>
        <w:t>Δακρυώδες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ἔλκος</w:t>
      </w:r>
      <w:r>
        <w:rPr>
          <w:rStyle w:val="Dfinition"/>
          <w:lang w:val="fr-FR"/>
        </w:rPr>
        <w:t>. lacrymosum vlcus. Sic per meta¬</w:t>
        <w:br/>
        <w:t>taphoram vlcus dicitur, ex quo sanies quaedam</w:t>
        <w:br/>
        <w:t>tenuis &amp; cruda emanat, perinde atque ex oculis</w:t>
        <w:br/>
        <w:t>lacrymae, quando inflammatione laborant. Vsur¬</w:t>
        <w:br/>
        <w:t>patum ab Hippocrate lib. de fractur.</w:t>
        <w:br/>
      </w:r>
      <w:r>
        <w:rPr>
          <w:rStyle w:val="Orth"/>
        </w:rPr>
        <w:t>Δακτόλιον</w:t>
      </w:r>
      <w:r>
        <w:rPr>
          <w:rStyle w:val="Dfinition"/>
          <w:lang w:val="fr-FR"/>
        </w:rPr>
        <w:t xml:space="preserve">. sic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σιαμμώνιον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Δακτύλιος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πρακτὸς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ἔδες</w:t>
      </w:r>
      <w:r>
        <w:rPr>
          <w:rStyle w:val="Dfinition"/>
          <w:lang w:val="fr-FR"/>
        </w:rPr>
        <w:t>. podex. Sunt autem</w:t>
        <w:br/>
        <w:t>qui rectum intestinum eo nomine intelligant.</w:t>
        <w:br/>
      </w:r>
      <w:r>
        <w:rPr>
          <w:rStyle w:val="Orth"/>
        </w:rPr>
        <w:t>Δακτύλιος</w:t>
      </w:r>
      <w:r>
        <w:rPr>
          <w:rStyle w:val="Dfinition"/>
          <w:lang w:val="fr-FR"/>
        </w:rPr>
        <w:t xml:space="preserve">. dicitur ab Hippocr. aliquando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κύκλος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τρογίσκος</w:t>
      </w:r>
      <w:r>
        <w:rPr>
          <w:rStyle w:val="Dfinition"/>
          <w:lang w:val="fr-FR"/>
        </w:rPr>
        <w:t>, hoc est, circulus, pastillus siue orbicu¬</w:t>
        <w:br/>
        <w:t>lus quo in medicina vtimur.</w:t>
        <w:br/>
      </w:r>
      <w:r>
        <w:rPr>
          <w:rStyle w:val="Orth"/>
        </w:rPr>
        <w:t>Δακτυλίτις</w:t>
      </w:r>
      <w:r>
        <w:rPr>
          <w:rStyle w:val="Dfinition"/>
          <w:lang w:val="fr-FR"/>
        </w:rPr>
        <w:t>. vocatur à quibusdam aristolochia lon¬</w:t>
        <w:br/>
        <w:t>ga, quę mascula dicitur, quod radix illi sit digitali</w:t>
        <w:br/>
        <w:t>crassitudine, aut quatuor digitos longa.</w:t>
        <w:br/>
      </w:r>
      <w:r>
        <w:rPr>
          <w:rStyle w:val="Orth"/>
        </w:rPr>
        <w:t>Δακτυλοδχμν</w:t>
      </w:r>
      <w:r>
        <w:rPr>
          <w:rStyle w:val="Dfinition"/>
          <w:lang w:val="fr-FR"/>
        </w:rPr>
        <w:t>. mensura est apud Graecos qua rerum</w:t>
        <w:br/>
        <w:t>demetiuntur interualla, quam &amp; illi simpliciter</w:t>
        <w:br/>
      </w:r>
      <w:r>
        <w:rPr>
          <w:rStyle w:val="GrcARELIRE"/>
        </w:rPr>
        <w:t>διχμὴν</w:t>
      </w:r>
      <w:r>
        <w:rPr>
          <w:rStyle w:val="Dfinition"/>
          <w:lang w:val="fr-FR"/>
        </w:rPr>
        <w:t xml:space="preserve"> nominant. vide suo loco.</w:t>
        <w:br/>
      </w:r>
      <w:r>
        <w:rPr>
          <w:rStyle w:val="Orth"/>
        </w:rPr>
        <w:t>Δάκτυλοι</w:t>
      </w:r>
      <w:r>
        <w:rPr>
          <w:rStyle w:val="Dfinition"/>
          <w:lang w:val="fr-FR"/>
        </w:rPr>
        <w:t>. digiti. sunt partes manuum &amp; pedum ex¬</w:t>
        <w:br/>
        <w:t>tremae, vnguibus firmatae, oblongae, teretes, &amp;</w:t>
        <w:br/>
        <w:t>singulae ternis ossibus constantes. Vtraque in</w:t>
        <w:br/>
        <w:t>manu &amp; vtroque similiter in pede quini haben¬</w:t>
        <w:br/>
        <w:t>tur, &amp; tales vt descripti sunt, exceptis pedum</w:t>
        <w:br/>
        <w:t>pollicibus, qui duobus tantum ossibus compo¬</w:t>
        <w:br/>
        <w:t xml:space="preserve">nuntur. sunt autem digiti manus hi: </w:t>
      </w:r>
      <w:r>
        <w:rPr>
          <w:rStyle w:val="GrcARELIRE"/>
        </w:rPr>
        <w:t>μέγας</w:t>
      </w:r>
      <w:r>
        <w:rPr>
          <w:rStyle w:val="Dfinition"/>
          <w:lang w:val="fr-FR"/>
        </w:rPr>
        <w:t>, qui &amp;</w:t>
        <w:br/>
      </w:r>
      <w:r>
        <w:rPr>
          <w:rStyle w:val="GrcARELIRE"/>
        </w:rPr>
        <w:t>αὐτίγεις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λιχανὸς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μεσὸς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μεσὸς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μικρὸς</w:t>
      </w:r>
      <w:r>
        <w:rPr>
          <w:rStyle w:val="Dfinition"/>
          <w:lang w:val="fr-FR"/>
        </w:rPr>
        <w:t xml:space="preserve"> singuli ter¬</w:t>
        <w:br/>
        <w:t>na ossa continent, mutuo sibi colligata &amp; ordine</w:t>
        <w:br/>
        <w:t xml:space="preserve">sibi succedentia velut in acie: vnde &amp; </w:t>
      </w:r>
      <w:r>
        <w:rPr>
          <w:rStyle w:val="GrcARELIRE"/>
        </w:rPr>
        <w:t>ράλαγγες</w:t>
      </w:r>
      <w:r>
        <w:rPr>
          <w:rStyle w:val="Dfinition"/>
          <w:lang w:val="fr-FR"/>
        </w:rPr>
        <w:t xml:space="preserve"> à</w:t>
        <w:br/>
        <w:t xml:space="preserve">Graecis appellantur. Ab alijs autem </w:t>
      </w:r>
      <w:r>
        <w:rPr>
          <w:rStyle w:val="GrcARELIRE"/>
        </w:rPr>
        <w:t>σκυταλίδες</w:t>
      </w:r>
      <w:r>
        <w:rPr>
          <w:rStyle w:val="Dfinition"/>
          <w:lang w:val="fr-FR"/>
        </w:rPr>
        <w:t>,</w:t>
        <w:br/>
        <w:t xml:space="preserve">à turma equitum, quam Graeci </w:t>
      </w:r>
      <w:r>
        <w:rPr>
          <w:rStyle w:val="GrcARELIRE"/>
        </w:rPr>
        <w:t>σκυτάλὴ</w:t>
      </w:r>
      <w:r>
        <w:rPr>
          <w:rStyle w:val="Dfinition"/>
          <w:lang w:val="fr-FR"/>
        </w:rPr>
        <w:t xml:space="preserve"> nuncu¬</w:t>
        <w:br/>
        <w:t>pant. Latini communi vocabulo digitorum in¬</w:t>
        <w:br/>
        <w:t>ternodia dicere possunt. Graeci vero etiam eo¬</w:t>
        <w:br/>
        <w:t>rum singula suis nominibus distinxerunt à qui¬</w:t>
        <w:br/>
        <w:t xml:space="preserve">bus primi articuli metacarpio proximi, </w:t>
      </w:r>
      <w:r>
        <w:rPr>
          <w:rStyle w:val="GrcARELIRE"/>
        </w:rPr>
        <w:t>πρκόνδυ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λοι</w:t>
      </w:r>
      <w:r>
        <w:rPr>
          <w:rStyle w:val="Dfinition"/>
          <w:lang w:val="fr-FR"/>
        </w:rPr>
        <w:t xml:space="preserve">, medij </w:t>
      </w:r>
      <w:r>
        <w:rPr>
          <w:rStyle w:val="GrcARELIRE"/>
        </w:rPr>
        <w:t>κόνδυλοι</w:t>
      </w:r>
      <w:r>
        <w:rPr>
          <w:rStyle w:val="Dfinition"/>
          <w:lang w:val="fr-FR"/>
        </w:rPr>
        <w:t xml:space="preserve">, postremi </w:t>
      </w:r>
      <w:r>
        <w:rPr>
          <w:rStyle w:val="GrcARELIRE"/>
        </w:rPr>
        <w:t>μετακόνδλοι</w:t>
      </w:r>
      <w:r>
        <w:rPr>
          <w:rStyle w:val="Dfinition"/>
          <w:lang w:val="fr-FR"/>
        </w:rPr>
        <w:t xml:space="preserve"> appellan¬</w:t>
        <w:br/>
        <w:t xml:space="preserve">tur, &amp; ab his vnguium principia seu radices </w:t>
      </w:r>
      <w:r>
        <w:rPr>
          <w:rStyle w:val="GrcARELIRE"/>
        </w:rPr>
        <w:t>ῥζω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νυχία</w:t>
      </w:r>
      <w:r>
        <w:rPr>
          <w:rStyle w:val="Dfinition"/>
          <w:lang w:val="fr-FR"/>
        </w:rPr>
        <w:t xml:space="preserve">, extremi deinde digitorum fines </w:t>
      </w:r>
      <w:r>
        <w:rPr>
          <w:rStyle w:val="GrcARELIRE"/>
        </w:rPr>
        <w:t>ῥάγγς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fr-FR"/>
        </w:rPr>
        <w:br/>
      </w:r>
      <w:r>
        <w:rPr>
          <w:rStyle w:val="GrcARELIRE"/>
        </w:rPr>
        <w:t>κορυραὶ</w:t>
      </w:r>
      <w:r>
        <w:rPr>
          <w:rStyle w:val="Dfinition"/>
          <w:lang w:val="fr-FR"/>
        </w:rPr>
        <w:t>, vt scriptum est à Ruffo in partium ho¬</w:t>
        <w:br/>
        <w:t xml:space="preserve">minis nomenclatura. </w:t>
      </w:r>
      <w:r>
        <w:rPr>
          <w:rStyle w:val="Dfinition"/>
          <w:lang w:val="it-IT"/>
        </w:rPr>
        <w:t>Porro ima digitorum os¬</w:t>
        <w:br/>
        <w:t>sa metacapio per diarthrosin alligantur, excep¬</w:t>
        <w:br/>
        <w:t>to pollice, cuius os infimum non metacarpio, sed</w:t>
        <w:br/>
        <w:t>carpo per diarthrosin copulatur. Ex quo qui¬</w:t>
        <w:br/>
        <w:t>dam censent os illud non ad pollicem, sed ad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metacarpium pertinere, ipsumque pollicem, vti</w:t>
        <w:br/>
        <w:t>&amp; eos qui sunt in pedibus, duobus tantum ossi¬</w:t>
        <w:br/>
        <w:t>bus constare.</w:t>
        <w:br/>
      </w:r>
      <w:r>
        <w:rPr>
          <w:rStyle w:val="Orth"/>
        </w:rPr>
        <w:t>Δάκτυλος</w:t>
      </w:r>
      <w:r>
        <w:rPr>
          <w:rStyle w:val="Dfinition"/>
          <w:lang w:val="it-IT"/>
        </w:rPr>
        <w:t>. digitus. minima mensura est earum qui¬</w:t>
        <w:br/>
        <w:t>bus rerum interualla dimetimur. Haec autem</w:t>
        <w:br/>
        <w:t>non secundum digiti longitudinem, sed secun¬</w:t>
        <w:br/>
        <w:t>dum eius latitudinem siue crassitudinem accipi</w:t>
        <w:br/>
        <w:t>debet. Hac saepe Dioscorides vtitur, vt de an¬</w:t>
        <w:br/>
        <w:t xml:space="preserve">chusa scribens, </w:t>
      </w:r>
      <w:r>
        <w:rPr>
          <w:rStyle w:val="GrcARELIRE"/>
        </w:rPr>
        <w:t>δακτόλου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πάγος</w:t>
      </w:r>
      <w:r>
        <w:rPr>
          <w:rStyle w:val="Dfinition"/>
          <w:lang w:val="it-IT"/>
        </w:rPr>
        <w:t>, hoc est, digiti</w:t>
        <w:br/>
        <w:t xml:space="preserve">crassitudine. &amp; de bunio, </w:t>
      </w:r>
      <w:r>
        <w:rPr>
          <w:rStyle w:val="GrcARELIRE"/>
        </w:rPr>
        <w:t>καυλὸν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ἱησι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τετράγωνον</w:t>
      </w:r>
      <w:r>
        <w:rPr>
          <w:rStyle w:val="Dfinition"/>
          <w:lang w:val="it-IT"/>
        </w:rPr>
        <w:br/>
      </w:r>
      <w:r>
        <w:rPr>
          <w:rStyle w:val="GrcARELIRE"/>
        </w:rPr>
        <w:t>ἐυμήκη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πάγος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δακτυλαῖον</w:t>
      </w:r>
      <w:r>
        <w:rPr>
          <w:rStyle w:val="Dfinition"/>
          <w:lang w:val="it-IT"/>
        </w:rPr>
        <w:t>. hoc est, caulem emittit</w:t>
        <w:br/>
        <w:t>quadratum, oblongum, digitali crassitudine.</w:t>
        <w:br/>
        <w:t>Quoniam vero indice &amp; infami &amp; medico pol¬</w:t>
        <w:br/>
        <w:t>lex plenior &amp; crassior est, minimus exilior &amp; te¬</w:t>
        <w:br/>
        <w:t>nuior, differentiam quae est in herbarum radici¬</w:t>
        <w:br/>
        <w:t>bus &amp; caulibus, etiam his duobus digitis expla¬</w:t>
        <w:br/>
        <w:t xml:space="preserve">nauit. Vt de radice eryngij, </w:t>
      </w:r>
      <w:r>
        <w:rPr>
          <w:rStyle w:val="GrcARELIRE"/>
        </w:rPr>
        <w:t>δακτόλου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μεγάλου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πάγος</w:t>
      </w:r>
      <w:r>
        <w:rPr>
          <w:rStyle w:val="Dfinition"/>
          <w:lang w:val="it-IT"/>
        </w:rPr>
        <w:t>. hoc est, digiti magni crassitie. &amp; de spinae</w:t>
        <w:br/>
        <w:t xml:space="preserve">albae caule </w:t>
      </w:r>
      <w:r>
        <w:rPr>
          <w:rStyle w:val="GrcARELIRE"/>
        </w:rPr>
        <w:t>καυλὸν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ἀωρ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δὺο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πήγεῖς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δακτύλου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γάλου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μείζονος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πάγος</w:t>
      </w:r>
      <w:r>
        <w:rPr>
          <w:rStyle w:val="Dfinition"/>
          <w:lang w:val="it-IT"/>
        </w:rPr>
        <w:t>. hoc est, caulem supra bina</w:t>
        <w:br/>
        <w:t>cubita altum, maioris digiti aut etiam amplioris</w:t>
        <w:br/>
        <w:t xml:space="preserve">crassitudine. </w:t>
      </w:r>
      <w:r>
        <w:rPr>
          <w:rStyle w:val="Dfinition"/>
        </w:rPr>
        <w:t xml:space="preserve">De radice inulae Aegyptiae, </w:t>
      </w:r>
      <w:r>
        <w:rPr>
          <w:rStyle w:val="GrcARELIRE"/>
        </w:rPr>
        <w:t>πάχος</w:t>
      </w:r>
      <w:r>
        <w:rPr>
          <w:rStyle w:val="Dfinition"/>
        </w:rPr>
        <w:br/>
      </w:r>
      <w:r>
        <w:rPr>
          <w:rStyle w:val="GrcARELIRE"/>
        </w:rPr>
        <w:t>δακτόλου μρῦ</w:t>
      </w:r>
      <w:r>
        <w:rPr>
          <w:rStyle w:val="Dfinition"/>
        </w:rPr>
        <w:t>. Et pluribus in locis similiter, in</w:t>
        <w:br/>
        <w:t xml:space="preserve">quorum nonnullis &amp; </w:t>
      </w:r>
      <w:r>
        <w:rPr>
          <w:rStyle w:val="GrcARELIRE"/>
        </w:rPr>
        <w:t>διδακτόλου</w:t>
      </w:r>
      <w:r>
        <w:rPr>
          <w:rStyle w:val="Dfinition"/>
        </w:rPr>
        <w:t xml:space="preserve"> &amp; </w:t>
      </w:r>
      <w:r>
        <w:rPr>
          <w:rStyle w:val="GrcARELIRE"/>
        </w:rPr>
        <w:t>τριδακτύλου</w:t>
      </w:r>
      <w:r>
        <w:rPr>
          <w:rStyle w:val="Dfinition"/>
        </w:rPr>
        <w:t xml:space="preserve"> men¬</w:t>
        <w:br/>
        <w:t>suram inuenies.</w:t>
        <w:br/>
      </w:r>
      <w:r>
        <w:rPr>
          <w:rStyle w:val="Orth"/>
        </w:rPr>
        <w:t>Δάκτυλοι</w:t>
      </w:r>
      <w:r>
        <w:rPr>
          <w:rStyle w:val="Dfinition"/>
        </w:rPr>
        <w:t>. dicuntur palmae fructus, quos Graeci alio</w:t>
        <w:br/>
        <w:t xml:space="preserve">nomine </w:t>
      </w:r>
      <w:r>
        <w:rPr>
          <w:rStyle w:val="GrcARELIRE"/>
        </w:rPr>
        <w:t>ρυωνικοβαλάνους</w:t>
      </w:r>
      <w:r>
        <w:rPr>
          <w:rStyle w:val="Dfinition"/>
        </w:rPr>
        <w:t>, Latini palmulas, Franci</w:t>
        <w:br/>
        <w:t>dattas vocant.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autem dicuntur à similitudine, in palmae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cortice nonnulla visuntur aspera &amp; inaequa¬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lia, quae similitudine sua palmam manus referunt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qua digiti oriuntur.</w:t>
        <w:br/>
      </w:r>
      <w:r>
        <w:rPr>
          <w:rStyle w:val="Orth"/>
        </w:rPr>
        <w:t>Δακτόλους</w:t>
      </w:r>
      <w:r>
        <w:rPr>
          <w:rStyle w:val="Dfinition"/>
        </w:rPr>
        <w:t xml:space="preserve"> etiam Marcellus notat dictum aliquando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certa hominum specie qui praelonga gracili¬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tate curuati, humanis digitis similes essent.</w:t>
        <w:br/>
      </w:r>
      <w:r>
        <w:rPr>
          <w:rStyle w:val="Orth"/>
        </w:rPr>
        <w:t>Δάκτυλος</w:t>
      </w:r>
      <w:r>
        <w:rPr>
          <w:rStyle w:val="Dfinition"/>
        </w:rPr>
        <w:t>. Graminis aculeati nomen est, quod etiam</w:t>
        <w:br/>
      </w:r>
      <w:r>
        <w:rPr>
          <w:rStyle w:val="GrcARELIRE"/>
        </w:rPr>
        <w:t>κορωνόπους</w:t>
      </w:r>
      <w:r>
        <w:rPr>
          <w:rStyle w:val="Dfinition"/>
        </w:rPr>
        <w:t xml:space="preserve"> dicitur. Eius tria genera statuuntur.</w:t>
        <w:br/>
        <w:t>Vnum cui in cacumine aculei sunt, plurimum</w:t>
        <w:br/>
        <w:t>quini? quod ab aculeorum, quasi digitorum, nu¬</w:t>
        <w:br/>
        <w:t xml:space="preserve">mero </w:t>
      </w:r>
      <w:r>
        <w:rPr>
          <w:rStyle w:val="GrcARELIRE"/>
        </w:rPr>
        <w:t>δάκτυλον</w:t>
      </w:r>
      <w:r>
        <w:rPr>
          <w:rStyle w:val="Dfinition"/>
        </w:rPr>
        <w:t xml:space="preserve"> appellant. Alterum </w:t>
      </w:r>
      <w:r>
        <w:rPr>
          <w:rStyle w:val="GrcARELIRE"/>
        </w:rPr>
        <w:t>ἀεζόν</w:t>
      </w:r>
      <w:r>
        <w:rPr>
          <w:rStyle w:val="Dfinition"/>
        </w:rPr>
        <w:t xml:space="preserve"> simile,</w:t>
        <w:br/>
      </w:r>
      <w:r>
        <w:rPr>
          <w:rStyle w:val="GrcARELIRE"/>
        </w:rPr>
        <w:t>δάκτυλον</w:t>
      </w:r>
      <w:r>
        <w:rPr>
          <w:rStyle w:val="Dfinition"/>
        </w:rPr>
        <w:t xml:space="preserve"> etiam dictum, quia ad reduuias optimum</w:t>
        <w:br/>
        <w:t xml:space="preserve">sit, &amp; digitis medeatur. Tertium genus </w:t>
      </w:r>
      <w:r>
        <w:rPr>
          <w:rStyle w:val="GrcARELIRE"/>
        </w:rPr>
        <w:t>τοῦ δακτύ</w:t>
      </w:r>
      <w:r>
        <w:rPr>
          <w:rStyle w:val="Dfinition"/>
        </w:rPr>
        <w:t>¬</w:t>
        <w:br/>
      </w:r>
      <w:r>
        <w:rPr>
          <w:rStyle w:val="GrcARELIRE"/>
        </w:rPr>
        <w:t>λου</w:t>
      </w:r>
      <w:r>
        <w:rPr>
          <w:rStyle w:val="Dfinition"/>
        </w:rPr>
        <w:t xml:space="preserve"> tenuius nascitur in parietinis &amp; tegulis, cui</w:t>
        <w:br/>
        <w:t>caustica vis inest.</w:t>
        <w:br/>
      </w:r>
      <w:r>
        <w:rPr>
          <w:rStyle w:val="GrcARELIRE"/>
        </w:rPr>
        <w:t>Δαμασ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</w:rPr>
        <w:t>. dicitur à quibusdam herba illa quae ab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alijs </w:t>
      </w:r>
      <w:r>
        <w:rPr>
          <w:rStyle w:val="GrcARELIRE"/>
        </w:rPr>
        <w:t>ἄλισαα</w:t>
      </w:r>
      <w:r>
        <w:rPr>
          <w:rStyle w:val="Dfinition"/>
        </w:rPr>
        <w:t xml:space="preserve"> teste Dioscor. l. 3. c. 169. vbi </w:t>
      </w:r>
      <w:r>
        <w:rPr>
          <w:rStyle w:val="GrcARELIRE"/>
        </w:rPr>
        <w:t>ἄκυρον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&amp; </w:t>
      </w:r>
      <w:r>
        <w:rPr>
          <w:rStyle w:val="GrcARELIRE"/>
        </w:rPr>
        <w:t>λύρον</w:t>
      </w:r>
      <w:r>
        <w:rPr>
          <w:rStyle w:val="Dfinition"/>
        </w:rPr>
        <w:t xml:space="preserve"> nominari tradit, idem &amp; Plin. I.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25. c. 10.</w:t>
        <w:br/>
      </w:r>
      <w:r>
        <w:rPr>
          <w:rStyle w:val="Orth"/>
        </w:rPr>
        <w:t>Δανάη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δάρνη Ἀλεξανδρεια</w:t>
      </w:r>
      <w:r>
        <w:rPr>
          <w:rStyle w:val="Dfinition"/>
        </w:rPr>
        <w:t>,</w:t>
        <w:br/>
        <w:t>hoc est, laurus Alexandrina: vt habetur apud</w:t>
        <w:br/>
        <w:t>Dioscoridem, l. 3. c. 147.</w:t>
        <w:br/>
      </w:r>
      <w:r>
        <w:rPr>
          <w:rStyle w:val="Orth"/>
        </w:rPr>
        <w:t>Δανάου ξηροκολύριον</w:t>
      </w:r>
      <w:r>
        <w:rPr>
          <w:rStyle w:val="Dfinition"/>
        </w:rPr>
        <w:t>. Describitur ab Aetio lib. 7. c. p</w:t>
      </w:r>
      <w:r>
        <w:rPr>
          <w:rStyle w:val="GrcARELIRE"/>
        </w:rPr>
        <w:t>ν</w:t>
      </w:r>
      <w:r>
        <w:rPr>
          <w:rStyle w:val="Dfinition"/>
        </w:rPr>
        <w:t>)</w:t>
        <w:br/>
      </w:r>
      <w:r>
        <w:rPr>
          <w:rStyle w:val="GrcARELIRE"/>
        </w:rPr>
        <w:t>ξηροκολουρίων</w:t>
      </w:r>
      <w:r>
        <w:rPr>
          <w:rStyle w:val="Dfinition"/>
        </w:rPr>
        <w:t>.</w:t>
        <w:br/>
      </w:r>
      <w:r>
        <w:rPr>
          <w:rStyle w:val="Orth"/>
        </w:rPr>
        <w:t>Δαρατος</w:t>
      </w:r>
      <w:r>
        <w:rPr>
          <w:rStyle w:val="Dfinition"/>
        </w:rPr>
        <w:t xml:space="preserve"> &amp; </w:t>
      </w:r>
      <w:r>
        <w:rPr>
          <w:rStyle w:val="GrcARELIRE"/>
        </w:rPr>
        <w:t>δαρὸς</w:t>
      </w:r>
      <w:r>
        <w:rPr>
          <w:rStyle w:val="Dfinition"/>
        </w:rPr>
        <w:t xml:space="preserve"> à Nicandro </w:t>
      </w:r>
      <w:r>
        <w:rPr>
          <w:rStyle w:val="GrcARELIRE"/>
        </w:rPr>
        <w:t>ἐν γλώσαις</w:t>
      </w:r>
      <w:r>
        <w:rPr>
          <w:rStyle w:val="Dfinition"/>
        </w:rPr>
        <w:t xml:space="preserve"> dicitur</w:t>
        <w:br/>
      </w:r>
      <w:r>
        <w:rPr>
          <w:rStyle w:val="GrcARELIRE"/>
        </w:rPr>
        <w:t>ν ἄζυμος ἀντος</w:t>
      </w:r>
      <w:r>
        <w:rPr>
          <w:rStyle w:val="Dfinition"/>
        </w:rPr>
        <w:t xml:space="preserve"> teste Athen. l. 3. id est panis non fer¬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mentatus. Vide </w:t>
      </w:r>
      <w:r>
        <w:rPr>
          <w:rStyle w:val="GrcARELIRE"/>
        </w:rPr>
        <w:t>ἄντος ἄζυμος</w:t>
      </w:r>
      <w:r>
        <w:rPr>
          <w:rStyle w:val="Dfinition"/>
        </w:rPr>
        <w:t>.</w:t>
        <w:br/>
      </w:r>
      <w:r>
        <w:rPr>
          <w:rStyle w:val="GrcARELIRE"/>
        </w:rPr>
        <w:t>ν Δαῤνα</w:t>
      </w:r>
      <w:r>
        <w:rPr>
          <w:rStyle w:val="Dfinition"/>
        </w:rPr>
        <w:t xml:space="preserve">. vide supra </w:t>
      </w:r>
      <w:r>
        <w:rPr>
          <w:rStyle w:val="GrcARELIRE"/>
        </w:rPr>
        <w:t>δάκαρ</w:t>
      </w:r>
      <w:r>
        <w:rPr>
          <w:rStyle w:val="Dfinition"/>
        </w:rPr>
        <w:t>.</w:t>
        <w:br/>
      </w:r>
      <w:r>
        <w:rPr>
          <w:rStyle w:val="Orth"/>
        </w:rPr>
        <w:t>Δαρτὸς</w:t>
      </w:r>
      <w:r>
        <w:rPr>
          <w:rStyle w:val="Dfinition"/>
        </w:rPr>
        <w:t>. vna est è quatuor membranis quae testes in¬</w:t>
        <w:br/>
        <w:t xml:space="preserve">uoluunt. Earum prima &amp; intima </w:t>
      </w:r>
      <w:r>
        <w:rPr>
          <w:rStyle w:val="GrcARELIRE"/>
        </w:rPr>
        <w:t>ἐιδιδυμὺς</w:t>
      </w:r>
      <w:r>
        <w:rPr>
          <w:rStyle w:val="Dfinition"/>
        </w:rPr>
        <w:t xml:space="preserve"> est: post</w:t>
        <w:br/>
        <w:t xml:space="preserve">eam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: tertia </w:t>
      </w:r>
      <w:r>
        <w:rPr>
          <w:rStyle w:val="GrcARELIRE"/>
        </w:rPr>
        <w:t>δαρτὸς</w:t>
      </w:r>
      <w:r>
        <w:rPr>
          <w:rStyle w:val="Dfinition"/>
        </w:rPr>
        <w:t>, carnosa, erythroide</w:t>
        <w:br/>
        <w:t>multo valentior: quarta &amp; extima scrotum est.</w:t>
        <w:br/>
        <w:t>Vide Paulum l. 6. c. 61. de darto, sic &amp; Cels. li.</w:t>
        <w:br/>
        <w:t>2</w:t>
        <w:br/>
        <w:t>3 7. c. 18. hae autem tunica conteguntur tenui, ner¬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uosa, sine sanguine, alba, quae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 à Graecis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nominatur: super eam valentior tunica est,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interiori vehementer ima parte adhaeret, </w:t>
      </w:r>
      <w:r>
        <w:rPr>
          <w:rStyle w:val="GrcARELIRE"/>
        </w:rPr>
        <w:t>δαρτόν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vocant.</w:t>
        <w:br/>
      </w:r>
      <w:r>
        <w:rPr>
          <w:rStyle w:val="GrcARELIRE"/>
        </w:rPr>
        <w:t>βασέες</w:t>
      </w:r>
      <w:r>
        <w:rPr>
          <w:rStyle w:val="Dfinition"/>
        </w:rPr>
        <w:t>. Capillati dicuntur &amp; quibus capillitium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pilus adest aphor. 34. lib. 6. &amp; </w:t>
      </w:r>
      <w:r>
        <w:rPr>
          <w:rStyle w:val="GrcARELIRE"/>
        </w:rPr>
        <w:t>ραλαχρῶς</w:t>
      </w:r>
      <w:r>
        <w:rPr>
          <w:rStyle w:val="Dfinition"/>
        </w:rPr>
        <w:t xml:space="preserve"> caluis aut</w:t>
        <w:br/>
        <w:t xml:space="preserve">glabris opponuntur, </w:t>
      </w:r>
      <w:r>
        <w:rPr>
          <w:rStyle w:val="GrcARELIRE"/>
        </w:rPr>
        <w:t>δασύ</w:t>
      </w:r>
      <w:r>
        <w:rPr>
          <w:rStyle w:val="Dfinition"/>
        </w:rPr>
        <w:t xml:space="preserve"> enim ac </w:t>
      </w:r>
      <w:r>
        <w:rPr>
          <w:rStyle w:val="GrcARELIRE"/>
        </w:rPr>
        <w:t>λάσιον</w:t>
      </w:r>
      <w:r>
        <w:rPr>
          <w:rStyle w:val="Dfinition"/>
        </w:rPr>
        <w:t xml:space="preserve"> proprie a</w:t>
        <w:br/>
        <w:t xml:space="preserve">hirtum significant &amp; </w:t>
      </w:r>
      <w:r>
        <w:rPr>
          <w:rStyle w:val="GrcARELIRE"/>
        </w:rPr>
        <w:t>τὸ τετιχράένον</w:t>
      </w:r>
      <w:r>
        <w:rPr>
          <w:rStyle w:val="Dfinition"/>
        </w:rPr>
        <w:t xml:space="preserve">; </w:t>
      </w:r>
      <w:r>
        <w:rPr>
          <w:rStyle w:val="GrcARELIRE"/>
        </w:rPr>
        <w:t>δασύ</w:t>
      </w:r>
      <w:r>
        <w:rPr>
          <w:rStyle w:val="Dfinition"/>
        </w:rPr>
        <w:t xml:space="preserve"> &amp; </w:t>
      </w:r>
      <w:r>
        <w:rPr>
          <w:rStyle w:val="GrcARELIRE"/>
        </w:rPr>
        <w:t>ψλὸν α</w:t>
      </w:r>
      <w:r>
        <w:rPr>
          <w:rStyle w:val="Dfinition"/>
        </w:rPr>
        <w:br/>
        <w:t xml:space="preserve">sic opponuntur vt </w:t>
      </w:r>
      <w:r>
        <w:rPr>
          <w:rStyle w:val="GrcARELIRE"/>
        </w:rPr>
        <w:t>λεῖον</w:t>
      </w:r>
      <w:r>
        <w:rPr>
          <w:rStyle w:val="Dfinition"/>
        </w:rPr>
        <w:t xml:space="preserve"> &amp; </w:t>
      </w:r>
      <w:r>
        <w:rPr>
          <w:rStyle w:val="GrcARELIRE"/>
        </w:rPr>
        <w:t>τραγχ</w:t>
      </w:r>
      <w:r>
        <w:rPr>
          <w:rStyle w:val="Dfinition"/>
        </w:rPr>
        <w:t>b; in libris medi¬</w:t>
        <w:br/>
        <w:t xml:space="preserve">corum </w:t>
      </w:r>
      <w:r>
        <w:rPr>
          <w:rStyle w:val="GrcARELIRE"/>
        </w:rPr>
        <w:t>δατνειν ἀλωπεκίας</w:t>
      </w:r>
      <w:r>
        <w:rPr>
          <w:rStyle w:val="Dfinition"/>
        </w:rPr>
        <w:t xml:space="preserve"> medicament dicuntur a</w:t>
        <w:br/>
        <w:t>quae pilos generant in capite depilato &amp; glabro.</w:t>
        <w:br/>
      </w:r>
      <w:r>
        <w:rPr>
          <w:rStyle w:val="Orth"/>
        </w:rPr>
        <w:t>Δατὸ πιεῦμα</w:t>
      </w:r>
      <w:r>
        <w:rPr>
          <w:rStyle w:val="Dfinition"/>
        </w:rPr>
        <w:t xml:space="preserve"> spiritus asper. Sic à quibusdam appella¬</w:t>
        <w:br/>
        <w:t>tur, qui cum sono ducitur tum ob angustiam lo¬</w:t>
        <w:br/>
        <w:t>ci quo ille redditur, tum propter humoris multi¬</w:t>
        <w:br/>
        <w:t xml:space="preserve">tudinem, vt annotat Galen. comment. 3.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περὶ ἀῤ θρων</w:t>
      </w:r>
      <w:r>
        <w:rPr>
          <w:rStyle w:val="Dfinition"/>
        </w:rPr>
        <w:t>.</w:t>
        <w:br/>
        <w:t xml:space="preserve">Vide &amp; in voce </w:t>
      </w:r>
      <w:r>
        <w:rPr>
          <w:rStyle w:val="GrcARELIRE"/>
        </w:rPr>
        <w:t>ποεῦμα</w:t>
      </w:r>
      <w:r>
        <w:rPr>
          <w:rStyle w:val="Dfinition"/>
        </w:rPr>
        <w:t xml:space="preserve"> vbi plura.</w:t>
        <w:br/>
      </w:r>
      <w:r>
        <w:rPr>
          <w:rStyle w:val="Orth"/>
        </w:rPr>
        <w:t>Δασεῖα γλῶσα</w:t>
      </w:r>
      <w:r>
        <w:rPr>
          <w:rStyle w:val="Dfinition"/>
        </w:rPr>
        <w:t>. vide in voce</w:t>
      </w:r>
      <w:r>
        <w:rPr>
          <w:rStyle w:val="GrcARELIRE"/>
        </w:rPr>
        <w:t>γλῶσα</w:t>
      </w:r>
      <w:r>
        <w:rPr>
          <w:rStyle w:val="Dfinition"/>
        </w:rPr>
        <w:t>. 4</w:t>
        <w:br/>
      </w:r>
      <w:r>
        <w:rPr>
          <w:rStyle w:val="Orth"/>
        </w:rPr>
        <w:t>Δασὺ</w:t>
      </w:r>
      <w:r>
        <w:rPr>
          <w:rStyle w:val="Dfinition"/>
        </w:rPr>
        <w:t xml:space="preserve">, </w:t>
      </w:r>
      <w:r>
        <w:rPr>
          <w:rStyle w:val="GrcARELIRE"/>
        </w:rPr>
        <w:t>ἢ δεδασυμένον ἔρον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ὄρον</w:t>
      </w:r>
      <w:r>
        <w:rPr>
          <w:rStyle w:val="Dfinition"/>
        </w:rPr>
        <w:t>..</w:t>
        <w:br/>
      </w:r>
      <w:r>
        <w:rPr>
          <w:rStyle w:val="Orth"/>
        </w:rPr>
        <w:t>Δάσυμμα</w:t>
      </w:r>
      <w:r>
        <w:rPr>
          <w:rStyle w:val="Dfinition"/>
        </w:rPr>
        <w:t xml:space="preserve">. oculi vitium idem quod </w:t>
      </w:r>
      <w:r>
        <w:rPr>
          <w:rStyle w:val="Syn"/>
        </w:rPr>
        <w:t>τράχωμα</w:t>
      </w:r>
      <w:r>
        <w:rPr>
          <w:rStyle w:val="Dfinition"/>
        </w:rPr>
        <w:t>, vt scrip¬</w:t>
        <w:br/>
        <w:t>sit Aetius lib. 7.</w:t>
        <w:br/>
      </w:r>
      <w:r>
        <w:rPr>
          <w:rStyle w:val="Orth"/>
        </w:rPr>
        <w:t>Δαὐκιον ἢ</w:t>
      </w:r>
      <w:r>
        <w:rPr>
          <w:rStyle w:val="Dfinition"/>
        </w:rPr>
        <w:br/>
      </w:r>
      <w:r>
        <w:rPr>
          <w:rStyle w:val="Orth"/>
        </w:rPr>
        <w:t>Δαῦκος</w:t>
      </w:r>
      <w:r>
        <w:rPr>
          <w:rStyle w:val="Dfinition"/>
        </w:rPr>
        <w:t>. herba est trium generum. Creticum foeni¬</w:t>
        <w:br/>
        <w:t>culi similitudine, minoribus folijs &amp; candiori¬</w:t>
        <w:br/>
        <w:t>bus, caule semipedali, capitibus rotundis, vt co¬</w:t>
        <w:br/>
        <w:t>riandri. flos albus, semen album, acre, hirsutum</w:t>
        <w:br/>
        <w:t>&amp; odoratum. radix crassitudine digitali &amp; longi¬</w:t>
        <w:br/>
        <w:t>tudine dodrantali. Nomen retinet in officinis.</w:t>
        <w:br/>
        <w:t>Latinis Gallica pastinaca dicitur, vulgo sylue¬</w:t>
        <w:br/>
        <w:t>stris carota. Alterum vbique prouenit, apio simi¬</w:t>
        <w:br/>
        <w:t>le, feruens, acre, odoratum, radice digitali crassi¬</w:t>
        <w:br/>
        <w:t>tudine, bipalmum longa. Tertium pastinacę non</w:t>
        <w:br/>
        <w:t>dissimile, opacante fastigium anethi vmbella, se¬</w:t>
        <w:br/>
        <w:t>mine oblongo, &amp; odoratu graui, sapore vt cumi¬</w:t>
        <w:br/>
        <w:t>num, acri. Gal. &amp; Paulus daucum nihil aliud esse</w:t>
        <w:br/>
        <w:t>voluerunt quam staphylinum syluestrem. Om¬</w:t>
        <w:br/>
        <w:t>nium generum semen calfacit &amp; extenuat, vri¬</w:t>
        <w:br/>
        <w:t xml:space="preserve">nas &amp; menses mouet. Dioscorides scribit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καυταλίδα</w:t>
      </w:r>
      <w:r>
        <w:rPr>
          <w:rStyle w:val="Dfinition"/>
        </w:rPr>
        <w:t xml:space="preserve"> à quibusdam </w:t>
      </w:r>
      <w:r>
        <w:rPr>
          <w:rStyle w:val="GrcARELIRE"/>
        </w:rPr>
        <w:t>δαῦκον ἄχριον</w:t>
      </w:r>
      <w:r>
        <w:rPr>
          <w:rStyle w:val="Dfinition"/>
        </w:rPr>
        <w:t xml:space="preserve"> fuisse appel¬</w:t>
        <w:br/>
        <w:t xml:space="preserve">latam. Reperitur &amp; </w:t>
      </w:r>
      <w:r>
        <w:rPr>
          <w:rStyle w:val="GrcARELIRE"/>
        </w:rPr>
        <w:t>δαῦγχις</w:t>
      </w:r>
      <w:r>
        <w:rPr>
          <w:rStyle w:val="Dfinition"/>
        </w:rPr>
        <w:t>, vt testatur schol.</w:t>
        <w:br/>
        <w:t>Nicandri.</w:t>
        <w:br/>
      </w:r>
      <w:r>
        <w:rPr>
          <w:rStyle w:val="Orth"/>
        </w:rPr>
        <w:t>Δάρνη</w:t>
      </w:r>
      <w:r>
        <w:rPr>
          <w:rStyle w:val="Dfinition"/>
        </w:rPr>
        <w:t>, laurus. Est arbor laeui cortice &amp; tenui, radi¬</w:t>
        <w:br/>
        <w:t>cibus obliquis, inęqualibus, perpetua coma, cau¬</w:t>
        <w:br/>
        <w:t>dice procero, pingui succo scatente, nodis per¬</w:t>
        <w:br/>
        <w:t>quam paucis. Geminam Dioscorides statuit,</w:t>
        <w:br/>
        <w:t>vnam tenui folio, alteram latiore. Desiccat lau¬</w:t>
        <w:br/>
        <w:t xml:space="preserve">rus et calfacit vehementer. Eius fructus </w:t>
      </w:r>
      <w:r>
        <w:rPr>
          <w:rStyle w:val="GrcARELIRE"/>
        </w:rPr>
        <w:t>δαρνὶς</w:t>
      </w:r>
      <w:r>
        <w:rPr>
          <w:rStyle w:val="Dfinition"/>
        </w:rPr>
        <w:br/>
        <w:t>appellatur.</w:t>
        <w:br/>
        <w:t>Caeterum obseruauit Athenaeus solitos vete¬</w:t>
        <w:br/>
        <w:t>res lauri folia comedere inter bellaria; opinio au¬</w:t>
        <w:br/>
        <w:t>tem antiquorum fuit ad valetudinis conserua¬</w:t>
        <w:br/>
        <w:t>tionem plurimum conducere &amp; vt loquitur au¬</w:t>
        <w:br/>
        <w:t xml:space="preserve">thor </w:t>
      </w:r>
      <w:r>
        <w:rPr>
          <w:rStyle w:val="GrcARELIRE"/>
        </w:rPr>
        <w:t>γεοπονικῶν</w:t>
      </w:r>
      <w:r>
        <w:rPr>
          <w:rStyle w:val="Dfinition"/>
        </w:rPr>
        <w:t xml:space="preserve"> in 11. </w:t>
      </w:r>
      <w:r>
        <w:rPr>
          <w:rStyle w:val="GrcARELIRE"/>
        </w:rPr>
        <w:t>ὑγείας εἶναι ἐργαστικὴν</w:t>
      </w:r>
      <w:r>
        <w:rPr>
          <w:rStyle w:val="Dfinition"/>
        </w:rPr>
        <w:t>, ex eo mos.</w:t>
        <w:br/>
        <w:t>iste institutus, sed aliae fuisse videntur causae cur</w:t>
        <w:br/>
        <w:t>lauri folia manderent, quod indicasse his versi¬</w:t>
        <w:br/>
        <w:t>bus videtur Martial.4</w:t>
        <w:br/>
        <w:t>Foetere multo Myrtale solet vino6</w:t>
        <w:br/>
        <w:t>Sed fallat vt nos folia deuorat lauri</w:t>
        <w:br/>
        <w:t xml:space="preserve">Videtur autem vox </w:t>
      </w:r>
      <w:r>
        <w:rPr>
          <w:rStyle w:val="GrcARELIRE"/>
        </w:rPr>
        <w:t>δάρνη</w:t>
      </w:r>
      <w:r>
        <w:rPr>
          <w:rStyle w:val="Dfinition"/>
        </w:rPr>
        <w:t xml:space="preserve"> dicta quasi </w:t>
      </w:r>
      <w:r>
        <w:rPr>
          <w:rStyle w:val="GrcARELIRE"/>
        </w:rPr>
        <w:t>δαορωνὴ</w:t>
      </w:r>
      <w:r>
        <w:rPr>
          <w:rStyle w:val="Dfinition"/>
        </w:rPr>
        <w:br/>
        <w:t>quod inter vrendum sonitum elidat.4</w:t>
        <w:br/>
      </w:r>
      <w:r>
        <w:rPr>
          <w:rStyle w:val="Orth"/>
        </w:rPr>
        <w:t>Δάρνη Ἀλδξαύδρεια</w:t>
      </w:r>
      <w:r>
        <w:rPr>
          <w:rStyle w:val="Dfinition"/>
        </w:rPr>
        <w:t>. laurus Alexandrina. herba est fo¬</w:t>
        <w:br/>
        <w:t>lio myrti syluestris, molliore, candidiore, maio¬</w:t>
        <w:br/>
        <w:t>re, seminis inter folia magnitudine ciceris rubri.</w:t>
        <w:br/>
        <w:t>ramos spargit à terra dodrantales, eoque am¬</w:t>
        <w:br/>
        <w:t>pliores, radice myrti syluestris, maiore, odorata,</w:t>
        <w:br/>
        <w:t xml:space="preserve">teneriore. Dicitur alijs nominibus </w:t>
      </w:r>
      <w:r>
        <w:rPr>
          <w:rStyle w:val="GrcARELIRE"/>
        </w:rPr>
        <w:t>δάρυη ἰδαία</w:t>
      </w:r>
      <w:r>
        <w:rPr>
          <w:rStyle w:val="Dfinition"/>
        </w:rPr>
        <w:br/>
      </w:r>
      <w:r>
        <w:rPr>
          <w:rStyle w:val="GrcARELIRE"/>
        </w:rPr>
        <w:t>καὶ σαμοθρακικν</w:t>
      </w:r>
      <w:r>
        <w:rPr>
          <w:rStyle w:val="Dfinition"/>
        </w:rPr>
        <w:t xml:space="preserve"> &amp; </w:t>
      </w:r>
      <w:r>
        <w:rPr>
          <w:rStyle w:val="GrcARELIRE"/>
        </w:rPr>
        <w:t>ὑποιλώττιον</w:t>
      </w:r>
      <w:r>
        <w:rPr>
          <w:rStyle w:val="Dfinition"/>
        </w:rPr>
        <w:t>: vulgo vuluaria &amp;</w:t>
        <w:br/>
        <w:t>Bonifacia dicitur. Calida est, acris &amp; suba¬</w:t>
        <w:br/>
        <w:t>mara.</w:t>
        <w:br/>
        <w:t>Dicta autem sic videtur quoniam ex ea Ale¬</w:t>
        <w:br/>
        <w:t>xander coronas gestare solebat.6</w:t>
        <w:br/>
      </w:r>
      <w:r>
        <w:rPr>
          <w:rStyle w:val="Orth"/>
        </w:rPr>
        <w:t>Δαρυὶς</w:t>
      </w:r>
      <w:r>
        <w:rPr>
          <w:rStyle w:val="Dfinition"/>
        </w:rPr>
        <w:t>. sic dicitur bacca seu fructus lauri arboris.</w:t>
        <w:br/>
        <w:t>Theoph. histor. plant. I. I. c. 18. &amp; Diosc. I. . c. .</w:t>
        <w:br/>
        <w:t xml:space="preserve">50. inde factum emplastri nomen </w:t>
      </w:r>
      <w:r>
        <w:rPr>
          <w:rStyle w:val="GrcARELIRE"/>
        </w:rPr>
        <w:t>διὰ δαρνίδων</w:t>
      </w:r>
      <w:r>
        <w:rPr>
          <w:rStyle w:val="Dfinition"/>
        </w:rPr>
        <w:t xml:space="preserve"> dicti, a</w:t>
        <w:br/>
        <w:t>descriptique à Celso l. 5. c. 19. ad extrahendum ceu quę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GrcARELIRE"/>
        </w:rPr>
        <w:t>ν ἐπιπαστικὰ</w:t>
      </w:r>
      <w:r>
        <w:rPr>
          <w:rStyle w:val="Dfinition"/>
        </w:rPr>
        <w:t xml:space="preserve"> vocantur, idonei, quia lauri baccas ha¬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bet, inde nomen obtinuit duplexque ab eodem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recensetur.</w:t>
        <w:br/>
      </w:r>
      <w:r>
        <w:rPr>
          <w:rStyle w:val="Orth"/>
        </w:rPr>
        <w:t>Δαρείτις</w:t>
      </w:r>
      <w:r>
        <w:rPr>
          <w:rStyle w:val="Dfinition"/>
        </w:rPr>
        <w:t xml:space="preserve">. vocatur planta quae alio nomine </w:t>
      </w:r>
      <w:r>
        <w:rPr>
          <w:rStyle w:val="GrcARELIRE"/>
        </w:rPr>
        <w:t>δάρνη</w:t>
      </w:r>
      <w:r>
        <w:rPr>
          <w:rStyle w:val="Dfinition"/>
        </w:rPr>
        <w:t xml:space="preserve"> A</w:t>
      </w:r>
      <w:r>
        <w:rPr>
          <w:rStyle w:val="GrcARELIRE"/>
        </w:rPr>
        <w:t>λ</w:t>
      </w:r>
      <w:r>
        <w:rPr>
          <w:rStyle w:val="Dfinition"/>
        </w:rPr>
        <w:t>e¬</w:t>
        <w:br/>
      </w:r>
      <w:r>
        <w:rPr>
          <w:rStyle w:val="GrcARELIRE"/>
        </w:rPr>
        <w:t>ν ξάνδρεια</w:t>
      </w:r>
      <w:r>
        <w:rPr>
          <w:rStyle w:val="Dfinition"/>
        </w:rPr>
        <w:t xml:space="preserve"> teste Plin. l. 15. c. vIt. quoniam videlicet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figuram aliquam laurinae arboris praefert: </w:t>
      </w:r>
      <w:r>
        <w:rPr>
          <w:rStyle w:val="GrcARELIRE"/>
        </w:rPr>
        <w:t>δαφνίτιν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scribit Diosc. l. 1. cap. 12. vocari Cassiam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quamdam in Arabia nascentem ab Alexandrinis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mercatoribus: quippe </w:t>
      </w:r>
      <w:r>
        <w:rPr>
          <w:rStyle w:val="GrcARELIRE"/>
        </w:rPr>
        <w:t>δυκτικὴν ἐν τῇ γένσει</w:t>
      </w:r>
      <w:r>
        <w:rPr>
          <w:rStyle w:val="Dfinition"/>
        </w:rPr>
        <w:t xml:space="preserve">, </w:t>
      </w:r>
      <w:r>
        <w:rPr>
          <w:rStyle w:val="GrcARELIRE"/>
        </w:rPr>
        <w:t>καὶ στύ</w:t>
      </w:r>
      <w:r>
        <w:rPr>
          <w:rStyle w:val="Dfinition"/>
        </w:rPr>
        <w:t>¬</w:t>
        <w:br/>
      </w:r>
      <w:r>
        <w:rPr>
          <w:rStyle w:val="GrcARELIRE"/>
        </w:rPr>
        <w:t>γ ρυσαν μετὰ πολλῆς πυρώσεως</w:t>
      </w:r>
      <w:r>
        <w:rPr>
          <w:rStyle w:val="Dfinition"/>
        </w:rPr>
        <w:t xml:space="preserve"> vt folium &amp; bacca lau¬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ri, quamobrem &amp; Daphnoeidem eam appellari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mangonibs testatur Plinius: Sed &amp; </w:t>
      </w:r>
      <w:r>
        <w:rPr>
          <w:rStyle w:val="GrcARELIRE"/>
        </w:rPr>
        <w:t>δαρνίτις</w:t>
      </w:r>
      <w:r>
        <w:rPr>
          <w:rStyle w:val="Dfinition"/>
        </w:rPr>
        <w:t xml:space="preserve">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à quibusd am </w:t>
      </w:r>
      <w:r>
        <w:rPr>
          <w:rStyle w:val="GrcARELIRE"/>
        </w:rPr>
        <w:t>ἡ χαμαιδάρηη</w:t>
      </w:r>
      <w:r>
        <w:rPr>
          <w:rStyle w:val="Dfinition"/>
        </w:rPr>
        <w:t xml:space="preserve"> vt habetur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Dioscoridem.</w:t>
        <w:br/>
      </w:r>
      <w:r>
        <w:rPr>
          <w:rStyle w:val="Orth"/>
        </w:rPr>
        <w:t>Δαρίτηις</w:t>
      </w:r>
      <w:r>
        <w:rPr>
          <w:rStyle w:val="Dfinition"/>
        </w:rPr>
        <w:t xml:space="preserve"> etiam dicitur à quibusdam </w:t>
      </w:r>
      <w:r>
        <w:rPr>
          <w:rStyle w:val="GrcARELIRE"/>
        </w:rPr>
        <w:t>ἡ γχαμαιδάρνη</w:t>
      </w:r>
      <w:r>
        <w:rPr>
          <w:rStyle w:val="Dfinition"/>
        </w:rPr>
        <w:t>, vt</w:t>
        <w:br/>
        <w:t>habetur apud Dioscoridem.</w:t>
        <w:br/>
      </w:r>
      <w:r>
        <w:rPr>
          <w:rStyle w:val="Orth"/>
        </w:rPr>
        <w:t>Δαρνοειδὲς</w:t>
      </w:r>
      <w:r>
        <w:rPr>
          <w:rStyle w:val="Dfinition"/>
        </w:rPr>
        <w:t>. frutex est ramosus, crassiore ac molliore</w:t>
        <w:br/>
        <w:t>quam laurus folio, floribus candidis, baccis è ni¬</w:t>
        <w:br/>
        <w:t>gro rufis. Eius folia os ac fauces accendunt. Non</w:t>
        <w:br/>
        <w:t>aliud est quam syluestris laurus. Herbarij lau¬</w:t>
        <w:br/>
        <w:t>reolam vocant.</w:t>
        <w:br/>
      </w:r>
      <w:r>
        <w:rPr>
          <w:rStyle w:val="Orth"/>
        </w:rPr>
        <w:t>Δαρνοειδὴς</w:t>
      </w:r>
      <w:r>
        <w:rPr>
          <w:rStyle w:val="Dfinition"/>
        </w:rPr>
        <w:t xml:space="preserve"> etiam dicitur </w:t>
      </w:r>
      <w:r>
        <w:rPr>
          <w:rStyle w:val="GrcARELIRE"/>
        </w:rPr>
        <w:t>ἡ κληματίς</w:t>
      </w:r>
      <w:r>
        <w:rPr>
          <w:rStyle w:val="Dfinition"/>
        </w:rPr>
        <w:t>. de qua suo loco</w:t>
        <w:br/>
        <w:t>dicetur.</w:t>
        <w:br/>
      </w:r>
      <w:r>
        <w:rPr>
          <w:rStyle w:val="GrcARELIRE"/>
        </w:rPr>
        <w:t>γ Δαρνόκοκκος</w:t>
      </w:r>
      <w:r>
        <w:rPr>
          <w:rStyle w:val="Dfinition"/>
        </w:rPr>
        <w:t>. lauri baccae dicuntur Trallian. I. 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15.</w:t>
        <w:br/>
      </w:r>
      <w:r>
        <w:rPr>
          <w:rStyle w:val="Orth"/>
        </w:rPr>
        <w:t>Δεινὸς ἰδεῖν</w:t>
      </w:r>
      <w:r>
        <w:rPr>
          <w:rStyle w:val="GrcARELIRE"/>
        </w:rPr>
        <w:t xml:space="preserve"> πυρετὸς</w:t>
      </w:r>
      <w:r>
        <w:rPr>
          <w:rStyle w:val="Dfinition"/>
        </w:rPr>
        <w:t>. grauis aspectu febris. Est differen¬</w:t>
        <w:br/>
        <w:t xml:space="preserve">tia febris apud Hippoc. l. 9. </w:t>
      </w:r>
      <w:r>
        <w:rPr>
          <w:rStyle w:val="GrcARELIRE"/>
        </w:rPr>
        <w:t>τῶν ἐπιδημιῶν</w:t>
      </w:r>
      <w:r>
        <w:rPr>
          <w:rStyle w:val="Dfinition"/>
        </w:rPr>
        <w:t>. Eam ali¬</w:t>
        <w:br/>
        <w:t>qui hecticam interpretantur, quae in solidis par¬</w:t>
        <w:br/>
        <w:t>tibus accensa, carnosum genus vbi iam populata</w:t>
        <w:br/>
        <w:t>consumpsit, &amp; multo celerius spirituosum, cor¬</w:t>
        <w:br/>
        <w:t>pus strigosum &amp; aspectu terribile reddit, quod</w:t>
        <w:br/>
        <w:t>praeter cutim &amp; ossa nihil amplius supersit, pre¬</w:t>
        <w:br/>
        <w:t>sertim si est hectica marasmodes. Ob id homi¬</w:t>
        <w:br/>
        <w:t>nes ita emaciati, vulgo mortes vocantur, &amp; nos,</w:t>
        <w:br/>
        <w:t>dum occurrunt, mortis modo terrent. Verum</w:t>
        <w:br/>
        <w:t>id summae emaciationis symptoma longis etiam</w:t>
        <w:br/>
        <w:t>morbis contingit &amp; omni atrophiae. Visu quo¬</w:t>
        <w:br/>
        <w:t>que terribiles sunt febres quaedam pestilentes &amp;</w:t>
        <w:br/>
        <w:t>malignae, &amp; omnes phreniticorum febres, qui¬</w:t>
        <w:br/>
        <w:t>bus oculi caesij &amp; minaces &amp; torua tuentes, &amp;</w:t>
        <w:br/>
        <w:t>qui si à nobis spectentur, nos terreant, quia intenti,</w:t>
        <w:br/>
        <w:t>fixi &amp; velut minarum pleni sunt. Pestilentes quo¬</w:t>
        <w:br/>
        <w:t>que cum phlyctaenis aspectu graues sunt. Gal. ta¬</w:t>
        <w:br/>
        <w:t>men hecticam febrem apud Hippoc. intelligit.</w:t>
        <w:br/>
      </w:r>
      <w:r>
        <w:rPr>
          <w:rStyle w:val="Orth"/>
        </w:rPr>
        <w:t>Δείνοσαος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κόνυζα</w:t>
      </w:r>
      <w:r>
        <w:rPr>
          <w:rStyle w:val="Dfinition"/>
        </w:rPr>
        <w:t>, vt habetur</w:t>
        <w:br/>
        <w:t>apud Diosc. non dubium quin à grauitate odoris.</w:t>
        <w:br/>
      </w:r>
      <w:r>
        <w:rPr>
          <w:rStyle w:val="Orth"/>
        </w:rPr>
        <w:t>Δειρὴ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ἀυχὴν καὶ ὁ</w:t>
      </w:r>
      <w:r>
        <w:rPr>
          <w:rStyle w:val="Dfinition"/>
        </w:rPr>
        <w:t xml:space="preserve"> </w:t>
      </w:r>
      <w:r>
        <w:rPr>
          <w:rStyle w:val="GrcARELIRE"/>
        </w:rPr>
        <w:t>τράγηλος</w:t>
      </w:r>
      <w:r>
        <w:rPr>
          <w:rStyle w:val="Dfinition"/>
        </w:rPr>
        <w:t>. collum seu ceruix. pro¬</w:t>
        <w:br/>
        <w:t>prie tamen sic dicitur pars colli anterior, per sy¬</w:t>
        <w:br/>
        <w:t>necdochen autem totum collum significat. Hinc</w:t>
        <w:br/>
      </w:r>
      <w:r>
        <w:rPr>
          <w:rStyle w:val="GrcARELIRE"/>
        </w:rPr>
        <w:t>ἀποδειεὶς</w:t>
      </w:r>
      <w:r>
        <w:rPr>
          <w:rStyle w:val="Dfinition"/>
        </w:rPr>
        <w:t xml:space="preserve"> dicta est vltima colli anterioris pars,</w:t>
        <w:br/>
        <w:t xml:space="preserve">quae monilibus cingitur, &amp; </w:t>
      </w:r>
      <w:r>
        <w:rPr>
          <w:rStyle w:val="GrcARELIRE"/>
        </w:rPr>
        <w:t>τπίσειρον</w:t>
      </w:r>
      <w:r>
        <w:rPr>
          <w:rStyle w:val="Dfinition"/>
        </w:rPr>
        <w:t xml:space="preserve"> totus ille</w:t>
        <w:br/>
        <w:t>colli ambitus apud Pollucem.</w:t>
        <w:br/>
      </w:r>
      <w:r>
        <w:rPr>
          <w:rStyle w:val="GrcARELIRE"/>
        </w:rPr>
        <w:t>Αε</w:t>
      </w:r>
      <w:r>
        <w:rPr>
          <w:rStyle w:val="Dfinition"/>
        </w:rPr>
        <w:t>ώ</w:t>
      </w:r>
      <w:r>
        <w:rPr>
          <w:rStyle w:val="GrcARELIRE"/>
        </w:rPr>
        <w:t>ποον</w:t>
      </w:r>
      <w:r>
        <w:rPr>
          <w:rStyle w:val="Dfinition"/>
        </w:rPr>
        <w:t xml:space="preserve"> quod Galeni &amp; nostra tempestate coenam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significat, </w:t>
      </w:r>
      <w:r>
        <w:rPr>
          <w:rStyle w:val="GrcARELIRE"/>
        </w:rPr>
        <w:t>ἄριστον</w:t>
      </w:r>
      <w:r>
        <w:rPr>
          <w:rStyle w:val="Dfinition"/>
        </w:rPr>
        <w:t xml:space="preserve"> siue prandium vetustissimis tem¬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porib. designabat vt Gal. &amp; Erotian. docuerunt,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id esset </w:t>
      </w:r>
      <w:r>
        <w:rPr>
          <w:rStyle w:val="GrcARELIRE"/>
        </w:rPr>
        <w:t>μῶ ὁ</w:t>
      </w:r>
      <w:r>
        <w:rPr>
          <w:rStyle w:val="Dfinition"/>
        </w:rPr>
        <w:t xml:space="preserve"> </w:t>
      </w:r>
      <w:r>
        <w:rPr>
          <w:rStyle w:val="GrcARELIRE"/>
        </w:rPr>
        <w:t>δεῖ πονεῖν</w:t>
      </w:r>
      <w:r>
        <w:rPr>
          <w:rStyle w:val="Dfinition"/>
        </w:rPr>
        <w:t>, id est post quod la¬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borare oportet: vel &amp; </w:t>
      </w:r>
      <w:r>
        <w:rPr>
          <w:rStyle w:val="GrcARELIRE"/>
        </w:rPr>
        <w:t>δεῖπνον</w:t>
      </w:r>
      <w:r>
        <w:rPr>
          <w:rStyle w:val="Dfinition"/>
        </w:rPr>
        <w:t xml:space="preserve"> dicitur </w:t>
      </w:r>
      <w:r>
        <w:rPr>
          <w:rStyle w:val="GrcARELIRE"/>
        </w:rPr>
        <w:t>ὅπι τὸν πένον</w:t>
      </w:r>
      <w:r>
        <w:rPr>
          <w:rStyle w:val="Dfinition"/>
        </w:rPr>
        <w:br/>
      </w:r>
      <w:r>
        <w:rPr>
          <w:rStyle w:val="GrcARELIRE"/>
        </w:rPr>
        <w:t>ἡ διαπαύει</w:t>
      </w:r>
      <w:r>
        <w:rPr>
          <w:rStyle w:val="Dfinition"/>
        </w:rPr>
        <w:t xml:space="preserve"> quia pausam laboribus facit, vel </w:t>
      </w:r>
      <w:r>
        <w:rPr>
          <w:rStyle w:val="GrcARELIRE"/>
        </w:rPr>
        <w:t>δείπνον</w:t>
      </w:r>
      <w:r>
        <w:rPr>
          <w:rStyle w:val="Dfinition"/>
        </w:rPr>
        <w:br/>
      </w:r>
      <w:r>
        <w:rPr>
          <w:rStyle w:val="GrcARELIRE"/>
        </w:rPr>
        <w:t>ἡ ὥσπερ δι ἀπεπονηαένον</w:t>
      </w:r>
      <w:r>
        <w:rPr>
          <w:rStyle w:val="Dfinition"/>
        </w:rPr>
        <w:t>, id est elaboratum solicitius¬</w:t>
        <w:br/>
      </w:r>
      <w:r>
        <w:rPr>
          <w:rStyle w:val="Guillemetdegoris"/>
        </w:rPr>
        <w:t>"</w:t>
      </w:r>
      <w:r>
        <w:rPr>
          <w:rStyle w:val="Dfinition"/>
        </w:rPr>
        <w:t>que appositum.</w:t>
        <w:br/>
      </w:r>
      <w:r>
        <w:rPr>
          <w:rStyle w:val="Orth"/>
        </w:rPr>
        <w:t>Διάμυρον</w:t>
      </w:r>
      <w:r>
        <w:rPr>
          <w:rStyle w:val="Dfinition"/>
        </w:rPr>
        <w:t>. malagma Oribasij, sic dictum quod ex</w:t>
        <w:br/>
        <w:t>decem aromatum generibus paretur. Refertur</w:t>
        <w:br/>
        <w:t>eius compositio ab Aetio &amp; Paulo, sed depraua¬</w:t>
        <w:br/>
        <w:t>tis Pauli, vti iudico, exemplaribus, pro nardo</w:t>
        <w:br/>
        <w:t>enim nardinum vnguentum reponi debet, vt</w:t>
        <w:br/>
        <w:t>habetur apud Aetium, &amp; pro libris tribus cerae,</w:t>
        <w:br/>
        <w:t>sexcunx. alioqui iam non malagma erit sed em¬</w:t>
        <w:br/>
        <w:t>plastrum.</w:t>
        <w:br/>
      </w:r>
      <w:r>
        <w:rPr>
          <w:rStyle w:val="GrcARELIRE"/>
        </w:rPr>
        <w:t>διλτπειδὴς μῦς</w:t>
      </w:r>
      <w:r>
        <w:rPr>
          <w:rStyle w:val="Dfinition"/>
        </w:rPr>
        <w:t>. sic dicitur musculus qui brachium</w:t>
        <w:br/>
        <w:t>ad superiora adducit, propterea quod triangula¬</w:t>
        <w:br/>
        <w:t>ris videatur, &amp; in A similitudinem efformatus.</w:t>
        <w:br/>
        <w:t>Cuius basis intelligi potest à media clauicula ad</w:t>
        <w:br/>
        <w:t>extremam vsque scapulam secundum humeri</w:t>
        <w:br/>
        <w:t>longitudinem, à quibus scilicet partibus ducit</w:t>
        <w:br/>
        <w:t>originem: latera vero, hinc quidem internum à</w:t>
        <w:br/>
        <w:t>clauicula, inde vero externum ab ima scapula ad</w:t>
        <w:br/>
        <w:t>medium vsque brachium, quo loco huius mus¬</w:t>
        <w:br/>
        <w:t>culi veluti vertex est. Is musculus multum</w:t>
        <w:br/>
        <w:t>carnosus est &amp; in longum valde exporrectus, to¬</w:t>
        <w:br/>
        <w:t>tumque humeri ad scapulam articulum, quem</w:t>
        <w:br/>
      </w:r>
      <w:r>
        <w:rPr>
          <w:rStyle w:val="GrcARELIRE"/>
        </w:rPr>
        <w:t>ὅμεν</w:t>
      </w:r>
      <w:r>
        <w:rPr>
          <w:rStyle w:val="Dfinition"/>
        </w:rPr>
        <w:t xml:space="preserve"> vocant, integit, vnde &amp; </w:t>
      </w:r>
      <w:r>
        <w:rPr>
          <w:rStyle w:val="GrcARELIRE"/>
        </w:rPr>
        <w:t>ἐπωμ</w:t>
      </w:r>
      <w:r>
        <w:rPr>
          <w:rStyle w:val="Dfinition"/>
        </w:rPr>
        <w:t>ì</w:t>
      </w:r>
      <w:r>
        <w:rPr>
          <w:rStyle w:val="GrcARELIRE"/>
        </w:rPr>
        <w:t>ς</w:t>
      </w:r>
      <w:r>
        <w:rPr>
          <w:rStyle w:val="Dfinition"/>
        </w:rPr>
        <w:t xml:space="preserve"> alio nomi¬</w:t>
        <w:br/>
        <w:t>ne appellatur, quasi humero instratus &amp; super¬</w:t>
        <w:br/>
        <w:t>positus.</w:t>
        <w:br/>
      </w:r>
      <w:r>
        <w:rPr>
          <w:rStyle w:val="Orth"/>
        </w:rPr>
        <w:t>Δέλρας</w:t>
      </w:r>
      <w:r>
        <w:rPr>
          <w:rStyle w:val="Dfinition"/>
        </w:rPr>
        <w:t xml:space="preserve">, </w:t>
      </w:r>
      <w:r>
        <w:rPr>
          <w:rStyle w:val="GrcARELIRE"/>
        </w:rPr>
        <w:t>ἄκος</w:t>
      </w:r>
      <w:r>
        <w:rPr>
          <w:rStyle w:val="Dfinition"/>
        </w:rPr>
        <w:t>, pudendum muliebre in Hesychio.</w:t>
        <w:br/>
      </w:r>
      <w:r>
        <w:rPr>
          <w:rStyle w:val="Orth"/>
        </w:rPr>
        <w:t>Δελρινιαὶ ἢ</w:t>
      </w:r>
      <w:r>
        <w:rPr>
          <w:rStyle w:val="Dfinition"/>
        </w:rPr>
        <w:t xml:space="preserve"> </w:t>
      </w:r>
      <w:r>
        <w:rPr>
          <w:rStyle w:val="GrcARELIRE"/>
        </w:rPr>
        <w:t>δελρίνιον</w:t>
      </w:r>
      <w:r>
        <w:rPr>
          <w:rStyle w:val="Dfinition"/>
        </w:rPr>
        <w:t>. herba est cui rami ab vna radice</w:t>
        <w:br/>
        <w:t>dodrantum binum, vel etiam maiores, circa quos</w:t>
        <w:br/>
        <w:t>folia pusilla, tenuia, diuisa, oblonga, delphini ef¬</w:t>
        <w:br/>
        <w:t>figie. quanquam alij non folijs, sed siliquis repan¬</w:t>
        <w:br/>
        <w:t>dis Delphinum referre prodant. qua similitudi¬</w:t>
        <w:br/>
        <w:t>ne quidam inducti, delphinium senam esse Mau¬</w:t>
        <w:br/>
        <w:t>ritanis dictam existimarunt. Flos illi violae albae</w:t>
        <w:br/>
        <w:t>in purpuram vergens, semen in valuulis milio</w:t>
        <w:br/>
        <w:t>simile. Romani buccinum teste Dioscoride, vo¬</w:t>
        <w:br/>
        <w:t>cauerunt. Herbarij quidam filium ante patrem</w:t>
        <w:br/>
        <w:t>appellant, quod siliquam &amp; in eam semen ante</w:t>
        <w:br/>
        <w:t>floris exitum ostendat.</w:t>
        <w:br/>
      </w:r>
      <w:r>
        <w:rPr>
          <w:rStyle w:val="Orth"/>
        </w:rPr>
        <w:t>Δελφὺς</w:t>
      </w:r>
      <w:r>
        <w:rPr>
          <w:rStyle w:val="Dfinition"/>
        </w:rPr>
        <w:t xml:space="preserve">. vterus. sic dictus quasi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δελροποιὸς</w:t>
      </w:r>
      <w:r>
        <w:rPr>
          <w:rStyle w:val="Dfinition"/>
        </w:rPr>
        <w:t>. Siquidem</w:t>
        <w:br/>
      </w:r>
      <w:r>
        <w:rPr>
          <w:rStyle w:val="GrcARELIRE"/>
        </w:rPr>
        <w:t>ἀδελροὶ</w:t>
      </w:r>
      <w:r>
        <w:rPr>
          <w:rStyle w:val="Dfinition"/>
        </w:rPr>
        <w:t xml:space="preserve"> dicuntur fratres ex eodem vtero pro¬</w:t>
        <w:br/>
        <w:t>creati, quasi vterini.</w:t>
        <w:br/>
      </w:r>
      <w:r>
        <w:rPr>
          <w:rStyle w:val="Orth"/>
        </w:rPr>
        <w:t>Δευδρίτης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κοράλλιον</w:t>
      </w:r>
      <w:r>
        <w:rPr>
          <w:rStyle w:val="Dfinition"/>
        </w:rPr>
        <w:t>, quod</w:t>
        <w:br/>
        <w:t xml:space="preserve">etiam alio nomine </w:t>
      </w:r>
      <w:r>
        <w:rPr>
          <w:rStyle w:val="GrcARELIRE"/>
        </w:rPr>
        <w:t>λιθόδενδρον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Δενδρολίβανος</w:t>
      </w:r>
      <w:r>
        <w:rPr>
          <w:rStyle w:val="Dfinition"/>
        </w:rPr>
        <w:t>. thus arbor. quae &amp; simplici nomine</w:t>
        <w:br/>
      </w:r>
      <w:r>
        <w:rPr>
          <w:rStyle w:val="GrcARELIRE"/>
        </w:rPr>
        <w:t>λίζανος</w:t>
      </w:r>
      <w:r>
        <w:rPr>
          <w:rStyle w:val="Dfinition"/>
        </w:rPr>
        <w:t xml:space="preserve"> appellatur, de qua vide suo loco.</w:t>
        <w:br/>
        <w:t xml:space="preserve">At in vet. lex. </w:t>
      </w:r>
      <w:r>
        <w:rPr>
          <w:rStyle w:val="GrcARELIRE"/>
        </w:rPr>
        <w:t>δενδρολίβανος</w:t>
      </w:r>
      <w:r>
        <w:rPr>
          <w:rStyle w:val="Dfinition"/>
        </w:rPr>
        <w:t xml:space="preserve"> est Rosmarinus co¬</w:t>
        <w:br/>
        <w:t>ronaria apud Actuarium.</w:t>
        <w:br/>
      </w:r>
      <w:r>
        <w:rPr>
          <w:rStyle w:val="Orth"/>
        </w:rPr>
        <w:t>Δειδερμαλάι</w:t>
      </w:r>
      <w:r>
        <w:rPr>
          <w:rStyle w:val="Dfinition"/>
        </w:rPr>
        <w:t>. althaea, siue ibiscus. Maluae agrestis“</w:t>
        <w:br/>
        <w:t xml:space="preserve">species: quam etiam </w:t>
      </w:r>
      <w:r>
        <w:rPr>
          <w:rStyle w:val="GrcARELIRE"/>
        </w:rPr>
        <w:t>ἀναδενδρομαλάχὴ</w:t>
      </w:r>
      <w:r>
        <w:rPr>
          <w:rStyle w:val="Dfinition"/>
        </w:rPr>
        <w:t xml:space="preserve"> Galenus</w:t>
        <w:br/>
        <w:t>appellat.</w:t>
        <w:br/>
      </w:r>
      <w:r>
        <w:rPr>
          <w:rStyle w:val="Orth"/>
        </w:rPr>
        <w:t>Δένδρον</w:t>
      </w:r>
      <w:r>
        <w:rPr>
          <w:rStyle w:val="Dfinition"/>
        </w:rPr>
        <w:t>. arborem solemus appellare quicquid ab</w:t>
        <w:br/>
        <w:t>radice statim, simplici caudice bracchiatum, ra¬“</w:t>
        <w:br/>
        <w:t>mis surculosum, dissolutuque contumax assur¬“</w:t>
        <w:br/>
        <w:t>git, quemadmodum olea ficus &amp; vitis conspi¬</w:t>
        <w:br/>
        <w:t>ciuntur, sic vero à frutice arbor dissidet vt frutex“</w:t>
        <w:br/>
        <w:t>ab herba de quibus suis locis.“</w:t>
        <w:br/>
      </w:r>
      <w:r>
        <w:rPr>
          <w:rStyle w:val="Orth"/>
        </w:rPr>
        <w:t>Δεξα μνη</w:t>
      </w:r>
      <w:r>
        <w:rPr>
          <w:rStyle w:val="Dfinition"/>
        </w:rPr>
        <w:t>. labrum, lauacrum, solium aquae calidae, in“</w:t>
        <w:br/>
        <w:t>quo qui lauantur, etiam innatare possunt. dicitur</w:t>
        <w:br/>
        <w:t xml:space="preserve">alijs nominibus </w:t>
      </w:r>
      <w:r>
        <w:rPr>
          <w:rStyle w:val="GrcARELIRE"/>
        </w:rPr>
        <w:t>ἔμβασις</w:t>
      </w:r>
      <w:r>
        <w:rPr>
          <w:rStyle w:val="Dfinition"/>
        </w:rPr>
        <w:t xml:space="preserve"> &amp; </w:t>
      </w:r>
      <w:r>
        <w:rPr>
          <w:rStyle w:val="GrcARELIRE"/>
        </w:rPr>
        <w:t>κολυμβήθρα</w:t>
      </w:r>
      <w:r>
        <w:rPr>
          <w:rStyle w:val="Dfinition"/>
        </w:rPr>
        <w:t xml:space="preserve"> &amp; </w:t>
      </w:r>
      <w:r>
        <w:rPr>
          <w:rStyle w:val="GrcARELIRE"/>
        </w:rPr>
        <w:t>μακρὰ</w:t>
      </w:r>
      <w:r>
        <w:rPr>
          <w:rStyle w:val="Dfinition"/>
        </w:rPr>
        <w:t>.</w:t>
        <w:br/>
      </w:r>
      <w:r>
        <w:rPr>
          <w:rStyle w:val="Orth"/>
        </w:rPr>
        <w:t>Δήρμα</w:t>
      </w:r>
      <w:r>
        <w:rPr>
          <w:rStyle w:val="Dfinition"/>
        </w:rPr>
        <w:t>. cutis. Est membrana omnium amplissima;</w:t>
        <w:br/>
        <w:t>partium subiectarum tegumentum, munimen¬</w:t>
        <w:br/>
        <w:t>tum, ornamentum. Quia membrana est, ex eo</w:t>
        <w:br/>
        <w:t>intelligitur simplicem esse, planam, tenuem, al¬</w:t>
        <w:br/>
        <w:t>bam, neruosam, atque ob id sentientem. Siqui¬</w:t>
        <w:br/>
        <w:t>dem per cutem dispersi nerui dant illi sensum,</w:t>
        <w:br/>
        <w:t>verumtamen sentit solum, non etiam motum</w:t>
        <w:br/>
        <w:t>habet voluntarium. Oritur ab extremitatibus va¬</w:t>
        <w:br/>
        <w:t>forum per subiectam carnem dispersorum: hae</w:t>
        <w:br/>
        <w:t>namque dilatatae coniunctaeque, in cutem dege¬</w:t>
        <w:br/>
        <w:t>nerant: quo fit vt à subiecta carne sine summo</w:t>
        <w:br/>
        <w:t>dolore separari non possit. Ac quanquam ex car¬</w:t>
        <w:br/>
        <w:t>ne, venulis &amp; alicubi arteriolis composita sit, ex</w:t>
        <w:br/>
        <w:t>neruis tamen praecipue conflatur, nec tamen</w:t>
        <w:br/>
        <w:t>nerui prorsus naturam retinet, sed inter neruum</w:t>
        <w:br/>
        <w:t>carnemque quodammodo media est. Nec vero</w:t>
        <w:br/>
        <w:t>solum omnium corporis partium, sed etiam vni¬</w:t>
        <w:br/>
        <w:t>uersae, quae generationi corruptionique subijci¬</w:t>
        <w:br/>
        <w:t>tur, substantiae media est: quod enim in duritia &amp;</w:t>
        <w:br/>
        <w:t>mollitie, &amp; in calore ac frigore similiter medium</w:t>
        <w:br/>
        <w:t>omnium particularum sortita sit, ex eius, quam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dixi substantia maxime intelligitur. Est enim ve¬</w:t>
        <w:br/>
        <w:t>luti sanguine praeditus neruus, qui sit inter car¬</w:t>
        <w:br/>
        <w:t>nem &amp; neruum quiddam plane medium, &amp; ijs</w:t>
        <w:br/>
        <w:t>ambobus secum mistis conflatum. Est enim ner¬</w:t>
        <w:br/>
        <w:t>uus durus, exanguis &amp; frigidus: caro mollis, multi</w:t>
        <w:br/>
        <w:t>sanguinis &amp; calida: media inter vtrumque est</w:t>
        <w:br/>
        <w:t>cutis, nec dura &amp; plane exanguis vt neruus, nec</w:t>
        <w:br/>
        <w:t>mollis &amp; sanguine abundans vt caro. Est igitur</w:t>
        <w:br/>
        <w:t>cutis extremorum media calidi, frigidi, humidi</w:t>
        <w:br/>
        <w:t>&amp; sicci: pręsertim autem manus, in qua tanquam</w:t>
        <w:br/>
        <w:t>temperatissima, perfecta tangendi potestas sita</w:t>
        <w:br/>
        <w:t>est. sic quidem vera cutis habet. Caeterum ab</w:t>
        <w:br/>
        <w:t xml:space="preserve">eius excremento alia cutis producitur </w:t>
      </w:r>
      <w:r>
        <w:rPr>
          <w:rStyle w:val="GrcARELIRE"/>
        </w:rPr>
        <w:t>ἐπιδερμὶς</w:t>
      </w:r>
      <w:r>
        <w:rPr>
          <w:rStyle w:val="Dfinition"/>
        </w:rPr>
        <w:br/>
        <w:t>dicta, ei toti supertensae, sensuque destituta, &amp;</w:t>
        <w:br/>
        <w:t>quae saepe citra dolorem facile ab ea separatur: de</w:t>
        <w:br/>
        <w:t>qua vide suo loco.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autem </w:t>
      </w:r>
      <w:r>
        <w:rPr>
          <w:rStyle w:val="GrcARELIRE"/>
        </w:rPr>
        <w:t>δέρμα παρὰ τὸ δέρεσθαι</w:t>
      </w:r>
      <w:r>
        <w:rPr>
          <w:rStyle w:val="Dfinition"/>
        </w:rPr>
        <w:t xml:space="preserve">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I. 2. de vsu part. quia cutis tota excoriari fa¬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cile possit &amp; separari à subiectis sibi partibus,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praeterquam aliquibus in locis, nempe in vola</w:t>
        <w:br/>
      </w:r>
      <w:r>
        <w:rPr>
          <w:rStyle w:val="Guillemetdegoris"/>
        </w:rPr>
        <w:t>"</w:t>
      </w:r>
      <w:r>
        <w:rPr>
          <w:rStyle w:val="Dfinition"/>
        </w:rPr>
        <w:t>manus, planta pedis, in fronte &amp; facie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tendinum &amp; musculorum in eas partes deriua¬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tionem.</w:t>
        <w:br/>
      </w:r>
      <w:r>
        <w:rPr>
          <w:rStyle w:val="Orth"/>
        </w:rPr>
        <w:t>Δῥματάδης μήνιγξ</w:t>
      </w:r>
      <w:r>
        <w:rPr>
          <w:rStyle w:val="Dfinition"/>
        </w:rPr>
        <w:t xml:space="preserve">. </w:t>
      </w:r>
      <w:r>
        <w:rPr>
          <w:rStyle w:val="GrcARELIRE"/>
        </w:rPr>
        <w:t>ἡ σκληρὰ δὲ παγχεῖα</w:t>
      </w:r>
      <w:r>
        <w:rPr>
          <w:rStyle w:val="Dfinition"/>
        </w:rPr>
        <w:t>, hoc est, dura &amp;</w:t>
        <w:br/>
        <w:t>crassa cerebri membrana, ossi caluae adhaerens,</w:t>
        <w:br/>
        <w:t>sic dicta quasi coriacea.</w:t>
        <w:br/>
      </w:r>
      <w:r>
        <w:rPr>
          <w:rStyle w:val="Orth"/>
        </w:rPr>
        <w:t>Δισαίδιον</w:t>
      </w:r>
      <w:r>
        <w:rPr>
          <w:rStyle w:val="Dfinition"/>
        </w:rPr>
        <w:t>. significat fasciculum, vt est apud Scribo¬</w:t>
        <w:br/>
        <w:t>nium Largum, siue manipulum, vt est apud Cel¬</w:t>
        <w:br/>
        <w:t>sum, cuiusuis rei quam medici nec metiuntur</w:t>
        <w:br/>
        <w:t>nec ponderant, sed manus complexu sumunt.</w:t>
        <w:br/>
        <w:t xml:space="preserve">Neque vero </w:t>
      </w:r>
      <w:r>
        <w:rPr>
          <w:rStyle w:val="GrcARELIRE"/>
        </w:rPr>
        <w:t>δεσμίδον</w:t>
      </w:r>
      <w:r>
        <w:rPr>
          <w:rStyle w:val="Dfinition"/>
        </w:rPr>
        <w:t xml:space="preserve"> modo dicunt, sed etiam</w:t>
        <w:br/>
      </w:r>
      <w:r>
        <w:rPr>
          <w:rStyle w:val="GrcARELIRE"/>
        </w:rPr>
        <w:t>δεσαίδον χειροπληδὲς</w:t>
      </w:r>
      <w:r>
        <w:rPr>
          <w:rStyle w:val="Dfinition"/>
        </w:rPr>
        <w:t>, id est, fasciculum quan¬</w:t>
        <w:br/>
        <w:t>tum manu licet comprehendere,</w:t>
        <w:br/>
      </w:r>
      <w:r>
        <w:rPr>
          <w:rStyle w:val="Orth"/>
        </w:rPr>
        <w:t>Δευττεία</w:t>
      </w:r>
      <w:r>
        <w:rPr>
          <w:rStyle w:val="Dfinition"/>
        </w:rPr>
        <w:t>. lora. vinum secundarium. Est potionis ge¬</w:t>
        <w:br/>
        <w:t>nus quod fit maceratis aqua vinaceis. Ab Atti¬</w:t>
        <w:br/>
        <w:t xml:space="preserve">cis sic vocabatur. Graecorum vulgus </w:t>
      </w:r>
      <w:r>
        <w:rPr>
          <w:rStyle w:val="GrcARELIRE"/>
        </w:rPr>
        <w:t>τρύγα</w:t>
      </w:r>
      <w:r>
        <w:rPr>
          <w:rStyle w:val="Dfinition"/>
        </w:rPr>
        <w:t>, Asia¬</w:t>
        <w:br/>
        <w:t xml:space="preserve">tici </w:t>
      </w:r>
      <w:r>
        <w:rPr>
          <w:rStyle w:val="GrcARELIRE"/>
        </w:rPr>
        <w:t>στεμαυλίτιν</w:t>
      </w:r>
      <w:r>
        <w:rPr>
          <w:rStyle w:val="Dfinition"/>
        </w:rPr>
        <w:t xml:space="preserve"> temporibus Galeni appellabant, vt</w:t>
        <w:br/>
        <w:t>scripsit lib. 2. de aliment. facult. Coniectis, in¬</w:t>
        <w:br/>
        <w:t>quit, in parua dolia vinaceis tantum aquae super</w:t>
        <w:br/>
        <w:t>affundunt, quoad omnia permadeant. quod vbi</w:t>
        <w:br/>
        <w:t>satisfactum videtur, in dolij fundo foramen ape¬</w:t>
        <w:br/>
        <w:t>riunt, vbi dilutum effluat, idque pro vino bibunt.</w:t>
        <w:br/>
        <w:t>Affundunt autem aquam moderatam, quo lora</w:t>
        <w:br/>
        <w:t>neque parcior sit neque aquosior. Deinde rur¬</w:t>
        <w:br/>
        <w:t>sum aliam aquam, parciorem tamen priore af¬</w:t>
        <w:br/>
        <w:t>fundunt vinaceis, ita vt id quoque in potu sit to¬</w:t>
        <w:br/>
        <w:t xml:space="preserve">lerabile, quod quidam Attici proprie </w:t>
      </w:r>
      <w:r>
        <w:rPr>
          <w:rStyle w:val="GrcARELIRE"/>
        </w:rPr>
        <w:t>δευτερίαν</w:t>
      </w:r>
      <w:r>
        <w:rPr>
          <w:rStyle w:val="Dfinition"/>
        </w:rPr>
        <w:br/>
        <w:t>nominari volunt. Vtraque capiti dolorem ad¬</w:t>
        <w:br/>
        <w:t>fert, nisi quis dilutiores ipsas bibat, sed prior ma¬</w:t>
        <w:br/>
        <w:t>gis caput ferit. Commodum hoc habent quod</w:t>
        <w:br/>
        <w:t>cito per vrinas reddantur, in quo tamen magnum</w:t>
        <w:br/>
        <w:t>est pro vuarum specie discrimen. Dioscorides</w:t>
        <w:br/>
        <w:t xml:space="preserve">scribit </w:t>
      </w:r>
      <w:r>
        <w:rPr>
          <w:rStyle w:val="GrcARELIRE"/>
        </w:rPr>
        <w:t>δευτιρίαν</w:t>
      </w:r>
      <w:r>
        <w:rPr>
          <w:rStyle w:val="Dfinition"/>
        </w:rPr>
        <w:t xml:space="preserve"> ab alijs </w:t>
      </w:r>
      <w:r>
        <w:rPr>
          <w:rStyle w:val="GrcARELIRE"/>
        </w:rPr>
        <w:t>πότιμον</w:t>
      </w:r>
      <w:r>
        <w:rPr>
          <w:rStyle w:val="Dfinition"/>
        </w:rPr>
        <w:t xml:space="preserve"> appellari, &amp; fieri</w:t>
        <w:br/>
        <w:t>solitam adiectis metretis tribus aquae in vinacea</w:t>
        <w:br/>
        <w:t>quibus triginta vini metretae extractae fuerint,</w:t>
        <w:br/>
        <w:t>calcatis vinaceis, &amp; expresso decocto ad tertias</w:t>
        <w:br/>
        <w:t>partes, &amp; additis in singulos congios modi eius</w:t>
        <w:br/>
        <w:t>qui remansit binis salis sextarijs: post hyemem</w:t>
        <w:br/>
        <w:t>transfundi in vasa, &amp; ea intra annum vtendum,</w:t>
        <w:br/>
        <w:t>quod celeriter exolescat. Conuenit, inquit, ęgris</w:t>
        <w:br/>
        <w:t>quibus timemus noxam vini, coacti saepe de¬</w:t>
        <w:br/>
        <w:t>siderijs eorum obtemperare: item à longa vale¬</w:t>
        <w:br/>
        <w:t>tudine se recolligentibus. Parem fere eius con¬</w:t>
        <w:br/>
        <w:t>ficiendae rationem describit Columella lib. 12.</w:t>
        <w:br/>
        <w:t>cap. 40. nisi quod simul spumas defruti siue sa¬</w:t>
        <w:br/>
        <w:t>pae &amp; foecem ex lacu confundit &amp; permiscet,</w:t>
        <w:br/>
        <w:t>eamque in tritam macerari vna nocte sinit, po¬</w:t>
        <w:br/>
        <w:t>stero die pedibus proculcat, &amp; sic permistam</w:t>
        <w:br/>
        <w:t>praelo subijcit. Scribit praeterea &amp; patrem suum</w:t>
        <w:br/>
        <w:t>ex aqua vetere eam facere solitum, &amp; nonnunc</w:t>
        <w:br/>
        <w:t>quam plus biennio innoxiam asseruasse. Pli¬</w:t>
        <w:br/>
        <w:t>nius lib. 14. cap. 10. scribit non posse iure dici vi¬</w:t>
        <w:br/>
        <w:t xml:space="preserve">na, quae Graeci </w:t>
      </w:r>
      <w:r>
        <w:rPr>
          <w:rStyle w:val="GrcARELIRE"/>
        </w:rPr>
        <w:t>δευτερίας</w:t>
      </w:r>
      <w:r>
        <w:rPr>
          <w:rStyle w:val="Dfinition"/>
        </w:rPr>
        <w:t xml:space="preserve"> appellant, Cato &amp; La¬</w:t>
        <w:br/>
        <w:t>tini loram, sed tamen inter vina operaria nume¬</w:t>
        <w:br/>
        <w:t>rari: tria eorum genera esse decima parte aquae</w:t>
        <w:br/>
        <w:t>addita quae musti expressa sit, &amp; ita nocte &amp; die</w:t>
        <w:br/>
        <w:t>maceratis vinaceis, rursusque praelo subiectis:</w:t>
        <w:br/>
        <w:t>alterum quomodo Graeci factitauere, tertia par¬</w:t>
        <w:br/>
        <w:t>te eius quod expressum sit addita aquae, expres¬</w:t>
        <w:br/>
        <w:t>soque decocto ad tertias partes: tertium esse fe¬</w:t>
        <w:br/>
        <w:t>cibus vini expressum, quod fecatum Cato ap¬</w:t>
        <w:br/>
        <w:t>pellabat. Nulli autem ex his plus quam anno</w:t>
        <w:br/>
        <w:t>vsum esse.</w:t>
        <w:br/>
        <w:t xml:space="preserve">Vide in voce </w:t>
      </w:r>
      <w:r>
        <w:rPr>
          <w:rStyle w:val="GrcARELIRE"/>
        </w:rPr>
        <w:t>εἄνος</w:t>
      </w:r>
      <w:r>
        <w:rPr>
          <w:rStyle w:val="Dfinition"/>
        </w:rPr>
        <w:t xml:space="preserve"> vbi serie alphabetica in¬</w:t>
        <w:br/>
        <w:t>signiores vinorum differentiae explicantur, seda</w:t>
        <w:br/>
      </w:r>
      <w:r>
        <w:rPr>
          <w:rStyle w:val="GrcARELIRE"/>
        </w:rPr>
        <w:t>δευτέριας</w:t>
      </w:r>
      <w:r>
        <w:rPr>
          <w:rStyle w:val="Dfinition"/>
        </w:rPr>
        <w:t xml:space="preserve"> dicitur genere masculino, subintelligi¬</w:t>
        <w:br/>
        <w:t xml:space="preserve">tur enim substantiuum </w:t>
      </w:r>
      <w:r>
        <w:rPr>
          <w:rStyle w:val="GrcARELIRE"/>
        </w:rPr>
        <w:t>ἄνος</w:t>
      </w:r>
      <w:r>
        <w:rPr>
          <w:rStyle w:val="Dfinition"/>
        </w:rPr>
        <w:t xml:space="preserve"> sicque Dioscor. I. 5. .</w:t>
        <w:br/>
        <w:t xml:space="preserve">manifeste </w:t>
      </w:r>
      <w:r>
        <w:rPr>
          <w:rStyle w:val="GrcARELIRE"/>
        </w:rPr>
        <w:t>ὁ καλούμενος δευτερίας</w:t>
      </w:r>
      <w:r>
        <w:rPr>
          <w:rStyle w:val="Dfinition"/>
        </w:rPr>
        <w:t xml:space="preserve">. dicitur autem </w:t>
      </w:r>
      <w:r>
        <w:rPr>
          <w:rStyle w:val="GrcARELIRE"/>
        </w:rPr>
        <w:t>δ</w:t>
      </w:r>
      <w:r>
        <w:rPr>
          <w:rStyle w:val="Dfinition"/>
        </w:rPr>
        <w:t>t</w:t>
      </w:r>
      <w:r>
        <w:rPr>
          <w:rStyle w:val="GrcARELIRE"/>
        </w:rPr>
        <w:t>υ</w:t>
      </w:r>
      <w:r>
        <w:rPr>
          <w:rStyle w:val="Dfinition"/>
        </w:rPr>
        <w:t>¬</w:t>
        <w:br/>
      </w:r>
      <w:r>
        <w:rPr>
          <w:rStyle w:val="GrcARELIRE"/>
        </w:rPr>
        <w:t>τερίας ν</w:t>
      </w:r>
      <w:r>
        <w:rPr>
          <w:rStyle w:val="Dfinition"/>
        </w:rPr>
        <w:t xml:space="preserve">t </w:t>
      </w:r>
      <w:r>
        <w:rPr>
          <w:rStyle w:val="GrcARELIRE"/>
        </w:rPr>
        <w:t>αὐθοσμίας</w:t>
      </w:r>
      <w:r>
        <w:rPr>
          <w:rStyle w:val="Dfinition"/>
        </w:rPr>
        <w:t>. 6</w:t>
        <w:br/>
      </w:r>
      <w:r>
        <w:rPr>
          <w:rStyle w:val="Orth"/>
        </w:rPr>
        <w:t>Δευτέριον</w:t>
      </w:r>
      <w:r>
        <w:rPr>
          <w:rStyle w:val="Dfinition"/>
        </w:rPr>
        <w:t>. secundae. foetus in vtero velamentum,</w:t>
        <w:br/>
        <w:t xml:space="preserve">quod &amp; </w:t>
      </w:r>
      <w:r>
        <w:rPr>
          <w:rStyle w:val="GrcARELIRE"/>
        </w:rPr>
        <w:t>χχρίον</w:t>
      </w:r>
      <w:r>
        <w:rPr>
          <w:rStyle w:val="Dfinition"/>
        </w:rPr>
        <w:t xml:space="preserve"> appellatur, vt scribit Paulus lib. 6.</w:t>
        <w:br/>
        <w:t>cap. 75.</w:t>
        <w:br/>
        <w:t xml:space="preserve">Verum ibi Basil. editio habet </w:t>
      </w:r>
      <w:r>
        <w:rPr>
          <w:rStyle w:val="GrcARELIRE"/>
        </w:rPr>
        <w:t>δέύτερον</w:t>
      </w:r>
      <w:r>
        <w:rPr>
          <w:rStyle w:val="Dfinition"/>
        </w:rPr>
        <w:t xml:space="preserve">, vt &amp; </w:t>
      </w:r>
      <w:r>
        <w:rPr>
          <w:rStyle w:val="GrcARELIRE"/>
        </w:rPr>
        <w:t>ὶ</w:t>
      </w:r>
      <w:r>
        <w:rPr>
          <w:rStyle w:val="Dfinition"/>
        </w:rPr>
        <w:br/>
        <w:t xml:space="preserve">Aldina paulo post: atque adeo &amp; Dioscor. </w:t>
      </w:r>
      <w:r>
        <w:rPr>
          <w:rStyle w:val="GrcARELIRE"/>
        </w:rPr>
        <w:t>δεύτεει</w:t>
      </w:r>
      <w:r>
        <w:rPr>
          <w:rStyle w:val="Dfinition"/>
        </w:rPr>
        <w:t>.</w:t>
        <w:br/>
        <w:t xml:space="preserve">dicit non </w:t>
      </w:r>
      <w:r>
        <w:rPr>
          <w:rStyle w:val="GrcARELIRE"/>
        </w:rPr>
        <w:t>δευτέρια</w:t>
      </w:r>
      <w:r>
        <w:rPr>
          <w:rStyle w:val="Dfinition"/>
        </w:rPr>
        <w:t>, vt l. 3. c. 69. atque alias. 4</w:t>
        <w:br/>
      </w:r>
      <w:r>
        <w:rPr>
          <w:rStyle w:val="Orth"/>
        </w:rPr>
        <w:t>Δευτεροπάθεια</w:t>
      </w:r>
      <w:r>
        <w:rPr>
          <w:rStyle w:val="Dfinition"/>
        </w:rPr>
        <w:t xml:space="preserve">. idem quod </w:t>
      </w:r>
      <w:r>
        <w:rPr>
          <w:rStyle w:val="Syn"/>
        </w:rPr>
        <w:t>συμπάθεια</w:t>
      </w:r>
      <w:r>
        <w:rPr>
          <w:rStyle w:val="Dfinition"/>
        </w:rPr>
        <w:t>. 1</w:t>
        <w:br/>
      </w:r>
      <w:r>
        <w:rPr>
          <w:rStyle w:val="Orth"/>
        </w:rPr>
        <w:t>Δήκοκτα</w:t>
      </w:r>
      <w:r>
        <w:rPr>
          <w:rStyle w:val="Dfinition"/>
        </w:rPr>
        <w:t xml:space="preserve"> decocta, subaudi aqua, legitur aliquoties.</w:t>
        <w:br/>
        <w:t>apud Galen. &amp; recentiores Graecos: est vero vox.</w:t>
        <w:br/>
        <w:t>Latina in Graecam linguam translata sicut &amp;.</w:t>
        <w:br/>
        <w:t xml:space="preserve">alia pleraque vt </w:t>
      </w:r>
      <w:r>
        <w:rPr>
          <w:rStyle w:val="GrcARELIRE"/>
        </w:rPr>
        <w:t>ούγγια</w:t>
      </w:r>
      <w:r>
        <w:rPr>
          <w:rStyle w:val="Dfinition"/>
        </w:rPr>
        <w:t xml:space="preserve">, </w:t>
      </w:r>
      <w:r>
        <w:rPr>
          <w:rStyle w:val="GrcARELIRE"/>
        </w:rPr>
        <w:t>ρυλιάτα μῦρα</w:t>
      </w:r>
      <w:r>
        <w:rPr>
          <w:rStyle w:val="Dfinition"/>
        </w:rPr>
        <w:t>: haec autem.</w:t>
        <w:br/>
        <w:t>erat aqua quae semel cocta aut calefacta, niue re¬</w:t>
        <w:br/>
        <w:t>frigerata exhibebatur sitis arcendae causa, &amp;.</w:t>
        <w:br/>
        <w:t>quam Gal. 7. meth. curandae ventriculi imbecil¬</w:t>
        <w:br/>
        <w:t>litati ex intemperie calida exhibebat: Quod au¬</w:t>
        <w:br/>
        <w:t>tem eiusmodi decoctae vsus Romae fuerit Plin.</w:t>
        <w:br/>
        <w:t>l. 31. c. 3. ostendit, Neronis (inquit) inuentum est,</w:t>
        <w:br/>
        <w:t>aquam decoquere vitroque demissam in niues.</w:t>
        <w:br/>
        <w:t>refrigerare, ita voluptas frigoris contingit sine.</w:t>
        <w:br/>
        <w:t>vitijs niuis: hunc morem insecuta aetas Romae.</w:t>
        <w:br/>
        <w:t>obseruauit, adeo vt Neronis decocta ab omni¬</w:t>
        <w:br/>
        <w:t>bus celebraretur, vnde Iuuenal. satyra 5. 5</w:t>
        <w:br/>
        <w:t>Cum stomachus domini feruet, potuque ciboque.</w:t>
        <w:br/>
        <w:t>Frigidior Geticis petitur decocta priuinis. .</w:t>
        <w:br/>
        <w:t>Martial. quoque in apophoretis..</w:t>
        <w:br/>
        <w:t>Spoletina bibis, vel Marsis condita cellis, .</w:t>
        <w:br/>
        <w:t>Quo tibi decoctae nobile frigus aquae? .</w:t>
        <w:br/>
        <w:t>Linacer autem Galeni interpres non intellexit.</w:t>
        <w:br/>
        <w:t>quae esset quam Romani decoctam vocarent,</w:t>
        <w:br/>
      </w:r>
      <w:r>
        <w:rPr>
          <w:rStyle w:val="GrcARELIRE"/>
        </w:rPr>
        <w:t>δήκοκταν</w:t>
      </w:r>
      <w:r>
        <w:rPr>
          <w:rStyle w:val="Dfinition"/>
        </w:rPr>
        <w:t xml:space="preserve"> enim apud illum 7. Methodi biscoctam.</w:t>
        <w:br/>
        <w:t xml:space="preserve">vertit, quasi haec vox idem, quod </w:t>
      </w:r>
      <w:r>
        <w:rPr>
          <w:rStyle w:val="GrcARELIRE"/>
        </w:rPr>
        <w:t>δίσερτον</w:t>
      </w:r>
      <w:r>
        <w:rPr>
          <w:rStyle w:val="Dfinition"/>
        </w:rPr>
        <w:t xml:space="preserve"> signi¬</w:t>
        <w:br/>
        <w:t xml:space="preserve">ficaret, &amp; quasi ex </w:t>
      </w:r>
      <w:r>
        <w:rPr>
          <w:rStyle w:val="GrcARELIRE"/>
        </w:rPr>
        <w:t>δι</w:t>
      </w:r>
      <w:r>
        <w:rPr>
          <w:rStyle w:val="Dfinition"/>
        </w:rPr>
        <w:t xml:space="preserve">s Graeca, &amp; </w:t>
      </w:r>
      <w:r>
        <w:rPr>
          <w:rStyle w:val="GrcARELIRE"/>
        </w:rPr>
        <w:t>κόκτα</w:t>
      </w:r>
      <w:r>
        <w:rPr>
          <w:rStyle w:val="Dfinition"/>
        </w:rPr>
        <w:t xml:space="preserve"> Latina vo¬</w:t>
        <w:br/>
        <w:t>ce composita esset, sed turpiter lapsus est, nam.</w:t>
        <w:br/>
        <w:t>nullius illîc aquae biscoctae Galen. mentionem,</w:t>
        <w:br/>
        <w:t>facit, sed tantum eius quae semel decocta aut prae¬</w:t>
        <w:br/>
        <w:t>calfacta est, ac rursus per niuem refrigerata..</w:t>
        <w:br/>
      </w:r>
      <w:r>
        <w:rPr>
          <w:rStyle w:val="Orth"/>
        </w:rPr>
        <w:t>Δηλητήριον</w:t>
      </w:r>
      <w:r>
        <w:rPr>
          <w:rStyle w:val="Dfinition"/>
        </w:rPr>
        <w:t>. deleterium. Est medicamentum quod</w:t>
        <w:br/>
        <w:t>totius naturae suae contrarietate corpus animalis</w:t>
        <w:br/>
        <w:t>corrumpit. Id genere duplex est: vnum quod</w:t>
        <w:br/>
        <w:t>omnino corpori contrarium est, &amp; nulla quali¬</w:t>
        <w:br/>
        <w:t>tate à corpore alterari potest. eiusmodi est papa¬</w:t>
        <w:br/>
        <w:t>ueris succus, siquidem nulla substantiae suę mu¬</w:t>
        <w:br/>
        <w:t>tata parte, sed tota seruata integra, corpus no¬</w:t>
        <w:br/>
        <w:t>strum afficit: neque enim in eum quicquam age¬</w:t>
        <w:br/>
        <w:t>re, ne vna quidem qualitate potest, multo minus</w:t>
        <w:br/>
        <w:t>tota sua substantia possit. Alterum genus est</w:t>
        <w:br/>
        <w:t>eorum, quae ex nostro calore momentum ali¬</w:t>
        <w:br/>
        <w:t>quod mutationis accipiunt, ac deinde in multi¬</w:t>
        <w:br/>
        <w:t>farias alterationes vertuntur, quibus corrumpi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naturam nostram accidit. sunt autem haec gene¬</w:t>
        <w:br/>
        <w:t>re duplicia: alia potestate calida, vt quae corporis</w:t>
        <w:br/>
        <w:t>naturam rodunt, putrefaciunt &amp; liquant: alia</w:t>
        <w:br/>
        <w:t>vero frigida sunt, vt cicuta, hyoscyamus, man¬</w:t>
        <w:br/>
        <w:t>dragora. haec enim omnia calido corpori appli¬</w:t>
        <w:br/>
        <w:t>cata &amp; mutationis momentum aliquod hinc</w:t>
        <w:br/>
        <w:t>adepta, partim eorum ad summam caliditatem,</w:t>
        <w:br/>
        <w:t>partim perueniunt ad putredinem, partim in cor</w:t>
        <w:br/>
        <w:t>delata calorem natiuum suo frigore extingunt.</w:t>
        <w:br/>
        <w:t xml:space="preserve">haec autem &amp; </w:t>
      </w:r>
      <w:r>
        <w:rPr>
          <w:rStyle w:val="GrcARELIRE"/>
        </w:rPr>
        <w:t>δηλητήρια</w:t>
      </w:r>
      <w:r>
        <w:rPr>
          <w:rStyle w:val="Dfinition"/>
        </w:rPr>
        <w:t xml:space="preserve"> &amp; </w:t>
      </w:r>
      <w:r>
        <w:rPr>
          <w:rStyle w:val="GrcARELIRE"/>
        </w:rPr>
        <w:t>φθαρτικὰ</w:t>
      </w:r>
      <w:r>
        <w:rPr>
          <w:rStyle w:val="Dfinition"/>
        </w:rPr>
        <w:t xml:space="preserve"> &amp; </w:t>
      </w:r>
      <w:r>
        <w:rPr>
          <w:rStyle w:val="GrcARELIRE"/>
        </w:rPr>
        <w:t>φθορποιὰ</w:t>
      </w:r>
      <w:r>
        <w:rPr>
          <w:rStyle w:val="Dfinition"/>
        </w:rPr>
        <w:br/>
        <w:t>appellantur.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Aristoteli </w:t>
      </w:r>
      <w:r>
        <w:rPr>
          <w:rStyle w:val="GrcARELIRE"/>
        </w:rPr>
        <w:t>θανατήρορα</w:t>
      </w:r>
      <w:r>
        <w:rPr>
          <w:rStyle w:val="Dfinition"/>
        </w:rPr>
        <w:t>. Hippocr. 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</w:t>
      </w:r>
      <w:r>
        <w:rPr>
          <w:rStyle w:val="GrcARELIRE"/>
        </w:rPr>
        <w:t>δ</w:t>
      </w:r>
      <w:r>
        <w:rPr>
          <w:rStyle w:val="Dfinition"/>
        </w:rPr>
        <w:t>n</w:t>
      </w:r>
      <w:r>
        <w:rPr>
          <w:rStyle w:val="GrcARELIRE"/>
        </w:rPr>
        <w:t>λητάριον</w:t>
      </w:r>
      <w:r>
        <w:rPr>
          <w:rStyle w:val="Dfinition"/>
        </w:rPr>
        <w:t xml:space="preserve"> appellat </w:t>
      </w:r>
      <w:r>
        <w:rPr>
          <w:rStyle w:val="GrcARELIRE"/>
        </w:rPr>
        <w:t>κακοῦργον</w:t>
      </w:r>
      <w:r>
        <w:rPr>
          <w:rStyle w:val="Dfinition"/>
        </w:rPr>
        <w:t>: in iuramento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vero </w:t>
      </w:r>
      <w:r>
        <w:rPr>
          <w:rStyle w:val="GrcARELIRE"/>
        </w:rPr>
        <w:t>θανάσιμον</w:t>
      </w:r>
      <w:r>
        <w:rPr>
          <w:rStyle w:val="Dfinition"/>
        </w:rPr>
        <w:t>: his autem contraria dicuntur</w:t>
        <w:br/>
      </w:r>
      <w:r>
        <w:rPr>
          <w:rStyle w:val="GrcARELIRE"/>
        </w:rPr>
        <w:t>ν Ἀλεξιπίρια</w:t>
      </w:r>
      <w:r>
        <w:rPr>
          <w:rStyle w:val="Dfinition"/>
        </w:rPr>
        <w:t xml:space="preserve"> &amp; </w:t>
      </w:r>
      <w:r>
        <w:rPr>
          <w:rStyle w:val="GrcARELIRE"/>
        </w:rPr>
        <w:t>Ἀλεξιραῤματα</w:t>
      </w:r>
      <w:r>
        <w:rPr>
          <w:rStyle w:val="Dfinition"/>
        </w:rPr>
        <w:t>. obiter &amp; hoc adno¬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tandum Gal. comm. 7. in 6. epid. t. 5. deleteria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definire, quae nullo vnquam tempore, neque ae¬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grotis hominibus neque valentibus opem fe¬</w:t>
        <w:br/>
      </w:r>
      <w:r>
        <w:rPr>
          <w:rStyle w:val="Guillemetdegoris"/>
        </w:rPr>
        <w:t>"</w:t>
      </w:r>
      <w:r>
        <w:rPr>
          <w:rStyle w:val="Dfinition"/>
        </w:rPr>
        <w:t>runt, ita neque aconitum neque argentum vi¬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uum neque argenti spuma neque lepus marinus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corpus ingesta vllum nobis adferunt emolu¬</w:t>
        <w:br/>
      </w:r>
      <w:r>
        <w:rPr>
          <w:rStyle w:val="Guillemetdegoris"/>
        </w:rPr>
        <w:t>„</w:t>
      </w:r>
      <w:r>
        <w:rPr>
          <w:rStyle w:val="Dfinition"/>
        </w:rPr>
        <w:t>mentum, sicuti neque alia pleraque.</w:t>
        <w:br/>
      </w:r>
      <w:r>
        <w:rPr>
          <w:rStyle w:val="Orth"/>
        </w:rPr>
        <w:t>Δημήτρια σπέρματα</w:t>
      </w:r>
      <w:r>
        <w:rPr>
          <w:rStyle w:val="Dfinition"/>
        </w:rPr>
        <w:t>. Cerealia semina. sunt quae alio</w:t>
        <w:br/>
        <w:t xml:space="preserve">nomine dicuntur </w:t>
      </w:r>
      <w:r>
        <w:rPr>
          <w:rStyle w:val="GrcARELIRE"/>
        </w:rPr>
        <w:t>ὅσπεια</w:t>
      </w:r>
      <w:r>
        <w:rPr>
          <w:rStyle w:val="Dfinition"/>
        </w:rPr>
        <w:t>, &amp; à quibusdam etiam</w:t>
        <w:br/>
      </w:r>
      <w:r>
        <w:rPr>
          <w:rStyle w:val="GrcARELIRE"/>
        </w:rPr>
        <w:t>χάδροπα</w:t>
      </w:r>
      <w:r>
        <w:rPr>
          <w:rStyle w:val="Dfinition"/>
        </w:rPr>
        <w:t>, scilicet omnia ex quibus confici panis</w:t>
        <w:br/>
        <w:t>potest, vel vicem panis supplere, siue manu le¬</w:t>
        <w:br/>
        <w:t xml:space="preserve">gantur, quae proprie Graecis </w:t>
      </w:r>
      <w:r>
        <w:rPr>
          <w:rStyle w:val="GrcARELIRE"/>
        </w:rPr>
        <w:t>χέδροπα</w:t>
      </w:r>
      <w:r>
        <w:rPr>
          <w:rStyle w:val="Dfinition"/>
        </w:rPr>
        <w:t>, Latinis le¬</w:t>
        <w:br/>
        <w:t>gumina appellantur: siue falce putentur, vt tri¬</w:t>
        <w:br/>
        <w:t>ticum, hordeum, lens, faba, lupinus, cicercula, pa¬</w:t>
        <w:br/>
        <w:t>nicum, milium, pisum, foenum Graecum, auena,</w:t>
        <w:br/>
        <w:t>tipha, cicer &amp; alia id genus.</w:t>
        <w:br/>
      </w:r>
      <w:r>
        <w:rPr>
          <w:rStyle w:val="Orth"/>
        </w:rPr>
        <w:t>Δημητειαὶ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τὸν πριστε</w:t>
      </w:r>
      <w:r>
        <w:rPr>
          <w:rStyle w:val="Dfinition"/>
        </w:rPr>
        <w:t>¬</w:t>
        <w:br/>
      </w:r>
      <w:r>
        <w:rPr>
          <w:rStyle w:val="GrcARELIRE"/>
        </w:rPr>
        <w:t>ρεῶνα</w:t>
      </w:r>
      <w:r>
        <w:rPr>
          <w:rStyle w:val="Dfinition"/>
        </w:rPr>
        <w:t>, Dioscor. author est.</w:t>
        <w:br/>
      </w:r>
      <w:r>
        <w:rPr>
          <w:rStyle w:val="Orth"/>
        </w:rPr>
        <w:t>Δὰ τῶν</w:t>
      </w:r>
      <w:r>
        <w:rPr>
          <w:rStyle w:val="GrcARELIRE"/>
        </w:rPr>
        <w:t xml:space="preserve"> ἀυτῶν</w:t>
      </w:r>
      <w:r>
        <w:rPr>
          <w:rStyle w:val="Dfinition"/>
        </w:rPr>
        <w:t>. Phrasis est Hippocr. valde vsitata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praecipue libris Epidem. vbi ijdem perseuerant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casus, aut eadem affligunt symptomata, velut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prorrhet. </w:t>
      </w:r>
      <w:r>
        <w:rPr>
          <w:rStyle w:val="GrcARELIRE"/>
        </w:rPr>
        <w:t>διὰ τῶν ἀυτῶν ἴοντες</w:t>
      </w:r>
      <w:r>
        <w:rPr>
          <w:rStyle w:val="Dfinition"/>
        </w:rPr>
        <w:t xml:space="preserve"> dicuntur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eadem perseuerarunt vbi morbus diutius traxit.</w:t>
        <w:br/>
      </w:r>
      <w:r>
        <w:rPr>
          <w:rStyle w:val="GrcARELIRE"/>
        </w:rPr>
        <w:t>γ Διὰ βατίνων</w:t>
      </w:r>
      <w:r>
        <w:rPr>
          <w:rStyle w:val="Dfinition"/>
        </w:rPr>
        <w:t>. confectio ex moris rubi.</w:t>
        <w:br/>
      </w:r>
      <w:r>
        <w:rPr>
          <w:rStyle w:val="Orth"/>
        </w:rPr>
        <w:t>Διαβήτης</w:t>
      </w:r>
      <w:r>
        <w:rPr>
          <w:rStyle w:val="Dfinition"/>
        </w:rPr>
        <w:t>. est subita potus omnis per vrinas cum</w:t>
        <w:br/>
        <w:t>magna siti profusio. Proprie pertinet hic affe¬</w:t>
        <w:br/>
        <w:t>ctus ad renes: Gal. vero etiam huius participem</w:t>
        <w:br/>
        <w:t>quodammodo vesicam facit, scribens hunc re¬</w:t>
        <w:br/>
        <w:t>num vesicaeque affectum similem esse ventriculi</w:t>
        <w:br/>
        <w:t>intestinorumque laeuitati. Consentit quidem</w:t>
        <w:br/>
        <w:t>quodammodo vesica, &amp; copia vrinae premitur,</w:t>
        <w:br/>
        <w:t>at nec ipse morbus, nec morbi causa est in vesi¬</w:t>
        <w:br/>
        <w:t>ca, sed in solis renibus. Est autem attrahendae</w:t>
        <w:br/>
        <w:t>vrinae inexplebilis cupiditas, &amp; eius retinendae</w:t>
        <w:br/>
        <w:t>impotentia. Attractionem tantam excitat vel</w:t>
        <w:br/>
        <w:t>calida &amp; sicca renum intemperies, vel humor bi¬</w:t>
        <w:br/>
        <w:t>liosus, acris, salsus, &amp; renes assidue irritans, inque</w:t>
        <w:br/>
        <w:t>ipso renum corpore impactus, vel, vt ait Aretaeus,</w:t>
        <w:br/>
        <w:t>morbus aliquis acutus in renes firmatus, &amp; per</w:t>
        <w:br/>
        <w:t>crisim malignitatem suam in eos deponens, vel</w:t>
        <w:br/>
        <w:t>venenum aliquod deleterium, ex eorum genere</w:t>
        <w:br/>
        <w:t>quae vesicam &amp; renes infestant, quale id est quod</w:t>
        <w:br/>
        <w:t>à Dipsade funditur. Haec enim omnia sitim in¬</w:t>
        <w:br/>
        <w:t>gentem mouent, ob quam assidue aeger bibit.</w:t>
        <w:br/>
        <w:t>Potum autem hunc auide renes attrahunt, ante¬</w:t>
        <w:br/>
        <w:t>quam etiam in ventriculo concoquatur, sed eum</w:t>
        <w:br/>
        <w:t>propter imbecillitatem non retinent, sed talem</w:t>
        <w:br/>
        <w:t>effundunt qualis sumptus est. Qua in re diabetes</w:t>
        <w:br/>
        <w:t xml:space="preserve">appetentiae caninae persimilis est quam </w:t>
      </w:r>
      <w:r>
        <w:rPr>
          <w:rStyle w:val="GrcARELIRE"/>
        </w:rPr>
        <w:t>ὄρεξιν κυ</w:t>
      </w:r>
      <w:r>
        <w:rPr>
          <w:rStyle w:val="Dfinition"/>
        </w:rPr>
        <w:t>¬</w:t>
        <w:br/>
      </w:r>
      <w:r>
        <w:rPr>
          <w:rStyle w:val="GrcARELIRE"/>
        </w:rPr>
        <w:t>νώδή</w:t>
      </w:r>
      <w:r>
        <w:rPr>
          <w:rStyle w:val="Dfinition"/>
        </w:rPr>
        <w:t>. vocant. Nec vero id solum quod bibitur</w:t>
        <w:br/>
        <w:t>protinus crudum meijtur, sed humor etiam co¬</w:t>
        <w:br/>
        <w:t>piosus à renibus colliquato corpore trahitur, in</w:t>
        <w:br/>
        <w:t>eoque diabetem proprie consistere Aretaeus ar¬</w:t>
        <w:br/>
        <w:t xml:space="preserve">bitratur, definiens esse </w:t>
      </w:r>
      <w:r>
        <w:rPr>
          <w:rStyle w:val="GrcARELIRE"/>
        </w:rPr>
        <w:t>συρκῶν καὶ μελέων ἐς οὔριν</w:t>
      </w:r>
      <w:r>
        <w:rPr>
          <w:rStyle w:val="Dfinition"/>
        </w:rPr>
        <w:br/>
      </w:r>
      <w:r>
        <w:rPr>
          <w:rStyle w:val="GrcARELIRE"/>
        </w:rPr>
        <w:t>συύτιξιν</w:t>
      </w:r>
      <w:r>
        <w:rPr>
          <w:rStyle w:val="Dfinition"/>
        </w:rPr>
        <w:t>, hoc est carnium &amp; membrorum in vri¬</w:t>
        <w:br/>
        <w:t>nam colliquationem, ob quam &amp; summa totius</w:t>
        <w:br/>
        <w:t>corporis macies est, &amp; copiosior multo vrina</w:t>
        <w:br/>
        <w:t>redditur quam potus sit. Diuturna quidem est</w:t>
        <w:br/>
        <w:t>huius morbi creatio, &amp; longo tempore parturi¬</w:t>
        <w:br/>
        <w:t>tur, sed breuis hominis vita est, in quo malum</w:t>
        <w:br/>
        <w:t>hoc perfectum fuerit. Velox enim est colliqua¬</w:t>
        <w:br/>
        <w:t>tio, &amp; cum dolore laborantes meiunt, vt scribit</w:t>
        <w:br/>
        <w:t>Aretaeus. Viscera, vt idem ait, ipsis vri videntur,</w:t>
        <w:br/>
        <w:t>omnia fastidiunt, animo sunt dubio, saliuam ha¬</w:t>
        <w:br/>
        <w:t>bent albam &amp; spumantem, praecordia grauia.</w:t>
        <w:br/>
        <w:t>Quod si amplius increscat morbus, calor mor¬</w:t>
        <w:br/>
        <w:t>dax in visceribus sentitur, abdomen corrugatur,</w:t>
        <w:br/>
        <w:t>venae intumescunt, fit tabes. Quod si vel modi¬</w:t>
        <w:br/>
        <w:t>co tempore à meiendo abstinuerint, tument lum¬</w:t>
        <w:br/>
        <w:t>bi, testes &amp; ilia. Rarum id prorsus mali genus, &amp;</w:t>
        <w:br/>
        <w:t>à Galeno bis tantum visum. Eo autem nomine</w:t>
        <w:br/>
        <w:t>appellatur, quod humor corporis nullo in loco</w:t>
        <w:br/>
        <w:t xml:space="preserve">consistat, sed subinde de loco in locum </w:t>
      </w:r>
      <w:r>
        <w:rPr>
          <w:rStyle w:val="GrcARELIRE"/>
        </w:rPr>
        <w:t>διαβαίνει</w:t>
      </w:r>
      <w:r>
        <w:rPr>
          <w:rStyle w:val="Dfinition"/>
        </w:rPr>
        <w:t>,</w:t>
        <w:br/>
        <w:t>hoc est pertransit, non aliter quam aqua per</w:t>
        <w:br/>
        <w:t xml:space="preserve">siphonem quem </w:t>
      </w:r>
      <w:r>
        <w:rPr>
          <w:rStyle w:val="GrcARELIRE"/>
        </w:rPr>
        <w:t>διαξάτην</w:t>
      </w:r>
      <w:r>
        <w:rPr>
          <w:rStyle w:val="Dfinition"/>
        </w:rPr>
        <w:t xml:space="preserve"> vocant mechanici, vt</w:t>
        <w:br/>
        <w:t>scribit Columella lib. 3. cap. 10. Alij alijs nomi¬</w:t>
        <w:br/>
        <w:t>nibus eum appellarunt.</w:t>
        <w:br/>
        <w:t>Gal. I. I. de crisib. vocat</w:t>
      </w:r>
      <w:r>
        <w:rPr>
          <w:rStyle w:val="GrcARELIRE"/>
        </w:rPr>
        <w:t>ὕδερον εἰς ἀμίδα</w:t>
      </w:r>
      <w:r>
        <w:rPr>
          <w:rStyle w:val="Dfinition"/>
        </w:rPr>
        <w:t>, lib. 6. de.</w:t>
        <w:br/>
        <w:t xml:space="preserve">loc. aff. cap. 3. </w:t>
      </w:r>
      <w:r>
        <w:rPr>
          <w:rStyle w:val="GrcARELIRE"/>
        </w:rPr>
        <w:t>διψακον</w:t>
      </w:r>
      <w:r>
        <w:rPr>
          <w:rStyle w:val="Dfinition"/>
        </w:rPr>
        <w:t>, vocabat antiquus quidam.</w:t>
        <w:br/>
      </w:r>
      <w:r>
        <w:rPr>
          <w:rStyle w:val="GrcARELIRE"/>
        </w:rPr>
        <w:t>διάῤῥοιαν εἰς ῦεα</w:t>
      </w:r>
      <w:r>
        <w:rPr>
          <w:rStyle w:val="Dfinition"/>
        </w:rPr>
        <w:t xml:space="preserve"> ait lib. I. de cris. c. 12. Latini nulli.</w:t>
        <w:br/>
        <w:t>peculiare nomen dederunt. :</w:t>
        <w:br/>
      </w:r>
      <w:r>
        <w:rPr>
          <w:rStyle w:val="Orth"/>
        </w:rPr>
        <w:t>Διαβορβορύζων</w:t>
      </w:r>
      <w:r>
        <w:rPr>
          <w:rStyle w:val="GrcARELIRE"/>
        </w:rPr>
        <w:t xml:space="preserve"> ἀπογίνδριον</w:t>
      </w:r>
      <w:r>
        <w:rPr>
          <w:rStyle w:val="Dfinition"/>
        </w:rPr>
        <w:t xml:space="preserve">. vide </w:t>
      </w:r>
      <w:r>
        <w:rPr>
          <w:rStyle w:val="Ref"/>
        </w:rPr>
        <w:t>ἀπογόνδριον</w:t>
      </w:r>
      <w:r>
        <w:rPr>
          <w:rStyle w:val="Dfinition"/>
        </w:rPr>
        <w:t>. c</w:t>
        <w:br/>
      </w:r>
      <w:r>
        <w:rPr>
          <w:rStyle w:val="Orth"/>
        </w:rPr>
        <w:t>Διαβρόχης ὑσέρας</w:t>
      </w:r>
      <w:r>
        <w:rPr>
          <w:rStyle w:val="Dfinition"/>
        </w:rPr>
        <w:t xml:space="preserve">. vteros appellauit Hipp. 1. </w:t>
      </w:r>
      <w:r>
        <w:rPr>
          <w:rStyle w:val="GrcARELIRE"/>
        </w:rPr>
        <w:t>γύνακ</w:t>
      </w:r>
      <w:r>
        <w:rPr>
          <w:rStyle w:val="Dfinition"/>
        </w:rPr>
        <w:t>.</w:t>
        <w:br/>
        <w:t>qui nimio humore redundant, quique, vt aiunt,</w:t>
        <w:br/>
        <w:t>hac illacque perfluunt, quos ad conceptionis fa¬</w:t>
        <w:br/>
        <w:t>cilitatem ibidem tantisper exsiccari iubet, dum</w:t>
        <w:br/>
        <w:t>humoris reliquiae attamen semper supersint, ne</w:t>
        <w:br/>
        <w:t>videlicet nimium exarescant.6</w:t>
        <w:br/>
      </w:r>
      <w:r>
        <w:rPr>
          <w:rStyle w:val="Orth"/>
        </w:rPr>
        <w:t>Διάβρωσις</w:t>
      </w:r>
      <w:r>
        <w:rPr>
          <w:rStyle w:val="Dfinition"/>
        </w:rPr>
        <w:t xml:space="preserve">. erosio dicitur &amp; </w:t>
      </w:r>
      <w:r>
        <w:rPr>
          <w:rStyle w:val="GrcARELIRE"/>
        </w:rPr>
        <w:t>ανάβρωσις</w:t>
      </w:r>
      <w:r>
        <w:rPr>
          <w:rStyle w:val="Dfinition"/>
        </w:rPr>
        <w:t>. Est autem exul¬</w:t>
        <w:br/>
        <w:t>ceratio à re acri &amp; mordaci facta. Si intrinsecus</w:t>
        <w:br/>
        <w:t>ab ipso animali prouenit, vitiosi succi soboles</w:t>
        <w:br/>
        <w:t>est, sin extrinsecus, aut à valentibus medicamen¬</w:t>
        <w:br/>
        <w:t xml:space="preserve">tis fit, aut ab igni. Hęc ab effectu </w:t>
      </w:r>
      <w:r>
        <w:rPr>
          <w:rStyle w:val="GrcARELIRE"/>
        </w:rPr>
        <w:t>διαβρωτικὰ</w:t>
      </w:r>
      <w:r>
        <w:rPr>
          <w:rStyle w:val="Dfinition"/>
        </w:rPr>
        <w:t xml:space="preserve"> ap¬</w:t>
        <w:br/>
        <w:t xml:space="preserve">pellantur, media quodammodo inter </w:t>
      </w:r>
      <w:r>
        <w:rPr>
          <w:rStyle w:val="GrcARELIRE"/>
        </w:rPr>
        <w:t>ἐκρρακτικὰ</w:t>
      </w:r>
      <w:r>
        <w:rPr>
          <w:rStyle w:val="Dfinition"/>
        </w:rPr>
        <w:br/>
      </w:r>
      <w:r>
        <w:rPr>
          <w:rStyle w:val="GrcARELIRE"/>
        </w:rPr>
        <w:t>καὶ καυστικὰ</w:t>
      </w:r>
      <w:r>
        <w:rPr>
          <w:rStyle w:val="Dfinition"/>
        </w:rPr>
        <w:t>, hoc est extergentia &amp; adurentia. Sunt</w:t>
        <w:br/>
        <w:t>enim extergentibus valentiora, vrentibus autem</w:t>
        <w:br/>
        <w:t>debiliora &amp; periculosa minus, vt scribit Galenus</w:t>
        <w:br/>
        <w:t xml:space="preserve">libr. 1. </w:t>
      </w:r>
      <w:r>
        <w:rPr>
          <w:rStyle w:val="GrcARELIRE"/>
        </w:rPr>
        <w:t>τῶ καὰ τόποις</w:t>
      </w:r>
      <w:r>
        <w:rPr>
          <w:rStyle w:val="Dfinition"/>
        </w:rPr>
        <w:t>. Huius generis sunt auripigmen¬</w:t>
        <w:br/>
        <w:t>tum, sandaracha, Asiae petrae flos, &amp; misy.</w:t>
        <w:br/>
      </w:r>
      <w:r>
        <w:rPr>
          <w:rStyle w:val="Orth"/>
        </w:rPr>
        <w:t>Διαιλαύκιον</w:t>
      </w:r>
      <w:r>
        <w:rPr>
          <w:rStyle w:val="Dfinition"/>
        </w:rPr>
        <w:t>. collyrij nomen est, quod à Scribonio</w:t>
        <w:br/>
        <w:t>Largo describitur hunc in modum: Croci P. V.</w:t>
        <w:br/>
        <w:t>sarcocollae r. X. glaucij succi P. XX. tragacanthi P.</w:t>
        <w:br/>
        <w:t>v. opij P. V. Scribit autem Largus se opium ad¬</w:t>
        <w:br/>
        <w:t>iecisse, cum in veterum compositione non esset.</w:t>
        <w:br/>
        <w:t>Non est dubium à succo glaucij sic dictum esse.</w:t>
        <w:br/>
      </w:r>
      <w:r>
        <w:rPr>
          <w:rStyle w:val="Orth"/>
        </w:rPr>
        <w:t>Διάγνωσις</w:t>
      </w:r>
      <w:r>
        <w:rPr>
          <w:rStyle w:val="Dfinition"/>
        </w:rPr>
        <w:t>. dicitur propriè cognitbyrerum praesen¬</w:t>
        <w:br/>
        <w:t xml:space="preserve">tium, opponiturque </w:t>
      </w:r>
      <w:r>
        <w:rPr>
          <w:rStyle w:val="GrcARELIRE"/>
        </w:rPr>
        <w:t>τῇ πρργνώσει</w:t>
      </w:r>
      <w:r>
        <w:rPr>
          <w:rStyle w:val="Dfinition"/>
        </w:rPr>
        <w:t xml:space="preserve"> quae est futuro¬</w:t>
        <w:br/>
        <w:t>rum praenotio.</w:t>
        <w:br/>
      </w:r>
      <w:r>
        <w:rPr>
          <w:rStyle w:val="Orth"/>
        </w:rPr>
        <w:t>Διαγνωστικὰ σημεῖα</w:t>
      </w:r>
      <w:r>
        <w:rPr>
          <w:rStyle w:val="Dfinition"/>
        </w:rPr>
        <w:t>. signa demonstratiua dicuntur quae</w:t>
        <w:br/>
        <w:t>praesentem corporis affectum indicant, dicun¬</w:t>
        <w:br/>
        <w:t xml:space="preserve">tur etiam </w:t>
      </w:r>
      <w:r>
        <w:rPr>
          <w:rStyle w:val="GrcARELIRE"/>
        </w:rPr>
        <w:t>δηλωτικὰ</w:t>
      </w:r>
      <w:r>
        <w:rPr>
          <w:rStyle w:val="Dfinition"/>
        </w:rPr>
        <w:t xml:space="preserve">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σημεῖον</w:t>
      </w:r>
      <w:r>
        <w:rPr>
          <w:rStyle w:val="Dfinition"/>
        </w:rPr>
        <w:t>.</w:t>
        <w:br/>
      </w:r>
      <w:r>
        <w:rPr>
          <w:rStyle w:val="Orth"/>
        </w:rPr>
        <w:t>Διαδαφνίδων</w:t>
      </w:r>
      <w:r>
        <w:rPr>
          <w:rStyle w:val="Dfinition"/>
        </w:rPr>
        <w:t xml:space="preserve"> seu </w:t>
      </w:r>
      <w:r>
        <w:rPr>
          <w:rStyle w:val="GrcARELIRE"/>
        </w:rPr>
        <w:t>Διὰ δαρνίδων</w:t>
      </w:r>
      <w:r>
        <w:rPr>
          <w:rStyle w:val="Dfinition"/>
        </w:rPr>
        <w:t>. Emplastri nomen est</w:t>
        <w:br/>
        <w:t>nobilis &amp; perutilis ad extrahendum. Recipit, vt</w:t>
        <w:br/>
        <w:t>refert Celsus, Resinae terebinthinae p. XX. nitri,</w:t>
        <w:br/>
        <w:t>cerae, picis aridae, baccarum lauri, singulorum</w:t>
        <w:br/>
        <w:t>P. XXX. olei paulum. Sic appellatur quia lauri</w:t>
        <w:br/>
        <w:t>baccas contineat.</w:t>
        <w:br/>
      </w:r>
      <w:r>
        <w:rPr>
          <w:rStyle w:val="Orth"/>
        </w:rPr>
        <w:t>Διαδέξυς</w:t>
      </w:r>
      <w:r>
        <w:rPr>
          <w:rStyle w:val="Dfinition"/>
        </w:rPr>
        <w:t>. dicuntur apud Hipp. migrationes humo¬</w:t>
        <w:br/>
        <w:t>ris de parte in partem, siue humoris alicuius ex¬</w:t>
        <w:br/>
        <w:t>ceptiones. Sic enim aliquando humor de par¬</w:t>
        <w:br/>
        <w:t>te in partem transfertur, vt à iecore in lienem &amp;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contra. Huius generis sunt abscessus omnes</w:t>
        <w:br/>
        <w:t>critici.</w:t>
        <w:br/>
      </w:r>
      <w:r>
        <w:rPr>
          <w:rStyle w:val="Orth"/>
        </w:rPr>
        <w:t>Διάδοσις</w:t>
      </w:r>
      <w:r>
        <w:rPr>
          <w:rStyle w:val="Dfinition"/>
        </w:rPr>
        <w:t>. digestio seu distributio alimenti, cum per</w:t>
        <w:br/>
        <w:t>venas maiores in minimas ipsumque corporis</w:t>
        <w:br/>
        <w:t xml:space="preserve">habitum transit. dicitur &amp; </w:t>
      </w:r>
      <w:r>
        <w:rPr>
          <w:rStyle w:val="GrcARELIRE"/>
        </w:rPr>
        <w:t>ανάδοσις</w:t>
      </w:r>
      <w:r>
        <w:rPr>
          <w:rStyle w:val="Dfinition"/>
        </w:rPr>
        <w:t>.</w:t>
        <w:br/>
      </w:r>
      <w:r>
        <w:rPr>
          <w:rStyle w:val="Orth"/>
        </w:rPr>
        <w:t>Διάζωμα</w:t>
      </w:r>
      <w:r>
        <w:rPr>
          <w:rStyle w:val="Dfinition"/>
        </w:rPr>
        <w:t>. septum transuersum, à Gaza apud Aristo¬</w:t>
        <w:br/>
        <w:t>telem dicitur cinctus &amp; praecordia. Proprio &amp;</w:t>
        <w:br/>
        <w:t xml:space="preserve">vlitato nomine </w:t>
      </w:r>
      <w:r>
        <w:rPr>
          <w:rStyle w:val="GrcARELIRE"/>
        </w:rPr>
        <w:t>διάρεαιμα</w:t>
      </w:r>
      <w:r>
        <w:rPr>
          <w:rStyle w:val="Dfinition"/>
        </w:rPr>
        <w:t xml:space="preserve"> appellatur. vide suo</w:t>
        <w:br/>
        <w:t>loco.</w:t>
        <w:br/>
      </w:r>
      <w:r>
        <w:rPr>
          <w:rStyle w:val="Orth"/>
        </w:rPr>
        <w:t>Διαζωστὴρ</w:t>
      </w:r>
      <w:r>
        <w:rPr>
          <w:rStyle w:val="Dfinition"/>
        </w:rPr>
        <w:t>. sic à quibusdam peculiari nomine vocatur</w:t>
        <w:br/>
        <w:t>duodecima dorsi vertebra. A cinctu sic dicta est,</w:t>
        <w:br/>
        <w:t>quod per eam partem cingimur.</w:t>
        <w:br/>
      </w:r>
      <w:r>
        <w:rPr>
          <w:rStyle w:val="Orth"/>
        </w:rPr>
        <w:t>Διάθεσις</w:t>
      </w:r>
      <w:r>
        <w:rPr>
          <w:rStyle w:val="Dfinition"/>
        </w:rPr>
        <w:t>, affectio. Dicitur ab Aristotele qualitas esse</w:t>
        <w:br/>
        <w:t xml:space="preserve">facile mobilis à subiecto. venit </w:t>
      </w:r>
      <w:r>
        <w:rPr>
          <w:rStyle w:val="GrcARELIRE"/>
        </w:rPr>
        <w:t>ἀπὸ τοῦ διακεῖθαι</w:t>
      </w:r>
      <w:r>
        <w:rPr>
          <w:rStyle w:val="Dfinition"/>
        </w:rPr>
        <w:t>,</w:t>
        <w:br/>
        <w:t>quod significat affectum &amp; dispositum &amp; con¬</w:t>
        <w:br/>
        <w:t>stitutum esse, atque tam in bonum quam in ma¬</w:t>
        <w:br/>
        <w:t>lum vsurpatur, &amp; in alijs etiam quam in homine.</w:t>
        <w:br/>
        <w:t>Nam &amp; cantus &amp; harmoniae &amp; orationis &amp; di¬</w:t>
        <w:br/>
        <w:t xml:space="preserve">ctionis </w:t>
      </w:r>
      <w:r>
        <w:rPr>
          <w:rStyle w:val="GrcARELIRE"/>
        </w:rPr>
        <w:t>διάθεσις</w:t>
      </w:r>
      <w:r>
        <w:rPr>
          <w:rStyle w:val="Dfinition"/>
        </w:rPr>
        <w:t xml:space="preserve"> quaedam videtur esse, pertinetque</w:t>
        <w:br/>
      </w:r>
      <w:r>
        <w:rPr>
          <w:rStyle w:val="GrcARELIRE"/>
        </w:rPr>
        <w:t>τῆς διαθεσέως</w:t>
      </w:r>
      <w:r>
        <w:rPr>
          <w:rStyle w:val="Dfinition"/>
        </w:rPr>
        <w:t xml:space="preserve"> nomen ad omnes pariter, tum qui sa¬</w:t>
        <w:br/>
        <w:t>ni, tum qui aegri sunt, tum qui neutro modo se</w:t>
        <w:br/>
        <w:t xml:space="preserve">habent. Siquidem omnes quodammodo </w:t>
      </w:r>
      <w:r>
        <w:rPr>
          <w:rStyle w:val="GrcARELIRE"/>
        </w:rPr>
        <w:t>διάκειν</w:t>
      </w:r>
      <w:r>
        <w:rPr>
          <w:rStyle w:val="Dfinition"/>
        </w:rPr>
        <w:t>¬</w:t>
        <w:br/>
      </w:r>
      <w:r>
        <w:rPr>
          <w:rStyle w:val="GrcARELIRE"/>
        </w:rPr>
        <w:t>ται</w:t>
      </w:r>
      <w:r>
        <w:rPr>
          <w:rStyle w:val="Dfinition"/>
        </w:rPr>
        <w:t xml:space="preserve">. Itaque </w:t>
      </w:r>
      <w:r>
        <w:rPr>
          <w:rStyle w:val="GrcARELIRE"/>
        </w:rPr>
        <w:t>ἡ διάθεσὶς</w:t>
      </w:r>
      <w:r>
        <w:rPr>
          <w:rStyle w:val="Dfinition"/>
        </w:rPr>
        <w:t xml:space="preserve"> commune nomen est, &amp;</w:t>
        <w:br/>
        <w:t>morbi &amp; omnium symptomatum &amp; causarum</w:t>
        <w:br/>
        <w:t xml:space="preserve">morbificarum: eorum enim vnumquodque </w:t>
      </w:r>
      <w:r>
        <w:rPr>
          <w:rStyle w:val="GrcARELIRE"/>
        </w:rPr>
        <w:t>διά</w:t>
      </w:r>
      <w:r>
        <w:rPr>
          <w:rStyle w:val="Dfinition"/>
        </w:rPr>
        <w:t>¬</w:t>
        <w:br/>
      </w:r>
      <w:r>
        <w:rPr>
          <w:rStyle w:val="GrcARELIRE"/>
        </w:rPr>
        <w:t>θεσι</w:t>
      </w:r>
      <w:r>
        <w:rPr>
          <w:rStyle w:val="Dfinition"/>
        </w:rPr>
        <w:t xml:space="preserve">s est, non autem è contrario omnis </w:t>
      </w:r>
      <w:r>
        <w:rPr>
          <w:rStyle w:val="GrcARELIRE"/>
        </w:rPr>
        <w:t>διάθεσις</w:t>
      </w:r>
      <w:r>
        <w:rPr>
          <w:rStyle w:val="Dfinition"/>
        </w:rPr>
        <w:br/>
        <w:t>aliquid eorum. Siquidem omnem motum, om¬</w:t>
        <w:br/>
        <w:t>nesque adeo sensuum alterationes in se compre¬</w:t>
        <w:br/>
        <w:t>hendit, non aegris modo, sed sanis etiam contin¬</w:t>
        <w:br/>
        <w:t>gentes. In visu quidem eas quae ab albo, nigro,</w:t>
        <w:br/>
        <w:t>flauo, &amp; caeteris coloribus fiunt: in tactu, quae à</w:t>
        <w:br/>
        <w:t>calido, frigido, humido, sicco, molli, duro, caete¬</w:t>
        <w:br/>
        <w:t>risque id genus: &amp; ad eundem modum in singu¬</w:t>
        <w:br/>
        <w:t>lis reliquorum sensuum. At hae omnes altera¬</w:t>
        <w:br/>
        <w:t xml:space="preserve">tiones reuera </w:t>
      </w:r>
      <w:r>
        <w:rPr>
          <w:rStyle w:val="GrcARELIRE"/>
        </w:rPr>
        <w:t>πάθη</w:t>
      </w:r>
      <w:r>
        <w:rPr>
          <w:rStyle w:val="Dfinition"/>
        </w:rPr>
        <w:t xml:space="preserve"> sunt, id est passiones. Itaque</w:t>
        <w:br/>
      </w:r>
      <w:r>
        <w:rPr>
          <w:rStyle w:val="GrcARELIRE"/>
        </w:rPr>
        <w:t>πάθος καὶ διάθεσις</w:t>
      </w:r>
      <w:r>
        <w:rPr>
          <w:rStyle w:val="Dfinition"/>
        </w:rPr>
        <w:t xml:space="preserve"> idem quodammodo videntur.</w:t>
        <w:br/>
        <w:t>Atque idem certe sunt, soloque motu inter se</w:t>
        <w:br/>
        <w:t>differunt. Nam dum mutatur &amp; alteratur quip¬</w:t>
        <w:br/>
        <w:t xml:space="preserve">piam, </w:t>
      </w:r>
      <w:r>
        <w:rPr>
          <w:rStyle w:val="GrcARELIRE"/>
        </w:rPr>
        <w:t>πάθος</w:t>
      </w:r>
      <w:r>
        <w:rPr>
          <w:rStyle w:val="Dfinition"/>
        </w:rPr>
        <w:t xml:space="preserve"> fit, vt cum incalescit aut cum refri¬</w:t>
        <w:br/>
        <w:t>geratur, à calore vel frigore proculdubio pati¬</w:t>
        <w:br/>
        <w:t>tur: vbi vero motus desiit &amp; iam incaluit aut re¬</w:t>
        <w:br/>
        <w:t xml:space="preserve">frixit, aut nigredo vel albedo inducta est, </w:t>
      </w:r>
      <w:r>
        <w:rPr>
          <w:rStyle w:val="GrcARELIRE"/>
        </w:rPr>
        <w:t>διάθεσις</w:t>
      </w:r>
      <w:r>
        <w:rPr>
          <w:rStyle w:val="Dfinition"/>
        </w:rPr>
        <w:br/>
        <w:t>existit. Graeci tamen, vt ait Galenus etiam ma¬</w:t>
        <w:br/>
        <w:t xml:space="preserve">nentem </w:t>
      </w:r>
      <w:r>
        <w:rPr>
          <w:rStyle w:val="GrcARELIRE"/>
        </w:rPr>
        <w:t>διάσεσιν</w:t>
      </w:r>
      <w:r>
        <w:rPr>
          <w:rStyle w:val="Dfinition"/>
        </w:rPr>
        <w:t xml:space="preserve">, sedato iam motu, </w:t>
      </w:r>
      <w:r>
        <w:rPr>
          <w:rStyle w:val="GrcARELIRE"/>
        </w:rPr>
        <w:t>πάθος</w:t>
      </w:r>
      <w:r>
        <w:rPr>
          <w:rStyle w:val="Dfinition"/>
        </w:rPr>
        <w:t xml:space="preserve"> solent</w:t>
        <w:br/>
        <w:t>appellare, sicuti &amp; causam non eam tantum quae</w:t>
        <w:br/>
        <w:t>facit, sed eam etiam quae iam fecit: quanquam</w:t>
        <w:br/>
        <w:t xml:space="preserve">neque haec simpliciter causa est, nec </w:t>
      </w:r>
      <w:r>
        <w:rPr>
          <w:rStyle w:val="GrcARELIRE"/>
        </w:rPr>
        <w:t>ἡ διάθεσις</w:t>
      </w:r>
      <w:r>
        <w:rPr>
          <w:rStyle w:val="Dfinition"/>
        </w:rPr>
        <w:br/>
        <w:t xml:space="preserve">quae manet, simpliciter </w:t>
      </w:r>
      <w:r>
        <w:rPr>
          <w:rStyle w:val="GrcARELIRE"/>
        </w:rPr>
        <w:t>πάθος</w:t>
      </w:r>
      <w:r>
        <w:rPr>
          <w:rStyle w:val="Dfinition"/>
        </w:rPr>
        <w:t xml:space="preserve"> dicenda sit.</w:t>
        <w:br/>
      </w:r>
      <w:r>
        <w:rPr>
          <w:rStyle w:val="Orth"/>
        </w:rPr>
        <w:t>Διαθέσαοις</w:t>
      </w:r>
      <w:r>
        <w:rPr>
          <w:rStyle w:val="Dfinition"/>
        </w:rPr>
        <w:t xml:space="preserve">. </w:t>
      </w:r>
      <w:r>
        <w:rPr>
          <w:rStyle w:val="Syn"/>
        </w:rPr>
        <w:t>διαρύσεις</w:t>
      </w:r>
      <w:r>
        <w:rPr>
          <w:rStyle w:val="Dfinition"/>
        </w:rPr>
        <w:t>, apud Hippocr. vt interpreta¬</w:t>
        <w:br/>
        <w:t>tur Erotianus.</w:t>
        <w:br/>
      </w:r>
      <w:r>
        <w:rPr>
          <w:rStyle w:val="Orth"/>
        </w:rPr>
        <w:t>Δίαιθρος διαφανὴς</w:t>
      </w:r>
      <w:r>
        <w:rPr>
          <w:rStyle w:val="Dfinition"/>
        </w:rPr>
        <w:t>. apud Hippoc. hoc est transparens,</w:t>
        <w:br/>
        <w:t>lib. 2. de morbis muliebr.</w:t>
        <w:br/>
      </w:r>
      <w:r>
        <w:rPr>
          <w:rStyle w:val="Orth"/>
        </w:rPr>
        <w:t>Διαίσσον πένος</w:t>
      </w:r>
      <w:r>
        <w:rPr>
          <w:rStyle w:val="Dfinition"/>
        </w:rPr>
        <w:t>. dolor pertundens, &amp; vehementissimus,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autem heterocranijs solum, verum &amp; ce¬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phalaeis quoque accidit, interdum hic à parte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primario affecta, ceu à radice subito in vicinas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profertur Aeginet. I. 2. c. 39.</w:t>
        <w:br/>
      </w:r>
      <w:r>
        <w:rPr>
          <w:rStyle w:val="Orth"/>
        </w:rPr>
        <w:t>Δίατα</w:t>
      </w:r>
      <w:r>
        <w:rPr>
          <w:rStyle w:val="Dfinition"/>
        </w:rPr>
        <w:t>. victus ratio. Est certa vitae institutio quam</w:t>
        <w:br/>
        <w:t>quis sequitur in rerum omnium vsu. Neque</w:t>
        <w:br/>
        <w:t>enim solo cibo &amp; potione constat, verum etiam</w:t>
        <w:br/>
        <w:t>omnibus alijs, vt ocio, exercitatione, balneo, ve¬</w:t>
        <w:br/>
        <w:t>nere, somno, vigilijs, &amp; alijs omnibus quae quo¬</w:t>
        <w:br/>
        <w:t>uis modo fiunt in corporibus humanis, vt scribit</w:t>
        <w:br/>
        <w:t>Gal. comm. 3. in lib. 3. epid. Haec enim omnia</w:t>
        <w:br/>
        <w:t>qui ita moderatur vt bene habeat, bona victus</w:t>
        <w:br/>
        <w:t>ratione: qui verò peius ex his habet, mala vti</w:t>
        <w:br/>
        <w:t xml:space="preserve">dicitur. Sed haec </w:t>
      </w:r>
      <w:r>
        <w:rPr>
          <w:rStyle w:val="GrcARELIRE"/>
        </w:rPr>
        <w:t>δίαατα</w:t>
      </w:r>
      <w:r>
        <w:rPr>
          <w:rStyle w:val="Dfinition"/>
        </w:rPr>
        <w:t xml:space="preserve"> iure dici non debet.</w:t>
        <w:br/>
        <w:t>Pertinet enim hoc nomen propriè ad eam quae</w:t>
        <w:br/>
        <w:t xml:space="preserve">bona est, cuius instituendae disciplina </w:t>
      </w:r>
      <w:r>
        <w:rPr>
          <w:rStyle w:val="GrcARELIRE"/>
        </w:rPr>
        <w:t>διαη</w:t>
      </w:r>
      <w:r>
        <w:rPr>
          <w:rStyle w:val="Dfinition"/>
        </w:rPr>
        <w:t>¬</w:t>
        <w:br/>
      </w:r>
      <w:r>
        <w:rPr>
          <w:rStyle w:val="GrcARELIRE"/>
        </w:rPr>
        <w:t>τικ</w:t>
      </w:r>
      <w:r>
        <w:rPr>
          <w:rStyle w:val="Dfinition"/>
        </w:rPr>
        <w:t>ò dicta est, non leuissima pars artis medicae.</w:t>
        <w:br/>
        <w:t>Est autem duabus eius partibus communis, tum</w:t>
        <w:br/>
        <w:t>illi quae sanitatem tuetur, tum alteri quae mor¬</w:t>
        <w:br/>
        <w:t>bos curat. Nam &amp; sani &amp; aegri suam habent die¬</w:t>
        <w:br/>
        <w:t>taeticen. In sanis quidem permagni est momenti</w:t>
        <w:br/>
        <w:t xml:space="preserve">(imò verò tota ipsa </w:t>
      </w:r>
      <w:r>
        <w:rPr>
          <w:rStyle w:val="GrcARELIRE"/>
        </w:rPr>
        <w:t>ὑγεινὴ</w:t>
      </w:r>
      <w:r>
        <w:rPr>
          <w:rStyle w:val="Dfinition"/>
        </w:rPr>
        <w:t xml:space="preserve"> est) non modò ad</w:t>
        <w:br/>
        <w:t>conseruandam sanitatem, sed etiam ad bonos</w:t>
        <w:br/>
        <w:t>mores faciens. Siquidem praua victus ratio &amp;</w:t>
        <w:br/>
        <w:t>mores bonos corrumpit, &amp; semina morborum</w:t>
        <w:br/>
        <w:t>in corporibus spargit, quae postea tum ex seipsis,</w:t>
        <w:br/>
        <w:t>tum ab ambientis aeris temperamento princi¬</w:t>
        <w:br/>
        <w:t>pium mutationis adepta, grauissimos morbos</w:t>
        <w:br/>
        <w:t>pariunt. Caeterum, non est simplex &amp; vnius mo¬</w:t>
        <w:br/>
        <w:t>di sanorum diaeta, sed tam multiplex, quàm sunt</w:t>
        <w:br/>
        <w:t>&amp; variae temperamentorum differentiae &amp; aeris</w:t>
        <w:br/>
        <w:t>constitutiones, qui in victus ratione legitimè</w:t>
        <w:br/>
        <w:t>instituenda magnam sibi partem vendicat. Sunt</w:t>
        <w:br/>
        <w:t>tamen in ea duo haec potissimum praecepta, in</w:t>
        <w:br/>
        <w:t>quibus tota fere vertitur: integram sanitatem</w:t>
        <w:br/>
        <w:t>similibus esse conseruandam, inclinatam autem,</w:t>
        <w:br/>
        <w:t>&amp; in vitium prope ruentem, modico contrariorum</w:t>
        <w:br/>
        <w:t>vsu retinendam esse. Est autem dietaetice morborum</w:t>
        <w:br/>
        <w:t>curationis pars maxima, quae victus eam rationem</w:t>
        <w:br/>
        <w:t>instituit &amp; ordinat, quae &amp; vires sustentet, &amp; mor¬</w:t>
        <w:br/>
        <w:t>bum oppugnet. In qua recte instituenda ad mul¬</w:t>
        <w:br/>
        <w:t>ta attentum esse oportet. Nam &amp; morbi spe¬</w:t>
        <w:br/>
        <w:t>ciem &amp; eius accessiones &amp; tempora &amp; aegri na¬</w:t>
        <w:br/>
        <w:t>turam &amp; consuetudinem &amp; vires praesentes, ad¬</w:t>
        <w:br/>
        <w:t>haec anni tempora &amp; constitutiones considera¬</w:t>
        <w:br/>
        <w:t xml:space="preserve">re conuenit. Inde varia </w:t>
      </w:r>
      <w:r>
        <w:rPr>
          <w:rStyle w:val="GrcARELIRE"/>
        </w:rPr>
        <w:t>τῆς διαίτης</w:t>
      </w:r>
      <w:r>
        <w:rPr>
          <w:rStyle w:val="Dfinition"/>
        </w:rPr>
        <w:t xml:space="preserve"> nomina, </w:t>
      </w:r>
      <w:r>
        <w:rPr>
          <w:rStyle w:val="GrcARELIRE"/>
        </w:rPr>
        <w:t>λιππὴ</w:t>
      </w:r>
      <w:r>
        <w:rPr>
          <w:rStyle w:val="Dfinition"/>
        </w:rPr>
        <w:br/>
      </w:r>
      <w:r>
        <w:rPr>
          <w:rStyle w:val="GrcARELIRE"/>
        </w:rPr>
        <w:t>ἀκριθὴς</w:t>
      </w:r>
      <w:r>
        <w:rPr>
          <w:rStyle w:val="Dfinition"/>
        </w:rPr>
        <w:t xml:space="preserve">, </w:t>
      </w:r>
      <w:r>
        <w:rPr>
          <w:rStyle w:val="GrcARELIRE"/>
        </w:rPr>
        <w:t>ἐσάτως λεπτὴ</w:t>
      </w:r>
      <w:r>
        <w:rPr>
          <w:rStyle w:val="Dfinition"/>
        </w:rPr>
        <w:t xml:space="preserve">, </w:t>
      </w:r>
      <w:r>
        <w:rPr>
          <w:rStyle w:val="GrcARELIRE"/>
        </w:rPr>
        <w:t>λεπτοτάτη</w:t>
      </w:r>
      <w:r>
        <w:rPr>
          <w:rStyle w:val="Dfinition"/>
        </w:rPr>
        <w:t xml:space="preserve">, </w:t>
      </w:r>
      <w:r>
        <w:rPr>
          <w:rStyle w:val="GrcARELIRE"/>
        </w:rPr>
        <w:t>συικρὸν ἀδροτίξα</w:t>
      </w:r>
      <w:r>
        <w:rPr>
          <w:rStyle w:val="Dfinition"/>
        </w:rPr>
        <w:t>,</w:t>
        <w:br/>
      </w:r>
      <w:r>
        <w:rPr>
          <w:rStyle w:val="GrcARELIRE"/>
        </w:rPr>
        <w:t>ἀδρὰ</w:t>
      </w:r>
      <w:r>
        <w:rPr>
          <w:rStyle w:val="Dfinition"/>
        </w:rPr>
        <w:t>: de quibus Hippoc. &amp; Galen. lib. 1. aphor.</w:t>
        <w:br/>
        <w:t xml:space="preserve">4. &amp; 5. Item </w:t>
      </w:r>
      <w:r>
        <w:rPr>
          <w:rStyle w:val="GrcARELIRE"/>
        </w:rPr>
        <w:t>λεπτύνουσα καὶ παχυνουσα</w:t>
      </w:r>
      <w:r>
        <w:rPr>
          <w:rStyle w:val="Dfinition"/>
        </w:rPr>
        <w:t>, hoc est, ex¬</w:t>
        <w:br/>
        <w:t>tenuans &amp; incrassans: de quibus apud Gal. lib. de</w:t>
        <w:br/>
        <w:t>sanit. tuenda, &amp; lib. 7. meth. med. &amp; lib, de victu</w:t>
        <w:br/>
        <w:t xml:space="preserve">attenuante. Est autem haec diaeta proprie </w:t>
      </w:r>
      <w:r>
        <w:rPr>
          <w:rStyle w:val="GrcARELIRE"/>
        </w:rPr>
        <w:t>θερα</w:t>
      </w:r>
      <w:r>
        <w:rPr>
          <w:rStyle w:val="Dfinition"/>
        </w:rPr>
        <w:t>¬</w:t>
        <w:br/>
      </w:r>
      <w:r>
        <w:rPr>
          <w:rStyle w:val="GrcARELIRE"/>
        </w:rPr>
        <w:t>πευτικὸ</w:t>
      </w:r>
      <w:r>
        <w:rPr>
          <w:rStyle w:val="Dfinition"/>
        </w:rPr>
        <w:t>, à qua diuersa tantùm est alia quae dicitur</w:t>
        <w:br/>
      </w:r>
      <w:r>
        <w:rPr>
          <w:rStyle w:val="GrcARELIRE"/>
        </w:rPr>
        <w:t>αὐαληπτικὴ</w:t>
      </w:r>
      <w:r>
        <w:rPr>
          <w:rStyle w:val="Dfinition"/>
        </w:rPr>
        <w:t xml:space="preserve">. nam differunt inter se </w:t>
      </w:r>
      <w:r>
        <w:rPr>
          <w:rStyle w:val="GrcARELIRE"/>
        </w:rPr>
        <w:t>θεραπεία καὶ αὐά</w:t>
      </w:r>
      <w:r>
        <w:rPr>
          <w:rStyle w:val="Dfinition"/>
        </w:rPr>
        <w:t>¬</w:t>
        <w:br/>
      </w:r>
      <w:r>
        <w:rPr>
          <w:rStyle w:val="GrcARELIRE"/>
        </w:rPr>
        <w:t>ληψις</w:t>
      </w:r>
      <w:r>
        <w:rPr>
          <w:rStyle w:val="Dfinition"/>
        </w:rPr>
        <w:t>. Haec conualescentibus à morbo conue¬</w:t>
        <w:br/>
        <w:t>nit, in quibus, quia nulla praeter naturam causa</w:t>
        <w:br/>
        <w:t>superest, neque affectio morbosa, sed infirma</w:t>
        <w:br/>
        <w:t>tantum sanitas, aut parua admodum vitia quae</w:t>
        <w:br/>
        <w:t>per imbecillitatem vitari vix possunt, ea diaeta</w:t>
        <w:br/>
        <w:t>vtendum, quae robur quod deest suppleat, quod¬</w:t>
        <w:br/>
        <w:t>que vacuatum est atque dissipatum resarciat,</w:t>
        <w:br/>
        <w:t>simulque concoquat, euacuet purgetque excre¬</w:t>
        <w:br/>
        <w:t>menta, &amp; ab his abstineat quę sanitatem saepe la¬</w:t>
        <w:br/>
        <w:t>befactant, cuiusmodi sunt algor, aestus, lassitudo,</w:t>
        <w:br/>
        <w:t>cruditas, ebrietas, vigilię, iracundia &amp; reliqui ani¬</w:t>
        <w:br/>
        <w:t xml:space="preserve">mi affectus: haec enim omnia </w:t>
      </w:r>
      <w:r>
        <w:rPr>
          <w:rStyle w:val="GrcARELIRE"/>
        </w:rPr>
        <w:t>ὸ δαίτης</w:t>
      </w:r>
      <w:r>
        <w:rPr>
          <w:rStyle w:val="Dfinition"/>
        </w:rPr>
        <w:t xml:space="preserve"> nomine</w:t>
        <w:br/>
        <w:t>comprehendi ante diximus.</w:t>
        <w:br/>
      </w:r>
      <w:r>
        <w:rPr>
          <w:rStyle w:val="Orth"/>
        </w:rPr>
        <w:t>Δίαιτα</w:t>
      </w:r>
      <w:r>
        <w:rPr>
          <w:rStyle w:val="GrcARELIRE"/>
        </w:rPr>
        <w:t xml:space="preserve"> ἀδρὰ</w:t>
      </w:r>
      <w:r>
        <w:rPr>
          <w:rStyle w:val="Dfinition"/>
        </w:rPr>
        <w:t>. victus plenus Galeno appellatur qualis</w:t>
        <w:br/>
        <w:t>qui per oua fit, alicam, pisces, &amp; alia eiusmodi a</w:t>
        <w:br/>
        <w:t>comment. in aphor. 4.6</w:t>
        <w:br/>
      </w:r>
      <w:r>
        <w:rPr>
          <w:rStyle w:val="Orth"/>
        </w:rPr>
        <w:t>Δίαιτα</w:t>
      </w:r>
      <w:r>
        <w:rPr>
          <w:rStyle w:val="GrcARELIRE"/>
        </w:rPr>
        <w:t xml:space="preserve"> ἀκριθὴς</w:t>
      </w:r>
      <w:r>
        <w:rPr>
          <w:rStyle w:val="Dfinition"/>
        </w:rPr>
        <w:t xml:space="preserve">. hoc est </w:t>
      </w:r>
      <w:r>
        <w:rPr>
          <w:rStyle w:val="GrcARELIRE"/>
        </w:rPr>
        <w:t>σκεθρὰ</w:t>
      </w:r>
      <w:r>
        <w:rPr>
          <w:rStyle w:val="Dfinition"/>
        </w:rPr>
        <w:t>, etenim inquit Gal. a</w:t>
        <w:br/>
        <w:t xml:space="preserve">comment. 1. in lib. </w:t>
      </w:r>
      <w:r>
        <w:rPr>
          <w:rStyle w:val="GrcARELIRE"/>
        </w:rPr>
        <w:t>περὶ ἀδμῶν</w:t>
      </w:r>
      <w:r>
        <w:rPr>
          <w:rStyle w:val="Dfinition"/>
        </w:rPr>
        <w:t xml:space="preserve">, </w:t>
      </w:r>
      <w:r>
        <w:rPr>
          <w:rStyle w:val="GrcARELIRE"/>
        </w:rPr>
        <w:t>τὸ ἀκρισὲς ἀπὶ τῶν</w:t>
      </w:r>
      <w:r>
        <w:rPr>
          <w:rStyle w:val="Dfinition"/>
        </w:rPr>
        <w:br/>
      </w:r>
      <w:r>
        <w:rPr>
          <w:rStyle w:val="GrcARELIRE"/>
        </w:rPr>
        <w:t>ἰώνων καλεῖται σκεθρὸν</w:t>
      </w:r>
      <w:r>
        <w:rPr>
          <w:rStyle w:val="Dfinition"/>
        </w:rPr>
        <w:t>. 1</w:t>
        <w:br/>
      </w:r>
      <w:r>
        <w:rPr>
          <w:rStyle w:val="Orth"/>
        </w:rPr>
        <w:t>Δίατα</w:t>
      </w:r>
      <w:r>
        <w:rPr>
          <w:rStyle w:val="GrcARELIRE"/>
        </w:rPr>
        <w:t xml:space="preserve"> ἀθενὴς</w:t>
      </w:r>
      <w:r>
        <w:rPr>
          <w:rStyle w:val="Dfinition"/>
        </w:rPr>
        <w:t xml:space="preserve">. eas appellat Hippocr. </w:t>
      </w:r>
      <w:r>
        <w:rPr>
          <w:rStyle w:val="GrcARELIRE"/>
        </w:rPr>
        <w:t>ῆτοι ταὶ δι ἀδενῶν α</w:t>
      </w:r>
      <w:r>
        <w:rPr>
          <w:rStyle w:val="Dfinition"/>
        </w:rPr>
        <w:br/>
      </w:r>
      <w:r>
        <w:rPr>
          <w:rStyle w:val="GrcARELIRE"/>
        </w:rPr>
        <w:t>ἐπτηδευμάτων</w:t>
      </w:r>
      <w:r>
        <w:rPr>
          <w:rStyle w:val="Dfinition"/>
        </w:rPr>
        <w:t xml:space="preserve">, </w:t>
      </w:r>
      <w:r>
        <w:rPr>
          <w:rStyle w:val="GrcARELIRE"/>
        </w:rPr>
        <w:t>ἐδισμάτων τε καὶ πομάτων</w:t>
      </w:r>
      <w:r>
        <w:rPr>
          <w:rStyle w:val="Dfinition"/>
        </w:rPr>
        <w:t xml:space="preserve">, </w:t>
      </w:r>
      <w:r>
        <w:rPr>
          <w:rStyle w:val="GrcARELIRE"/>
        </w:rPr>
        <w:t>ἢ ταὶ ἀθε</w:t>
      </w:r>
      <w:r>
        <w:rPr>
          <w:rStyle w:val="Dfinition"/>
        </w:rPr>
        <w:t>¬</w:t>
        <w:br/>
      </w:r>
      <w:r>
        <w:rPr>
          <w:rStyle w:val="GrcARELIRE"/>
        </w:rPr>
        <w:t>νὲς ἐργαζομένας τὸ ζῶνν</w:t>
      </w:r>
      <w:r>
        <w:rPr>
          <w:rStyle w:val="Dfinition"/>
        </w:rPr>
        <w:t xml:space="preserve"> inquit Galen. comm. 4. in .</w:t>
        <w:br/>
        <w:t>6. Epid. quae vel ab imbecillis cibis &amp; potibus a</w:t>
        <w:br/>
        <w:t>promanant vel quae animal reddunt imbecillum.</w:t>
        <w:br/>
        <w:t xml:space="preserve">&amp; infirmum vide supra </w:t>
      </w:r>
      <w:r>
        <w:rPr>
          <w:rStyle w:val="GrcARELIRE"/>
        </w:rPr>
        <w:t>ἀθενές</w:t>
      </w:r>
      <w:r>
        <w:rPr>
          <w:rStyle w:val="Dfinition"/>
        </w:rPr>
        <w:t>. a</w:t>
        <w:br/>
      </w:r>
      <w:r>
        <w:rPr>
          <w:rStyle w:val="Orth"/>
        </w:rPr>
        <w:t>Δίατα λεπτὴ</w:t>
      </w:r>
      <w:r>
        <w:rPr>
          <w:rStyle w:val="Dfinition"/>
        </w:rPr>
        <w:t xml:space="preserve">, </w:t>
      </w:r>
      <w:r>
        <w:rPr>
          <w:rStyle w:val="GrcARELIRE"/>
        </w:rPr>
        <w:t>καὶ ἀκριβὴς</w:t>
      </w:r>
      <w:r>
        <w:rPr>
          <w:rStyle w:val="Dfinition"/>
        </w:rPr>
        <w:t>. victus tenuis dicitur qui per.</w:t>
        <w:br/>
        <w:t>pauca aut parum enutrientia edullia procedit, qualisà</w:t>
        <w:br/>
        <w:t xml:space="preserve">est ptisanae succus comm. in aph. 4. lib. 1. &amp; </w:t>
      </w:r>
      <w:r>
        <w:rPr>
          <w:rStyle w:val="GrcARELIRE"/>
        </w:rPr>
        <w:t>λεπῆ</w:t>
      </w:r>
      <w:r>
        <w:rPr>
          <w:rStyle w:val="Dfinition"/>
        </w:rPr>
        <w:t xml:space="preserve"> .</w:t>
        <w:br/>
      </w:r>
      <w:r>
        <w:rPr>
          <w:rStyle w:val="GrcARELIRE"/>
        </w:rPr>
        <w:t>ἐχάτως</w:t>
      </w:r>
      <w:r>
        <w:rPr>
          <w:rStyle w:val="Dfinition"/>
        </w:rPr>
        <w:t xml:space="preserve"> appellatur, vt docet ibid. Gal. qui in summoa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>tenuis est qui per solam incediam, vel melicratum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vsque ad iudicationem procedit; sed &amp; </w:t>
      </w:r>
      <w:r>
        <w:rPr>
          <w:rStyle w:val="GrcARELIRE"/>
        </w:rPr>
        <w:t>λεπποτάτη</w:t>
      </w:r>
      <w:r>
        <w:rPr>
          <w:rStyle w:val="Dfinition"/>
        </w:rPr>
        <w:br/>
      </w:r>
      <w:r>
        <w:rPr>
          <w:rStyle w:val="GrcARELIRE"/>
        </w:rPr>
        <w:t>ν ἐγάτως</w:t>
      </w:r>
      <w:r>
        <w:rPr>
          <w:rStyle w:val="Dfinition"/>
        </w:rPr>
        <w:t xml:space="preserve"> alia quaedam victus ratio dicitur 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integra seruatur inedia.</w:t>
        <w:br/>
      </w:r>
      <w:r>
        <w:rPr>
          <w:rStyle w:val="Orth"/>
        </w:rPr>
        <w:t>Διαιπτικὴ</w:t>
      </w:r>
      <w:r>
        <w:rPr>
          <w:rStyle w:val="Dfinition"/>
        </w:rPr>
        <w:t>. medicinae pars, quae docet victus ordi¬</w:t>
        <w:br/>
        <w:t>nandi artem. Hanc Gal. libr. ad Thrasybulum</w:t>
        <w:br/>
        <w:t>Homcri temporibus nullam fuisse existimat, ip¬</w:t>
        <w:br/>
        <w:t>seque Plato philosophus antiquos Asclepiadas</w:t>
        <w:br/>
        <w:t>hac medicinae parte non admodum vsos esse as¬</w:t>
        <w:br/>
        <w:t>seuerat. Tanta illis temporibus erat in cibo ab¬</w:t>
        <w:br/>
        <w:t>stinentia. Sed cum ars ea ad tuendam sanitatem</w:t>
        <w:br/>
        <w:t xml:space="preserve">proprie pertineat, alia tamen est </w:t>
      </w:r>
      <w:r>
        <w:rPr>
          <w:rStyle w:val="GrcARELIRE"/>
        </w:rPr>
        <w:t>διαιτητικὴ</w:t>
      </w:r>
      <w:r>
        <w:rPr>
          <w:rStyle w:val="Dfinition"/>
        </w:rPr>
        <w:t xml:space="preserve"> quae</w:t>
        <w:br/>
        <w:t xml:space="preserve">ab omnibus pars </w:t>
      </w:r>
      <w:r>
        <w:rPr>
          <w:rStyle w:val="GrcARELIRE"/>
        </w:rPr>
        <w:t>τὸὲν θεραπευτικῆς</w:t>
      </w:r>
      <w:r>
        <w:rPr>
          <w:rStyle w:val="Dfinition"/>
        </w:rPr>
        <w:t xml:space="preserve"> esse censetur, do¬</w:t>
        <w:br/>
        <w:t>cetque quae cuique morbo ratio victus quadret.</w:t>
        <w:br/>
        <w:t>Eius autem exactam notitiam non ipse modo</w:t>
        <w:br/>
        <w:t>morbus eiusue causa, sed vires etiam eius qui</w:t>
        <w:br/>
        <w:t>aegrotat, &amp; natura &amp; consuetudo, &amp; aetas &amp; an¬</w:t>
        <w:br/>
        <w:t>ni tempus, &amp; caetera eiusmodi praestant. Pars ea</w:t>
        <w:br/>
      </w:r>
      <w:r>
        <w:rPr>
          <w:rStyle w:val="GrcARELIRE"/>
        </w:rPr>
        <w:t>τὸν θεραπευτικῆς</w:t>
      </w:r>
      <w:r>
        <w:rPr>
          <w:rStyle w:val="Dfinition"/>
        </w:rPr>
        <w:t xml:space="preserve"> longe nobilissima est, de qua tri¬</w:t>
        <w:br/>
        <w:t>bus libris Hippocr. accuratissime disseruit.</w:t>
        <w:br/>
      </w:r>
      <w:r>
        <w:rPr>
          <w:rStyle w:val="GrcARELIRE"/>
        </w:rPr>
        <w:t>η Διακαὲς τὸ</w:t>
      </w:r>
      <w:r>
        <w:rPr>
          <w:rStyle w:val="Dfinition"/>
        </w:rPr>
        <w:t>. ardor perurens Galeno dicitur.</w:t>
        <w:br/>
      </w:r>
      <w:r>
        <w:rPr>
          <w:rStyle w:val="Orth"/>
        </w:rPr>
        <w:t>Διὰ καλαμίνθης</w:t>
      </w:r>
      <w:r>
        <w:rPr>
          <w:rStyle w:val="Dfinition"/>
        </w:rPr>
        <w:t>. genus est medicamenti compositi</w:t>
        <w:br/>
        <w:t>apud Galen. 4. de sanit. tuenda c. 7. cuius ibidem</w:t>
        <w:br/>
        <w:t>praeparationem docet.</w:t>
        <w:br/>
      </w:r>
      <w:r>
        <w:rPr>
          <w:rStyle w:val="GrcARELIRE"/>
        </w:rPr>
        <w:t>ν Διακαρυών</w:t>
      </w:r>
      <w:r>
        <w:rPr>
          <w:rStyle w:val="Dfinition"/>
        </w:rPr>
        <w:t xml:space="preserve">. vide in voce </w:t>
      </w:r>
      <w:r>
        <w:rPr>
          <w:rStyle w:val="GrcARELIRE"/>
        </w:rPr>
        <w:t>κάρυον</w:t>
      </w:r>
      <w:r>
        <w:rPr>
          <w:rStyle w:val="Dfinition"/>
        </w:rPr>
        <w:t>.</w:t>
        <w:br/>
      </w:r>
      <w:r>
        <w:rPr>
          <w:rStyle w:val="Orth"/>
        </w:rPr>
        <w:t>Διάκενα</w:t>
      </w:r>
      <w:r>
        <w:rPr>
          <w:rStyle w:val="Dfinition"/>
        </w:rPr>
        <w:t>, vocantur inquit Galen. 3. de different. pul¬</w:t>
        <w:br/>
      </w:r>
      <w:r>
        <w:rPr>
          <w:rStyle w:val="Guillemetdegoris"/>
        </w:rPr>
        <w:t>"</w:t>
      </w:r>
      <w:r>
        <w:rPr>
          <w:rStyle w:val="Dfinition"/>
        </w:rPr>
        <w:t>suum corpora fistulas multas inanes habentia,</w:t>
        <w:br/>
      </w:r>
      <w:r>
        <w:rPr>
          <w:rStyle w:val="Guillemetdegoris"/>
        </w:rPr>
        <w:t>„</w:t>
      </w:r>
      <w:r>
        <w:rPr>
          <w:rStyle w:val="Dfinition"/>
        </w:rPr>
        <w:t>vulgo cauernosa vt spongiam atque pumicem,</w:t>
        <w:br/>
      </w:r>
      <w:r>
        <w:rPr>
          <w:rStyle w:val="GrcARELIRE"/>
        </w:rPr>
        <w:t>ν</w:t>
      </w:r>
      <w:r>
        <w:rPr>
          <w:rStyle w:val="Dfinition"/>
        </w:rPr>
        <w:t xml:space="preserve"> ad </w:t>
      </w:r>
      <w:r>
        <w:rPr>
          <w:rStyle w:val="GrcARELIRE"/>
        </w:rPr>
        <w:t>τῶν κειῶν</w:t>
      </w:r>
      <w:r>
        <w:rPr>
          <w:rStyle w:val="Dfinition"/>
        </w:rPr>
        <w:t>, id est, vacuorum differentiam.</w:t>
        <w:br/>
      </w:r>
      <w:r>
        <w:rPr>
          <w:rStyle w:val="Orth"/>
        </w:rPr>
        <w:t>Διακίνημα</w:t>
      </w:r>
      <w:r>
        <w:rPr>
          <w:rStyle w:val="Dfinition"/>
        </w:rPr>
        <w:t>. dicitur apud Hippocr. cum ossa non to¬</w:t>
        <w:br/>
        <w:t xml:space="preserve">to quidem loco mota sunt (id namque </w:t>
      </w:r>
      <w:r>
        <w:rPr>
          <w:rStyle w:val="GrcARELIRE"/>
        </w:rPr>
        <w:t>ὀλίσθημα</w:t>
      </w:r>
      <w:r>
        <w:rPr>
          <w:rStyle w:val="Dfinition"/>
        </w:rPr>
        <w:br/>
        <w:t>appellat) sed cum paulum exciderunt, vt an¬</w:t>
        <w:br/>
        <w:t xml:space="preserve">notat Galen. comment. 3. </w:t>
      </w:r>
      <w:r>
        <w:rPr>
          <w:rStyle w:val="GrcARELIRE"/>
        </w:rPr>
        <w:t>εἰς τὸ περὶ ἀἱμῶν</w:t>
      </w:r>
      <w:r>
        <w:rPr>
          <w:rStyle w:val="Dfinition"/>
        </w:rPr>
        <w:t>, &amp; 4.</w:t>
        <w:br/>
      </w:r>
      <w:r>
        <w:rPr>
          <w:rStyle w:val="GrcARELIRE"/>
        </w:rPr>
        <w:t>εἰς τὸ περὶ ἀῤθρων</w:t>
      </w:r>
      <w:r>
        <w:rPr>
          <w:rStyle w:val="Dfinition"/>
        </w:rPr>
        <w:t>.</w:t>
        <w:br/>
        <w:t xml:space="preserve">Dicitur alio nomine </w:t>
      </w:r>
      <w:r>
        <w:rPr>
          <w:rStyle w:val="GrcARELIRE"/>
        </w:rPr>
        <w:t>παράρθρημα</w:t>
      </w:r>
      <w:r>
        <w:rPr>
          <w:rStyle w:val="Dfinition"/>
        </w:rPr>
        <w:t>. de quo suo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  <w:br/>
      </w:r>
      <w:r>
        <w:rPr>
          <w:rStyle w:val="Orth"/>
        </w:rPr>
        <w:t>Διακνέει</w:t>
      </w:r>
      <w:r>
        <w:rPr>
          <w:rStyle w:val="Dfinition"/>
        </w:rPr>
        <w:t xml:space="preserve">. apud Hippocrat. idem quod </w:t>
      </w:r>
      <w:r>
        <w:rPr>
          <w:rStyle w:val="GrcARELIRE"/>
        </w:rPr>
        <w:t>ἀπουναίει</w:t>
      </w:r>
      <w:r>
        <w:rPr>
          <w:rStyle w:val="Dfinition"/>
        </w:rPr>
        <w:t>. Di¬</w:t>
        <w:br/>
        <w:t xml:space="preserve">citur &amp; </w:t>
      </w:r>
      <w:r>
        <w:rPr>
          <w:rStyle w:val="GrcARELIRE"/>
        </w:rPr>
        <w:t>διακναίει</w:t>
      </w:r>
      <w:r>
        <w:rPr>
          <w:rStyle w:val="Dfinition"/>
        </w:rPr>
        <w:t xml:space="preserve">, vt annotat Galenus </w:t>
      </w:r>
      <w:r>
        <w:rPr>
          <w:rStyle w:val="GrcARELIRE"/>
        </w:rPr>
        <w:t>ἐν ταῖς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Orth"/>
        </w:rPr>
        <w:t>Διακοπὴ</w:t>
      </w:r>
      <w:r>
        <w:rPr>
          <w:rStyle w:val="Dfinition"/>
        </w:rPr>
        <w:t>. dicitur ab Hippocrate vulnus omne quod</w:t>
        <w:br/>
        <w:t>alte descendit impactumque est. Scribit tamen</w:t>
        <w:br/>
        <w:t>Galen. proprie eo nomine significari apud me¬</w:t>
        <w:br/>
        <w:t>dicos solutam in osse capitis continuitatem ab</w:t>
        <w:br/>
        <w:t>aliquo acuto occursante atque abscindente, vo¬</w:t>
        <w:br/>
        <w:t xml:space="preserve">carique alijs nominibus </w:t>
      </w:r>
      <w:r>
        <w:rPr>
          <w:rStyle w:val="GrcARELIRE"/>
        </w:rPr>
        <w:t>ἐικοπὴν</w:t>
      </w:r>
      <w:r>
        <w:rPr>
          <w:rStyle w:val="Dfinition"/>
        </w:rPr>
        <w:t xml:space="preserve"> &amp; </w:t>
      </w:r>
      <w:r>
        <w:rPr>
          <w:rStyle w:val="GrcARELIRE"/>
        </w:rPr>
        <w:t>ἐδράν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διακόμματα</w:t>
      </w:r>
      <w:r>
        <w:rPr>
          <w:rStyle w:val="Dfinition"/>
        </w:rPr>
        <w:t xml:space="preserve"> dicuntur prorrhet. 2.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aliàs </w:t>
      </w:r>
      <w:r>
        <w:rPr>
          <w:rStyle w:val="GrcARELIRE"/>
        </w:rPr>
        <w:t>διακοπαὶ</w:t>
      </w:r>
      <w:r>
        <w:rPr>
          <w:rStyle w:val="Dfinition"/>
        </w:rPr>
        <w:t xml:space="preserve"> dissectiones &amp; praecisiones: discis¬</w:t>
        <w:br/>
      </w:r>
      <w:r>
        <w:rPr>
          <w:rStyle w:val="Guillemetdegoris"/>
        </w:rPr>
        <w:t>"</w:t>
      </w:r>
      <w:r>
        <w:rPr>
          <w:rStyle w:val="Dfinition"/>
        </w:rPr>
        <w:t>sa dici possunt quae magnas habent dissectiones: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discissa vocat Celsus C. 26. lib. 5. 25. libr. &amp;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8.</w:t>
        <w:br/>
      </w:r>
      <w:r>
        <w:rPr>
          <w:rStyle w:val="Orth"/>
        </w:rPr>
        <w:t>Διακόππων σρυ</w:t>
      </w:r>
      <w:r>
        <w:rPr>
          <w:rStyle w:val="Dfinition"/>
        </w:rPr>
        <w:t xml:space="preserve"> [</w:t>
      </w:r>
      <w:r>
        <w:rPr>
          <w:rStyle w:val="GrcARELIRE"/>
        </w:rPr>
        <w:t>μὸς</w:t>
      </w:r>
      <w:r>
        <w:rPr>
          <w:rStyle w:val="Dfinition"/>
        </w:rPr>
        <w:t>. intercisus pulsus. hic proprio no¬</w:t>
        <w:br/>
        <w:t xml:space="preserve">mine </w:t>
      </w:r>
      <w:r>
        <w:rPr>
          <w:rStyle w:val="GrcARELIRE"/>
        </w:rPr>
        <w:t>δδρκαδιζων</w:t>
      </w:r>
      <w:r>
        <w:rPr>
          <w:rStyle w:val="Dfinition"/>
        </w:rPr>
        <w:t xml:space="preserve"> vocatur, de quo vide suo loco.</w:t>
        <w:br/>
      </w:r>
      <w:r>
        <w:rPr>
          <w:rStyle w:val="Orth"/>
        </w:rPr>
        <w:t>Διακοιτικν ἐάναρις</w:t>
      </w:r>
      <w:r>
        <w:rPr>
          <w:rStyle w:val="Dfinition"/>
        </w:rPr>
        <w:t>. secretrix vel discretrix facultas.</w:t>
        <w:br/>
        <w:t>Ea tanquam quinta facultas inter naturales à</w:t>
        <w:br/>
        <w:t>plerisque ponitur, qui Galenum culpae insimu¬</w:t>
        <w:br/>
        <w:t>lant quasi eam non nouerit. Aiunt enim hanc es¬</w:t>
        <w:br/>
        <w:t>se facultatem à reliquis omnino diuersam quae</w:t>
        <w:br/>
        <w:t>bonum à malo secernat, separet, &amp; quodam¬</w:t>
        <w:br/>
        <w:t>modo dijudicet, eamque diuersam esse ab ex¬</w:t>
        <w:br/>
        <w:t>pultrice, quod prius malum à bono secerni opor¬</w:t>
        <w:br/>
        <w:t>teat quam vacuari. Eius enim facultatis benefi¬</w:t>
        <w:br/>
        <w:t>cio, vt aiunt, renes serum à sanguine secernunt,</w:t>
        <w:br/>
        <w:t>lien melancholicum succum, &amp; natura singula¬</w:t>
        <w:br/>
        <w:t>rum partium non tantum in alendo corpore, sed</w:t>
        <w:br/>
        <w:t>per morborum etiam crises vtilia à superuacuis,</w:t>
        <w:br/>
        <w:t>&amp; maligna à benignis primum secernit, &amp; po¬</w:t>
        <w:br/>
        <w:t>stea vacuat atque expellit. Certe Galen. facul¬</w:t>
        <w:br/>
        <w:t>tatem hanc non videntur à reliquis distinxisse. Ip¬</w:t>
        <w:br/>
        <w:t>se quidem nomen hoc in libro de symptoma¬</w:t>
        <w:br/>
        <w:t>tum differentijs vsurpauit, vbi ea persequitur</w:t>
        <w:br/>
        <w:t>quae ad functionem naturalem pertinent: verum</w:t>
        <w:br/>
        <w:t xml:space="preserve">illic eam </w:t>
      </w:r>
      <w:r>
        <w:rPr>
          <w:rStyle w:val="GrcARELIRE"/>
        </w:rPr>
        <w:t>αὐτὶ τῆς ἀποκριτικῆς</w:t>
      </w:r>
      <w:r>
        <w:rPr>
          <w:rStyle w:val="Dfinition"/>
        </w:rPr>
        <w:t>, hoc est pro expultri¬</w:t>
        <w:br/>
        <w:t>ce, accipit. Ait enim in regio morbo naturalis</w:t>
        <w:br/>
        <w:t>coloris mutationem fieri, sed eam nisi alteratri¬</w:t>
        <w:br/>
        <w:t xml:space="preserve">cis venarum virtutis vitium sit, </w:t>
      </w:r>
      <w:r>
        <w:rPr>
          <w:rStyle w:val="GrcARELIRE"/>
        </w:rPr>
        <w:t>τῆς διακριτικῆς ἐνερ</w:t>
      </w:r>
      <w:r>
        <w:rPr>
          <w:rStyle w:val="Dfinition"/>
        </w:rPr>
        <w:t>¬</w:t>
        <w:br/>
      </w:r>
      <w:r>
        <w:rPr>
          <w:rStyle w:val="GrcARELIRE"/>
        </w:rPr>
        <w:t>γέίας</w:t>
      </w:r>
      <w:r>
        <w:rPr>
          <w:rStyle w:val="Dfinition"/>
        </w:rPr>
        <w:t>, hoc est discretricis actionis, symptoma es¬</w:t>
        <w:br/>
        <w:t>se. siquidem excretio secretione quadam fit. Nec</w:t>
        <w:br/>
        <w:t>tamen eiusmodi secretio propriae cuiusdam fa¬</w:t>
        <w:br/>
        <w:t>cultatis est opus, sed vel ad attractricem aut re¬</w:t>
        <w:br/>
        <w:t>tentricem sequitur, aut mistum quid est ex actio¬</w:t>
        <w:br/>
        <w:t>ne retentricis atque expultricis. Bilis enim aut</w:t>
        <w:br/>
        <w:t>seri à sanguine secretio nihil est aliud quam rei</w:t>
        <w:br/>
        <w:t>conuenientis &amp; familiaris attractio. Eam autem</w:t>
        <w:br/>
        <w:t>necessario sequitur secretio: nam simul atque</w:t>
        <w:br/>
        <w:t>attrahitur, secerni quoque &amp; separari oportet</w:t>
        <w:br/>
        <w:t>ab eo à quo attrahitur, alioqui non iam serum</w:t>
        <w:br/>
        <w:t>aut bilem, sed totum ipsum sanguinem attrahi</w:t>
        <w:br/>
        <w:t>oporteret. Similiter in mittendo sanguine secre¬</w:t>
        <w:br/>
        <w:t>tio etiam fieri manifesto cernitur: primum enim</w:t>
        <w:br/>
        <w:t>natura si sit robusta nec ab aliquo impedita, vi¬</w:t>
        <w:br/>
        <w:t>tioso sanguine sese exonerat, deinde bonum</w:t>
        <w:br/>
        <w:t>quoque profundit coacta, nec tamen id opus secre¬</w:t>
        <w:br/>
        <w:t>tricis facultatis est, sed partim retentricis, par¬</w:t>
        <w:br/>
        <w:t>tim expultricis. Siquidem naturâ superuacuum</w:t>
        <w:br/>
        <w:t>expellente &amp; vtile bonumque retinente, eius¬</w:t>
        <w:br/>
        <w:t>modi secretionem fieri contingit, quae tamen</w:t>
        <w:br/>
        <w:t>non vnius facultatis, sed duarum opus est. atque</w:t>
        <w:br/>
        <w:t>idem de reliquis quoque motibus iudicandum,</w:t>
        <w:br/>
        <w:t>per quos natura inter bonum &amp; malum distin¬</w:t>
        <w:br/>
        <w:t>guere videtur. Hi namque alicuius à Gal. com¬</w:t>
        <w:br/>
        <w:t>memoratae facultatis omnino motus sunt.</w:t>
        <w:br/>
      </w:r>
      <w:r>
        <w:rPr>
          <w:rStyle w:val="Orth"/>
        </w:rPr>
        <w:t>Διάκροκα</w:t>
      </w:r>
      <w:r>
        <w:rPr>
          <w:rStyle w:val="Dfinition"/>
        </w:rPr>
        <w:t>. sunt collyria arida, ophthalmiae principio</w:t>
        <w:br/>
        <w:t>conuenientia. sic dicuntur quod croco con¬</w:t>
        <w:br/>
        <w:t>stent. Inter quae hoc vnum praecipuum habetur</w:t>
        <w:br/>
        <w:t>quod ab Aetio &amp; Paulo Aegineta describitur.</w:t>
        <w:br/>
        <w:t>Recipit autem sarcocollae drach. VIII. croci</w:t>
        <w:br/>
        <w:t>drach. 1111. glaucij drach. IIII. vt scriptum inue¬</w:t>
        <w:br/>
        <w:t>nitur apud Paulum. Aetius habet glaucij drach.</w:t>
        <w:br/>
        <w:t>XXIII. Omnia sicca laeuigantur: deinde gummi</w:t>
        <w:br/>
        <w:t>drach. 1111. tragacanthi drach. 11. adijciuntur,</w:t>
        <w:br/>
        <w:t>atque in collyrij formam rediguntur. Id autem</w:t>
        <w:br/>
        <w:t>eadem die fieri oportet. Nam collyria diu in</w:t>
        <w:br/>
        <w:t>mortario manentia nigrescunt &amp; vires immu¬</w:t>
        <w:br/>
        <w:t xml:space="preserve">tant. Est alterum ab hoc diuersum </w:t>
      </w:r>
      <w:r>
        <w:rPr>
          <w:rStyle w:val="GrcARELIRE"/>
        </w:rPr>
        <w:t>διακροκον</w:t>
      </w:r>
      <w:r>
        <w:rPr>
          <w:rStyle w:val="Dfinition"/>
        </w:rPr>
        <w:t>, quod</w:t>
        <w:br/>
        <w:t>habetur apud Celsum ad caligationem oculo¬</w:t>
        <w:br/>
        <w:t>rum, quae propter lippitudinem oritur.</w:t>
        <w:br/>
      </w:r>
      <w:r>
        <w:rPr>
          <w:rStyle w:val="Orth"/>
        </w:rPr>
        <w:t>Διακωδῶν</w:t>
      </w:r>
      <w:r>
        <w:rPr>
          <w:rStyle w:val="Dfinition"/>
        </w:rPr>
        <w:t>. confectio ex capitibus papaueris de qua:</w:t>
        <w:br/>
        <w:t xml:space="preserve">Gal. 7. </w:t>
      </w:r>
      <w:r>
        <w:rPr>
          <w:rStyle w:val="GrcARELIRE"/>
        </w:rPr>
        <w:t>κατὰ τόπ</w:t>
      </w:r>
      <w:r>
        <w:rPr>
          <w:rStyle w:val="Dfinition"/>
        </w:rPr>
        <w:t xml:space="preserve">. vide &amp; in voce </w:t>
      </w:r>
      <w:r>
        <w:rPr>
          <w:rStyle w:val="GrcARELIRE"/>
        </w:rPr>
        <w:t>κώδεία</w:t>
      </w:r>
      <w:r>
        <w:rPr>
          <w:rStyle w:val="Dfinition"/>
        </w:rPr>
        <w:t>. 6</w:t>
        <w:br/>
      </w:r>
      <w:r>
        <w:rPr>
          <w:rStyle w:val="Orth"/>
        </w:rPr>
        <w:t>Διάλειμμα</w:t>
      </w:r>
      <w:r>
        <w:rPr>
          <w:rStyle w:val="Dfinition"/>
        </w:rPr>
        <w:t>. integritas, intermissio. Dicitur quidem</w:t>
        <w:br/>
        <w:t xml:space="preserve">in febribus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πυρεξία</w:t>
      </w:r>
      <w:r>
        <w:rPr>
          <w:rStyle w:val="Dfinition"/>
        </w:rPr>
        <w:t>, in alijs vero morbis, vt ce¬</w:t>
        <w:br/>
        <w:t xml:space="preserve">phalaea, epilepsia, podagra, simpliciter </w:t>
      </w:r>
      <w:r>
        <w:rPr>
          <w:rStyle w:val="GrcARELIRE"/>
        </w:rPr>
        <w:t>διάλειμ</w:t>
      </w:r>
      <w:r>
        <w:rPr>
          <w:rStyle w:val="Dfinition"/>
        </w:rPr>
        <w:t>¬</w:t>
        <w:br/>
      </w:r>
      <w:r>
        <w:rPr>
          <w:rStyle w:val="GrcARELIRE"/>
        </w:rPr>
        <w:t>μα</w:t>
      </w:r>
      <w:r>
        <w:rPr>
          <w:rStyle w:val="Dfinition"/>
        </w:rPr>
        <w:t xml:space="preserve">, </w:t>
      </w:r>
      <w:r>
        <w:rPr>
          <w:rStyle w:val="GrcARELIRE"/>
        </w:rPr>
        <w:t>ἀπο τὴν διαλείπεν</w:t>
      </w:r>
      <w:r>
        <w:rPr>
          <w:rStyle w:val="Dfinition"/>
        </w:rPr>
        <w:t>, hoc est ab intermittendo. si¬</w:t>
        <w:br/>
        <w:t xml:space="preserve">gnificat autem apud Hippocratem </w:t>
      </w:r>
      <w:r>
        <w:rPr>
          <w:rStyle w:val="GrcARELIRE"/>
        </w:rPr>
        <w:t>ἐιλικρινῆ ἀνε</w:t>
      </w:r>
      <w:r>
        <w:rPr>
          <w:rStyle w:val="Dfinition"/>
        </w:rPr>
        <w:t>¬</w:t>
        <w:br/>
      </w:r>
      <w:r>
        <w:rPr>
          <w:rStyle w:val="GrcARELIRE"/>
        </w:rPr>
        <w:t>σιν</w:t>
      </w:r>
      <w:r>
        <w:rPr>
          <w:rStyle w:val="Dfinition"/>
        </w:rPr>
        <w:t>, hoc est remissionem puram &amp; synceram, vt</w:t>
        <w:br/>
        <w:t>aphor. 43. libro 4. febres quaecunque non in¬</w:t>
        <w:br/>
        <w:t>termittentes tertia die fortiores fiunt, magis pe¬</w:t>
        <w:br/>
        <w:t>riculosae: si vero quouis modo intermiserint,</w:t>
        <w:br/>
        <w:t>periculum abesse significatur, sic enim in com¬</w:t>
        <w:br/>
        <w:t>ment. Galen. explicat. Idem vero initio com¬</w:t>
        <w:br/>
        <w:t xml:space="preserve">ment. 3. in lib. 1.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scribit intermissio¬</w:t>
        <w:br/>
        <w:t>nem bifariam dici, primum quidem de ijs febri¬</w:t>
        <w:br/>
        <w:t>bus quae accessionem perpetuam non habent.</w:t>
        <w:br/>
        <w:t>deinde vero de ijs quarum accessio non soluitur</w:t>
        <w:br/>
        <w:t>integre, etiamsi insignes subeat mutationes, &amp;</w:t>
        <w:br/>
        <w:t>post principium, augmentum, atque vigorem</w:t>
        <w:br/>
        <w:t>manifestam habeat remissionem.</w:t>
        <w:br/>
      </w:r>
      <w:r>
        <w:rPr>
          <w:rStyle w:val="Orth"/>
        </w:rPr>
        <w:t>Διαλείπειν</w:t>
      </w:r>
      <w:r>
        <w:rPr>
          <w:rStyle w:val="Dfinition"/>
        </w:rPr>
        <w:t>. quod dicatur ab Hippocrate de febribus</w:t>
        <w:br/>
        <w:t xml:space="preserve">quae </w:t>
      </w:r>
      <w:r>
        <w:rPr>
          <w:rStyle w:val="GrcARELIRE"/>
        </w:rPr>
        <w:t>εἰς ἀπυρεξίαν</w:t>
      </w:r>
      <w:r>
        <w:rPr>
          <w:rStyle w:val="Dfinition"/>
        </w:rPr>
        <w:t xml:space="preserve"> desinunt; annotauit Galen.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comment. in aphor. 43. l. 4. Verumtamen apud</w:t>
        <w:br/>
        <w:t>veteres bifariam dictum fuisse, idem explicauit</w:t>
        <w:br/>
        <w:t xml:space="preserve">comment. 3. in lib. 1. </w:t>
      </w:r>
      <w:r>
        <w:rPr>
          <w:rStyle w:val="GrcARELIRE"/>
        </w:rPr>
        <w:t>τῶ ἐπιδημιῶν</w:t>
      </w:r>
      <w:r>
        <w:rPr>
          <w:rStyle w:val="Dfinition"/>
        </w:rPr>
        <w:t>: interdum qui¬</w:t>
        <w:br/>
        <w:t>dem de ijs febribus solis quae perpetuam acces¬</w:t>
        <w:br/>
        <w:t>sionem non habent, interdum vero de ijs, qua¬</w:t>
        <w:br/>
        <w:t>rum non recedit accessio, sed insignes faciunt</w:t>
        <w:br/>
        <w:t>mutationes singularum accessionum, in princi¬</w:t>
        <w:br/>
        <w:t>pium, incrementum, vigorem &amp; declinatio¬</w:t>
        <w:br/>
        <w:t>nem. Sed iuniores quosdam medicos eas quae</w:t>
        <w:br/>
        <w:t>non magnam mutationem habent, appellare</w:t>
        <w:br/>
      </w:r>
      <w:r>
        <w:rPr>
          <w:rStyle w:val="GrcARELIRE"/>
        </w:rPr>
        <w:t>συνόγοις</w:t>
      </w:r>
      <w:r>
        <w:rPr>
          <w:rStyle w:val="Dfinition"/>
        </w:rPr>
        <w:t xml:space="preserve">: eas autem </w:t>
      </w:r>
      <w:r>
        <w:rPr>
          <w:rStyle w:val="GrcARELIRE"/>
        </w:rPr>
        <w:t>συνε γεῖς</w:t>
      </w:r>
      <w:r>
        <w:rPr>
          <w:rStyle w:val="Dfinition"/>
        </w:rPr>
        <w:t xml:space="preserve"> dicere solas, quae non</w:t>
        <w:br/>
        <w:t>veniunt ad integritatem, &amp; intermittunt post</w:t>
        <w:br/>
        <w:t>singulas accessiones: easdem autem vocari ab</w:t>
        <w:br/>
        <w:t>antiquis continuas, interim intermittentes quod</w:t>
        <w:br/>
        <w:t>scilicet inter continuas &amp; integre desinentes</w:t>
        <w:br/>
        <w:t>mediae sint: proinde eas vbi cum synochis con¬</w:t>
        <w:br/>
        <w:t>feruntur, intermittentes appellari: cum ijs vero</w:t>
        <w:br/>
        <w:t>quae ad integritatem perueniunt, continuas.</w:t>
        <w:br/>
      </w:r>
      <w:r>
        <w:rPr>
          <w:rStyle w:val="Orth"/>
        </w:rPr>
        <w:t>Διαλείπων πυρετὸς</w:t>
      </w:r>
      <w:r>
        <w:rPr>
          <w:rStyle w:val="Dfinition"/>
        </w:rPr>
        <w:t>. febris intermittens. Est febris</w:t>
        <w:br/>
        <w:t>putrida quae vicissim soluitur &amp; repetit. Gigni¬</w:t>
        <w:br/>
        <w:t>tur omnis ex humore putrescente, non quidem</w:t>
        <w:br/>
        <w:t>vbique, sed in habitu corporis &amp; minoribus ve¬</w:t>
        <w:br/>
        <w:t>nis, eoque differt à continua, cuius materia in</w:t>
        <w:br/>
        <w:t>vasis maioribus continetur. Discrimen enim à</w:t>
        <w:br/>
        <w:t>loco est. Putret autem triplex tantum humor,</w:t>
        <w:br/>
        <w:t>pituita, bilis flaua, bilis atra. Inde tres sunt om¬</w:t>
        <w:br/>
        <w:t>nes intermittentium febrium differentiae mate¬</w:t>
        <w:br/>
        <w:t>ria differentes, quotidiana, tertiana, quartana.</w:t>
        <w:br/>
        <w:t>Quotidianam pituita, tertianam bilis flaua, quar¬</w:t>
        <w:br/>
        <w:t>tanam bilis atra gignit putrens &amp; per habitum</w:t>
        <w:br/>
        <w:t>corporis delata. Quod quamuis apud multos fi¬</w:t>
        <w:br/>
        <w:t>de careat, verissimum tamen esse ex ijs intelli¬</w:t>
        <w:br/>
        <w:t>ges quae scripta sunt à Galeno extremo lib. 2. de</w:t>
        <w:br/>
        <w:t>differen. febrium: ea enim huius rei abunde fi¬</w:t>
        <w:br/>
        <w:t>dem faciunt: ac si breui charta tota ea demon¬</w:t>
        <w:br/>
        <w:t>stratio comprehendi potuisset, eam hîc inser¬</w:t>
        <w:br/>
        <w:t>uissem, sed longior est, &amp; nemo non habet li¬</w:t>
        <w:br/>
        <w:t>brum eum Galeni in manibus. Humor ille quis¬</w:t>
        <w:br/>
        <w:t>quis sit, colligitur primum in toto habitu, aut</w:t>
        <w:br/>
        <w:t>totius habitus parte aliqua, vt in ventriculo, ie¬</w:t>
        <w:br/>
        <w:t>cinore, liene, cerebro etiam quandoque, aut</w:t>
        <w:br/>
        <w:t>pulmone, aut corde, aut renibus, aut vtero:</w:t>
        <w:br/>
        <w:t>cumque propter partis intemperiem aut imbe¬</w:t>
        <w:br/>
        <w:t>cillitatem concoqui nequeat, pro bono &amp; vtili</w:t>
        <w:br/>
        <w:t>vitiosus &amp; nocens euadit &amp; putredinem conci¬</w:t>
        <w:br/>
        <w:t>pit. Inde facultas expultrix irritata, ipsum tan¬</w:t>
        <w:br/>
        <w:t>quam alienum &amp; noxium expellit. Expulsus au¬</w:t>
        <w:br/>
        <w:t>tem &amp; delatus per sensibiles corporis partes, vel</w:t>
        <w:br/>
        <w:t>frigus vel horrorem, vel rigorem excitat, pro va¬</w:t>
        <w:br/>
        <w:t>ria humoris natura. Pituita enim suo contactu,</w:t>
        <w:br/>
        <w:t>&amp; quia frigiditate vel alterationem subitam</w:t>
        <w:br/>
        <w:t>mouet, vel continuum diuellit, transiens per</w:t>
        <w:br/>
        <w:t>partes sentientes, primum frigus, deinde etiam</w:t>
        <w:br/>
        <w:t>horrificum frigus, vbi paulo plus incaluit, exci¬</w:t>
        <w:br/>
        <w:t>tat. Bilis quia pungit &amp; rodit, &amp; calorem na¬</w:t>
        <w:br/>
        <w:t>tiuum cum sanguine &amp; spiritu intro reuocat,</w:t>
        <w:br/>
        <w:t>horrorem: melancholicus vero humor rigorem</w:t>
        <w:br/>
        <w:t>inducit. Deinde verò in corpus reuocato &amp; ac¬</w:t>
        <w:br/>
        <w:t>censo &amp; concepto per putredinem calore febris</w:t>
        <w:br/>
        <w:t>accenditur (si modo humor tantus est, vt qui</w:t>
        <w:br/>
        <w:t>ex eius putredine accenditur calor cordi com¬</w:t>
        <w:br/>
        <w:t>municari possit) nec desinit, donec vniuersus</w:t>
        <w:br/>
        <w:t>ille humor, qui putruit, absumptus sit &amp; in ci¬</w:t>
        <w:br/>
        <w:t>nerem versus, quemadmodum &amp; ignis ardere</w:t>
        <w:br/>
        <w:t>non cessat quamdiu humor aliquis in ligno su¬</w:t>
        <w:br/>
        <w:t>perest. Est enim caloris febrilis ad putrentem</w:t>
        <w:br/>
        <w:t>humorem eadem fere ratio, quae &amp; ignis ad li¬</w:t>
        <w:br/>
        <w:t>gna. Ex ipsis enim lignis, dum alterantur, gene¬</w:t>
        <w:br/>
        <w:t>ratur ignis, nec tamen perpetua est haec altera¬</w:t>
        <w:br/>
        <w:t>tio, sed finem habet vbi consumptus in totum</w:t>
        <w:br/>
        <w:t>fuerit natiuus lignorum liquor &amp; in cinerem re¬</w:t>
        <w:br/>
        <w:t>dactus. Sic in putri humore calor accenditur, &amp;</w:t>
        <w:br/>
        <w:t>tamdiu perseuerat, donec omnino fuerit assa¬</w:t>
        <w:br/>
        <w:t>tus, aut è corpore quouis modo vacuatus. Nam</w:t>
        <w:br/>
        <w:t>si intro pellitur in carnem interiorem, &amp; versus</w:t>
        <w:br/>
        <w:t>ventriculum, intestina aut renes, vomitu, aut</w:t>
        <w:br/>
        <w:t>deiectione, aut vrinis finiet accessionem: aut si</w:t>
        <w:br/>
        <w:t>ad cutim, quod fere sit, pellitur, madore aut</w:t>
        <w:br/>
        <w:t>sudore tandem dissipatus accessioni finem facit</w:t>
        <w:br/>
        <w:t>&amp; intermissionem febris adfert: siquidem inte¬</w:t>
        <w:br/>
        <w:t>gre vacuetur, puram &amp; integram: sin minus, du¬</w:t>
        <w:br/>
        <w:t xml:space="preserve">biam, &amp; in qua manifestum? </w:t>
      </w:r>
      <w:r>
        <w:rPr>
          <w:rStyle w:val="GrcARELIRE"/>
        </w:rPr>
        <w:t>μπύρευμα</w:t>
      </w:r>
      <w:r>
        <w:rPr>
          <w:rStyle w:val="Dfinition"/>
        </w:rPr>
        <w:t xml:space="preserve"> relinque¬</w:t>
        <w:br/>
        <w:t>tur. Oportet autem vt febris intermittat, tantum</w:t>
        <w:br/>
        <w:t>humoris post singulas accessiones excerni,</w:t>
        <w:br/>
        <w:t>quantum per ipsam accessionem computruit.</w:t>
        <w:br/>
        <w:t>Nam si vel propter aegri corporis densitatem,</w:t>
        <w:br/>
        <w:t>aut errorem aliquem totus humor, aut bona</w:t>
        <w:br/>
        <w:t>eius portio in corpore retineatur, pro eius copia</w:t>
        <w:br/>
        <w:t>accessio ipsa vel grauior, vel mitior diutissime,</w:t>
        <w:br/>
        <w:t>&amp; saepe ad alteram accessionem perseuerabit.</w:t>
        <w:br/>
        <w:t xml:space="preserve">Haec quidem intermissionis, quam </w:t>
      </w:r>
      <w:r>
        <w:rPr>
          <w:rStyle w:val="GrcARELIRE"/>
        </w:rPr>
        <w:t>διάλεμμα</w:t>
      </w:r>
      <w:r>
        <w:rPr>
          <w:rStyle w:val="Dfinition"/>
        </w:rPr>
        <w:br/>
        <w:t>medici appellant, causa est, eiusque, vt suo loco</w:t>
        <w:br/>
        <w:t>dictum est, geminae. Verumtamen soluta ea ac¬</w:t>
        <w:br/>
        <w:t>cessione, factaque intermissione, altera nihilo¬</w:t>
        <w:br/>
        <w:t>minus accessio vel secundo die, vel tertio, vel</w:t>
        <w:br/>
        <w:t>quarto repetit, posteaquam scilicet humor talis</w:t>
        <w:br/>
        <w:t>tantusque in caloris febrilis foco denuo coacer¬</w:t>
        <w:br/>
        <w:t>uatus est, vt eum partis natura amplius ferre pa¬</w:t>
        <w:br/>
        <w:t>tique nequeat, sed iam putrere &amp; calere inci¬</w:t>
        <w:br/>
        <w:t>pientem à se depellere conetur. Tamdiu autem</w:t>
        <w:br/>
        <w:t>circuitus iste accessionum per seuerat, quamdiu</w:t>
        <w:br/>
        <w:t>ipsa putredinis causa in parte febrem fouente</w:t>
        <w:br/>
        <w:t>residet, proque eius causae magnitudine magna</w:t>
        <w:br/>
        <w:t>putredo magnaque accessio excitatur. Ac pitui¬</w:t>
        <w:br/>
        <w:t>ta quidem, quia cruda semicoctaque est, facile</w:t>
        <w:br/>
        <w:t>in ventriculo aut alia parte gignitur &amp; colligi¬</w:t>
        <w:br/>
        <w:t>tur, ideoque quotidianas gignit accessiones,</w:t>
        <w:br/>
        <w:t>post vigesimam quartam horam recurrentes,</w:t>
        <w:br/>
        <w:t>vel eo etiam celerius quo crudior fuerit. Bilis</w:t>
        <w:br/>
        <w:t>flaua, si exquisita est, quia longiore eget tem¬</w:t>
        <w:br/>
        <w:t>pore ad sui perfectionem, tertio quoque die col¬</w:t>
        <w:br/>
        <w:t>ligitur, &amp; redundat in iecinore, nec citius, nisi</w:t>
        <w:br/>
        <w:t>pallidior, crudior, frigidiorque sit, &amp; pituitae</w:t>
        <w:br/>
        <w:t>particeps. Bilis quoque atra si naturalis exquisi¬</w:t>
        <w:br/>
        <w:t>taque est, quia longiori tempore à liene trahitur</w:t>
        <w:br/>
        <w:t>&amp; in eo coaceruatur, aut si vstione fit, tardius</w:t>
        <w:br/>
        <w:t>omnino eam gigni oportet quam flauam bilem,</w:t>
        <w:br/>
        <w:t>quarto quoque die accessiones mouet, vel cele¬</w:t>
        <w:br/>
        <w:t>rius etiam, prout magis ad flauae bilis naturam</w:t>
        <w:br/>
        <w:t>accedit. Hinc fiunt accessionum anticipationes.</w:t>
        <w:br/>
        <w:t>Quod si horum trium humorum singuli naturae</w:t>
        <w:br/>
        <w:t>modum excesserint, vt pituita quidem ad fla¬</w:t>
        <w:br/>
        <w:t>uam bilem magis accedat, bilis flaua ad atram,</w:t>
        <w:br/>
        <w:t>atra autem crassior sit quam naturae eius modus</w:t>
        <w:br/>
        <w:t>&amp; ratio ferat, aut magis vsta sit, ipsaque putre¬</w:t>
        <w:br/>
        <w:t>dinis causa parua sit, nec valde offensa sit &amp; irri¬</w:t>
        <w:br/>
        <w:t>tata facultas expultrix, tardiores fient accessio¬</w:t>
        <w:br/>
        <w:t>nes, &amp; ab atra etiam bile fortasse quintanae, se¬</w:t>
        <w:br/>
        <w:t xml:space="preserve">ptimanae &amp; nonanae febres, quas lib. 1. </w:t>
      </w:r>
      <w:r>
        <w:rPr>
          <w:rStyle w:val="GrcARELIRE"/>
        </w:rPr>
        <w:t>τῶν ἐπιδη</w:t>
      </w:r>
      <w:r>
        <w:rPr>
          <w:rStyle w:val="Dfinition"/>
        </w:rPr>
        <w:t>¬</w:t>
        <w:br/>
      </w:r>
      <w:r>
        <w:rPr>
          <w:rStyle w:val="GrcARELIRE"/>
        </w:rPr>
        <w:t>μιῶν</w:t>
      </w:r>
      <w:r>
        <w:rPr>
          <w:rStyle w:val="Dfinition"/>
        </w:rPr>
        <w:t xml:space="preserve"> Hippocr. commemorat.</w:t>
        <w:br/>
        <w:t xml:space="preserve">Caeterum </w:t>
      </w:r>
      <w:r>
        <w:rPr>
          <w:rStyle w:val="GrcARELIRE"/>
        </w:rPr>
        <w:t>διαλείποντα πυρετὸν</w:t>
      </w:r>
      <w:r>
        <w:rPr>
          <w:rStyle w:val="Dfinition"/>
        </w:rPr>
        <w:t xml:space="preserve"> antiqui etiam in¬</w:t>
        <w:br/>
        <w:t>terdum appellabant eam febrem quae à reten¬</w:t>
        <w:br/>
        <w:t xml:space="preserve">tioribus </w:t>
      </w:r>
      <w:r>
        <w:rPr>
          <w:rStyle w:val="GrcARELIRE"/>
        </w:rPr>
        <w:t>συνεγὴς</w:t>
      </w:r>
      <w:r>
        <w:rPr>
          <w:rStyle w:val="Dfinition"/>
        </w:rPr>
        <w:t xml:space="preserve"> dicta fuit, id est, quae licet nona</w:t>
        <w:br/>
        <w:t xml:space="preserve">desinat in </w:t>
      </w:r>
      <w:r>
        <w:rPr>
          <w:rStyle w:val="GrcARELIRE"/>
        </w:rPr>
        <w:t>ἀπυρεξιαν</w:t>
      </w:r>
      <w:r>
        <w:rPr>
          <w:rStyle w:val="Dfinition"/>
        </w:rPr>
        <w:t>, remissionem tamen habet,</w:t>
        <w:br/>
        <w:t>&amp; insignes facit mutationes singularum acces¬</w:t>
        <w:br/>
        <w:t>sionum in initium, augmentum vigorem &amp; de¬</w:t>
        <w:br/>
        <w:t>clinationem vt annotauit Galen. comment. 3.</w:t>
        <w:br/>
        <w:t>lib. 1. Epid. 5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Orth"/>
        </w:rPr>
        <w:t>Διαλόπων σρυτμὸς</w:t>
      </w:r>
      <w:r>
        <w:rPr>
          <w:rStyle w:val="Dfinition"/>
        </w:rPr>
        <w:t>. pulsus deficiens siue intermittens.</w:t>
        <w:br/>
        <w:t>Est pulsus inaequalis in pluribus pulsationibus,</w:t>
        <w:br/>
        <w:t>in quo non solum vno, sed pluribus etiam ma¬</w:t>
        <w:br/>
        <w:t>gnis vnus minor apparet, atque interdum totus</w:t>
        <w:br/>
        <w:t>quoque motus aboletur. Huic contrarius est ò</w:t>
        <w:br/>
      </w:r>
      <w:r>
        <w:rPr>
          <w:rStyle w:val="GrcARELIRE"/>
        </w:rPr>
        <w:t>παρεμπίππων</w:t>
      </w:r>
      <w:r>
        <w:rPr>
          <w:rStyle w:val="Dfinition"/>
        </w:rPr>
        <w:t>, in quo expectata quiete, in medio</w:t>
        <w:br/>
        <w:t>tanquam superuacuus aliquis pulsus incidit. fit</w:t>
        <w:br/>
        <w:t xml:space="preserve">ab imbecillitate facultatis pulsificae. Differt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δ ἀσρυξίας</w:t>
      </w:r>
      <w:r>
        <w:rPr>
          <w:rStyle w:val="Dfinition"/>
        </w:rPr>
        <w:t>. quod haec vt sensus ipse indicat, sit ve¬</w:t>
        <w:br/>
        <w:t>luti defectus totius functionis, ille vero dimidia¬</w:t>
        <w:br/>
        <w:t>tae tantum priuatio.</w:t>
        <w:br/>
      </w:r>
      <w:r>
        <w:rPr>
          <w:rStyle w:val="GrcARELIRE"/>
        </w:rPr>
        <w:t>βιαλίβανος</w:t>
      </w:r>
      <w:r>
        <w:rPr>
          <w:rStyle w:val="Dfinition"/>
        </w:rPr>
        <w:t>. collyrij nomen est digerendo puri,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oculis est, aptissimum, quale pus in Hypopuo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Gal. 14. meth. cap. vlt.</w:t>
        <w:br/>
      </w:r>
      <w:r>
        <w:rPr>
          <w:rStyle w:val="Orth"/>
        </w:rPr>
        <w:t>Διαλελυάένου</w:t>
      </w:r>
      <w:r>
        <w:rPr>
          <w:rStyle w:val="Dfinition"/>
        </w:rPr>
        <w:t>. dissoluti, exoluti, de aegris dictum,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extrema virium imbecillitate deiecti iacent,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figura proiecti cadaueris peculiaris est, licet¬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 ex morientibus permultos ita iacentes quo¬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tidie videre, hos </w:t>
      </w:r>
      <w:r>
        <w:rPr>
          <w:rStyle w:val="GrcARELIRE"/>
        </w:rPr>
        <w:t>διαλελυμένους</w:t>
      </w:r>
      <w:r>
        <w:rPr>
          <w:rStyle w:val="Dfinition"/>
        </w:rPr>
        <w:t xml:space="preserve"> &amp; corpora </w:t>
      </w:r>
      <w:r>
        <w:rPr>
          <w:rStyle w:val="GrcARELIRE"/>
        </w:rPr>
        <w:t>ἔκλυτα καὶ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πάρετα</w:t>
      </w:r>
      <w:r>
        <w:rPr>
          <w:rStyle w:val="Dfinition"/>
        </w:rPr>
        <w:t xml:space="preserve"> appellat Hippocr. 6. epid. 1.</w:t>
        <w:br/>
      </w:r>
      <w:r>
        <w:rPr>
          <w:rStyle w:val="Orth"/>
        </w:rPr>
        <w:t>Δάλυσος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σιδηρίτις ἡρόκλεια</w:t>
      </w:r>
      <w:r>
        <w:rPr>
          <w:rStyle w:val="Dfinition"/>
        </w:rPr>
        <w:t>, vt</w:t>
        <w:br/>
        <w:t>habetur apud Paulum lib. 5. c. 3.</w:t>
        <w:br/>
      </w:r>
      <w:r>
        <w:rPr>
          <w:rStyle w:val="Orth"/>
        </w:rPr>
        <w:t>Διαμάσσημα</w:t>
      </w:r>
      <w:r>
        <w:rPr>
          <w:rStyle w:val="Dfinition"/>
        </w:rPr>
        <w:t>. vocatur id quod in ore manditur masti¬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catorium practici appellant.</w:t>
        <w:br/>
      </w:r>
      <w:r>
        <w:rPr>
          <w:rStyle w:val="Orth"/>
        </w:rPr>
        <w:t>Διάμηλον</w:t>
      </w:r>
      <w:r>
        <w:rPr>
          <w:rStyle w:val="Dfinition"/>
        </w:rPr>
        <w:t xml:space="preserve">. vel </w:t>
      </w:r>
      <w:r>
        <w:rPr>
          <w:rStyle w:val="GrcARELIRE"/>
        </w:rPr>
        <w:t>διὰ μήλων</w:t>
      </w:r>
      <w:r>
        <w:rPr>
          <w:rStyle w:val="Dfinition"/>
        </w:rPr>
        <w:t>. Genus est compositi me¬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dicamenti ex malis cydonijs apud Gal. 6. de sa¬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nit. tuenda, &amp; l. 8. </w:t>
      </w:r>
      <w:r>
        <w:rPr>
          <w:rStyle w:val="GrcARELIRE"/>
        </w:rPr>
        <w:t>κατὰ τόπ</w:t>
      </w:r>
      <w:r>
        <w:rPr>
          <w:rStyle w:val="Dfinition"/>
        </w:rPr>
        <w:t>. c. 4.</w:t>
        <w:br/>
      </w:r>
      <w:r>
        <w:rPr>
          <w:rStyle w:val="Orth"/>
        </w:rPr>
        <w:t>Διαμότωσις</w:t>
      </w:r>
      <w:r>
        <w:rPr>
          <w:rStyle w:val="Dfinition"/>
        </w:rPr>
        <w:t>. est linamentorum in vlceris cauitatem</w:t>
        <w:br/>
        <w:t>insertio.</w:t>
        <w:br/>
      </w:r>
      <w:r>
        <w:rPr>
          <w:rStyle w:val="Orth"/>
        </w:rPr>
        <w:t>Διάμωρον</w:t>
      </w:r>
      <w:r>
        <w:rPr>
          <w:rStyle w:val="Dfinition"/>
        </w:rPr>
        <w:t>. diamorum, confectio est quae ex moris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fit, de qua Gal. 6. </w:t>
      </w:r>
      <w:r>
        <w:rPr>
          <w:rStyle w:val="GrcARELIRE"/>
        </w:rPr>
        <w:t>κατὰ τέπ</w:t>
      </w:r>
      <w:r>
        <w:rPr>
          <w:rStyle w:val="Dfinition"/>
        </w:rPr>
        <w:t>. plura.</w:t>
        <w:br/>
      </w:r>
      <w:r>
        <w:rPr>
          <w:rStyle w:val="Orth"/>
        </w:rPr>
        <w:t>Διάντεος</w:t>
      </w:r>
      <w:r>
        <w:rPr>
          <w:rStyle w:val="Dfinition"/>
        </w:rPr>
        <w:t>. perpetuus apud Hippoc. lib. de articul. Sic</w:t>
        <w:br/>
        <w:t xml:space="preserve">autem appellat </w:t>
      </w:r>
      <w:r>
        <w:rPr>
          <w:rStyle w:val="GrcARELIRE"/>
        </w:rPr>
        <w:t>τὰς τένοντας</w:t>
      </w:r>
      <w:r>
        <w:rPr>
          <w:rStyle w:val="Dfinition"/>
        </w:rPr>
        <w:t xml:space="preserve"> siue </w:t>
      </w:r>
      <w:r>
        <w:rPr>
          <w:rStyle w:val="GrcARELIRE"/>
        </w:rPr>
        <w:t>τόνους</w:t>
      </w:r>
      <w:r>
        <w:rPr>
          <w:rStyle w:val="Dfinition"/>
        </w:rPr>
        <w:t>, quasi à su¬</w:t>
        <w:br/>
        <w:t>periore parte deorsum magna longitudine pro¬</w:t>
        <w:br/>
        <w:t>tensos, vt annotat Galen. comment.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pro </w:t>
      </w:r>
      <w:r>
        <w:rPr>
          <w:rStyle w:val="GrcARELIRE"/>
        </w:rPr>
        <w:t>διάντεος</w:t>
      </w:r>
      <w:r>
        <w:rPr>
          <w:rStyle w:val="Dfinition"/>
        </w:rPr>
        <w:t xml:space="preserve"> scribendum </w:t>
      </w:r>
      <w:r>
        <w:rPr>
          <w:rStyle w:val="GrcARELIRE"/>
        </w:rPr>
        <w:t>διαντῶος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vt non modo apud Hippocr. Sed etiam apud</w:t>
        <w:br/>
        <w:t>Diodor. &amp; Suidam legimus, significatque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vno extremo ad alterum pertransiens.</w:t>
        <w:br/>
      </w:r>
      <w:r>
        <w:rPr>
          <w:rStyle w:val="Orth"/>
        </w:rPr>
        <w:t>Διαναισασαὸς</w:t>
      </w:r>
      <w:r>
        <w:rPr>
          <w:rStyle w:val="Dfinition"/>
        </w:rPr>
        <w:t>. organum significat, quo vi adhibita,</w:t>
        <w:br/>
      </w:r>
      <w:r>
        <w:rPr>
          <w:rStyle w:val="Guillemetdegoris"/>
        </w:rPr>
        <w:t>„</w:t>
      </w:r>
      <w:r>
        <w:rPr>
          <w:rStyle w:val="Dfinition"/>
        </w:rPr>
        <w:t>membri alicuius restitutio cogitur apud Hipp.</w:t>
        <w:br/>
      </w:r>
      <w:r>
        <w:rPr>
          <w:rStyle w:val="Guillemetdegoris"/>
        </w:rPr>
        <w:t>"</w:t>
      </w:r>
      <w:r>
        <w:rPr>
          <w:rStyle w:val="Dfinition"/>
        </w:rPr>
        <w:t>I. de articulis, quanquam &amp; exemplaria quaedam</w:t>
        <w:br/>
      </w:r>
      <w:r>
        <w:rPr>
          <w:rStyle w:val="GrcARELIRE"/>
        </w:rPr>
        <w:t>ν διαναικαζόμενον</w:t>
      </w:r>
      <w:r>
        <w:rPr>
          <w:rStyle w:val="Dfinition"/>
        </w:rPr>
        <w:t xml:space="preserve"> nominant; </w:t>
      </w:r>
      <w:r>
        <w:rPr>
          <w:rStyle w:val="GrcARELIRE"/>
        </w:rPr>
        <w:t>βά θρον ἢ</w:t>
      </w:r>
      <w:r>
        <w:rPr>
          <w:rStyle w:val="Dfinition"/>
        </w:rPr>
        <w:t xml:space="preserve"> </w:t>
      </w:r>
      <w:r>
        <w:rPr>
          <w:rStyle w:val="GrcARELIRE"/>
        </w:rPr>
        <w:t>ξύλον</w:t>
      </w:r>
      <w:r>
        <w:rPr>
          <w:rStyle w:val="Dfinition"/>
        </w:rPr>
        <w:t xml:space="preserve"> Paulus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vocat, cuius vt loco cit. </w:t>
      </w:r>
      <w:r>
        <w:rPr>
          <w:rStyle w:val="GrcARELIRE"/>
        </w:rPr>
        <w:t>κατασκευὴν</w:t>
      </w:r>
      <w:r>
        <w:rPr>
          <w:rStyle w:val="Dfinition"/>
        </w:rPr>
        <w:t xml:space="preserve"> Hippocrates,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ille ex hoc Hippocratis loco </w:t>
      </w:r>
      <w:r>
        <w:rPr>
          <w:rStyle w:val="GrcARELIRE"/>
        </w:rPr>
        <w:t>κἀταρτισαὸν</w:t>
      </w:r>
      <w:r>
        <w:rPr>
          <w:rStyle w:val="Dfinition"/>
        </w:rPr>
        <w:t xml:space="preserve"> opti¬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me describit: huius &amp; meminit Oribas. lib. de</w:t>
        <w:br/>
      </w:r>
      <w:r>
        <w:rPr>
          <w:rStyle w:val="Guillemetdegoris"/>
        </w:rPr>
        <w:t>„</w:t>
      </w:r>
      <w:r>
        <w:rPr>
          <w:rStyle w:val="Dfinition"/>
        </w:rPr>
        <w:t>machinamentis c. 35.</w:t>
        <w:br/>
      </w:r>
      <w:r>
        <w:rPr>
          <w:rStyle w:val="Orth"/>
        </w:rPr>
        <w:t>Διαπάσματα</w:t>
      </w:r>
      <w:r>
        <w:rPr>
          <w:rStyle w:val="Dfinition"/>
        </w:rPr>
        <w:t>. id dicitur quod inane non est nec tene¬</w:t>
        <w:br/>
        <w:t>ram fungosamque medullam habet, sed lignosa</w:t>
        <w:br/>
        <w:t xml:space="preserve">soliditate durum est. Eo nomine </w:t>
      </w:r>
      <w:r>
        <w:rPr>
          <w:rStyle w:val="GrcARELIRE"/>
        </w:rPr>
        <w:t>ἀσπάλαθον</w:t>
      </w:r>
      <w:r>
        <w:rPr>
          <w:rStyle w:val="Dfinition"/>
        </w:rPr>
        <w:t xml:space="preserve"> à</w:t>
        <w:br/>
        <w:t>Syris vocatum fuisse, habetur apud Dioscori¬</w:t>
        <w:br/>
        <w:t>dem.</w:t>
        <w:br/>
      </w:r>
      <w:r>
        <w:rPr>
          <w:rStyle w:val="Orth"/>
        </w:rPr>
        <w:t>Διαπάσματα</w:t>
      </w:r>
      <w:r>
        <w:rPr>
          <w:rStyle w:val="Dfinition"/>
        </w:rPr>
        <w:t>. dicuntur aspergines medicamenti ali¬</w:t>
        <w:br/>
        <w:t>cuius sicci &amp; in puluerem triti. fiunt ad varios</w:t>
        <w:br/>
        <w:t>vsus. Plinius quaedam ad cohercendos sudores, &amp;</w:t>
        <w:br/>
        <w:t>vt à balneis inarescant corpora parari scribit ex</w:t>
        <w:br/>
        <w:t>rosis libro 21. cap. 19. diapasmata, inquit, ex rosis</w:t>
        <w:br/>
        <w:t>fiunt ad sudores coercendos, ita vt à balneis ina¬</w:t>
        <w:br/>
        <w:t>rescant corporibus, deinde frigida abluantur. id</w:t>
        <w:br/>
        <w:t xml:space="preserve">quod Dioscorides Gręce dixit, </w:t>
      </w:r>
      <w:r>
        <w:rPr>
          <w:rStyle w:val="GrcARELIRE"/>
        </w:rPr>
        <w:t>χρῶντα δὲ καὶ πλείους</w:t>
      </w:r>
      <w:r>
        <w:rPr>
          <w:rStyle w:val="Dfinition"/>
        </w:rPr>
        <w:br/>
      </w:r>
      <w:r>
        <w:rPr>
          <w:rStyle w:val="GrcARELIRE"/>
        </w:rPr>
        <w:t>ἐν δαπάσμασι καὶ συγχρίσυασι μετὰ τὸ λυτρὸν</w:t>
      </w:r>
      <w:r>
        <w:rPr>
          <w:rStyle w:val="Dfinition"/>
        </w:rPr>
        <w:t xml:space="preserve">, </w:t>
      </w:r>
      <w:r>
        <w:rPr>
          <w:rStyle w:val="GrcARELIRE"/>
        </w:rPr>
        <w:t>καὶ μιτὰ</w:t>
      </w:r>
      <w:r>
        <w:rPr>
          <w:rStyle w:val="Dfinition"/>
        </w:rPr>
        <w:br/>
      </w:r>
      <w:r>
        <w:rPr>
          <w:rStyle w:val="GrcARELIRE"/>
        </w:rPr>
        <w:t>τὸ ξηρανθῆναι ἀπεκλούονται ψυγρ</w:t>
      </w:r>
      <w:r>
        <w:rPr>
          <w:rStyle w:val="Dfinition"/>
        </w:rPr>
        <w:t>ῷ. hoc est, vtuntur</w:t>
        <w:br/>
        <w:t>vero etiam plures in diapasmatis &amp; synchrisma¬</w:t>
        <w:br/>
        <w:t>tis post balneum, &amp; postquam resiccati fuerint,</w:t>
        <w:br/>
        <w:t>frigida abluuntur. Idem Plinius lib. 13. c. 2. Sic¬</w:t>
        <w:br/>
        <w:t xml:space="preserve">cis, inquit, odoribus constant quae </w:t>
      </w:r>
      <w:r>
        <w:rPr>
          <w:rStyle w:val="GrcARELIRE"/>
        </w:rPr>
        <w:t>διαπάσματα</w:t>
      </w:r>
      <w:r>
        <w:rPr>
          <w:rStyle w:val="Dfinition"/>
        </w:rPr>
        <w:br/>
        <w:t>vocantur. De his &amp; Martialis lib. I.</w:t>
        <w:br/>
        <w:t>Quid quod olet grauius mistum diapasmate</w:t>
        <w:br/>
        <w:t>viriis:</w:t>
        <w:br/>
        <w:t>Diapasma enim dixit siccos odores qui in pa¬</w:t>
        <w:br/>
        <w:t>stillos inspergebantur. Verumtamen non eum</w:t>
        <w:br/>
        <w:t>modo vsum praestabant, nec ex medicamentis</w:t>
        <w:br/>
        <w:t>vnius generis componebantur. Siquidem totis</w:t>
        <w:br/>
        <w:t>corporibus vel eorum partibus fouendis, siccan¬</w:t>
        <w:br/>
        <w:t>dis, laxandis, adstringendis, molliendis, durandis,</w:t>
        <w:br/>
        <w:t>&amp; odorandis aliquando inspergebantur. id quod</w:t>
        <w:br/>
        <w:t>satis euidenter docet Paulus Aegineta lib. 7. c. 13.</w:t>
        <w:br/>
      </w:r>
      <w:r>
        <w:rPr>
          <w:rStyle w:val="GrcARELIRE"/>
        </w:rPr>
        <w:t>καταπάσματα</w:t>
      </w:r>
      <w:r>
        <w:rPr>
          <w:rStyle w:val="Dfinition"/>
        </w:rPr>
        <w:t xml:space="preserve"> appellans, quae omnino eadem sunt</w:t>
        <w:br/>
        <w:t xml:space="preserve">atque </w:t>
      </w:r>
      <w:r>
        <w:rPr>
          <w:rStyle w:val="GrcARELIRE"/>
        </w:rPr>
        <w:t>δδαπάσματα</w:t>
      </w:r>
      <w:r>
        <w:rPr>
          <w:rStyle w:val="Dfinition"/>
        </w:rPr>
        <w:t xml:space="preserve">. Dicitur autem </w:t>
      </w:r>
      <w:r>
        <w:rPr>
          <w:rStyle w:val="GrcARELIRE"/>
        </w:rPr>
        <w:t>διάπασμα</w:t>
      </w:r>
      <w:r>
        <w:rPr>
          <w:rStyle w:val="Dfinition"/>
        </w:rPr>
        <w:t xml:space="preserve"> non</w:t>
        <w:br/>
        <w:t>id modo quod corpori siccum inspergitur, ve¬</w:t>
        <w:br/>
        <w:t>rum etiam quod in potum inditur, &amp; inspersum</w:t>
        <w:br/>
        <w:t>potui bibitur. Nam &amp; huius exempla quaedam</w:t>
        <w:br/>
        <w:t xml:space="preserve">habentur apud Gal. vt libro 9. </w:t>
      </w:r>
      <w:r>
        <w:rPr>
          <w:rStyle w:val="GrcARELIRE"/>
        </w:rPr>
        <w:t>ῶ καὰτὰ τ</w:t>
      </w:r>
      <w:r>
        <w:rPr>
          <w:rStyle w:val="Dfinition"/>
        </w:rPr>
        <w:t>ó</w:t>
      </w:r>
      <w:r>
        <w:rPr>
          <w:rStyle w:val="GrcARELIRE"/>
        </w:rPr>
        <w:t>πεις</w:t>
      </w:r>
      <w:r>
        <w:rPr>
          <w:rStyle w:val="Dfinition"/>
        </w:rPr>
        <w:t>: an¬</w:t>
        <w:br/>
        <w:t>chusam tenuissime tritam cum aqua potabili</w:t>
        <w:br/>
        <w:t>bibendam dato. Et, struthij cochlearium cum</w:t>
        <w:br/>
        <w:t xml:space="preserve">melledato. Nam ipse medicamenta haec </w:t>
      </w:r>
      <w:r>
        <w:rPr>
          <w:rStyle w:val="GrcARELIRE"/>
        </w:rPr>
        <w:t>κατα</w:t>
      </w:r>
      <w:r>
        <w:rPr>
          <w:rStyle w:val="Dfinition"/>
        </w:rPr>
        <w:t>¬</w:t>
        <w:br/>
      </w:r>
      <w:r>
        <w:rPr>
          <w:rStyle w:val="GrcARELIRE"/>
        </w:rPr>
        <w:t>παστὰ</w:t>
      </w:r>
      <w:r>
        <w:rPr>
          <w:rStyle w:val="Dfinition"/>
        </w:rPr>
        <w:t xml:space="preserve">, siue (quod idem est) </w:t>
      </w:r>
      <w:r>
        <w:rPr>
          <w:rStyle w:val="GrcARELIRE"/>
        </w:rPr>
        <w:t>διαπάσαατα</w:t>
      </w:r>
      <w:r>
        <w:rPr>
          <w:rStyle w:val="Dfinition"/>
        </w:rPr>
        <w:t xml:space="preserve"> appellat.</w:t>
        <w:br/>
        <w:t xml:space="preserve">Refert tamen Oribasius ex Antyllo </w:t>
      </w:r>
      <w:r>
        <w:rPr>
          <w:rStyle w:val="GrcARELIRE"/>
        </w:rPr>
        <w:t>ἐμπάσματα</w:t>
      </w:r>
      <w:r>
        <w:rPr>
          <w:rStyle w:val="Dfinition"/>
        </w:rPr>
        <w:t>,</w:t>
        <w:br/>
      </w:r>
      <w:r>
        <w:rPr>
          <w:rStyle w:val="GrcARELIRE"/>
        </w:rPr>
        <w:t>καταπάσματα</w:t>
      </w:r>
      <w:r>
        <w:rPr>
          <w:rStyle w:val="Dfinition"/>
        </w:rPr>
        <w:t xml:space="preserve"> &amp;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differre: quod </w:t>
      </w:r>
      <w:r>
        <w:rPr>
          <w:rStyle w:val="GrcARELIRE"/>
        </w:rPr>
        <w:t>ἐμπά</w:t>
      </w:r>
      <w:r>
        <w:rPr>
          <w:rStyle w:val="Dfinition"/>
        </w:rPr>
        <w:t>¬</w:t>
        <w:br/>
      </w:r>
      <w:r>
        <w:rPr>
          <w:rStyle w:val="GrcARELIRE"/>
        </w:rPr>
        <w:t>σματα</w:t>
      </w:r>
      <w:r>
        <w:rPr>
          <w:rStyle w:val="Dfinition"/>
        </w:rPr>
        <w:t xml:space="preserve"> compescendis sudoribus aut alia corporis</w:t>
        <w:br/>
        <w:t>per halitum digestione adhibeantur, aut ad sum¬</w:t>
        <w:br/>
        <w:t>mam cutim scarificandum, aut commouendum</w:t>
        <w:br/>
        <w:t xml:space="preserve">pruritum: </w:t>
      </w:r>
      <w:r>
        <w:rPr>
          <w:rStyle w:val="GrcARELIRE"/>
        </w:rPr>
        <w:t>καταπάσματα</w:t>
      </w:r>
      <w:r>
        <w:rPr>
          <w:rStyle w:val="Dfinition"/>
        </w:rPr>
        <w:t xml:space="preserve"> vero vlceribus super¬</w:t>
        <w:br/>
        <w:t xml:space="preserve">ponantur: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vero ad odoris gratiam</w:t>
        <w:br/>
        <w:t>apparentur, &amp; alis atque feminibus ad summo¬</w:t>
        <w:br/>
        <w:t>uendam graueolentiam illinantur.</w:t>
        <w:br/>
        <w:t xml:space="preserve">Sic </w:t>
      </w:r>
      <w:r>
        <w:rPr>
          <w:rStyle w:val="GrcARELIRE"/>
        </w:rPr>
        <w:t>διαπάσματα</w:t>
      </w:r>
      <w:r>
        <w:rPr>
          <w:rStyle w:val="Dfinition"/>
        </w:rPr>
        <w:t xml:space="preserve"> odorati puluisculi diceban¬</w:t>
        <w:br/>
        <w:t>tur quibus lecti cubiculares &amp; discubitorij con¬</w:t>
        <w:br/>
        <w:t>spergebantur delicatorum, vnde &amp; nomen, nec.</w:t>
        <w:br/>
        <w:t>in diem erant, sed statim ad vsum adhibebantur,</w:t>
        <w:br/>
        <w:t xml:space="preserve">vide </w:t>
      </w:r>
      <w:r>
        <w:rPr>
          <w:rStyle w:val="Ref"/>
        </w:rPr>
        <w:t>καταπάσματα</w:t>
      </w:r>
      <w:r>
        <w:rPr>
          <w:rStyle w:val="Dfinition"/>
        </w:rPr>
        <w:t>.</w:t>
        <w:br/>
      </w:r>
      <w:r>
        <w:rPr>
          <w:rStyle w:val="Orth"/>
        </w:rPr>
        <w:t>Διαπεπλετμένα σκίλεα</w:t>
      </w:r>
      <w:r>
        <w:rPr>
          <w:rStyle w:val="Dfinition"/>
        </w:rPr>
        <w:t>. hoc est, diuulsa longoque in¬</w:t>
        <w:br/>
        <w:t>teruallo à se inuicem distantia crura. Id partici¬</w:t>
        <w:br/>
        <w:t>pium, vt ait Galen. comment. in prognosticum,</w:t>
        <w:br/>
        <w:t xml:space="preserve">etiam </w:t>
      </w:r>
      <w:r>
        <w:rPr>
          <w:rStyle w:val="GrcARELIRE"/>
        </w:rPr>
        <w:t>διὰ τοῦ χ</w:t>
      </w:r>
      <w:r>
        <w:rPr>
          <w:rStyle w:val="Dfinition"/>
        </w:rPr>
        <w:t xml:space="preserve"> </w:t>
      </w:r>
      <w:r>
        <w:rPr>
          <w:rStyle w:val="GrcARELIRE"/>
        </w:rPr>
        <w:t>διαπιπλιχμένα</w:t>
      </w:r>
      <w:r>
        <w:rPr>
          <w:rStyle w:val="Dfinition"/>
        </w:rPr>
        <w:t>. scribi potest.</w:t>
        <w:br/>
      </w:r>
      <w:r>
        <w:rPr>
          <w:rStyle w:val="Orth"/>
        </w:rPr>
        <w:t>Διαπεπλῆθαι</w:t>
      </w:r>
      <w:r>
        <w:rPr>
          <w:rStyle w:val="Dfinition"/>
        </w:rPr>
        <w:t>. significat apud Hippocratem diuari¬</w:t>
        <w:br/>
        <w:t>cari &amp; cruribus diductis iacere: quod etiam ab</w:t>
        <w:br/>
        <w:t xml:space="preserve">eo </w:t>
      </w:r>
      <w:r>
        <w:rPr>
          <w:rStyle w:val="GrcARELIRE"/>
        </w:rPr>
        <w:t>ἐκπεπλῆθαι</w:t>
      </w:r>
      <w:r>
        <w:rPr>
          <w:rStyle w:val="Dfinition"/>
        </w:rPr>
        <w:t xml:space="preserve"> dicitur. Graeci enim </w:t>
      </w:r>
      <w:r>
        <w:rPr>
          <w:rStyle w:val="GrcARELIRE"/>
        </w:rPr>
        <w:t>πληγάδα</w:t>
      </w:r>
      <w:r>
        <w:rPr>
          <w:rStyle w:val="Dfinition"/>
        </w:rPr>
        <w:t>, siue</w:t>
        <w:br/>
        <w:t xml:space="preserve">(quod idem est) </w:t>
      </w:r>
      <w:r>
        <w:rPr>
          <w:rStyle w:val="GrcARELIRE"/>
        </w:rPr>
        <w:t>πληχάδα</w:t>
      </w:r>
      <w:r>
        <w:rPr>
          <w:rStyle w:val="Dfinition"/>
        </w:rPr>
        <w:t xml:space="preserve"> appellant, quod inter</w:t>
        <w:br/>
        <w:t>vtrumque crus spatium est, vt scribit Galen.</w:t>
        <w:br/>
        <w:t xml:space="preserve">comment. 2. </w:t>
      </w:r>
      <w:r>
        <w:rPr>
          <w:rStyle w:val="GrcARELIRE"/>
        </w:rPr>
        <w:t>εἰς τὸ πρὶ ἀιμῶν</w:t>
      </w:r>
      <w:r>
        <w:rPr>
          <w:rStyle w:val="Dfinition"/>
        </w:rPr>
        <w:t>.</w:t>
        <w:br/>
      </w:r>
      <w:r>
        <w:rPr>
          <w:rStyle w:val="Orth"/>
        </w:rPr>
        <w:t>Διαπήτματα</w:t>
      </w:r>
      <w:r>
        <w:rPr>
          <w:rStyle w:val="Dfinition"/>
        </w:rPr>
        <w:t>. transuersaria. pars sunt instrumento¬</w:t>
        <w:br/>
        <w:t>rum, quae ad crurum laterumque compaginem</w:t>
        <w:br/>
        <w:t>fiunt: ad quem vsum primo praecipueque desti¬</w:t>
        <w:br/>
        <w:t>nantur. Huc accedit quod machinationes quo¬</w:t>
        <w:br/>
        <w:t>que sustinent, vt puta trochleas, cubitos, atque</w:t>
        <w:br/>
        <w:t>alia quaedam.</w:t>
        <w:br/>
      </w:r>
      <w:r>
        <w:rPr>
          <w:rStyle w:val="Orth"/>
        </w:rPr>
        <w:t>Διαπόδησις</w:t>
      </w:r>
      <w:r>
        <w:rPr>
          <w:rStyle w:val="Dfinition"/>
        </w:rPr>
        <w:t>. est solutae continuitatis species, per quam</w:t>
        <w:br/>
        <w:t>sanguis veluti transcolatus siue sudoris modo</w:t>
        <w:br/>
        <w:t>transmissus effluit. Id autem duabus de causis</w:t>
        <w:br/>
        <w:t>contingere potest. Nam vel vasorum tunica ip¬</w:t>
        <w:br/>
        <w:t>sa rarefacta, sanguine vero tenuato oritur: vel</w:t>
        <w:br/>
        <w:t>accidit interdum ex gracilium vasorum ore ada¬</w:t>
        <w:br/>
        <w:t>perto. Non est autem haec sanguinis effusio qua¬</w:t>
        <w:br/>
        <w:t>lis per anastomosin, in qua tum maiorum vena¬</w:t>
        <w:br/>
        <w:t>rum arteriarumque ora aperiuntur, tum sanguis</w:t>
        <w:br/>
        <w:t xml:space="preserve">impetu &amp; copia erumpit. Siquidem per </w:t>
      </w:r>
      <w:r>
        <w:rPr>
          <w:rStyle w:val="GrcARELIRE"/>
        </w:rPr>
        <w:t>διαπήδησιν</w:t>
      </w:r>
      <w:r>
        <w:rPr>
          <w:rStyle w:val="Dfinition"/>
        </w:rPr>
        <w:br/>
        <w:t>veluti transcolatur siue sudoris mondo transmit¬</w:t>
        <w:br/>
        <w:t>titur, perque carnem sub cute diffunditur in mo¬</w:t>
        <w:br/>
        <w:t xml:space="preserve">dum </w:t>
      </w:r>
      <w:r>
        <w:rPr>
          <w:rStyle w:val="GrcARELIRE"/>
        </w:rPr>
        <w:t>τῶν ἐκχυμομάτων</w:t>
      </w:r>
      <w:r>
        <w:rPr>
          <w:rStyle w:val="Dfinition"/>
        </w:rPr>
        <w:t>, temporisque progressu li¬</w:t>
        <w:br/>
        <w:t>uescit &amp; ater euadit, paruis grumulis ex disperso</w:t>
        <w:br/>
        <w:t>in multas cutis partes sanguine coactis. Nec vero</w:t>
        <w:br/>
        <w:t xml:space="preserve">proprie sanguis est qui per </w:t>
      </w:r>
      <w:r>
        <w:rPr>
          <w:rStyle w:val="GrcARELIRE"/>
        </w:rPr>
        <w:t>διαπόδησιν</w:t>
      </w:r>
      <w:r>
        <w:rPr>
          <w:rStyle w:val="Dfinition"/>
        </w:rPr>
        <w:t xml:space="preserve"> effunditur.</w:t>
        <w:br/>
        <w:t>sed seri potius species, vt scribit Gal. in lib. de</w:t>
        <w:br/>
        <w:t>sympt. caus. Eumque in modum ex iecinoris re¬</w:t>
        <w:br/>
        <w:t>numque debilitate meijtur, ac saepe per aluum</w:t>
        <w:br/>
        <w:t xml:space="preserve">deijcitur sanguinolentum serum. Itaque </w:t>
      </w:r>
      <w:r>
        <w:rPr>
          <w:rStyle w:val="GrcARELIRE"/>
        </w:rPr>
        <w:t>τὸν δία</w:t>
      </w:r>
      <w:r>
        <w:rPr>
          <w:rStyle w:val="Dfinition"/>
        </w:rPr>
        <w:t>¬</w:t>
        <w:br/>
      </w:r>
      <w:r>
        <w:rPr>
          <w:rStyle w:val="GrcARELIRE"/>
        </w:rPr>
        <w:t>πιδήσεως</w:t>
      </w:r>
      <w:r>
        <w:rPr>
          <w:rStyle w:val="Dfinition"/>
        </w:rPr>
        <w:t xml:space="preserve"> praecipua causa est sanguis serosus,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tenuis &amp; calidus effluens per vasorum tunicas</w:t>
        <w:br/>
        <w:t>rarefactas, eoque proprie differt ab anastomosi.</w:t>
        <w:br/>
        <w:t xml:space="preserve">Quod si contigerit alíquando etiam </w:t>
      </w:r>
      <w:r>
        <w:rPr>
          <w:rStyle w:val="GrcARELIRE"/>
        </w:rPr>
        <w:t>διαπήδησις</w:t>
      </w:r>
      <w:r>
        <w:rPr>
          <w:rStyle w:val="Dfinition"/>
        </w:rPr>
        <w:br/>
        <w:t>apertis valorum osculis, vasa quidem omnino</w:t>
        <w:br/>
        <w:t>exigua sunt, &amp; ex quibus sanguis impetu &amp; co¬</w:t>
        <w:br/>
        <w:t>piosus emanare non potest.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Διαπήδησιν</w:t>
      </w:r>
      <w:r>
        <w:rPr>
          <w:rStyle w:val="Dfinition"/>
        </w:rPr>
        <w:t xml:space="preserve"> vocat Aurelian. c. 10. l. 2. Tardar. pass.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expressionem siue sudationem.</w:t>
        <w:br/>
      </w:r>
      <w:r>
        <w:rPr>
          <w:rStyle w:val="Orth"/>
        </w:rPr>
        <w:t>Δάπλασις</w:t>
      </w:r>
      <w:r>
        <w:rPr>
          <w:rStyle w:val="Dfinition"/>
        </w:rPr>
        <w:t>. dicitur à chirurgis fracti ossis compositio</w:t>
        <w:br/>
        <w:t>eiusmodi, vt comminuti ossis extrema se contin¬</w:t>
        <w:br/>
        <w:t>gant, omnesque eius partes sibi ex aduerso collo¬</w:t>
        <w:br/>
        <w:t>centur, &amp; in pristinam vnitatem reducantur, vt</w:t>
        <w:br/>
        <w:t xml:space="preserve">annotat Gal. comm. 1. </w:t>
      </w:r>
      <w:r>
        <w:rPr>
          <w:rStyle w:val="GrcARELIRE"/>
        </w:rPr>
        <w:t>εἰς τὸ πρὶ αὶ μῶν</w:t>
      </w:r>
      <w:r>
        <w:rPr>
          <w:rStyle w:val="Dfinition"/>
        </w:rPr>
        <w:t>.</w:t>
        <w:br/>
      </w:r>
      <w:r>
        <w:rPr>
          <w:rStyle w:val="Orth"/>
        </w:rPr>
        <w:t>Δικπλάττειν</w:t>
      </w:r>
      <w:r>
        <w:rPr>
          <w:rStyle w:val="Dfinition"/>
        </w:rPr>
        <w:t xml:space="preserve">. illinere, inungere. Inde </w:t>
      </w:r>
      <w:r>
        <w:rPr>
          <w:rStyle w:val="GrcARELIRE"/>
        </w:rPr>
        <w:t>διαπλάσικτα</w:t>
      </w:r>
      <w:r>
        <w:rPr>
          <w:rStyle w:val="Dfinition"/>
        </w:rPr>
        <w:br/>
        <w:t>vnctiones aut fomenta, quibus totum corpus</w:t>
        <w:br/>
        <w:t>oblinitur. Significat &amp; membra fracta compo¬</w:t>
        <w:br/>
        <w:t>nere; atque in pristinam formam restituere, vt,</w:t>
        <w:br/>
        <w:t xml:space="preserve">cum scribit Gal. comm. </w:t>
      </w:r>
      <w:r>
        <w:rPr>
          <w:rStyle w:val="GrcARELIRE"/>
        </w:rPr>
        <w:t>εἰς τὸ ρὶ ἀιμῶν</w:t>
      </w:r>
      <w:r>
        <w:rPr>
          <w:rStyle w:val="Dfinition"/>
        </w:rPr>
        <w:t xml:space="preserve">: </w:t>
      </w:r>
      <w:r>
        <w:rPr>
          <w:rStyle w:val="GrcARELIRE"/>
        </w:rPr>
        <w:t>ὅπως ἀεὶ</w:t>
      </w:r>
      <w:r>
        <w:rPr>
          <w:rStyle w:val="Dfinition"/>
        </w:rPr>
        <w:br/>
      </w:r>
      <w:r>
        <w:rPr>
          <w:rStyle w:val="GrcARELIRE"/>
        </w:rPr>
        <w:t>συλάττοιτο τῶν διαπλασθέντων ἡ</w:t>
      </w:r>
      <w:r>
        <w:rPr>
          <w:rStyle w:val="Dfinition"/>
        </w:rPr>
        <w:t xml:space="preserve"> </w:t>
      </w:r>
      <w:r>
        <w:rPr>
          <w:rStyle w:val="GrcARELIRE"/>
        </w:rPr>
        <w:t>θέις</w:t>
      </w:r>
      <w:r>
        <w:rPr>
          <w:rStyle w:val="Dfinition"/>
        </w:rPr>
        <w:t>. hoc est, vt sem¬</w:t>
        <w:br/>
        <w:t>per conseruetur fractorum membrorum com¬</w:t>
        <w:br/>
        <w:t>positio.</w:t>
        <w:br/>
      </w:r>
      <w:r>
        <w:rPr>
          <w:rStyle w:val="Orth"/>
        </w:rPr>
        <w:t>Διαπνολ</w:t>
      </w:r>
      <w:r>
        <w:rPr>
          <w:rStyle w:val="Dfinition"/>
        </w:rPr>
        <w:t>, difflatio, per spiratio, transpiratio. Est totius</w:t>
        <w:br/>
        <w:t>corporis veluti respiratio quaedam per cutem.</w:t>
        <w:br/>
        <w:t xml:space="preserve">Est enim species quaedam respirationis quae </w:t>
      </w:r>
      <w:r>
        <w:rPr>
          <w:rStyle w:val="GrcARELIRE"/>
        </w:rPr>
        <w:t>ἄνα</w:t>
      </w:r>
      <w:r>
        <w:rPr>
          <w:rStyle w:val="Dfinition"/>
        </w:rPr>
        <w:t>¬</w:t>
        <w:br/>
      </w:r>
      <w:r>
        <w:rPr>
          <w:rStyle w:val="GrcARELIRE"/>
        </w:rPr>
        <w:t>πνγὴ</w:t>
      </w:r>
      <w:r>
        <w:rPr>
          <w:rStyle w:val="Dfinition"/>
        </w:rPr>
        <w:t xml:space="preserve"> dicitur. Itaque vt haec duplici motu con¬</w:t>
        <w:br/>
        <w:t>stat, vno quo aer frigidus attrahitur, altero quo</w:t>
        <w:br/>
        <w:t>fuliginosa excrementa vacuantur, sic duplici</w:t>
        <w:br/>
        <w:t xml:space="preserve">modo ipsa </w:t>
      </w:r>
      <w:r>
        <w:rPr>
          <w:rStyle w:val="GrcARELIRE"/>
        </w:rPr>
        <w:t>διαποὶ</w:t>
      </w:r>
      <w:r>
        <w:rPr>
          <w:rStyle w:val="Dfinition"/>
        </w:rPr>
        <w:t xml:space="preserve"> efficitur, &amp; animalium cor¬</w:t>
        <w:br/>
        <w:t>pora difflantur. vno quidem, effusis ad exteriora</w:t>
        <w:br/>
        <w:t>vaporosis &amp; fuliginosis supérfluitatibus, altero</w:t>
        <w:br/>
        <w:t>verò attracta refrigerante ac ventilante natiuum</w:t>
        <w:br/>
        <w:t>calorem aerea substantia. Hi autem motus quo¬</w:t>
        <w:br/>
        <w:t>niam obscuri sunt, ipsum ideo opus à medicis</w:t>
        <w:br/>
      </w:r>
      <w:r>
        <w:rPr>
          <w:rStyle w:val="GrcARELIRE"/>
        </w:rPr>
        <w:t>λότῳ θεωρητὴ διαπνοὴ</w:t>
      </w:r>
      <w:r>
        <w:rPr>
          <w:rStyle w:val="Dfinition"/>
        </w:rPr>
        <w:t xml:space="preserve">, &amp; </w:t>
      </w:r>
      <w:r>
        <w:rPr>
          <w:rStyle w:val="GrcARELIRE"/>
        </w:rPr>
        <w:t>ἄδηλος αἰθήσει διαπνοὴ</w:t>
      </w:r>
      <w:r>
        <w:rPr>
          <w:rStyle w:val="Dfinition"/>
        </w:rPr>
        <w:t>, hoc</w:t>
        <w:br/>
        <w:t>est, perspiratio quae ratione comprehendatur, &amp;</w:t>
        <w:br/>
        <w:t>transpiratio sensu imperceptibilis, appellatur.</w:t>
        <w:br/>
        <w:t>Haec corporibus omnibus toto vitae curriculo</w:t>
        <w:br/>
        <w:t>inest, eiusque author est calor natiuus, etiamsi</w:t>
        <w:br/>
        <w:t>varia sit pro discrimine ętatum, anni temporum,</w:t>
        <w:br/>
        <w:t>studiorum, &amp; totius, vt breuiter dicam, diaetae.</w:t>
        <w:br/>
        <w:t>In quibus tamen differentijs commune hoc inest,</w:t>
        <w:br/>
        <w:t>quod calidioribus temporibus, regionibus, aeta¬</w:t>
        <w:br/>
        <w:t>tibus, naturis, diaetis, non parua substantiae nostrae</w:t>
        <w:br/>
        <w:t xml:space="preserve">portio per </w:t>
      </w:r>
      <w:r>
        <w:rPr>
          <w:rStyle w:val="GrcARELIRE"/>
        </w:rPr>
        <w:t>διαπνρὴν</w:t>
      </w:r>
      <w:r>
        <w:rPr>
          <w:rStyle w:val="Dfinition"/>
        </w:rPr>
        <w:t xml:space="preserve"> exhalet, vt contra in frigi¬</w:t>
        <w:br/>
        <w:t>dioribus pauca propter cutis adstrictionem. Est</w:t>
        <w:br/>
        <w:t>autem necessaria difflatio ad corrigendam qua¬</w:t>
        <w:br/>
        <w:t>litatem &amp; intemperiem quae retentis fuliginosis</w:t>
        <w:br/>
        <w:t>&amp; acribus excrementis necessario excitatur: eo¬</w:t>
        <w:br/>
        <w:t>que fit vt quibus suppressa est, eos febres facilè</w:t>
        <w:br/>
        <w:t>corripiant.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plicata comment. in aphor. 15. l, 1. quae non à ca¬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lore interno &amp; natiuo fit, sed ab externo;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hanc non tantum quae in corpore superflua</w:t>
        <w:br/>
      </w:r>
      <w:r>
        <w:rPr>
          <w:rStyle w:val="Guillemetdegoris"/>
        </w:rPr>
        <w:t>„</w:t>
      </w:r>
      <w:r>
        <w:rPr>
          <w:rStyle w:val="Dfinition"/>
        </w:rPr>
        <w:t>„ sunt, sed omnia euacuat aequabiliter, materiam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inutilem &amp; vtilem, quae in corpore continetur</w:t>
        <w:br/>
      </w:r>
      <w:r>
        <w:rPr>
          <w:rStyle w:val="Guillemetdegoris"/>
        </w:rPr>
        <w:t>„</w:t>
      </w:r>
      <w:r>
        <w:rPr>
          <w:rStyle w:val="Dfinition"/>
        </w:rPr>
        <w:t>„ secundum naturam digerens: Reperitur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plantis </w:t>
      </w:r>
      <w:r>
        <w:rPr>
          <w:rStyle w:val="GrcARELIRE"/>
        </w:rPr>
        <w:t>διαπνοὴ</w:t>
      </w:r>
      <w:r>
        <w:rPr>
          <w:rStyle w:val="Dfinition"/>
        </w:rPr>
        <w:t xml:space="preserve"> quanquam illae non spirant, omne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viuens </w:t>
      </w:r>
      <w:r>
        <w:rPr>
          <w:rStyle w:val="GrcARELIRE"/>
        </w:rPr>
        <w:t>διαπεῖται</w:t>
      </w:r>
      <w:r>
        <w:rPr>
          <w:rStyle w:val="Dfinition"/>
        </w:rPr>
        <w:t>, siquidem calor vitalis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multis refrigeratione indiget, in omnibus 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stauratione, instauratur autem calore coelesti cir¬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cumfuso qui sese induit in omnia, is est Anaxago¬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rae </w:t>
      </w:r>
      <w:r>
        <w:rPr>
          <w:rStyle w:val="GrcARELIRE"/>
        </w:rPr>
        <w:t>νοῦς</w:t>
      </w:r>
      <w:r>
        <w:rPr>
          <w:rStyle w:val="Dfinition"/>
        </w:rPr>
        <w:t xml:space="preserve"> aut eius minister: Hippocr. quoque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omnia diffusum agnoscit: inde &amp; Theophr. 5.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causis plantar. </w:t>
      </w:r>
      <w:r>
        <w:rPr>
          <w:rStyle w:val="GrcARELIRE"/>
        </w:rPr>
        <w:t>ἐκπνεῖθαι</w:t>
      </w:r>
      <w:r>
        <w:rPr>
          <w:rStyle w:val="Dfinition"/>
        </w:rPr>
        <w:t xml:space="preserve"> dixit de arbore moriente,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„ sicut &amp; </w:t>
      </w:r>
      <w:r>
        <w:rPr>
          <w:rStyle w:val="GrcARELIRE"/>
        </w:rPr>
        <w:t>διαππεῖθαι</w:t>
      </w:r>
      <w:r>
        <w:rPr>
          <w:rStyle w:val="Dfinition"/>
        </w:rPr>
        <w:t xml:space="preserve"> de ea quae exsuccatur,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vi frigoris naturalis calor exigitur, simul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item humor exprimitur &amp; expirat.</w:t>
        <w:br/>
      </w:r>
      <w:r>
        <w:rPr>
          <w:rStyle w:val="Orth"/>
        </w:rPr>
        <w:t>Διαπεόμενος</w:t>
      </w:r>
      <w:r>
        <w:rPr>
          <w:rStyle w:val="Dfinition"/>
        </w:rPr>
        <w:t>. apud Gal. is dicitur qui sudoribus ex¬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vero &amp; altera </w:t>
      </w:r>
      <w:r>
        <w:rPr>
          <w:rStyle w:val="GrcARELIRE"/>
        </w:rPr>
        <w:t>δικπνοῆς</w:t>
      </w:r>
      <w:r>
        <w:rPr>
          <w:rStyle w:val="Dfinition"/>
        </w:rPr>
        <w:t xml:space="preserve"> species à Gal. ex¬</w:t>
        <w:br/>
        <w:t>hauritur &amp; resoluitur referente Budaeo. 4</w:t>
        <w:br/>
      </w:r>
      <w:r>
        <w:rPr>
          <w:rStyle w:val="Orth"/>
        </w:rPr>
        <w:t>Διαπορήματα</w:t>
      </w:r>
      <w:r>
        <w:rPr>
          <w:rStyle w:val="Dfinition"/>
        </w:rPr>
        <w:t>. anxietates dicuntur, videlicet aestuatio¬</w:t>
        <w:br/>
        <w:t xml:space="preserve">nes, inquietae corporis iactationes, </w:t>
      </w:r>
      <w:r>
        <w:rPr>
          <w:rStyle w:val="GrcARELIRE"/>
        </w:rPr>
        <w:t>ἀπορίαν</w:t>
      </w:r>
      <w:r>
        <w:rPr>
          <w:rStyle w:val="Dfinition"/>
        </w:rPr>
        <w:t xml:space="preserve"> expo¬</w:t>
        <w:br/>
        <w:t>nit Galen. u</w:t>
        <w:br/>
      </w:r>
      <w:r>
        <w:rPr>
          <w:rStyle w:val="Orth"/>
        </w:rPr>
        <w:t>Διαπτερώσες</w:t>
      </w:r>
      <w:r>
        <w:rPr>
          <w:rStyle w:val="Dfinition"/>
        </w:rPr>
        <w:t xml:space="preserve">. </w:t>
      </w:r>
      <w:r>
        <w:rPr>
          <w:rStyle w:val="Syn"/>
        </w:rPr>
        <w:t>διακα</w:t>
      </w:r>
      <w:r>
        <w:rPr>
          <w:rStyle w:val="GrcARELIRE"/>
        </w:rPr>
        <w:t xml:space="preserve"> θάρσεις ὤταν</w:t>
      </w:r>
      <w:r>
        <w:rPr>
          <w:rStyle w:val="Dfinition"/>
        </w:rPr>
        <w:t>. hoc est aurium pur¬</w:t>
        <w:br/>
        <w:t>gationes, apud Hippoc. quod pennis interdum</w:t>
        <w:br/>
        <w:t>aures repurgemus.</w:t>
        <w:br/>
      </w:r>
      <w:r>
        <w:rPr>
          <w:rStyle w:val="Orth"/>
        </w:rPr>
        <w:t>Διαπύημα</w:t>
      </w:r>
      <w:r>
        <w:rPr>
          <w:rStyle w:val="Dfinition"/>
        </w:rPr>
        <w:t>. dicitur apud Hippocratem, cum aliquo</w:t>
        <w:br/>
        <w:t>praeter naturam tumore concocto pus vniuer¬</w:t>
        <w:br/>
        <w:t xml:space="preserve">sum collectum est: significat idem quod </w:t>
      </w:r>
      <w:r>
        <w:rPr>
          <w:rStyle w:val="GrcARELIRE"/>
        </w:rPr>
        <w:t>ἐμπάν</w:t>
      </w:r>
      <w:r>
        <w:rPr>
          <w:rStyle w:val="Dfinition"/>
        </w:rPr>
        <w:t>¬</w:t>
        <w:br/>
      </w:r>
      <w:r>
        <w:rPr>
          <w:rStyle w:val="GrcARELIRE"/>
        </w:rPr>
        <w:t>μα</w:t>
      </w:r>
      <w:r>
        <w:rPr>
          <w:rStyle w:val="Dfinition"/>
        </w:rPr>
        <w:t xml:space="preserve">. atque </w:t>
      </w:r>
      <w:r>
        <w:rPr>
          <w:rStyle w:val="GrcARELIRE"/>
        </w:rPr>
        <w:t>διαπυίσκειν</w:t>
      </w:r>
      <w:r>
        <w:rPr>
          <w:rStyle w:val="Dfinition"/>
        </w:rPr>
        <w:t xml:space="preserve"> idem quod </w:t>
      </w:r>
      <w:r>
        <w:rPr>
          <w:rStyle w:val="Syn"/>
        </w:rPr>
        <w:t>ἐμπίσκιν</w:t>
      </w:r>
      <w:r>
        <w:rPr>
          <w:rStyle w:val="Dfinition"/>
        </w:rPr>
        <w:t>.</w:t>
        <w:br/>
        <w:t>Aumumuùs gujuatom. suppuratorium medicamer¬</w:t>
        <w:br/>
        <w:t>tum. Id dicitur quod calore &amp; humore tempe¬</w:t>
        <w:br/>
        <w:t>ratum, porosque obstruens, pus mouet. Est</w:t>
        <w:br/>
        <w:t>enim suppuratorij medicamenti effectus, puris</w:t>
        <w:br/>
        <w:t>generatio. At pus caloris natiui opus est, qui</w:t>
        <w:br/>
        <w:t>quanto fuerit vegetior, tanto praestantius pus ef¬</w:t>
        <w:br/>
        <w:t>ficit. Itaque quae puri gignendo conueniunt, ea</w:t>
        <w:br/>
        <w:t>proxime oportet ad caloris nostri substantiam</w:t>
        <w:br/>
        <w:t>accedere, eumque quoad fieri poterit augere.</w:t>
        <w:br/>
        <w:t>Quemadmodum enim alterationes quae secun¬</w:t>
        <w:br/>
        <w:t>dum naturam ab innato calore fiunt, à simili ca¬</w:t>
        <w:br/>
        <w:t>lore externo iuuantur, etiam in suppurationibus</w:t>
        <w:br/>
        <w:t>vsu venit. Sunt autem naturâ modice calida &amp;</w:t>
        <w:br/>
        <w:t>humida calori natiuo proxima, &amp; proinde aptis¬</w:t>
        <w:br/>
        <w:t>sima ad iuuandam concoctionem quam natiuus</w:t>
        <w:br/>
        <w:t>calor molietur. Ex quibus perspicuum est sup¬</w:t>
        <w:br/>
        <w:t>puratorium medicamentum, cum similem na¬</w:t>
        <w:br/>
        <w:t>turali temperaturam habeat, eius substantiam</w:t>
        <w:br/>
        <w:t>tueri potius quam immutare. Itaque in mouen¬</w:t>
        <w:br/>
        <w:t>do pure, humor quidem alteratur, aut si qua ca¬</w:t>
        <w:br/>
        <w:t>ro contusa est: alia vero omnia, quae secundum</w:t>
        <w:br/>
        <w:t>naturam sunt, substantiam suam conseruant.</w:t>
        <w:br/>
        <w:t>Tale igitur debet esse medicamentum quod ad</w:t>
        <w:br/>
        <w:t>pus mouendum adhibetur, qualis est in naturis</w:t>
        <w:br/>
        <w:t>temperatis natiuus calor. At vero quaecunque</w:t>
        <w:br/>
        <w:t>hoc modo temperata sunt, rarefaciunt, emol¬</w:t>
        <w:br/>
        <w:t>liunt, laxant, nec halituosa modo excrementa,</w:t>
        <w:br/>
        <w:t>aut tenuiorem humoris partem, sed ipsum etiam</w:t>
        <w:br/>
        <w:t>natiuum calorem euocant &amp; dissipant, atque ex</w:t>
        <w:br/>
        <w:t>accidenti refrigerant. Ex quo liquido apparet</w:t>
        <w:br/>
        <w:t>emplasticum esse oportere medicamentum quod</w:t>
        <w:br/>
        <w:t>exacte suppuratorium est, vt pręclusis meatibus,</w:t>
        <w:br/>
        <w:t>natiuus calor intus contineatur, in quo conco¬</w:t>
        <w:br/>
        <w:t>quentis naturae robur inest. Ita substantia qui¬</w:t>
        <w:br/>
        <w:t>dem caloris augebitur, neque intendetur quali¬</w:t>
        <w:br/>
        <w:t>tas, porisque obstructis nulla difflatio fiet vel in¬</w:t>
        <w:br/>
        <w:t>siti humoris, vel halituosorum excrementorum,</w:t>
        <w:br/>
        <w:t>vt inde metui possit partis affectae siccitas. Quae</w:t>
        <w:br/>
        <w:t>enim ita detergent aut calefaciunt cataplasma¬</w:t>
        <w:br/>
        <w:t>ta vt etiam exiccent, pus mouere nullo modo</w:t>
        <w:br/>
        <w:t>possunt. Nam quae detergent quidem, etiamsi</w:t>
        <w:br/>
        <w:t>non multum calefaciant, quia tamen obstructio¬</w:t>
        <w:br/>
        <w:t>ne liberant &amp; reserant meatus; faciunt vt vna</w:t>
        <w:br/>
        <w:t>quoque caloris pars euolet: quae vero plurimum</w:t>
        <w:br/>
        <w:t>calefaciunt, non parum caloris foras euocant, &amp;</w:t>
        <w:br/>
        <w:t>eum qui superest acriorem reddunt. Ex quo fit</w:t>
        <w:br/>
        <w:t>vt natiui caloris substantia imminuatur, &amp; eius</w:t>
        <w:br/>
        <w:t>qualitas intendatur. quorum tamen neutrum in</w:t>
        <w:br/>
        <w:t>pure mouendo fieri expedit, sed potius halituo¬</w:t>
        <w:br/>
        <w:t>sum et calidum spiritum contineri quampluri¬</w:t>
        <w:br/>
        <w:t>mum, &amp; ad vnguem caliditate symmetrum. Sic</w:t>
        <w:br/>
        <w:t>enim vbi aliquid coquere consilium est, melius</w:t>
        <w:br/>
        <w:t>perficitur coctio. Genus autem concoctionis est</w:t>
        <w:br/>
        <w:t>ea quae fit in pus conuersio, quam quae praestant</w:t>
        <w:br/>
        <w:t xml:space="preserve">medicament, à medicis etiam </w:t>
      </w:r>
      <w:r>
        <w:rPr>
          <w:rStyle w:val="GrcARELIRE"/>
        </w:rPr>
        <w:t>πεπικὰ</w:t>
      </w:r>
      <w:r>
        <w:rPr>
          <w:rStyle w:val="Dfinition"/>
        </w:rPr>
        <w:t xml:space="preserve"> vocata</w:t>
        <w:br/>
        <w:t>sunt.</w:t>
        <w:br/>
      </w:r>
      <w:r>
        <w:rPr>
          <w:rStyle w:val="Orth"/>
        </w:rPr>
        <w:t>Διάπυρον</w:t>
      </w:r>
      <w:r>
        <w:rPr>
          <w:rStyle w:val="Dfinition"/>
        </w:rPr>
        <w:t>. consiligo. sic dicta Graece quod inter tri¬</w:t>
        <w:br/>
        <w:t>ticum &amp; siliginem nascatur.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Διαραίων</w:t>
      </w:r>
      <w:r>
        <w:rPr>
          <w:rStyle w:val="Dfinition"/>
        </w:rPr>
        <w:t>. medicamentum ex granatorum succo vo¬</w:t>
        <w:br/>
      </w:r>
      <w:r>
        <w:rPr>
          <w:rStyle w:val="Guillemetdegoris"/>
        </w:rPr>
        <w:t>"</w:t>
      </w:r>
      <w:r>
        <w:rPr>
          <w:rStyle w:val="Dfinition"/>
        </w:rPr>
        <w:t>catur.</w:t>
        <w:br/>
      </w:r>
      <w:r>
        <w:rPr>
          <w:rStyle w:val="Orth"/>
        </w:rPr>
        <w:t>Διὰῤθρωσις</w:t>
      </w:r>
      <w:r>
        <w:rPr>
          <w:rStyle w:val="Dfinition"/>
        </w:rPr>
        <w:t>. dicitur aliquando generatim omnis os¬</w:t>
        <w:br/>
        <w:t>sium compositio ad motum voluntarium com¬</w:t>
        <w:br/>
        <w:t>parata, quomodo saepe à Galeno vsurpatur libr.</w:t>
        <w:br/>
        <w:t>de vsu partium &amp; commentariis in libros Hip¬</w:t>
        <w:br/>
        <w:t>pocratis: sed nonnunquam speciatim sumitur,</w:t>
        <w:br/>
        <w:t xml:space="preserve">estque altera </w:t>
      </w:r>
      <w:r>
        <w:rPr>
          <w:rStyle w:val="GrcARELIRE"/>
        </w:rPr>
        <w:t>τοῦ ἄνθρου</w:t>
      </w:r>
      <w:r>
        <w:rPr>
          <w:rStyle w:val="Dfinition"/>
        </w:rPr>
        <w:t>, id est, articulationis diffe¬</w:t>
        <w:br/>
        <w:t xml:space="preserve">rentia, quam diffinit Galen. esse </w:t>
      </w:r>
      <w:r>
        <w:rPr>
          <w:rStyle w:val="GrcARELIRE"/>
        </w:rPr>
        <w:t>συύθεσν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συύταξιν</w:t>
      </w:r>
      <w:r>
        <w:rPr>
          <w:rStyle w:val="Dfinition"/>
        </w:rPr>
        <w:t>, hoc est, commissuram ossium inter se</w:t>
        <w:br/>
        <w:t>motum euidentem habentium. Eam alio nomi¬</w:t>
        <w:br/>
        <w:t xml:space="preserve">ne Hippocr. </w:t>
      </w:r>
      <w:r>
        <w:rPr>
          <w:rStyle w:val="GrcARELIRE"/>
        </w:rPr>
        <w:t>προτάρθρωσιν</w:t>
      </w:r>
      <w:r>
        <w:rPr>
          <w:rStyle w:val="Dfinition"/>
        </w:rPr>
        <w:t xml:space="preserve"> appellat. Est autem ea</w:t>
        <w:br/>
        <w:t>ossium connexio omnino laxior, sic vt euidens,</w:t>
        <w:br/>
        <w:t>facilis magnusque motus sit, cuiusmodi in cru¬</w:t>
        <w:br/>
        <w:t>ribus, brachiis, manibus &amp; pedibus habetur.</w:t>
        <w:br/>
        <w:t xml:space="preserve">Huius tres differentias Galen. ait, </w:t>
      </w:r>
      <w:r>
        <w:rPr>
          <w:rStyle w:val="GrcARELIRE"/>
        </w:rPr>
        <w:t>ἐναῤθρωσιν</w:t>
      </w:r>
      <w:r>
        <w:rPr>
          <w:rStyle w:val="Dfinition"/>
        </w:rPr>
        <w:t>,</w:t>
        <w:br/>
      </w:r>
      <w:r>
        <w:rPr>
          <w:rStyle w:val="GrcARELIRE"/>
        </w:rPr>
        <w:t>ἀὸθρ</w:t>
      </w:r>
      <w:r>
        <w:rPr>
          <w:rStyle w:val="Dfinition"/>
        </w:rPr>
        <w:t>ώ</w:t>
      </w:r>
      <w:r>
        <w:rPr>
          <w:rStyle w:val="GrcARELIRE"/>
        </w:rPr>
        <w:t>διαν</w:t>
      </w:r>
      <w:r>
        <w:rPr>
          <w:rStyle w:val="Dfinition"/>
        </w:rPr>
        <w:t xml:space="preserve">, </w:t>
      </w:r>
      <w:r>
        <w:rPr>
          <w:rStyle w:val="GrcARELIRE"/>
        </w:rPr>
        <w:t>γγγλύμον</w:t>
      </w:r>
      <w:r>
        <w:rPr>
          <w:rStyle w:val="Dfinition"/>
        </w:rPr>
        <w:t>.</w:t>
        <w:br/>
      </w:r>
      <w:r>
        <w:rPr>
          <w:rStyle w:val="Orth"/>
        </w:rPr>
        <w:t>Διαρογάς</w:t>
      </w:r>
      <w:r>
        <w:rPr>
          <w:rStyle w:val="Dfinition"/>
        </w:rPr>
        <w:t xml:space="preserve">. exponit Erotian. </w:t>
      </w:r>
      <w:r>
        <w:rPr>
          <w:rStyle w:val="GrcARELIRE"/>
        </w:rPr>
        <w:t>ταὶ τῶν ἐπιδέσαων διαπνγαὶ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καὶ τὰ μέταξυ τότων διαστήματα</w:t>
      </w:r>
      <w:r>
        <w:rPr>
          <w:rStyle w:val="Dfinition"/>
        </w:rPr>
        <w:t xml:space="preserve">, </w:t>
      </w:r>
      <w:r>
        <w:rPr>
          <w:rStyle w:val="GrcARELIRE"/>
        </w:rPr>
        <w:t>εἴρηται δὲ τυρὰ τὴν</w:t>
      </w:r>
      <w:r>
        <w:rPr>
          <w:rStyle w:val="Dfinition"/>
        </w:rPr>
        <w:br/>
      </w:r>
      <w:r>
        <w:rPr>
          <w:rStyle w:val="GrcARELIRE"/>
        </w:rPr>
        <w:t>ν ίγην</w:t>
      </w:r>
      <w:r>
        <w:rPr>
          <w:rStyle w:val="Dfinition"/>
        </w:rPr>
        <w:t xml:space="preserve">, </w:t>
      </w:r>
      <w:r>
        <w:rPr>
          <w:rStyle w:val="GrcARELIRE"/>
        </w:rPr>
        <w:t>εἶτις ἐστὶν εἶδος αὐαποοὴς</w:t>
      </w:r>
      <w:r>
        <w:rPr>
          <w:rStyle w:val="Dfinition"/>
        </w:rPr>
        <w:t xml:space="preserve"> id est vinculorum</w:t>
        <w:br/>
      </w:r>
      <w:r>
        <w:rPr>
          <w:rStyle w:val="Guillemetdegoris"/>
        </w:rPr>
        <w:t>„</w:t>
      </w:r>
      <w:r>
        <w:rPr>
          <w:rStyle w:val="Dfinition"/>
        </w:rPr>
        <w:t>velut quasdam interspirationes &amp; intermissa</w:t>
        <w:br/>
      </w:r>
      <w:r>
        <w:rPr>
          <w:rStyle w:val="Guillemetdegoris"/>
        </w:rPr>
        <w:t>"</w:t>
      </w:r>
      <w:r>
        <w:rPr>
          <w:rStyle w:val="Dfinition"/>
        </w:rPr>
        <w:t>spatia.</w:t>
        <w:br/>
      </w:r>
      <w:r>
        <w:rPr>
          <w:rStyle w:val="Orth"/>
        </w:rPr>
        <w:t>Διαῤέπαιν</w:t>
      </w:r>
      <w:r>
        <w:rPr>
          <w:rStyle w:val="Dfinition"/>
        </w:rPr>
        <w:t>. dicitur apud Hippocrat. de his qui cum</w:t>
        <w:br/>
        <w:t>altero crure breuiore sint, siue huic siue alteri in¬</w:t>
        <w:br/>
        <w:t>nitantur. in illud quoque totum corpus incli¬</w:t>
        <w:br/>
        <w:t>nant. significat enim mutare corpus modo à re¬</w:t>
        <w:br/>
        <w:t>cto habitu &amp; qui sine inclinatione est in affectum</w:t>
        <w:br/>
        <w:t>crus inclinando, &amp; rursum ab ea inclinatione</w:t>
        <w:br/>
        <w:t>attolli in crus sanum &amp; erigi, vt annotat Gale¬</w:t>
        <w:br/>
        <w:t xml:space="preserve">nus comment, </w:t>
      </w:r>
      <w:r>
        <w:rPr>
          <w:rStyle w:val="GrcARELIRE"/>
        </w:rPr>
        <w:t>εἰς τὸ πτὶ ἀρθρων</w:t>
      </w:r>
      <w:r>
        <w:rPr>
          <w:rStyle w:val="Dfinition"/>
        </w:rPr>
        <w:t>.</w:t>
        <w:br/>
      </w:r>
      <w:r>
        <w:rPr>
          <w:rStyle w:val="Orth"/>
        </w:rPr>
        <w:t>Διάῤῥοδα κολούρια</w:t>
      </w:r>
      <w:r>
        <w:rPr>
          <w:rStyle w:val="Dfinition"/>
        </w:rPr>
        <w:t>. sunt certae collyriorum species ex</w:t>
        <w:br/>
        <w:t>rosis compositae. Eorum multae etiam differen¬</w:t>
        <w:br/>
        <w:t xml:space="preserve">tiae sunt: </w:t>
      </w:r>
      <w:r>
        <w:rPr>
          <w:rStyle w:val="GrcARELIRE"/>
        </w:rPr>
        <w:t>διάῤῥοδον</w:t>
      </w:r>
      <w:r>
        <w:rPr>
          <w:rStyle w:val="Dfinition"/>
        </w:rPr>
        <w:t xml:space="preserve"> Nili omnium celeberrimum,</w:t>
        <w:br/>
      </w:r>
      <w:r>
        <w:rPr>
          <w:rStyle w:val="GrcARELIRE"/>
        </w:rPr>
        <w:t>δάῤῥοδον τὸ διὰ τῶν όβ</w:t>
      </w:r>
      <w:r>
        <w:rPr>
          <w:rStyle w:val="Dfinition"/>
        </w:rPr>
        <w:t xml:space="preserve">, quod alio nomine </w:t>
      </w:r>
      <w:r>
        <w:rPr>
          <w:rStyle w:val="GrcARELIRE"/>
        </w:rPr>
        <w:t>χλωρὸν</w:t>
      </w:r>
      <w:r>
        <w:rPr>
          <w:rStyle w:val="Dfinition"/>
        </w:rPr>
        <w:br/>
        <w:t xml:space="preserve">appellatur: </w:t>
      </w:r>
      <w:r>
        <w:rPr>
          <w:rStyle w:val="GrcARELIRE"/>
        </w:rPr>
        <w:t>διάῤῥοδον λευκὸν</w:t>
      </w:r>
      <w:r>
        <w:rPr>
          <w:rStyle w:val="Dfinition"/>
        </w:rPr>
        <w:t xml:space="preserve">, </w:t>
      </w:r>
      <w:r>
        <w:rPr>
          <w:rStyle w:val="GrcARELIRE"/>
        </w:rPr>
        <w:t>ἀελπόδιον</w:t>
      </w:r>
      <w:r>
        <w:rPr>
          <w:rStyle w:val="Dfinition"/>
        </w:rPr>
        <w:t xml:space="preserve">, </w:t>
      </w:r>
      <w:r>
        <w:rPr>
          <w:rStyle w:val="GrcARELIRE"/>
        </w:rPr>
        <w:t>κρόκινον</w:t>
      </w:r>
      <w:r>
        <w:rPr>
          <w:rStyle w:val="Dfinition"/>
        </w:rPr>
        <w:t>,</w:t>
        <w:br/>
      </w:r>
      <w:r>
        <w:rPr>
          <w:rStyle w:val="GrcARELIRE"/>
        </w:rPr>
        <w:t>ὑροιον</w:t>
      </w:r>
      <w:r>
        <w:rPr>
          <w:rStyle w:val="Dfinition"/>
        </w:rPr>
        <w:t>.</w:t>
        <w:br/>
        <w:t>Quorum compositiones habentur apud Gal.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l. 4. </w:t>
      </w:r>
      <w:r>
        <w:rPr>
          <w:rStyle w:val="GrcARELIRE"/>
        </w:rPr>
        <w:t>κτ τόπ</w:t>
      </w:r>
      <w:r>
        <w:rPr>
          <w:rStyle w:val="Dfinition"/>
        </w:rPr>
        <w:t>. c. 7. Aetium lib. 7. cap. 108. &amp; Paul.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Aegin. l. 7. c. 16.</w:t>
        <w:br/>
      </w:r>
      <w:r>
        <w:rPr>
          <w:rStyle w:val="Orth"/>
        </w:rPr>
        <w:t>Διάῤῥοια</w:t>
      </w:r>
      <w:r>
        <w:rPr>
          <w:rStyle w:val="Dfinition"/>
        </w:rPr>
        <w:t>. est alui profluuium absque intestinorum</w:t>
        <w:br/>
        <w:t>exulceratione, quo vel pituita, vel bilis altera,</w:t>
        <w:br/>
        <w:t>syncera aut inuicem mista vacuatur. In causa</w:t>
        <w:br/>
        <w:t>sunt humoris copia &amp; cruditas, quae aut in toto</w:t>
        <w:br/>
        <w:t>corpore aut in certa quadam parte sedem habet:</w:t>
        <w:br/>
        <w:t>ventriculus enim multitudine grauatus quam</w:t>
        <w:br/>
        <w:t>vel ipse colligit, vel ex alijs sese in eum exone¬</w:t>
        <w:br/>
        <w:t>rantibus suscipit, aut maligna aliqua qualitate</w:t>
        <w:br/>
        <w:t>irritatus quam cruditas (sic autem nunc appello</w:t>
        <w:br/>
        <w:t xml:space="preserve">concoctionis deprauationem, quae proprie </w:t>
      </w:r>
      <w:r>
        <w:rPr>
          <w:rStyle w:val="GrcARELIRE"/>
        </w:rPr>
        <w:t>δὑπε</w:t>
      </w:r>
      <w:r>
        <w:rPr>
          <w:rStyle w:val="Dfinition"/>
        </w:rPr>
        <w:t>¬</w:t>
        <w:br/>
        <w:t xml:space="preserve">lia dicitur) inuexit, </w:t>
      </w:r>
      <w:r>
        <w:rPr>
          <w:rStyle w:val="GrcARELIRE"/>
        </w:rPr>
        <w:t>τῇ διαῤῥία</w:t>
      </w:r>
      <w:r>
        <w:rPr>
          <w:rStyle w:val="Dfinition"/>
        </w:rPr>
        <w:t xml:space="preserve"> infestatur: ma¬</w:t>
        <w:br/>
        <w:t>xime quidem, si orificium eius supernaeque par¬</w:t>
        <w:br/>
        <w:t xml:space="preserve">tes valentes sint, inferiores autem &amp; </w:t>
      </w:r>
      <w:r>
        <w:rPr>
          <w:rStyle w:val="GrcARELIRE"/>
        </w:rPr>
        <w:t>πυλωρὸς</w:t>
      </w:r>
      <w:r>
        <w:rPr>
          <w:rStyle w:val="Dfinition"/>
        </w:rPr>
        <w:t xml:space="preserve"> Ian¬</w:t>
        <w:br/>
        <w:t xml:space="preserve">guidae. Nam si contra acciderit, vomitiones </w:t>
      </w:r>
      <w:r>
        <w:rPr>
          <w:rStyle w:val="GrcARELIRE"/>
        </w:rPr>
        <w:t>αν</w:t>
      </w:r>
      <w:r>
        <w:rPr>
          <w:rStyle w:val="Dfinition"/>
        </w:rPr>
        <w:t>¬</w:t>
        <w:br/>
      </w:r>
      <w:r>
        <w:rPr>
          <w:rStyle w:val="GrcARELIRE"/>
        </w:rPr>
        <w:t>τῆ τὸς δαῤῥοίας</w:t>
      </w:r>
      <w:r>
        <w:rPr>
          <w:rStyle w:val="Dfinition"/>
        </w:rPr>
        <w:t xml:space="preserve"> citabuntur, vt docet Gal. lib. 3. de</w:t>
        <w:br/>
        <w:t>fac. nat. Quemadmodum autem ex ventriculo</w:t>
        <w:br/>
        <w:t>in intestina materia diarrhoeae fluit, sic etiam per</w:t>
        <w:br/>
        <w:t>venas mesaraicas in n dem portio ipsius defer¬</w:t>
        <w:br/>
        <w:t>tur. Caeterum humorum cruditatem cum vitio¬</w:t>
        <w:br/>
        <w:t>si cibi potusque, aeris intemperies, insuetum</w:t>
        <w:br/>
        <w:t>ocium, cutis adstrictio, tum etiam febres longae</w:t>
        <w:br/>
        <w:t>aut acutae moliuntur, quae &amp; humores &amp; ipsum</w:t>
        <w:br/>
        <w:t>corporis habitum vitiant, vt inde facile diarrhoea</w:t>
        <w:br/>
        <w:t>excitetur. Verum sicut ea febribus quandoque</w:t>
        <w:br/>
        <w:t>succedit, sic illas vtique non minime proritat ex</w:t>
        <w:br/>
        <w:t>desurgendi frequentia. Quod si etiam rosio aut</w:t>
        <w:br/>
        <w:t>dolor aut calor immodicus (quae pro qualitate</w:t>
        <w:br/>
        <w:t>humoris fluentis sentiuntur) in ventre atque in¬</w:t>
        <w:br/>
        <w:t>testinis sit, huic certe vel longe magis affectio</w:t>
        <w:br/>
        <w:t>febrilis increscit: sed nec solae febres diarrhoeam</w:t>
        <w:br/>
        <w:t>mouent, verumetiam venena sumpta, &amp; purgan¬</w:t>
        <w:br/>
        <w:t>tia medicamenta, quae intemperiem in iecinore,</w:t>
        <w:br/>
        <w:t>ventriculo aut intestinis reliquerint. Quae quam¬</w:t>
        <w:br/>
        <w:t>diu manebit, aluus descendet, perque eam cor¬</w:t>
        <w:br/>
        <w:t>rupti &amp; putres humores, non vnius quidem ge¬</w:t>
        <w:br/>
        <w:t>neris, sed varij pro ciborum differentijs &amp; aegro¬</w:t>
        <w:br/>
        <w:t>tantis intemperatura vacuabuntur.</w:t>
        <w:br/>
      </w:r>
      <w:r>
        <w:rPr>
          <w:rStyle w:val="Orth"/>
        </w:rPr>
        <w:t>Διάῤῥοια εἰς</w:t>
      </w:r>
      <w:r>
        <w:rPr>
          <w:rStyle w:val="GrcARELIRE"/>
        </w:rPr>
        <w:t xml:space="preserve"> οῦεα</w:t>
      </w:r>
      <w:r>
        <w:rPr>
          <w:rStyle w:val="Dfinition"/>
        </w:rPr>
        <w:t xml:space="preserve">. profluuium vrinae. Vide </w:t>
      </w:r>
      <w:r>
        <w:rPr>
          <w:rStyle w:val="GrcARELIRE"/>
        </w:rPr>
        <w:t>διαβήτης</w:t>
      </w:r>
      <w:r>
        <w:rPr>
          <w:rStyle w:val="Dfinition"/>
        </w:rPr>
        <w:t>.</w:t>
        <w:br/>
      </w:r>
      <w:r>
        <w:rPr>
          <w:rStyle w:val="Orth"/>
        </w:rPr>
        <w:t>Διάσμυρνα</w:t>
      </w:r>
      <w:r>
        <w:rPr>
          <w:rStyle w:val="Dfinition"/>
        </w:rPr>
        <w:t>. sunt collyriorum species, quorum plu¬</w:t>
        <w:br/>
        <w:t>res habentur differentiae. Duas describit Galen.</w:t>
        <w:br/>
        <w:t xml:space="preserve">lib. 4.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, </w:t>
      </w:r>
      <w:r>
        <w:rPr>
          <w:rStyle w:val="GrcARELIRE"/>
        </w:rPr>
        <w:t>γλαυκίδανὸν</w:t>
      </w:r>
      <w:r>
        <w:rPr>
          <w:rStyle w:val="Dfinition"/>
        </w:rPr>
        <w:t xml:space="preserve">, </w:t>
      </w:r>
      <w:r>
        <w:rPr>
          <w:rStyle w:val="GrcARELIRE"/>
        </w:rPr>
        <w:t>καὶ ἐξ αἱματίτου</w:t>
      </w:r>
      <w:r>
        <w:rPr>
          <w:rStyle w:val="Dfinition"/>
        </w:rPr>
        <w:t>. Ali¬</w:t>
        <w:br/>
        <w:t xml:space="preserve">quot etiam Aetius, vt </w:t>
      </w:r>
      <w:r>
        <w:rPr>
          <w:rStyle w:val="GrcARELIRE"/>
        </w:rPr>
        <w:t>εὑῶδες</w:t>
      </w:r>
      <w:r>
        <w:rPr>
          <w:rStyle w:val="Dfinition"/>
        </w:rPr>
        <w:t xml:space="preserve">, </w:t>
      </w:r>
      <w:r>
        <w:rPr>
          <w:rStyle w:val="GrcARELIRE"/>
        </w:rPr>
        <w:t>ἀσκληπάδειον</w:t>
      </w:r>
      <w:r>
        <w:rPr>
          <w:rStyle w:val="Dfinition"/>
        </w:rPr>
        <w:t xml:space="preserve">, </w:t>
      </w:r>
      <w:r>
        <w:rPr>
          <w:rStyle w:val="GrcARELIRE"/>
        </w:rPr>
        <w:t>ἱσύ</w:t>
      </w:r>
      <w:r>
        <w:rPr>
          <w:rStyle w:val="Dfinition"/>
        </w:rPr>
        <w:t>¬</w:t>
        <w:br/>
      </w:r>
      <w:r>
        <w:rPr>
          <w:rStyle w:val="GrcARELIRE"/>
        </w:rPr>
        <w:t>ρῶτον</w:t>
      </w:r>
      <w:r>
        <w:rPr>
          <w:rStyle w:val="Dfinition"/>
        </w:rPr>
        <w:t xml:space="preserve">, </w:t>
      </w:r>
      <w:r>
        <w:rPr>
          <w:rStyle w:val="GrcARELIRE"/>
        </w:rPr>
        <w:t>διόνυσος</w:t>
      </w:r>
      <w:r>
        <w:rPr>
          <w:rStyle w:val="Dfinition"/>
        </w:rPr>
        <w:t>. Habet &amp; Scribonius Largus col¬</w:t>
        <w:br/>
        <w:t xml:space="preserve">lyrium </w:t>
      </w:r>
      <w:r>
        <w:rPr>
          <w:rStyle w:val="GrcARELIRE"/>
        </w:rPr>
        <w:t>διασαύρνης</w:t>
      </w:r>
      <w:r>
        <w:rPr>
          <w:rStyle w:val="Dfinition"/>
        </w:rPr>
        <w:t xml:space="preserve"> descriptum, quod alio nomine</w:t>
        <w:br/>
      </w:r>
      <w:r>
        <w:rPr>
          <w:rStyle w:val="GrcARELIRE"/>
        </w:rPr>
        <w:t>ἀθινίτπεν</w:t>
      </w:r>
      <w:r>
        <w:rPr>
          <w:rStyle w:val="Dfinition"/>
        </w:rPr>
        <w:t xml:space="preserve"> &amp; </w:t>
      </w:r>
      <w:r>
        <w:rPr>
          <w:rStyle w:val="GrcARELIRE"/>
        </w:rPr>
        <w:t>εὑῶδες</w:t>
      </w:r>
      <w:r>
        <w:rPr>
          <w:rStyle w:val="Dfinition"/>
        </w:rPr>
        <w:t xml:space="preserve"> appellari dicit.</w:t>
        <w:br/>
        <w:t xml:space="preserve">De quo vide in dictione </w:t>
      </w:r>
      <w:r>
        <w:rPr>
          <w:rStyle w:val="GrcARELIRE"/>
        </w:rPr>
        <w:t>Αθή</w:t>
      </w:r>
      <w:r>
        <w:rPr>
          <w:rStyle w:val="Dfinition"/>
        </w:rPr>
        <w:t>u</w:t>
      </w:r>
      <w:r>
        <w:rPr>
          <w:rStyle w:val="GrcARELIRE"/>
        </w:rPr>
        <w:t>τππον</w:t>
      </w:r>
      <w:r>
        <w:rPr>
          <w:rStyle w:val="Dfinition"/>
        </w:rPr>
        <w:t>, insuper</w:t>
        <w:br/>
        <w:t xml:space="preserve">Gal. I. </w:t>
      </w:r>
      <w:r>
        <w:rPr>
          <w:rStyle w:val="GrcARELIRE"/>
        </w:rPr>
        <w:t>ὰ τόπ</w:t>
      </w:r>
      <w:r>
        <w:rPr>
          <w:rStyle w:val="Dfinition"/>
        </w:rPr>
        <w:t>. c. 8. quîsua Critonis describit va¬.</w:t>
        <w:br/>
        <w:t xml:space="preserve">lens ad achoras </w:t>
      </w:r>
      <w:r>
        <w:rPr>
          <w:rStyle w:val="GrcARELIRE"/>
        </w:rPr>
        <w:t>διάσμυρνον</w:t>
      </w:r>
      <w:r>
        <w:rPr>
          <w:rStyle w:val="Dfinition"/>
        </w:rPr>
        <w:t xml:space="preserve"> nuncupatum. Aliud</w:t>
        <w:br/>
        <w:t xml:space="preserve">quoque est </w:t>
      </w:r>
      <w:r>
        <w:rPr>
          <w:rStyle w:val="GrcARELIRE"/>
        </w:rPr>
        <w:t>διάσμυρνν</w:t>
      </w:r>
      <w:r>
        <w:rPr>
          <w:rStyle w:val="Dfinition"/>
        </w:rPr>
        <w:t xml:space="preserve"> dictum </w:t>
      </w:r>
      <w:r>
        <w:rPr>
          <w:rStyle w:val="GrcARELIRE"/>
        </w:rPr>
        <w:t>ἀπολορώνιον</w:t>
      </w:r>
      <w:r>
        <w:rPr>
          <w:rStyle w:val="Dfinition"/>
        </w:rPr>
        <w:t xml:space="preserve"> quasi.</w:t>
        <w:br/>
        <w:t>mortem differens, malagmatis species, describi¬</w:t>
        <w:br/>
        <w:t xml:space="preserve">tur à Gal. 7. </w:t>
      </w:r>
      <w:r>
        <w:rPr>
          <w:rStyle w:val="GrcARELIRE"/>
        </w:rPr>
        <w:t>κτὰ γώη</w:t>
      </w:r>
      <w:r>
        <w:rPr>
          <w:rStyle w:val="Dfinition"/>
        </w:rPr>
        <w:t xml:space="preserve"> ex Asclepiade; collyrij quo¬</w:t>
        <w:br/>
        <w:t xml:space="preserve">que species quod &amp; </w:t>
      </w:r>
      <w:r>
        <w:rPr>
          <w:rStyle w:val="GrcARELIRE"/>
        </w:rPr>
        <w:t>τὸ κλαυδακὸν</w:t>
      </w:r>
      <w:r>
        <w:rPr>
          <w:rStyle w:val="Dfinition"/>
        </w:rPr>
        <w:t xml:space="preserve"> Paulo dicitur,</w:t>
        <w:br/>
        <w:t>describiturque l. 7. c. 16. Non est autem dubium</w:t>
        <w:br/>
        <w:t>omnia sic vocari quod myrrha constent. 6</w:t>
        <w:br/>
      </w:r>
      <w:r>
        <w:rPr>
          <w:rStyle w:val="Orth"/>
        </w:rPr>
        <w:t>Διάσημα</w:t>
      </w:r>
      <w:r>
        <w:rPr>
          <w:rStyle w:val="Dfinition"/>
        </w:rPr>
        <w:t>. interstitium, interuallum. Dicitur apud</w:t>
        <w:br/>
        <w:t>Hippocr. cum ossa, quae citra commissuram na¬</w:t>
        <w:br/>
        <w:t>turaliter se contingunt, àffectu aliquo diducun¬</w:t>
        <w:br/>
        <w:t xml:space="preserve">tur &amp; diuelluntur. Galen. </w:t>
      </w:r>
      <w:r>
        <w:rPr>
          <w:rStyle w:val="GrcARELIRE"/>
        </w:rPr>
        <w:t>ἐν τῶς γλώσαις</w:t>
      </w:r>
      <w:r>
        <w:rPr>
          <w:rStyle w:val="Dfinition"/>
        </w:rPr>
        <w:t xml:space="preserve"> inter¬</w:t>
        <w:br/>
        <w:t xml:space="preserve">pretatur </w:t>
      </w:r>
      <w:r>
        <w:rPr>
          <w:rStyle w:val="GrcARELIRE"/>
        </w:rPr>
        <w:t>διάστημα</w:t>
      </w:r>
      <w:r>
        <w:rPr>
          <w:rStyle w:val="Dfinition"/>
        </w:rPr>
        <w:t xml:space="preserve"> corporum ipsorum composi¬</w:t>
        <w:br/>
        <w:t>tionem lanis similem.</w:t>
        <w:br/>
      </w:r>
      <w:r>
        <w:rPr>
          <w:rStyle w:val="Orth"/>
        </w:rPr>
        <w:t>Διαστήματα</w:t>
      </w:r>
      <w:r>
        <w:rPr>
          <w:rStyle w:val="Dfinition"/>
        </w:rPr>
        <w:t xml:space="preserve"> quoque poni videntur pro eo temporis</w:t>
        <w:br/>
        <w:t>spatio quo medicus ab aegro discedit, donec a</w:t>
        <w:br/>
        <w:t xml:space="preserve">eum reuisat, &amp; pro medici absentia lib. </w:t>
      </w:r>
      <w:r>
        <w:rPr>
          <w:rStyle w:val="GrcARELIRE"/>
        </w:rPr>
        <w:t>πρὶέναη</w:t>
      </w:r>
      <w:r>
        <w:rPr>
          <w:rStyle w:val="Dfinition"/>
        </w:rPr>
        <w:t xml:space="preserve">¬ </w:t>
      </w:r>
      <w:r>
        <w:rPr>
          <w:rStyle w:val="GrcARELIRE"/>
        </w:rPr>
        <w:t>ὶ</w:t>
      </w:r>
      <w:r>
        <w:rPr>
          <w:rStyle w:val="Dfinition"/>
        </w:rPr>
        <w:br/>
      </w:r>
      <w:r>
        <w:rPr>
          <w:rStyle w:val="GrcARELIRE"/>
        </w:rPr>
        <w:t>μος</w:t>
      </w:r>
      <w:r>
        <w:rPr>
          <w:rStyle w:val="Dfinition"/>
        </w:rPr>
        <w:t>. apud Hippocr. c</w:t>
        <w:br/>
      </w:r>
      <w:r>
        <w:rPr>
          <w:rStyle w:val="Orth"/>
        </w:rPr>
        <w:t>Διάστασις</w:t>
      </w:r>
      <w:r>
        <w:rPr>
          <w:rStyle w:val="Dfinition"/>
        </w:rPr>
        <w:t xml:space="preserve">. idem quod </w:t>
      </w:r>
      <w:r>
        <w:rPr>
          <w:rStyle w:val="Syn"/>
        </w:rPr>
        <w:t>διάστημα</w:t>
      </w:r>
      <w:r>
        <w:rPr>
          <w:rStyle w:val="Dfinition"/>
        </w:rPr>
        <w:t>, definitionum medica¬</w:t>
        <w:br/>
        <w:t xml:space="preserve">rum author </w:t>
      </w:r>
      <w:r>
        <w:rPr>
          <w:rStyle w:val="GrcARELIRE"/>
        </w:rPr>
        <w:t>δάστασν</w:t>
      </w:r>
      <w:r>
        <w:rPr>
          <w:rStyle w:val="Dfinition"/>
        </w:rPr>
        <w:t xml:space="preserve"> appellat deductionem mu¬</w:t>
        <w:br/>
        <w:t>tuam ossium quae per suturam &amp; coalitum iun¬</w:t>
        <w:br/>
        <w:t xml:space="preserve">cta sunt: &amp; </w:t>
      </w:r>
      <w:r>
        <w:rPr>
          <w:rStyle w:val="GrcARELIRE"/>
        </w:rPr>
        <w:t>διαστάσιες γειρῶν</w:t>
      </w:r>
      <w:r>
        <w:rPr>
          <w:rStyle w:val="Dfinition"/>
        </w:rPr>
        <w:t xml:space="preserve"> manuum distensiones</w:t>
        <w:br/>
        <w:t>dicuntur quales in conuulsionibus contingunt, &amp;</w:t>
        <w:br/>
        <w:t>dum principio neruorum laeso functio vitiatur,</w:t>
        <w:br/>
        <w:t>vt in catalepsi, epilepsia &amp; apoplexia. Sed &amp; p</w:t>
      </w:r>
      <w:r>
        <w:rPr>
          <w:rStyle w:val="GrcARELIRE"/>
        </w:rPr>
        <w:t>λ</w:t>
      </w:r>
      <w:r>
        <w:rPr>
          <w:rStyle w:val="Dfinition"/>
        </w:rPr>
        <w:t>e¬</w:t>
        <w:br/>
      </w:r>
      <w:r>
        <w:rPr>
          <w:rStyle w:val="GrcARELIRE"/>
        </w:rPr>
        <w:t>βῶν διαστάσες</w:t>
      </w:r>
      <w:r>
        <w:rPr>
          <w:rStyle w:val="Dfinition"/>
        </w:rPr>
        <w:t xml:space="preserve"> dicuntur venarum distensiones ac</w:t>
        <w:br/>
        <w:t>amplitudines Aretaeo c. 2. l. 2. de causis &amp; signis..</w:t>
        <w:br/>
        <w:t>morborum acutorum. 21</w:t>
        <w:br/>
      </w:r>
      <w:r>
        <w:rPr>
          <w:rStyle w:val="Orth"/>
        </w:rPr>
        <w:t>Διαστολεὺς εως</w:t>
      </w:r>
      <w:r>
        <w:rPr>
          <w:rStyle w:val="Dfinition"/>
        </w:rPr>
        <w:t>, instrumenti chirurgici nomen est, quo</w:t>
        <w:br/>
        <w:t>vtuntur in aegrotantis ore deducendo, aut ma¬</w:t>
        <w:br/>
        <w:t xml:space="preserve">trice, vel alijs quae </w:t>
      </w:r>
      <w:r>
        <w:rPr>
          <w:rStyle w:val="GrcARELIRE"/>
        </w:rPr>
        <w:t>συμμύοντα</w:t>
      </w:r>
      <w:r>
        <w:rPr>
          <w:rStyle w:val="Dfinition"/>
        </w:rPr>
        <w:t xml:space="preserve"> volunt </w:t>
      </w:r>
      <w:r>
        <w:rPr>
          <w:rStyle w:val="GrcARELIRE"/>
        </w:rPr>
        <w:t>δαστέλλειν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διαστομωτρὶς μύλη</w:t>
      </w:r>
      <w:r>
        <w:rPr>
          <w:rStyle w:val="Dfinition"/>
        </w:rPr>
        <w:t xml:space="preserve"> dicitur à </w:t>
      </w:r>
      <w:r>
        <w:rPr>
          <w:rStyle w:val="GrcARELIRE"/>
        </w:rPr>
        <w:t>διαστομόῳ</w:t>
      </w:r>
      <w:r>
        <w:rPr>
          <w:rStyle w:val="Dfinition"/>
        </w:rPr>
        <w:t xml:space="preserve"> .</w:t>
        <w:br/>
        <w:t xml:space="preserve">significante idem quod </w:t>
      </w:r>
      <w:r>
        <w:rPr>
          <w:rStyle w:val="Syn"/>
        </w:rPr>
        <w:t>διαστέλλω</w:t>
      </w:r>
      <w:r>
        <w:rPr>
          <w:rStyle w:val="Dfinition"/>
        </w:rPr>
        <w:t>.2</w:t>
        <w:br/>
      </w:r>
      <w:r>
        <w:rPr>
          <w:rStyle w:val="Orth"/>
        </w:rPr>
        <w:t>Διαστολὴ</w:t>
      </w:r>
      <w:r>
        <w:rPr>
          <w:rStyle w:val="Dfinition"/>
        </w:rPr>
        <w:t>. diastole. Est motus cordis &amp; arteriae quo</w:t>
        <w:br/>
        <w:t>dilatatur in longum, altum &amp; latum. Pars enim</w:t>
        <w:br/>
        <w:t>pulsus est, cor atque arteriam à corde proficis¬</w:t>
        <w:br/>
        <w:t>centem attollentis &amp; velut explicantis: illud qui¬</w:t>
        <w:br/>
        <w:t>dem vt à pulmone aerem frigidum attrahat, quo</w:t>
        <w:br/>
        <w:t>contemperetur &amp; alatur, hanc verò vt spiritum</w:t>
        <w:br/>
        <w:t>vitalem intromittat, quo per singulas partes po¬</w:t>
        <w:br/>
        <w:t>stea diffuso calorem natiuum earum augeat at¬</w:t>
        <w:br/>
        <w:t>que tueatur.</w:t>
        <w:br/>
      </w:r>
      <w:r>
        <w:rPr>
          <w:rStyle w:val="Orth"/>
        </w:rPr>
        <w:t>Διαστολαὶ</w:t>
      </w:r>
      <w:r>
        <w:rPr>
          <w:rStyle w:val="Dfinition"/>
        </w:rPr>
        <w:t xml:space="preserve"> etiam Empirici appellare consueuerant,</w:t>
        <w:br/>
        <w:t>eos sermones, qui quod proprium est à commu¬</w:t>
        <w:br/>
        <w:t xml:space="preserve">ni separant distinguuntque, quos etiam </w:t>
      </w:r>
      <w:r>
        <w:rPr>
          <w:rStyle w:val="GrcARELIRE"/>
        </w:rPr>
        <w:t>διορισαός τὶ</w:t>
      </w:r>
      <w:r>
        <w:rPr>
          <w:rStyle w:val="Dfinition"/>
        </w:rPr>
        <w:br/>
        <w:t>aliquando appellabant vt notat Gal. comm. 1. in.</w:t>
        <w:br/>
        <w:t>I. de diaeta acut. t. 18. 6</w:t>
        <w:br/>
      </w:r>
      <w:r>
        <w:rPr>
          <w:rStyle w:val="Orth"/>
        </w:rPr>
        <w:t>Διαστομωτρίς</w:t>
      </w:r>
      <w:r>
        <w:rPr>
          <w:rStyle w:val="Dfinition"/>
        </w:rPr>
        <w:t xml:space="preserve">. Gal. in exeg. vocum Hipp. </w:t>
      </w:r>
      <w:r>
        <w:rPr>
          <w:rStyle w:val="GrcARELIRE"/>
        </w:rPr>
        <w:t>μήλην τὴν</w:t>
      </w:r>
      <w:r>
        <w:rPr>
          <w:rStyle w:val="Dfinition"/>
        </w:rPr>
        <w:br/>
      </w:r>
      <w:r>
        <w:rPr>
          <w:rStyle w:val="GrcARELIRE"/>
        </w:rPr>
        <w:t>διαστέλλυσαν</w:t>
      </w:r>
      <w:r>
        <w:rPr>
          <w:rStyle w:val="Dfinition"/>
        </w:rPr>
        <w:t xml:space="preserve"> specillum dilatatorium exponit, pro¬</w:t>
        <w:br/>
        <w:t>prie specillum quo os clausum deducitur atque</w:t>
        <w:br/>
        <w:t>aperitur. 6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Διαστομωτρὶς</w:t>
      </w:r>
      <w:r>
        <w:rPr>
          <w:rStyle w:val="Dfinition"/>
        </w:rPr>
        <w:t>. specillum dilatatorium, apud Hippo¬</w:t>
        <w:br/>
        <w:t xml:space="preserve">cratem, vt annotat Galenus </w:t>
      </w:r>
      <w:r>
        <w:rPr>
          <w:rStyle w:val="GrcARELIRE"/>
        </w:rPr>
        <w:t>ἐν ταῖς γλώπαις</w:t>
      </w:r>
      <w:r>
        <w:rPr>
          <w:rStyle w:val="Dfinition"/>
        </w:rPr>
        <w:t>.</w:t>
        <w:br/>
      </w:r>
      <w:r>
        <w:rPr>
          <w:rStyle w:val="Orth"/>
        </w:rPr>
        <w:t>Διάστεμμα</w:t>
      </w:r>
      <w:r>
        <w:rPr>
          <w:rStyle w:val="Dfinition"/>
        </w:rPr>
        <w:t>. species est luxationis, qua non ea modo</w:t>
        <w:br/>
        <w:t>quae iuxta articulum neruosa sunt, sed &amp; ipse ar¬</w:t>
        <w:br/>
        <w:t>ticulus leuiter deprauatur, suaque sede commo¬</w:t>
        <w:br/>
        <w:t>uetur. Nam si ipso articulo illaeso, neruosa tan¬</w:t>
        <w:br/>
        <w:t>tum resoluantur, id quod praesertim accidit cum</w:t>
        <w:br/>
        <w:t xml:space="preserve">ambulando vestigium fallit, </w:t>
      </w:r>
      <w:r>
        <w:rPr>
          <w:rStyle w:val="GrcARELIRE"/>
        </w:rPr>
        <w:t>τίμμα</w:t>
      </w:r>
      <w:r>
        <w:rPr>
          <w:rStyle w:val="Dfinition"/>
        </w:rPr>
        <w:t xml:space="preserve"> appellatur,</w:t>
        <w:br/>
        <w:t xml:space="preserve">sicut annotat Galen. comment. 3. </w:t>
      </w:r>
      <w:r>
        <w:rPr>
          <w:rStyle w:val="GrcARELIRE"/>
        </w:rPr>
        <w:t>εἰς τὸ κὰ</w:t>
      </w:r>
      <w:r>
        <w:rPr>
          <w:rStyle w:val="Dfinition"/>
        </w:rPr>
        <w:t xml:space="preserve"> in¬</w:t>
        <w:br/>
      </w:r>
      <w:r>
        <w:rPr>
          <w:rStyle w:val="GrcARELIRE"/>
        </w:rPr>
        <w:t>τρεῖον</w:t>
      </w:r>
      <w:r>
        <w:rPr>
          <w:rStyle w:val="Dfinition"/>
        </w:rPr>
        <w:t>.</w:t>
        <w:br/>
      </w:r>
      <w:r>
        <w:rPr>
          <w:rStyle w:val="Orth"/>
        </w:rPr>
        <w:t>Διαστροοὶ</w:t>
      </w:r>
      <w:r>
        <w:rPr>
          <w:rStyle w:val="Dfinition"/>
        </w:rPr>
        <w:t xml:space="preserve"> species est luxationis qua non solum arti¬</w:t>
        <w:br/>
      </w:r>
      <w:r>
        <w:rPr>
          <w:rStyle w:val="Guillemetdegoris"/>
        </w:rPr>
        <w:t>„</w:t>
      </w:r>
      <w:r>
        <w:rPr>
          <w:rStyle w:val="Dfinition"/>
        </w:rPr>
        <w:t>culus, sed &amp; ea quae articulos connectunt neruo¬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 corpora leuiter deprauantur, &amp; sede sua dimo¬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uentur: Quin &amp; </w:t>
      </w:r>
      <w:r>
        <w:rPr>
          <w:rStyle w:val="GrcARELIRE"/>
        </w:rPr>
        <w:t>διεστρεμαένα</w:t>
      </w:r>
      <w:r>
        <w:rPr>
          <w:rStyle w:val="Dfinition"/>
        </w:rPr>
        <w:t xml:space="preserve"> dicuntur quaecum¬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 peruertuntur, &amp; vitiato naturali ordine, prae¬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posterum aut peruersum occupant, vt ne id solis</w:t>
        <w:br/>
      </w:r>
      <w:r>
        <w:rPr>
          <w:rStyle w:val="Guillemetdegoris"/>
        </w:rPr>
        <w:t>„</w:t>
      </w:r>
      <w:r>
        <w:rPr>
          <w:rStyle w:val="Dfinition"/>
        </w:rPr>
        <w:t>articulis attribuas sicut videre est apud Gal. ini¬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tio comment. 3. </w:t>
      </w:r>
      <w:r>
        <w:rPr>
          <w:rStyle w:val="GrcARELIRE"/>
        </w:rPr>
        <w:t>εἰς τὸ κατὰ ἰητρεῖον</w:t>
      </w:r>
      <w:r>
        <w:rPr>
          <w:rStyle w:val="Dfinition"/>
        </w:rPr>
        <w:t>: qui &amp; ad aphor.</w:t>
        <w:br/>
        <w:t xml:space="preserve">n 35. l. 4. </w:t>
      </w:r>
      <w:r>
        <w:rPr>
          <w:rStyle w:val="GrcARELIRE"/>
        </w:rPr>
        <w:t>ἀ</w:t>
      </w:r>
      <w:r>
        <w:rPr>
          <w:rStyle w:val="Dfinition"/>
        </w:rPr>
        <w:t>m</w:t>
      </w:r>
      <w:r>
        <w:rPr>
          <w:rStyle w:val="GrcARELIRE"/>
        </w:rPr>
        <w:t>τράρηται</w:t>
      </w:r>
      <w:r>
        <w:rPr>
          <w:rStyle w:val="Dfinition"/>
        </w:rPr>
        <w:t xml:space="preserve"> exponit de omni, quae est ad id</w:t>
        <w:br/>
        <w:t>3 quod praeter naturam euersione: fiunt autem illae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partium peruersiones inquit idem ad aphor. 49.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35. l. 4. dum tenduntur &amp; contrahuntur ij qui</w:t>
        <w:br/>
      </w:r>
      <w:r>
        <w:rPr>
          <w:rStyle w:val="Guillemetdegoris"/>
        </w:rPr>
        <w:t>„</w:t>
      </w:r>
      <w:r>
        <w:rPr>
          <w:rStyle w:val="Dfinition"/>
        </w:rPr>
        <w:t>ad eas feruntur nerui, quod propter inflamma¬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tiones, duros tumores siccitates &amp; frigiditates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immodicas contingit.</w:t>
        <w:br/>
      </w:r>
      <w:r>
        <w:rPr>
          <w:rStyle w:val="Orth"/>
        </w:rPr>
        <w:t>Διασφαγ</w:t>
      </w:r>
      <w:r>
        <w:rPr>
          <w:rStyle w:val="Dfinition"/>
        </w:rPr>
        <w:t>. dicitur hiatus ille qui cernitur in iugulo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gutture dissecto, &amp; generaliter quiuis hiatus,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quodlibet interstitium.</w:t>
        <w:br/>
      </w:r>
      <w:r>
        <w:rPr>
          <w:rStyle w:val="Orth"/>
        </w:rPr>
        <w:t>Διασφύξιες φλεβῶν</w:t>
      </w:r>
      <w:r>
        <w:rPr>
          <w:rStyle w:val="Dfinition"/>
        </w:rPr>
        <w:t>. venarum ac arteriarum pulsatio¬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nes Hippocrati dicuntur lib. de alimento,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reciprocum diastoles &amp; systoles motum,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pulsum constituunt ad aerem expellendum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recipiendum.</w:t>
        <w:br/>
      </w:r>
      <w:r>
        <w:rPr>
          <w:rStyle w:val="Orth"/>
        </w:rPr>
        <w:t>Διάτασις</w:t>
      </w:r>
      <w:r>
        <w:rPr>
          <w:rStyle w:val="Dfinition"/>
        </w:rPr>
        <w:t>. est distentio seu tractus corporum ad 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ferna loca &amp; superna teste Galen. in definit. me¬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dic.</w:t>
        <w:br/>
      </w:r>
      <w:r>
        <w:rPr>
          <w:rStyle w:val="Orth"/>
        </w:rPr>
        <w:t>Διατέλεις</w:t>
      </w:r>
      <w:r>
        <w:rPr>
          <w:rStyle w:val="Dfinition"/>
        </w:rPr>
        <w:t xml:space="preserve">. significat apud Hippocr. </w:t>
      </w:r>
      <w:r>
        <w:rPr>
          <w:rStyle w:val="GrcARELIRE"/>
        </w:rPr>
        <w:t>διαπαιτὸς τοῦ χρό</w:t>
      </w:r>
      <w:r>
        <w:rPr>
          <w:rStyle w:val="Dfinition"/>
        </w:rPr>
        <w:t>¬</w:t>
        <w:br/>
      </w:r>
      <w:r>
        <w:rPr>
          <w:rStyle w:val="GrcARELIRE"/>
        </w:rPr>
        <w:t>νου</w:t>
      </w:r>
      <w:r>
        <w:rPr>
          <w:rStyle w:val="Dfinition"/>
        </w:rPr>
        <w:t xml:space="preserve">, id est perpetuo. Attica lingua </w:t>
      </w:r>
      <w:r>
        <w:rPr>
          <w:rStyle w:val="GrcARELIRE"/>
        </w:rPr>
        <w:t>διατέλοις</w:t>
      </w:r>
      <w:r>
        <w:rPr>
          <w:rStyle w:val="Dfinition"/>
        </w:rPr>
        <w:t>, seu</w:t>
        <w:br/>
      </w:r>
      <w:r>
        <w:rPr>
          <w:rStyle w:val="GrcARELIRE"/>
        </w:rPr>
        <w:t>διὰ τέλος</w:t>
      </w:r>
      <w:r>
        <w:rPr>
          <w:rStyle w:val="Dfinition"/>
        </w:rPr>
        <w:t>, dicit.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interpretatur Galen. comm. 2. in libr.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rat. vict. in morb. acut. &amp; comment. 4. in eun¬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dem lib. &amp; l. 2. </w:t>
      </w:r>
      <w:r>
        <w:rPr>
          <w:rStyle w:val="GrcARELIRE"/>
        </w:rPr>
        <w:t>ταὶ δυσπνοίας</w:t>
      </w:r>
      <w:r>
        <w:rPr>
          <w:rStyle w:val="Dfinition"/>
        </w:rPr>
        <w:t>, &amp; comm. 3. in libr.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est autem haec Hippocrati dictio familia¬</w:t>
        <w:br/>
      </w:r>
      <w:r>
        <w:rPr>
          <w:rStyle w:val="Guillemetdegoris"/>
        </w:rPr>
        <w:t>"</w:t>
      </w:r>
      <w:r>
        <w:rPr>
          <w:rStyle w:val="Dfinition"/>
        </w:rPr>
        <w:t>ris.</w:t>
        <w:br/>
      </w:r>
      <w:r>
        <w:rPr>
          <w:rStyle w:val="Orth"/>
        </w:rPr>
        <w:t>Διατεσσάρων</w:t>
      </w:r>
      <w:r>
        <w:rPr>
          <w:rStyle w:val="Dfinition"/>
        </w:rPr>
        <w:t>. nomen est potionis, quam antiqui ad</w:t>
        <w:br/>
        <w:t>coxendicis dolorem instituerunt continuandam</w:t>
        <w:br/>
        <w:t>toto anno. Sic dicta est quod quatuor medica¬</w:t>
        <w:br/>
        <w:t>mentorum generibus constet hunc in modum:</w:t>
        <w:br/>
        <w:t>Chamaedryos pondo, gentianae vnciae nouem,</w:t>
        <w:br/>
        <w:t>aristolochiae rotundae vnciae nouem, rutae semi¬</w:t>
        <w:br/>
        <w:t>nis sicci sextarius. Haec tusa dantur quotidie ad</w:t>
        <w:br/>
        <w:t>annum iciuno ex duobus aquae frigidae cyathis.</w:t>
        <w:br/>
        <w:t>Author Paulus lib. 3. c. 77.</w:t>
        <w:br/>
      </w:r>
      <w:r>
        <w:rPr>
          <w:rStyle w:val="Orth"/>
        </w:rPr>
        <w:t>Διάτριτος</w:t>
      </w:r>
      <w:r>
        <w:rPr>
          <w:rStyle w:val="Dfinition"/>
        </w:rPr>
        <w:t>. tridui inedia. Inuentum est Empiricorum,</w:t>
        <w:br/>
        <w:t>primumque à Thessalo excogitatum. Totum</w:t>
        <w:br/>
        <w:t>autem erat in victus ratione, quam ita institue¬</w:t>
        <w:br/>
        <w:t>bant in omnibus aegris, vt primum in quarto die</w:t>
        <w:br/>
        <w:t>ipsos cibarent, post in sexto, mox in octauo,</w:t>
        <w:br/>
        <w:t>deinde in decimo. Prima quidem cibatio post</w:t>
        <w:br/>
        <w:t>primam diatriton, reliquae alternis diebus. Sed</w:t>
        <w:br/>
        <w:t>nugas eas &amp; deliramenta Galen. multis in locis</w:t>
        <w:br/>
        <w:t>rident.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 autem </w:t>
      </w:r>
      <w:r>
        <w:rPr>
          <w:rStyle w:val="GrcARELIRE"/>
        </w:rPr>
        <w:t>διάτριτος</w:t>
      </w:r>
      <w:r>
        <w:rPr>
          <w:rStyle w:val="Dfinition"/>
        </w:rPr>
        <w:t xml:space="preserve"> illa non esse inuen¬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Thessali, esseque multo antiquior Hippo¬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crate vt patet ex lib. 2. de diaeta in acutis, vbi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medicos (ait) contra quam oportet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agere scio, nempe omnes languentes per initia</w:t>
        <w:br/>
      </w:r>
      <w:r>
        <w:rPr>
          <w:rStyle w:val="Guillemetdegoris"/>
        </w:rPr>
        <w:t>„</w:t>
      </w:r>
      <w:r>
        <w:rPr>
          <w:rStyle w:val="Dfinition"/>
        </w:rPr>
        <w:t>morborum duos vel tres vel etiam plures dies</w:t>
        <w:br/>
      </w:r>
      <w:r>
        <w:rPr>
          <w:rStyle w:val="Guillemetdegoris"/>
        </w:rPr>
        <w:t>„</w:t>
      </w:r>
      <w:r>
        <w:rPr>
          <w:rStyle w:val="Dfinition"/>
        </w:rPr>
        <w:t>inedia siccare, atque ita tum sorbitiones tum</w:t>
        <w:br/>
        <w:t>potus exhibere, idque forsan quod magnae cor¬</w:t>
        <w:br/>
        <w:t>poris mutationi magnam quampiam obijcere,</w:t>
        <w:br/>
        <w:t>mutationem ipsis decens esse videatur: ab illa,</w:t>
        <w:br/>
        <w:t>autem diatrito, seu tridui inedia, qui illam siue.</w:t>
        <w:br/>
        <w:t xml:space="preserve">aegris imperarent </w:t>
      </w:r>
      <w:r>
        <w:rPr>
          <w:rStyle w:val="GrcARELIRE"/>
        </w:rPr>
        <w:t>διατριτάριν</w:t>
      </w:r>
      <w:r>
        <w:rPr>
          <w:rStyle w:val="Dfinition"/>
        </w:rPr>
        <w:t xml:space="preserve"> dicebantur, </w:t>
      </w:r>
      <w:r>
        <w:rPr>
          <w:rStyle w:val="GrcARELIRE"/>
        </w:rPr>
        <w:t>διάτριτος</w:t>
      </w:r>
      <w:r>
        <w:rPr>
          <w:rStyle w:val="Dfinition"/>
        </w:rPr>
        <w:t>.</w:t>
        <w:br/>
        <w:t>etiam Budaeo vocatur accessio morbi seu febris,</w:t>
        <w:br/>
        <w:t>tertio die.</w:t>
        <w:br/>
      </w:r>
      <w:r>
        <w:rPr>
          <w:rStyle w:val="Orth"/>
        </w:rPr>
        <w:t>Διὰὶ τῶν</w:t>
      </w:r>
      <w:r>
        <w:rPr>
          <w:rStyle w:val="GrcARELIRE"/>
        </w:rPr>
        <w:t xml:space="preserve"> σπερμάτων</w:t>
      </w:r>
      <w:r>
        <w:rPr>
          <w:rStyle w:val="Dfinition"/>
        </w:rPr>
        <w:t>. medicamenti genus est è seminib.</w:t>
        <w:br/>
        <w:t>factum, vnde illi nomen Anodynum est &amp; nar¬</w:t>
        <w:br/>
        <w:t>coticum, quippe quod, inquit Gal. 5. method. c. .</w:t>
        <w:br/>
        <w:t>13. somnum conciliet, &amp; sensum doloris leuet:</w:t>
        <w:br/>
        <w:t>siccandi quoque vim habet vnde Gal. 5. meth. C. .</w:t>
        <w:br/>
        <w:t>9. solemne sibi fuisse inquit in pectore perforato.</w:t>
        <w:br/>
        <w:t>illo semper vti..</w:t>
        <w:br/>
      </w:r>
      <w:r>
        <w:rPr>
          <w:rStyle w:val="Orth"/>
        </w:rPr>
        <w:t>Διὰ τρίων</w:t>
      </w:r>
      <w:r>
        <w:rPr>
          <w:rStyle w:val="GrcARELIRE"/>
        </w:rPr>
        <w:t xml:space="preserve"> πιπερέων</w:t>
      </w:r>
      <w:r>
        <w:rPr>
          <w:rStyle w:val="Dfinition"/>
        </w:rPr>
        <w:t>. antidotus est ex tribus piperi¬</w:t>
        <w:br/>
        <w:t>bus, quam dupliciter parare Gal. solebat, vt scri¬</w:t>
        <w:br/>
        <w:t>ptum reliquit 8. meth. &amp; 4. de sanit. tuenda: alia.</w:t>
        <w:br/>
        <w:t>enim erat simplicissima ex tribus piperibus Ani¬</w:t>
        <w:br/>
        <w:t>so Cretico, thymo Attico &amp; zinzibere; alia com¬</w:t>
        <w:br/>
        <w:t>posita; testatur enim ibidem Gal. aetatis suae me¬</w:t>
        <w:br/>
        <w:t>dicos, Amnium, Seseli Lybisticum, helenium,</w:t>
        <w:br/>
        <w:t>Nardum Spicam &amp; id genus alia immiscere con¬</w:t>
        <w:br/>
        <w:t>sueuisse, sed haec potius (inquit) medicamento.</w:t>
        <w:br/>
        <w:t>sunt substrahenda; atque illud ijsdem penitus.</w:t>
        <w:br/>
        <w:t>per omnia verbis refert Aet. l. 9. c. 24. Sed Paulus.</w:t>
        <w:br/>
        <w:t>in ponderibus multum variat l. 7. c. 11. Scribitur.</w:t>
        <w:br/>
        <w:t>etiam ab eodem ex duplici pipere medicamen¬</w:t>
        <w:br/>
        <w:t>tum longe diuersissimum: hanc autem antido¬</w:t>
        <w:br/>
        <w:t>tum esse apprime vtilem inquit Gal. stomachi¬</w:t>
        <w:br/>
        <w:t>cis cibos non digerentibus, omni imbecillitati.</w:t>
        <w:br/>
        <w:t>ventriculi ex frigida intemperie, humori pitui¬</w:t>
        <w:br/>
        <w:t>toso qui in eo stabulatur excutiendo, &amp; aduersus.</w:t>
        <w:br/>
        <w:t>febrium rigores.</w:t>
        <w:br/>
      </w:r>
      <w:r>
        <w:rPr>
          <w:rStyle w:val="Orth"/>
        </w:rPr>
        <w:t>Διαρανὲς</w:t>
      </w:r>
      <w:r>
        <w:rPr>
          <w:rStyle w:val="Dfinition"/>
        </w:rPr>
        <w:t>. perspicuum atque pellucidum significat, .</w:t>
        <w:br/>
        <w:t xml:space="preserve">sic saepe apud Hippocr. </w:t>
      </w:r>
      <w:r>
        <w:rPr>
          <w:rStyle w:val="GrcARELIRE"/>
        </w:rPr>
        <w:t>διαρανεα οὖρα</w:t>
      </w:r>
      <w:r>
        <w:rPr>
          <w:rStyle w:val="Dfinition"/>
        </w:rPr>
        <w:t xml:space="preserve">, id est </w:t>
      </w:r>
      <w:r>
        <w:rPr>
          <w:rStyle w:val="GrcARELIRE"/>
        </w:rPr>
        <w:t>λευκὰ</w:t>
      </w:r>
      <w:r>
        <w:rPr>
          <w:rStyle w:val="Dfinition"/>
        </w:rPr>
        <w:t>.</w:t>
        <w:br/>
      </w:r>
      <w:r>
        <w:rPr>
          <w:rStyle w:val="GrcARELIRE"/>
        </w:rPr>
        <w:t>καὶ λεπτὰ</w:t>
      </w:r>
      <w:r>
        <w:rPr>
          <w:rStyle w:val="Dfinition"/>
        </w:rPr>
        <w:t xml:space="preserve"> dicuntur, &amp; </w:t>
      </w:r>
      <w:r>
        <w:rPr>
          <w:rStyle w:val="GrcARELIRE"/>
        </w:rPr>
        <w:t>διαρανία ὤτα</w:t>
      </w:r>
      <w:r>
        <w:rPr>
          <w:rStyle w:val="Dfinition"/>
        </w:rPr>
        <w:t xml:space="preserve"> aures pelluci¬</w:t>
        <w:br/>
        <w:t>dae inter lethales faciei notas, id est ex siccitate.</w:t>
        <w:br/>
        <w:t xml:space="preserve">tabefactae &amp; excarnes, &amp; </w:t>
      </w:r>
      <w:r>
        <w:rPr>
          <w:rStyle w:val="GrcARELIRE"/>
        </w:rPr>
        <w:t>διαρανέες φλέβες</w:t>
      </w:r>
      <w:r>
        <w:rPr>
          <w:rStyle w:val="Dfinition"/>
        </w:rPr>
        <w:t xml:space="preserve"> venae.</w:t>
        <w:br/>
        <w:t>dicuntur apud Hippocr. manifestae, apparentes,</w:t>
        <w:br/>
        <w:t>&amp; quae sanguine plenae sunt atque turgidae: Prae¬</w:t>
        <w:br/>
        <w:t xml:space="preserve">ter eam significationem, etiam </w:t>
      </w:r>
      <w:r>
        <w:rPr>
          <w:rStyle w:val="GrcARELIRE"/>
        </w:rPr>
        <w:t>διαρανὲς</w:t>
      </w:r>
      <w:r>
        <w:rPr>
          <w:rStyle w:val="Dfinition"/>
        </w:rPr>
        <w:t xml:space="preserve"> candens.</w:t>
        <w:br/>
        <w:t xml:space="preserve">&amp; ignitum significat, &amp; Galenus </w:t>
      </w:r>
      <w:r>
        <w:rPr>
          <w:rStyle w:val="GrcARELIRE"/>
        </w:rPr>
        <w:t>διαρανῆ</w:t>
      </w:r>
      <w:r>
        <w:rPr>
          <w:rStyle w:val="Dfinition"/>
        </w:rPr>
        <w:t xml:space="preserve">, </w:t>
      </w:r>
      <w:r>
        <w:rPr>
          <w:rStyle w:val="GrcARELIRE"/>
        </w:rPr>
        <w:t>ἰκανῶς</w:t>
      </w:r>
      <w:r>
        <w:rPr>
          <w:rStyle w:val="Dfinition"/>
        </w:rPr>
        <w:br/>
      </w:r>
      <w:r>
        <w:rPr>
          <w:rStyle w:val="GrcARELIRE"/>
        </w:rPr>
        <w:t>διάπυρς</w:t>
      </w:r>
      <w:r>
        <w:rPr>
          <w:rStyle w:val="Dfinition"/>
        </w:rPr>
        <w:t xml:space="preserve"> abunde ignita Hippocrati vocari scribit,</w:t>
        <w:br/>
        <w:t xml:space="preserve">vt interpretatur Gal. comm. 1. </w:t>
      </w:r>
      <w:r>
        <w:rPr>
          <w:rStyle w:val="GrcARELIRE"/>
        </w:rPr>
        <w:t>εἰς τὸ τπρὶ ἀρ θρῶν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quo loco consulit Hippocr. ferramenta quae ad</w:t>
        <w:br/>
        <w:t>alam admouentur candentia esse oportere: idem.</w:t>
        <w:br/>
        <w:t xml:space="preserve">Hippocr. </w:t>
      </w:r>
      <w:r>
        <w:rPr>
          <w:rStyle w:val="GrcARELIRE"/>
        </w:rPr>
        <w:t>περὶ αἱμοῤῥοίδων</w:t>
      </w:r>
      <w:r>
        <w:rPr>
          <w:rStyle w:val="Dfinition"/>
        </w:rPr>
        <w:t xml:space="preserve">, </w:t>
      </w:r>
      <w:r>
        <w:rPr>
          <w:rStyle w:val="GrcARELIRE"/>
        </w:rPr>
        <w:t>διαφανέα τὰ σιδηρία</w:t>
      </w:r>
      <w:r>
        <w:rPr>
          <w:rStyle w:val="Dfinition"/>
        </w:rPr>
        <w:t>, can¬</w:t>
        <w:br/>
        <w:t>dentia ferramenta vocat quibus hemorroidas in¬</w:t>
        <w:br/>
        <w:t xml:space="preserve">vri iubet, quae </w:t>
      </w:r>
      <w:r>
        <w:rPr>
          <w:rStyle w:val="GrcARELIRE"/>
        </w:rPr>
        <w:t>διάπυρς καυτίεια</w:t>
      </w:r>
      <w:r>
        <w:rPr>
          <w:rStyle w:val="Dfinition"/>
        </w:rPr>
        <w:t xml:space="preserve"> ignita cauteria ex.</w:t>
        <w:br/>
        <w:t>ponit Erotianus. 2</w:t>
        <w:br/>
      </w:r>
      <w:r>
        <w:rPr>
          <w:rStyle w:val="Orth"/>
        </w:rPr>
        <w:t>Διάραωὲε ἔεον</w:t>
      </w:r>
      <w:r>
        <w:rPr>
          <w:rStyle w:val="Dfinition"/>
        </w:rPr>
        <w:t xml:space="preserve">. vide </w:t>
      </w:r>
      <w:r>
        <w:rPr>
          <w:rStyle w:val="Ref"/>
        </w:rPr>
        <w:t>ὄ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t>.2</w:t>
        <w:br/>
      </w:r>
      <w:r>
        <w:rPr>
          <w:rStyle w:val="Orth"/>
        </w:rPr>
        <w:t>Διαρανέα ὤτα</w:t>
      </w:r>
      <w:r>
        <w:rPr>
          <w:rStyle w:val="Dfinition"/>
        </w:rPr>
        <w:t xml:space="preserve">. aures pellucidae vide </w:t>
      </w:r>
      <w:r>
        <w:rPr>
          <w:rStyle w:val="Ref"/>
        </w:rPr>
        <w:t>οῦ</w:t>
      </w:r>
      <w:r>
        <w:rPr>
          <w:rStyle w:val="Dfinition"/>
        </w:rPr>
        <w:t>s, auris, vbi.</w:t>
        <w:br/>
        <w:t>plura.2</w:t>
        <w:br/>
      </w:r>
      <w:r>
        <w:rPr>
          <w:rStyle w:val="Orth"/>
        </w:rPr>
        <w:t>Διαρανὴς λίθος</w:t>
      </w:r>
      <w:r>
        <w:rPr>
          <w:rStyle w:val="Dfinition"/>
        </w:rPr>
        <w:t>. dicitur à Romanis lapis specularis,</w:t>
        <w:br/>
        <w:t xml:space="preserve">vt scribit Gal. libr. 4. </w:t>
      </w:r>
      <w:r>
        <w:rPr>
          <w:rStyle w:val="GrcARELIRE"/>
        </w:rPr>
        <w:t>τῶν κατὰ γγνη</w:t>
      </w:r>
      <w:r>
        <w:rPr>
          <w:rStyle w:val="Dfinition"/>
        </w:rPr>
        <w:t>. Leuiter &amp; sine</w:t>
        <w:br/>
        <w:t>morsu exiccat. Itaque vlceribus aegre quidem</w:t>
        <w:br/>
        <w:t>cicatricem, admittentibus conducit non item</w:t>
        <w:br/>
        <w:t>malignis &amp; rebellibus.</w:t>
        <w:br/>
      </w:r>
      <w:r>
        <w:rPr>
          <w:rStyle w:val="Orth"/>
        </w:rPr>
        <w:t>Διαρθείρειν</w:t>
      </w:r>
      <w:r>
        <w:rPr>
          <w:rStyle w:val="Dfinition"/>
        </w:rPr>
        <w:t xml:space="preserve">, </w:t>
      </w:r>
      <w:r>
        <w:rPr>
          <w:rStyle w:val="GrcARELIRE"/>
        </w:rPr>
        <w:t>ἐνδαρθείρειν</w:t>
      </w:r>
      <w:r>
        <w:rPr>
          <w:rStyle w:val="Dfinition"/>
        </w:rPr>
        <w:t xml:space="preserve">, &amp; </w:t>
      </w:r>
      <w:r>
        <w:rPr>
          <w:rStyle w:val="GrcARELIRE"/>
        </w:rPr>
        <w:t>ἀπορθείρειν</w:t>
      </w:r>
      <w:r>
        <w:rPr>
          <w:rStyle w:val="Dfinition"/>
        </w:rPr>
        <w:t>. in vniuersum.</w:t>
        <w:br/>
        <w:t>rem quamlibet vitiare &amp; labefactare significant: .</w:t>
        <w:br/>
        <w:t>medicis tamen etiam foetum immaturum qua¬</w:t>
        <w:br/>
        <w:t>uis de causa perdere extinguereque designant &amp; a</w:t>
        <w:br/>
        <w:t>foras eijcere, quod abortire &amp; abortiri Latini.</w:t>
        <w:br/>
        <w:t xml:space="preserve">vocant, Graeci </w:t>
      </w:r>
      <w:r>
        <w:rPr>
          <w:rStyle w:val="GrcARELIRE"/>
        </w:rPr>
        <w:t>ἐκτιτρώσκειν</w:t>
      </w:r>
      <w:r>
        <w:rPr>
          <w:rStyle w:val="Dfinition"/>
        </w:rPr>
        <w:t xml:space="preserve">, </w:t>
      </w:r>
      <w:r>
        <w:rPr>
          <w:rStyle w:val="GrcARELIRE"/>
        </w:rPr>
        <w:t>ἀμβλόιν</w:t>
      </w:r>
      <w:r>
        <w:rPr>
          <w:rStyle w:val="Dfinition"/>
        </w:rPr>
        <w:t xml:space="preserve">, </w:t>
      </w:r>
      <w:r>
        <w:rPr>
          <w:rStyle w:val="GrcARELIRE"/>
        </w:rPr>
        <w:t>ἀμβλίσιειν</w:t>
      </w:r>
      <w:r>
        <w:rPr>
          <w:rStyle w:val="Dfinition"/>
        </w:rPr>
        <w:t xml:space="preserve">, </w:t>
      </w:r>
      <w:r>
        <w:rPr>
          <w:rStyle w:val="GrcARELIRE"/>
        </w:rPr>
        <w:t>ὐ</w:t>
      </w:r>
      <w:r>
        <w:rPr>
          <w:rStyle w:val="Dfinition"/>
        </w:rPr>
        <w:br/>
      </w:r>
      <w:r>
        <w:rPr>
          <w:rStyle w:val="GrcARELIRE"/>
        </w:rPr>
        <w:t>ἀμβλώσκειν</w:t>
      </w:r>
      <w:r>
        <w:rPr>
          <w:rStyle w:val="Dfinition"/>
        </w:rPr>
        <w:t xml:space="preserve"> &amp; </w:t>
      </w:r>
      <w:r>
        <w:rPr>
          <w:rStyle w:val="GrcARELIRE"/>
        </w:rPr>
        <w:t>ὡμοτοκεῖν</w:t>
      </w:r>
      <w:r>
        <w:rPr>
          <w:rStyle w:val="Dfinition"/>
        </w:rPr>
        <w:t>, quae posteriora ab illisa</w:t>
        <w:br/>
        <w:t xml:space="preserve">prioribu. duobus, </w:t>
      </w:r>
      <w:r>
        <w:rPr>
          <w:rStyle w:val="GrcARELIRE"/>
        </w:rPr>
        <w:t>διαρθέρειν</w:t>
      </w:r>
      <w:r>
        <w:rPr>
          <w:rStyle w:val="Dfinition"/>
        </w:rPr>
        <w:t xml:space="preserve"> dico &amp; </w:t>
      </w:r>
      <w:r>
        <w:rPr>
          <w:rStyle w:val="GrcARELIRE"/>
        </w:rPr>
        <w:t>ἐνδιαφθείρειν</w:t>
      </w:r>
      <w:r>
        <w:rPr>
          <w:rStyle w:val="Dfinition"/>
        </w:rPr>
        <w:t xml:space="preserve">, </w:t>
      </w:r>
      <w:r>
        <w:rPr>
          <w:rStyle w:val="GrcARELIRE"/>
        </w:rPr>
        <w:t>ὶ</w:t>
      </w:r>
      <w:r>
        <w:rPr>
          <w:rStyle w:val="Dfinition"/>
        </w:rPr>
        <w:br/>
        <w:t>prioris tantum posteriorisque ratione differunt,</w:t>
        <w:br/>
        <w:t>cum ad foetus internecionem eiusdem foras con¬</w:t>
        <w:br/>
        <w:t xml:space="preserve">sequatur eiectio: </w:t>
      </w:r>
      <w:r>
        <w:rPr>
          <w:rStyle w:val="GrcARELIRE"/>
        </w:rPr>
        <w:t>δαρθείρειν</w:t>
      </w:r>
      <w:r>
        <w:rPr>
          <w:rStyle w:val="Dfinition"/>
        </w:rPr>
        <w:t xml:space="preserve"> autem apud Aristo¬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n telem 3. de histor. anim. c. 1. Gaza castrare expo¬</w:t>
        <w:br/>
      </w:r>
      <w:r>
        <w:rPr>
          <w:rStyle w:val="Guillemetdegoris"/>
        </w:rPr>
        <w:t>"</w:t>
      </w:r>
      <w:r>
        <w:rPr>
          <w:rStyle w:val="Dfinition"/>
        </w:rPr>
        <w:t>nit, quod ibidem fieri duobus modis inquit,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quando testes adhuc nouellos frangunt, aut adul¬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tos iam firmosque excidunt.</w:t>
        <w:br/>
      </w:r>
      <w:r>
        <w:rPr>
          <w:rStyle w:val="Orth"/>
        </w:rPr>
        <w:t>Διαρθορὰ</w:t>
      </w:r>
      <w:r>
        <w:rPr>
          <w:rStyle w:val="Dfinition"/>
        </w:rPr>
        <w:t>. corruptela: cacochymia dicitur, sed ea tan¬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quae deterior est, Galen. enim comment.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17. aphor. I. 2. hanc solam humoris corruptelam</w:t>
        <w:br/>
      </w:r>
      <w:r>
        <w:rPr>
          <w:rStyle w:val="GrcARELIRE"/>
        </w:rPr>
        <w:t>ἡ διαφθορὰν</w:t>
      </w:r>
      <w:r>
        <w:rPr>
          <w:rStyle w:val="Dfinition"/>
        </w:rPr>
        <w:t xml:space="preserve"> vocari ait, quae tam magna est, vt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possit iterum per naturae concoctionem ad pri¬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stinam humoris bonitatem redire: </w:t>
      </w:r>
      <w:r>
        <w:rPr>
          <w:rStyle w:val="GrcARELIRE"/>
        </w:rPr>
        <w:t>διαφθορὰ</w:t>
      </w:r>
      <w:r>
        <w:rPr>
          <w:rStyle w:val="Dfinition"/>
        </w:rPr>
        <w:t xml:space="preserve"> quo¬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 abortionem significat, estque nomen gene¬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rallius quam </w:t>
      </w:r>
      <w:r>
        <w:rPr>
          <w:rStyle w:val="GrcARELIRE"/>
        </w:rPr>
        <w:t>ἔκρυσις</w:t>
      </w:r>
      <w:r>
        <w:rPr>
          <w:rStyle w:val="Dfinition"/>
        </w:rPr>
        <w:t>, effluxio, quae fit ante 7. diem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ἐκτρωσαὸς</w:t>
      </w:r>
      <w:r>
        <w:rPr>
          <w:rStyle w:val="Dfinition"/>
        </w:rPr>
        <w:t xml:space="preserve"> quae incipit intra 40.</w:t>
        <w:br/>
      </w:r>
      <w:r>
        <w:rPr>
          <w:rStyle w:val="GrcARELIRE"/>
        </w:rPr>
        <w:t>ἡ Διαρθορὰ προσώπου</w:t>
      </w:r>
      <w:r>
        <w:rPr>
          <w:rStyle w:val="Dfinition"/>
        </w:rPr>
        <w:t xml:space="preserve">, faciei corruptio, vide </w:t>
      </w:r>
      <w:r>
        <w:rPr>
          <w:rStyle w:val="Ref"/>
        </w:rPr>
        <w:t>πρόσω</w:t>
      </w:r>
      <w:r>
        <w:rPr>
          <w:rStyle w:val="Dfinition"/>
        </w:rPr>
        <w:t>¬</w:t>
        <w:br/>
        <w:t xml:space="preserve">22 </w:t>
      </w:r>
      <w:r>
        <w:rPr>
          <w:rStyle w:val="GrcARELIRE"/>
        </w:rPr>
        <w:t>πον</w:t>
      </w:r>
      <w:r>
        <w:rPr>
          <w:rStyle w:val="Dfinition"/>
        </w:rPr>
        <w:t>.</w:t>
        <w:br/>
      </w:r>
      <w:r>
        <w:rPr>
          <w:rStyle w:val="Orth"/>
        </w:rPr>
        <w:t>Διαρλύξιες</w:t>
      </w:r>
      <w:r>
        <w:rPr>
          <w:rStyle w:val="Dfinition"/>
        </w:rPr>
        <w:t xml:space="preserve">. </w:t>
      </w:r>
      <w:r>
        <w:rPr>
          <w:rStyle w:val="Syn"/>
        </w:rPr>
        <w:t>πρβλύσεις</w:t>
      </w:r>
      <w:r>
        <w:rPr>
          <w:rStyle w:val="Dfinition"/>
        </w:rPr>
        <w:t>, hoc est effusiones, apud Hip¬</w:t>
        <w:br/>
        <w:t xml:space="preserve">pocr. vt Gal. explicat </w:t>
      </w:r>
      <w:r>
        <w:rPr>
          <w:rStyle w:val="GrcARELIRE"/>
        </w:rPr>
        <w:t>ἐν τῶς γλ</w:t>
      </w:r>
      <w:r>
        <w:rPr>
          <w:rStyle w:val="Dfinition"/>
        </w:rPr>
        <w:t>ώ</w:t>
      </w:r>
      <w:r>
        <w:rPr>
          <w:rStyle w:val="GrcARELIRE"/>
        </w:rPr>
        <w:t>σαις</w:t>
      </w:r>
      <w:r>
        <w:rPr>
          <w:rStyle w:val="Dfinition"/>
        </w:rPr>
        <w:t>.</w:t>
        <w:br/>
      </w:r>
      <w:r>
        <w:rPr>
          <w:rStyle w:val="Orth"/>
        </w:rPr>
        <w:t>Διαρλύοντα</w:t>
      </w:r>
      <w:r>
        <w:rPr>
          <w:rStyle w:val="Dfinition"/>
        </w:rPr>
        <w:t>. humectantia apud Hippocratem.</w:t>
        <w:br/>
      </w:r>
      <w:r>
        <w:rPr>
          <w:rStyle w:val="Orth"/>
        </w:rPr>
        <w:t>Διαρλυχθεῖτα</w:t>
      </w:r>
      <w:r>
        <w:rPr>
          <w:rStyle w:val="Dfinition"/>
        </w:rPr>
        <w:t>. perfusa &amp; humectata, apud Hippo¬</w:t>
        <w:br/>
        <w:t>cratem.</w:t>
        <w:br/>
      </w:r>
      <w:r>
        <w:rPr>
          <w:rStyle w:val="Orth"/>
        </w:rPr>
        <w:t>Διαρορὰ</w:t>
      </w:r>
      <w:r>
        <w:rPr>
          <w:rStyle w:val="Dfinition"/>
        </w:rPr>
        <w:t>. differentia. Est qua quid ab aliquo differt.</w:t>
        <w:br/>
        <w:t>Gal. author est maiores Graece solitos appellare</w:t>
        <w:br/>
      </w:r>
      <w:r>
        <w:rPr>
          <w:rStyle w:val="GrcARELIRE"/>
        </w:rPr>
        <w:t>διαφορὰς</w:t>
      </w:r>
      <w:r>
        <w:rPr>
          <w:rStyle w:val="Dfinition"/>
        </w:rPr>
        <w:t xml:space="preserve">, </w:t>
      </w:r>
      <w:r>
        <w:rPr>
          <w:rStyle w:val="GrcARELIRE"/>
        </w:rPr>
        <w:t>εἴδη</w:t>
      </w:r>
      <w:r>
        <w:rPr>
          <w:rStyle w:val="Dfinition"/>
        </w:rPr>
        <w:t xml:space="preserve">, </w:t>
      </w:r>
      <w:r>
        <w:rPr>
          <w:rStyle w:val="GrcARELIRE"/>
        </w:rPr>
        <w:t>τρόποις</w:t>
      </w:r>
      <w:r>
        <w:rPr>
          <w:rStyle w:val="Dfinition"/>
        </w:rPr>
        <w:t xml:space="preserve">, </w:t>
      </w:r>
      <w:r>
        <w:rPr>
          <w:rStyle w:val="GrcARELIRE"/>
        </w:rPr>
        <w:t>ἰδέας</w:t>
      </w:r>
      <w:r>
        <w:rPr>
          <w:rStyle w:val="Dfinition"/>
        </w:rPr>
        <w:t xml:space="preserve">, </w:t>
      </w:r>
      <w:r>
        <w:rPr>
          <w:rStyle w:val="GrcARELIRE"/>
        </w:rPr>
        <w:t>γένη</w:t>
      </w:r>
      <w:r>
        <w:rPr>
          <w:rStyle w:val="Dfinition"/>
        </w:rPr>
        <w:t>: eaque omnia pro</w:t>
        <w:br/>
        <w:t>vna eademque re vsurpasse.</w:t>
        <w:br/>
      </w:r>
      <w:r>
        <w:rPr>
          <w:rStyle w:val="Orth"/>
        </w:rPr>
        <w:t>Διαρόρησις</w:t>
      </w:r>
      <w:r>
        <w:rPr>
          <w:rStyle w:val="Dfinition"/>
        </w:rPr>
        <w:t>. digestio euaporatio, discussio: Est humo¬</w:t>
        <w:br/>
        <w:t>rum qui in parte aliqua continentur per meatus</w:t>
        <w:br/>
        <w:t>insensibiles eductio.</w:t>
        <w:br/>
        <w:t>Tullius epist. 13. l. 16. ad Tironem scribens</w:t>
        <w:br/>
      </w:r>
      <w:r>
        <w:rPr>
          <w:rStyle w:val="GrcARELIRE"/>
        </w:rPr>
        <w:t>ἡ διαρόρησιν</w:t>
      </w:r>
      <w:r>
        <w:rPr>
          <w:rStyle w:val="Dfinition"/>
        </w:rPr>
        <w:t xml:space="preserve"> pro aeris captatione post longum mor¬</w:t>
        <w:br/>
      </w:r>
      <w:r>
        <w:rPr>
          <w:rStyle w:val="Guillemetdegoris"/>
        </w:rPr>
        <w:t>„</w:t>
      </w:r>
      <w:r>
        <w:rPr>
          <w:rStyle w:val="Dfinition"/>
        </w:rPr>
        <w:t>bum scite vsurpasse videtur: siquidem Tiro vi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 pene consumptus, iamque ex illo vix emer¬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gens cum rus profectus esset recreationis ergo,</w:t>
        <w:br/>
      </w:r>
      <w:r>
        <w:rPr>
          <w:rStyle w:val="Guillemetdegoris"/>
        </w:rPr>
        <w:t>„</w:t>
      </w:r>
      <w:r>
        <w:rPr>
          <w:rStyle w:val="Dfinition"/>
        </w:rPr>
        <w:t>ad illum subinde Tullius scribens, tibi (inquit)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διαρόρησιν</w:t>
      </w:r>
      <w:r>
        <w:rPr>
          <w:rStyle w:val="Dfinition"/>
        </w:rPr>
        <w:t xml:space="preserve"> gaudeo profuisse, id est meliori esse 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nunc loco, &amp; valetudinis firmiore statu, ac eius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conditione propter iucunditatem &amp; suauitatem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summam, quam tu ipse perceperis inter deam¬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bulandum &amp; rusticandum, idipsum est quod vul¬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go &amp; vernacule Galli vsurpant aerem capere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foris leuiter deambulare, inde scilicet haec est si¬</w:t>
        <w:br/>
      </w:r>
      <w:r>
        <w:rPr>
          <w:rStyle w:val="Guillemetdegoris"/>
        </w:rPr>
        <w:t>"</w:t>
      </w:r>
      <w:r>
        <w:rPr>
          <w:rStyle w:val="Dfinition"/>
        </w:rPr>
        <w:t>gnificatio deducta, quod in ipsa quae ruri fit iu¬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cunda deambulatione, aeris bonitate nouantur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spiritus &amp; recreantur qui in totum corpus diffusi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vitiosos humores discutiunt.</w:t>
        <w:br/>
      </w:r>
      <w:r>
        <w:rPr>
          <w:rStyle w:val="GrcARELIRE"/>
        </w:rPr>
        <w:t>Ἀἀρόρησις ἄδηλος</w:t>
      </w:r>
      <w:r>
        <w:rPr>
          <w:rStyle w:val="Dfinition"/>
        </w:rPr>
        <w:t xml:space="preserve"> disiectionem occultam vertit Au¬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relianus c. 32. l. 2. acut. morborum.</w:t>
        <w:br/>
      </w:r>
      <w:r>
        <w:rPr>
          <w:rStyle w:val="Orth"/>
        </w:rPr>
        <w:t>Διαφορητικὰ φάρμακα</w:t>
      </w:r>
      <w:r>
        <w:rPr>
          <w:rStyle w:val="Dfinition"/>
        </w:rPr>
        <w:t>. medicamenta dicuntur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halitum discutientia quae scilicet humores in ali¬</w:t>
        <w:br/>
      </w:r>
      <w:r>
        <w:rPr>
          <w:rStyle w:val="Guillemetdegoris"/>
        </w:rPr>
        <w:t>"</w:t>
      </w:r>
      <w:r>
        <w:rPr>
          <w:rStyle w:val="Dfinition"/>
        </w:rPr>
        <w:t>qua parte contentos per meatus insensibiles</w:t>
        <w:br/>
      </w:r>
      <w:r>
        <w:rPr>
          <w:rStyle w:val="Guillemetdegoris"/>
        </w:rPr>
        <w:t>"</w:t>
      </w:r>
      <w:r>
        <w:rPr>
          <w:rStyle w:val="Dfinition"/>
        </w:rPr>
        <w:t>educunt.</w:t>
        <w:br/>
        <w:t>Ea proxima sunt attrahentibus: siquidem vi¬</w:t>
        <w:br/>
        <w:t>cinae sibi virtutes sunt, eorum quae in altò latent</w:t>
        <w:br/>
        <w:t>attractrix. &amp; attractorum digestrix. Nam quae</w:t>
        <w:br/>
        <w:t>trahunt, etiam nonnihil omnino discutiunt, &amp;</w:t>
        <w:br/>
        <w:t>quae discutiunt pariter trahunt. Omnia in vni¬</w:t>
        <w:br/>
        <w:t>uersum desiccant, idque duplici ratione, aut hu¬</w:t>
        <w:br/>
        <w:t>mores ebibentia cum poris quibusdam insunt,</w:t>
        <w:br/>
        <w:t>aut totam partem alterantia.</w:t>
        <w:br/>
        <w:t>Aiupogumu</w:t>
      </w:r>
      <w:r>
        <w:rPr>
          <w:rStyle w:val="GrcARELIRE"/>
        </w:rPr>
        <w:t>ὸ</w:t>
      </w:r>
      <w:r>
        <w:rPr>
          <w:rStyle w:val="Dfinition"/>
        </w:rPr>
        <w:t>s i</w:t>
      </w:r>
      <w:r>
        <w:rPr>
          <w:rStyle w:val="GrcARELIRE"/>
        </w:rPr>
        <w:t>δρ</w:t>
      </w:r>
      <w:r>
        <w:rPr>
          <w:rStyle w:val="Dfinition"/>
        </w:rPr>
        <w:t>òs is sudor appellatur qui à resolu¬</w:t>
        <w:br/>
        <w:t>tione fit proprij vltimique alimenti solidarum</w:t>
        <w:br/>
        <w:t>partium, aut earumdem colliquatione &amp; disso¬</w:t>
        <w:br/>
        <w:t xml:space="preserve">luta natura, &amp; </w:t>
      </w:r>
      <w:r>
        <w:rPr>
          <w:rStyle w:val="GrcARELIRE"/>
        </w:rPr>
        <w:t>διαφοροῦμα</w:t>
      </w:r>
      <w:r>
        <w:rPr>
          <w:rStyle w:val="Dfinition"/>
        </w:rPr>
        <w:t xml:space="preserve"> immodicò sudore ex¬</w:t>
        <w:br/>
        <w:t>haurior &amp; resoluor vt exponit Budaeus, inde &amp;</w:t>
        <w:br/>
      </w:r>
      <w:r>
        <w:rPr>
          <w:rStyle w:val="GrcARELIRE"/>
        </w:rPr>
        <w:t>ἐυδιαφορητοὶ</w:t>
      </w:r>
      <w:r>
        <w:rPr>
          <w:rStyle w:val="Dfinition"/>
        </w:rPr>
        <w:t xml:space="preserve"> dicuntur apud eundem </w:t>
      </w:r>
      <w:r>
        <w:rPr>
          <w:rStyle w:val="GrcARELIRE"/>
        </w:rPr>
        <w:t>ἱ ῥαδίως δια</w:t>
      </w:r>
      <w:r>
        <w:rPr>
          <w:rStyle w:val="Dfinition"/>
        </w:rPr>
        <w:t>¬</w:t>
        <w:br/>
      </w:r>
      <w:r>
        <w:rPr>
          <w:rStyle w:val="GrcARELIRE"/>
        </w:rPr>
        <w:t>πμενοι</w:t>
      </w:r>
      <w:r>
        <w:rPr>
          <w:rStyle w:val="Dfinition"/>
        </w:rPr>
        <w:t>, id est quibus facile succi perspirabili</w:t>
        <w:br/>
        <w:t xml:space="preserve">cute digeruntur, quibus contrarij sunt </w:t>
      </w:r>
      <w:r>
        <w:rPr>
          <w:rStyle w:val="GrcARELIRE"/>
        </w:rPr>
        <w:t>δνοδιαρό</w:t>
      </w:r>
      <w:r>
        <w:rPr>
          <w:rStyle w:val="Dfinition"/>
        </w:rPr>
        <w:t>¬</w:t>
        <w:br/>
      </w:r>
      <w:r>
        <w:rPr>
          <w:rStyle w:val="GrcARELIRE"/>
        </w:rPr>
        <w:t>ρ</w:t>
      </w:r>
      <w:r>
        <w:rPr>
          <w:rStyle w:val="Dfinition"/>
        </w:rPr>
        <w:t>n</w:t>
      </w:r>
      <w:r>
        <w:rPr>
          <w:rStyle w:val="GrcARELIRE"/>
        </w:rPr>
        <w:t>τοι</w:t>
      </w:r>
      <w:r>
        <w:rPr>
          <w:rStyle w:val="Dfinition"/>
        </w:rPr>
        <w:t>.</w:t>
        <w:br/>
      </w:r>
      <w:r>
        <w:rPr>
          <w:rStyle w:val="GrcARELIRE"/>
        </w:rPr>
        <w:t>Διὰρρα</w:t>
      </w:r>
      <w:r>
        <w:rPr>
          <w:rStyle w:val="Dfinition"/>
        </w:rPr>
        <w:t>l</w:t>
      </w:r>
      <w:r>
        <w:rPr>
          <w:rStyle w:val="GrcARELIRE"/>
        </w:rPr>
        <w:t>μα</w:t>
      </w:r>
      <w:r>
        <w:rPr>
          <w:rStyle w:val="Dfinition"/>
        </w:rPr>
        <w:t>, septum transuersum. Est musculus ro¬</w:t>
        <w:br/>
        <w:t>tundus obliquus, caput in medio habens, &amp; fines</w:t>
        <w:br/>
        <w:t>vndique thoraci interno adnexos, liberae respira¬</w:t>
        <w:br/>
        <w:t>tionis instrumentum. Hic nec situ nec forma vl¬</w:t>
        <w:br/>
        <w:t>li alteri musculo respondet: siquidem in medio</w:t>
        <w:br/>
        <w:t>caput principiumve habet, ex quo fibrae, instar</w:t>
        <w:br/>
        <w:t>linearum à centro ad circunferentiam excurren¬</w:t>
        <w:br/>
        <w:t>tium, in eas partes proficiscuntur in quas ipse in¬</w:t>
        <w:br/>
        <w:t>seritur. Est autem suo capite membraneus, inde¬</w:t>
        <w:br/>
        <w:t>que paulatim carnosior efficitur. Totus admo¬</w:t>
        <w:br/>
        <w:t>dum obliquus est, siquidem ante pectoris ossi,</w:t>
        <w:br/>
        <w:t>iuxta mucronatae cartilaginis radicem adhaerens,</w:t>
        <w:br/>
        <w:t>per spuriarum costarum extrema in lumbos dua¬</w:t>
        <w:br/>
        <w:t>bus aponeurosibus longius protenditur, itaque à</w:t>
        <w:br/>
        <w:t>prioribus partibus deorsum ad posteriora ver¬</w:t>
        <w:br/>
        <w:t>git. Duabus membranis tegitur, vna inferiore, à</w:t>
        <w:br/>
        <w:t>peritonae o, altera superiore à tunica costas suc¬</w:t>
        <w:br/>
        <w:t>cingente. Est enim medius inter partes alimento</w:t>
        <w:br/>
        <w:t>seruientes quas peritonaeum continet, &amp; inter</w:t>
        <w:br/>
        <w:t>spiritus organa quae tunica succingente conclu¬</w:t>
        <w:br/>
        <w:t xml:space="preserve">duntur, eamque ob remiure </w:t>
      </w:r>
      <w:r>
        <w:rPr>
          <w:rStyle w:val="GrcARELIRE"/>
        </w:rPr>
        <w:t>δάρραιμα</w:t>
      </w:r>
      <w:r>
        <w:rPr>
          <w:rStyle w:val="Dfinition"/>
        </w:rPr>
        <w:t xml:space="preserve"> nomina¬</w:t>
        <w:br/>
        <w:t xml:space="preserve">tur, quod eas partes </w:t>
      </w:r>
      <w:r>
        <w:rPr>
          <w:rStyle w:val="GrcARELIRE"/>
        </w:rPr>
        <w:t>διαρράττει</w:t>
      </w:r>
      <w:r>
        <w:rPr>
          <w:rStyle w:val="Dfinition"/>
        </w:rPr>
        <w:t>, id est discludi,</w:t>
        <w:br/>
        <w:t>quasi septum quoddam mediuin. Eundem vero</w:t>
        <w:br/>
      </w:r>
      <w:r>
        <w:rPr>
          <w:rStyle w:val="GrcARELIRE"/>
        </w:rPr>
        <w:t>φρένας</w:t>
      </w:r>
      <w:r>
        <w:rPr>
          <w:rStyle w:val="Dfinition"/>
        </w:rPr>
        <w:t xml:space="preserve"> veteres appellarunt, quia (vt aliqui putant)</w:t>
        <w:br/>
        <w:t>eo inflammatione affecto mens laedatur. Nam</w:t>
        <w:br/>
        <w:t>multi quidem varios ob morbos delirare solent,</w:t>
        <w:br/>
        <w:t>sed quae eo affecto incidunt deliria, non multum</w:t>
        <w:br/>
        <w:t>distant à phrenitide. Nulla enim pars cerebro</w:t>
        <w:br/>
        <w:t>subdita praeter septum transuersum perpetuum</w:t>
        <w:br/>
        <w:t>delirium excitat. Itaque maximus illi videtur</w:t>
        <w:br/>
        <w:t>esse cum mente consensus, &amp; ad eam septum</w:t>
        <w:br/>
        <w:t>transuersum aliquid conferre. Latini praecordia,</w:t>
        <w:br/>
        <w:t>vt ait Plinius appellauerunt, quia cordi praeten¬</w:t>
        <w:br/>
        <w:t>dantur.</w:t>
        <w:br/>
        <w:t xml:space="preserve">Dicitur etiam Graecis </w:t>
      </w:r>
      <w:r>
        <w:rPr>
          <w:rStyle w:val="GrcARELIRE"/>
        </w:rPr>
        <w:t>διάζωμα</w:t>
      </w:r>
      <w:r>
        <w:rPr>
          <w:rStyle w:val="Dfinition"/>
        </w:rPr>
        <w:t>, Aristoteles.</w:t>
        <w:br/>
        <w:t xml:space="preserve">appellauit, </w:t>
      </w:r>
      <w:r>
        <w:rPr>
          <w:rStyle w:val="GrcARELIRE"/>
        </w:rPr>
        <w:t>ὑποζωμα</w:t>
      </w:r>
      <w:r>
        <w:rPr>
          <w:rStyle w:val="Dfinition"/>
        </w:rPr>
        <w:t xml:space="preserve"> nescius hanc partem magnae</w:t>
        <w:br/>
        <w:t>in animalibus &amp; necessariae vtilitati vt scribit.</w:t>
        <w:br/>
        <w:t>Gal. 5. de loc. aff. esse deputatam. 4</w:t>
        <w:br/>
        <w:t xml:space="preserve">Dicitur etiam &amp; in naribus </w:t>
      </w:r>
      <w:r>
        <w:rPr>
          <w:rStyle w:val="GrcARELIRE"/>
        </w:rPr>
        <w:t>διάρραιμα</w:t>
      </w:r>
      <w:r>
        <w:rPr>
          <w:rStyle w:val="Dfinition"/>
        </w:rPr>
        <w:t xml:space="preserve"> quod</w:t>
        <w:br/>
        <w:t xml:space="preserve">narium meatus diuidit: </w:t>
      </w:r>
      <w:r>
        <w:rPr>
          <w:rStyle w:val="GrcARELIRE"/>
        </w:rPr>
        <w:t>κίων</w:t>
      </w:r>
      <w:r>
        <w:rPr>
          <w:rStyle w:val="Dfinition"/>
        </w:rPr>
        <w:t xml:space="preserve"> &amp; </w:t>
      </w:r>
      <w:r>
        <w:rPr>
          <w:rStyle w:val="GrcARELIRE"/>
        </w:rPr>
        <w:t>στυλὶς</w:t>
      </w:r>
      <w:r>
        <w:rPr>
          <w:rStyle w:val="Dfinition"/>
        </w:rPr>
        <w:t xml:space="preserve"> à quibus¬</w:t>
        <w:br/>
        <w:t>dam dicitur.</w:t>
        <w:br/>
      </w:r>
      <w:r>
        <w:rPr>
          <w:rStyle w:val="Orth"/>
        </w:rPr>
        <w:t>Διαρραδὲς</w:t>
      </w:r>
      <w:r>
        <w:rPr>
          <w:rStyle w:val="Dfinition"/>
        </w:rPr>
        <w:t xml:space="preserve">. </w:t>
      </w:r>
      <w:r>
        <w:rPr>
          <w:rStyle w:val="Syn"/>
        </w:rPr>
        <w:t>σαρὲς</w:t>
      </w:r>
      <w:r>
        <w:rPr>
          <w:rStyle w:val="Dfinition"/>
        </w:rPr>
        <w:t>. apud Hippocratem, hoc est mani¬</w:t>
        <w:br/>
        <w:t>festum.</w:t>
        <w:br/>
      </w:r>
      <w:r>
        <w:rPr>
          <w:rStyle w:val="Orth"/>
        </w:rPr>
        <w:t>Διαρράττοντες ὑμένες</w:t>
      </w:r>
      <w:r>
        <w:rPr>
          <w:rStyle w:val="Dfinition"/>
        </w:rPr>
        <w:t>. dicuntur membranae illae, quae</w:t>
        <w:br/>
        <w:t>totum thoracis spacium à iugulo ad septum vs¬</w:t>
        <w:br/>
        <w:t>que in duos sinus, dextrum sinistrumque, diui¬</w:t>
        <w:br/>
        <w:t>dunt: vulgo mediastinum vocatur.</w:t>
        <w:br/>
      </w:r>
      <w:r>
        <w:rPr>
          <w:rStyle w:val="Orth"/>
        </w:rPr>
        <w:t>Διαρρὸς</w:t>
      </w:r>
      <w:r>
        <w:rPr>
          <w:rStyle w:val="Dfinition"/>
        </w:rPr>
        <w:t>. spumans apud Hippocr.</w:t>
        <w:br/>
      </w:r>
      <w:r>
        <w:rPr>
          <w:rStyle w:val="Orth"/>
        </w:rPr>
        <w:t>Διάρυος</w:t>
      </w:r>
      <w:r>
        <w:rPr>
          <w:rStyle w:val="Dfinition"/>
        </w:rPr>
        <w:t>. dicitur ab Hippocr. in commissura genu</w:t>
        <w:br/>
        <w:t xml:space="preserve">corpus quoddam </w:t>
      </w:r>
      <w:r>
        <w:rPr>
          <w:rStyle w:val="GrcARELIRE"/>
        </w:rPr>
        <w:t>γευροχονδρῶδες</w:t>
      </w:r>
      <w:r>
        <w:rPr>
          <w:rStyle w:val="Dfinition"/>
        </w:rPr>
        <w:t>, quod in media</w:t>
        <w:br/>
        <w:t>commissura eminet, &amp; processus femoris, qui in</w:t>
        <w:br/>
        <w:t>tibiam inseruntur, distinguit, vt annotat Galen.</w:t>
        <w:br/>
        <w:t xml:space="preserve">comment. 2. </w:t>
      </w:r>
      <w:r>
        <w:rPr>
          <w:rStyle w:val="GrcARELIRE"/>
        </w:rPr>
        <w:t>εἰς τὸ πρὶ ἀἱμῶν</w:t>
      </w:r>
      <w:r>
        <w:rPr>
          <w:rStyle w:val="Dfinition"/>
        </w:rPr>
        <w:t>.</w:t>
        <w:br/>
        <w:t xml:space="preserve">Sed &amp; </w:t>
      </w:r>
      <w:r>
        <w:rPr>
          <w:rStyle w:val="GrcARELIRE"/>
        </w:rPr>
        <w:t>διαρύσις</w:t>
      </w:r>
      <w:r>
        <w:rPr>
          <w:rStyle w:val="Dfinition"/>
        </w:rPr>
        <w:t xml:space="preserve"> dicuntur ab Hippocr. verte¬</w:t>
        <w:br/>
        <w:t>brarum interstitia aut rimae, cauites paruae ac 4</w:t>
        <w:br/>
        <w:t>superficiariae, sinusque vertebrarum corpori¬</w:t>
        <w:br/>
        <w:t>bus incisi ad apophyseon transuersarum radi¬</w:t>
        <w:br/>
        <w:t>ces; in quas costarum principium tuberculoso</w:t>
        <w:br/>
        <w:t>quodam capite &amp; rotundo inseritur: eo quoque,</w:t>
        <w:br/>
        <w:t>nomine duplices illi sinus in quibus duplicem</w:t>
        <w:br/>
        <w:t>dearticulationem costae faciunt dicuntur.</w:t>
        <w:br/>
      </w:r>
      <w:r>
        <w:rPr>
          <w:rStyle w:val="Orth"/>
        </w:rPr>
        <w:t>Διαγάλασις τὸ</w:t>
      </w:r>
      <w:r>
        <w:rPr>
          <w:rStyle w:val="GrcARELIRE"/>
        </w:rPr>
        <w:t xml:space="preserve"> ῥαρῆς</w:t>
      </w:r>
      <w:r>
        <w:rPr>
          <w:rStyle w:val="Dfinition"/>
        </w:rPr>
        <w:t>. quasi suturae resolutionem dixe¬</w:t>
        <w:br/>
        <w:t>ris apud Hippoc. lib. de vulnerib, capitis: ea vero</w:t>
        <w:br/>
        <w:t>suturarum capitis affectio est, quando scilicet ad„</w:t>
        <w:br/>
        <w:t>eundem modum finduntur &amp; dehiscunt, vt prę¬</w:t>
        <w:br/>
        <w:t>ter rimam quae in osse fit, suturae nexus ille dis¬„</w:t>
        <w:br/>
        <w:t>soluatur quo vna ossis pars alteri inseritur.</w:t>
        <w:br/>
      </w:r>
      <w:r>
        <w:rPr>
          <w:rStyle w:val="Orth"/>
        </w:rPr>
        <w:t>Διαχαλκίτεως</w:t>
      </w:r>
      <w:r>
        <w:rPr>
          <w:rStyle w:val="Dfinition"/>
        </w:rPr>
        <w:t>. emplastri nomen est, quod aliter Grae¬</w:t>
        <w:br/>
        <w:t xml:space="preserve">cis </w:t>
      </w:r>
      <w:r>
        <w:rPr>
          <w:rStyle w:val="GrcARELIRE"/>
        </w:rPr>
        <w:t>φοινίκινον</w:t>
      </w:r>
      <w:r>
        <w:rPr>
          <w:rStyle w:val="Dfinition"/>
        </w:rPr>
        <w:t>, nunc vulgo Pharmacopoeorum,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Diapalma appellatur, vide </w:t>
      </w:r>
      <w:r>
        <w:rPr>
          <w:rStyle w:val="Ref"/>
        </w:rPr>
        <w:t>σινίκινον</w:t>
      </w:r>
      <w:r>
        <w:rPr>
          <w:rStyle w:val="Dfinition"/>
        </w:rPr>
        <w:t>, &amp; in voce</w:t>
        <w:br/>
      </w:r>
      <w:r>
        <w:rPr>
          <w:rStyle w:val="GrcARELIRE"/>
        </w:rPr>
        <w:t>γαλκίτις</w:t>
      </w:r>
      <w:r>
        <w:rPr>
          <w:rStyle w:val="Dfinition"/>
        </w:rPr>
        <w:t>.</w:t>
        <w:br/>
      </w:r>
      <w:r>
        <w:rPr>
          <w:rStyle w:val="Orth"/>
        </w:rPr>
        <w:t>Διαγελιδονίων</w:t>
      </w:r>
      <w:r>
        <w:rPr>
          <w:rStyle w:val="Dfinition"/>
        </w:rPr>
        <w:t>. medicamentum dicitur ex hirundini¬</w:t>
        <w:br/>
        <w:t>n bus confectum apud Aretae. I. de curat. acut. c. 7.</w:t>
        <w:br/>
      </w:r>
      <w:r>
        <w:rPr>
          <w:rStyle w:val="Guillemetdegoris"/>
        </w:rPr>
        <w:t>"</w:t>
      </w:r>
      <w:r>
        <w:rPr>
          <w:rStyle w:val="Dfinition"/>
        </w:rPr>
        <w:t>quod in anginae curatione admoueri praecipit:</w:t>
        <w:br/>
        <w:t xml:space="preserve">describitur &amp; à Gal. 6. </w:t>
      </w:r>
      <w:r>
        <w:rPr>
          <w:rStyle w:val="GrcARELIRE"/>
        </w:rPr>
        <w:t>κτὰ τόπ</w:t>
      </w:r>
      <w:r>
        <w:rPr>
          <w:rStyle w:val="Dfinition"/>
        </w:rPr>
        <w:t>. ex Asclempiade &amp;</w:t>
        <w:br/>
      </w:r>
      <w:r>
        <w:rPr>
          <w:rStyle w:val="Guillemetdegoris"/>
        </w:rPr>
        <w:t>"</w:t>
      </w:r>
      <w:r>
        <w:rPr>
          <w:rStyle w:val="Dfinition"/>
        </w:rPr>
        <w:t>Harpocrate.</w:t>
        <w:br/>
      </w:r>
      <w:r>
        <w:rPr>
          <w:rStyle w:val="Orth"/>
        </w:rPr>
        <w:t>Διαγειεισαὶ</w:t>
      </w:r>
      <w:r>
        <w:rPr>
          <w:rStyle w:val="Dfinition"/>
        </w:rPr>
        <w:t>. dicuntur medicamentorum dispensa¬</w:t>
        <w:br/>
        <w:t>ntiones, administrationes &amp; praeparationes 2. Epi¬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dem. compositiones vulgo dicimus, quae ma¬</w:t>
        <w:br/>
      </w:r>
      <w:r>
        <w:rPr>
          <w:rStyle w:val="Guillemetdegoris"/>
        </w:rPr>
        <w:t>„</w:t>
      </w:r>
      <w:r>
        <w:rPr>
          <w:rStyle w:val="Dfinition"/>
        </w:rPr>
        <w:t>nuum tractationes exigunt.</w:t>
        <w:br/>
      </w:r>
      <w:r>
        <w:rPr>
          <w:rStyle w:val="Orth"/>
        </w:rPr>
        <w:t>Διαγριστὸν</w:t>
      </w:r>
      <w:r>
        <w:rPr>
          <w:rStyle w:val="Dfinition"/>
        </w:rPr>
        <w:t>. medicamentum dicitur quod palato, Co¬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lumellae, &amp; narium foraminibus applicatur, ab il¬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linendo sic dictum, cuius vsus est vt humorem è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capite per os eliciat, sicut </w:t>
      </w:r>
      <w:r>
        <w:rPr>
          <w:rStyle w:val="GrcARELIRE"/>
        </w:rPr>
        <w:t>ἔέῥινον</w:t>
      </w:r>
      <w:r>
        <w:rPr>
          <w:rStyle w:val="Dfinition"/>
        </w:rPr>
        <w:t xml:space="preserve"> per nares: </w:t>
      </w:r>
      <w:r>
        <w:rPr>
          <w:rStyle w:val="GrcARELIRE"/>
        </w:rPr>
        <w:t>διαχρι</w:t>
      </w:r>
      <w:r>
        <w:rPr>
          <w:rStyle w:val="Dfinition"/>
        </w:rPr>
        <w:t>¬</w:t>
        <w:br/>
      </w:r>
      <w:r>
        <w:rPr>
          <w:rStyle w:val="GrcARELIRE"/>
        </w:rPr>
        <w:t>ν στοὶ στομάιὶ</w:t>
      </w:r>
      <w:r>
        <w:rPr>
          <w:rStyle w:val="Dfinition"/>
        </w:rPr>
        <w:t>, id est illitiones multae stomachicae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Gal. 6. </w:t>
      </w:r>
      <w:r>
        <w:rPr>
          <w:rStyle w:val="GrcARELIRE"/>
        </w:rPr>
        <w:t>κὰ τέπ</w:t>
      </w:r>
      <w:r>
        <w:rPr>
          <w:rStyle w:val="Dfinition"/>
        </w:rPr>
        <w:t>. c. 1. describuntur.</w:t>
        <w:br/>
      </w:r>
      <w:r>
        <w:rPr>
          <w:rStyle w:val="Orth"/>
        </w:rPr>
        <w:t>Διαγχυλῶν</w:t>
      </w:r>
      <w:r>
        <w:rPr>
          <w:rStyle w:val="Dfinition"/>
        </w:rPr>
        <w:t>. emplastrum est, cuius variae habentur in</w:t>
        <w:br/>
        <w:t>myropolijs descriptiones.</w:t>
        <w:br/>
        <w:t>Ipsum describit Gal. ex Democrate l. 7. &amp;</w:t>
        <w:br/>
      </w:r>
      <w:r>
        <w:rPr>
          <w:rStyle w:val="GrcARELIRE"/>
        </w:rPr>
        <w:t>κ</w:t>
      </w:r>
      <w:r>
        <w:rPr>
          <w:rStyle w:val="Dfinition"/>
        </w:rPr>
        <w:t xml:space="preserve">2 </w:t>
      </w:r>
      <w:r>
        <w:rPr>
          <w:rStyle w:val="GrcARELIRE"/>
        </w:rPr>
        <w:t>γένη</w:t>
      </w:r>
      <w:r>
        <w:rPr>
          <w:rStyle w:val="Dfinition"/>
        </w:rPr>
        <w:t>. c. 10. eius nominis collyrium habetur apud</w:t>
        <w:br/>
        <w:t xml:space="preserve">Gal. 4. </w:t>
      </w:r>
      <w:r>
        <w:rPr>
          <w:rStyle w:val="GrcARELIRE"/>
        </w:rPr>
        <w:t>κὰ τέπ</w:t>
      </w:r>
      <w:r>
        <w:rPr>
          <w:rStyle w:val="Dfinition"/>
        </w:rPr>
        <w:t>. c. 7. ad sedandos oculorum dolo¬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res: est quoque </w:t>
      </w:r>
      <w:r>
        <w:rPr>
          <w:rStyle w:val="GrcARELIRE"/>
        </w:rPr>
        <w:t>ὁ διὰ τῶν χυλῶν</w:t>
      </w:r>
      <w:r>
        <w:rPr>
          <w:rStyle w:val="Dfinition"/>
        </w:rPr>
        <w:t xml:space="preserve"> pastilli nomen ad</w:t>
        <w:br/>
      </w:r>
      <w:r>
        <w:rPr>
          <w:rStyle w:val="Guillemetdegoris"/>
        </w:rPr>
        <w:t>"</w:t>
      </w:r>
      <w:r>
        <w:rPr>
          <w:rStyle w:val="Dfinition"/>
        </w:rPr>
        <w:t>nomas &amp; scabiosos affectus à Galeno descripti.</w:t>
        <w:br/>
        <w:t xml:space="preserve">1n 5. &amp; </w:t>
      </w:r>
      <w:r>
        <w:rPr>
          <w:rStyle w:val="GrcARELIRE"/>
        </w:rPr>
        <w:t>γ</w:t>
      </w:r>
      <w:r>
        <w:rPr>
          <w:rStyle w:val="Dfinition"/>
        </w:rPr>
        <w:t>bn. c. 11.</w:t>
        <w:br/>
      </w:r>
      <w:r>
        <w:rPr>
          <w:rStyle w:val="Orth"/>
        </w:rPr>
        <w:t>Διάχυτις</w:t>
      </w:r>
      <w:r>
        <w:rPr>
          <w:rStyle w:val="Dfinition"/>
        </w:rPr>
        <w:t>. liquefactio. Est corporis sicci ad humidius</w:t>
        <w:br/>
        <w:t xml:space="preserve">alteratio. Contraria est </w:t>
      </w:r>
      <w:r>
        <w:rPr>
          <w:rStyle w:val="GrcARELIRE"/>
        </w:rPr>
        <w:t>τῇ πῆζται</w:t>
      </w:r>
      <w:r>
        <w:rPr>
          <w:rStyle w:val="Dfinition"/>
        </w:rPr>
        <w:t>, hoc est, coagu¬</w:t>
        <w:br/>
        <w:t>lationi siue concretioni. Fit per humectationem:</w:t>
        <w:br/>
        <w:t>tunc enim quae sicca erant &amp; terminata, incipiunt</w:t>
        <w:br/>
        <w:t>diffluere &amp; liquari, quod opus humidi est. Hu¬</w:t>
        <w:br/>
        <w:t>miditas autem inducitur, vel nouo humore su¬</w:t>
        <w:br/>
        <w:t>perinducto, vel resolutione quadam partium</w:t>
        <w:br/>
        <w:t>aquearum, quae ante in corpore latebant com¬</w:t>
        <w:br/>
        <w:t>pressae &amp; constipatae, vel per dissolutionem par¬</w:t>
        <w:br/>
        <w:t>tium terrestrium prius in vnum coactarum:</w:t>
        <w:br/>
        <w:t xml:space="preserve">quemadmodum Aristot. l. 4. </w:t>
      </w:r>
      <w:r>
        <w:rPr>
          <w:rStyle w:val="GrcARELIRE"/>
        </w:rPr>
        <w:t>τῶν μετεώρων</w:t>
      </w:r>
      <w:r>
        <w:rPr>
          <w:rStyle w:val="Dfinition"/>
        </w:rPr>
        <w:t xml:space="preserve"> demon¬</w:t>
        <w:br/>
        <w:t>strauit.</w:t>
        <w:br/>
      </w:r>
      <w:r>
        <w:rPr>
          <w:rStyle w:val="Orth"/>
        </w:rPr>
        <w:t>Δάχυοις</w:t>
      </w:r>
      <w:r>
        <w:rPr>
          <w:rStyle w:val="Dfinition"/>
        </w:rPr>
        <w:t xml:space="preserve"> etiam, &amp; </w:t>
      </w:r>
      <w:r>
        <w:rPr>
          <w:rStyle w:val="GrcARELIRE"/>
        </w:rPr>
        <w:t>διάγυτον</w:t>
      </w:r>
      <w:r>
        <w:rPr>
          <w:rStyle w:val="Dfinition"/>
        </w:rPr>
        <w:t>, dictum est à quibusdam</w:t>
        <w:br/>
      </w:r>
      <w:r>
        <w:rPr>
          <w:rStyle w:val="GrcARELIRE"/>
        </w:rPr>
        <w:t>τὰὶ δελρίνιον</w:t>
      </w:r>
      <w:r>
        <w:rPr>
          <w:rStyle w:val="Dfinition"/>
        </w:rPr>
        <w:t>, vt habetur apud Dioscoridem.</w:t>
        <w:br/>
      </w:r>
      <w:r>
        <w:rPr>
          <w:rStyle w:val="GrcARELIRE"/>
        </w:rPr>
        <w:t>μ</w:t>
      </w:r>
      <w:r>
        <w:rPr>
          <w:rStyle w:val="Dfinition"/>
        </w:rPr>
        <w:t xml:space="preserve"> Sed &amp; </w:t>
      </w:r>
      <w:r>
        <w:rPr>
          <w:rStyle w:val="GrcARELIRE"/>
        </w:rPr>
        <w:t>δάγυσν</w:t>
      </w:r>
      <w:r>
        <w:rPr>
          <w:rStyle w:val="Dfinition"/>
        </w:rPr>
        <w:t xml:space="preserve"> Caelius Aurelian. animi laxa¬</w:t>
        <w:br/>
        <w:t>tionem &amp; quasi diffusionem appellauit, quam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risu verba faciens in atrophiae curatione post ci¬</w:t>
        <w:br/>
        <w:t>bum commendauit; &amp; quando similiter in capi¬</w:t>
        <w:br/>
      </w:r>
      <w:r>
        <w:rPr>
          <w:rStyle w:val="Guillemetdegoris"/>
        </w:rPr>
        <w:t>"</w:t>
      </w:r>
      <w:r>
        <w:rPr>
          <w:rStyle w:val="Dfinition"/>
        </w:rPr>
        <w:t>tis dolore adhibendam praecepit, ne à mentis 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tensione caput impleatur lib. I. </w:t>
      </w:r>
      <w:r>
        <w:rPr>
          <w:rStyle w:val="GrcARELIRE"/>
        </w:rPr>
        <w:t>τῶν χρονιῶν</w:t>
      </w:r>
      <w:r>
        <w:rPr>
          <w:rStyle w:val="Dfinition"/>
        </w:rPr>
        <w:t xml:space="preserve"> c. 1.</w:t>
        <w:br/>
      </w:r>
      <w:r>
        <w:rPr>
          <w:rStyle w:val="Orth"/>
        </w:rPr>
        <w:t>Διάχυτος ἄιος</w:t>
      </w:r>
      <w:r>
        <w:rPr>
          <w:rStyle w:val="Dfinition"/>
        </w:rPr>
        <w:t>. vide in dictione ivos vbi ordine alpha¬</w:t>
        <w:br/>
        <w:t>n betico insigniores vinorum differentiae expli¬</w:t>
        <w:br/>
      </w:r>
      <w:r>
        <w:rPr>
          <w:rStyle w:val="Guillemetdegoris"/>
        </w:rPr>
        <w:t>"</w:t>
      </w:r>
      <w:r>
        <w:rPr>
          <w:rStyle w:val="Dfinition"/>
        </w:rPr>
        <w:t>cantur.</w:t>
        <w:br/>
      </w:r>
      <w:r>
        <w:rPr>
          <w:rStyle w:val="Orth"/>
        </w:rPr>
        <w:t>Διαγωρήματα</w:t>
      </w:r>
      <w:r>
        <w:rPr>
          <w:rStyle w:val="Dfinition"/>
        </w:rPr>
        <w:t xml:space="preserve"> solet appellare Hippocr. ea quae per</w:t>
        <w:br/>
        <w:t xml:space="preserve">aluum deijciuntur, vt etiam </w:t>
      </w:r>
      <w:r>
        <w:rPr>
          <w:rStyle w:val="GrcARELIRE"/>
        </w:rPr>
        <w:t>ὑπογχωρήματα</w:t>
      </w:r>
      <w:r>
        <w:rPr>
          <w:rStyle w:val="Dfinition"/>
        </w:rPr>
        <w:t xml:space="preserve"> vt no¬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tat Gal. in aphor. 67. l. 7.</w:t>
        <w:br/>
      </w:r>
      <w:r>
        <w:rPr>
          <w:rStyle w:val="Orth"/>
        </w:rPr>
        <w:t>Διαχώρησις</w:t>
      </w:r>
      <w:r>
        <w:rPr>
          <w:rStyle w:val="Dfinition"/>
        </w:rPr>
        <w:t xml:space="preserve">. quae &amp; </w:t>
      </w:r>
      <w:r>
        <w:rPr>
          <w:rStyle w:val="GrcARELIRE"/>
        </w:rPr>
        <w:t>διαγώρημα</w:t>
      </w:r>
      <w:r>
        <w:rPr>
          <w:rStyle w:val="Dfinition"/>
        </w:rPr>
        <w:t xml:space="preserve">, idem quod </w:t>
      </w:r>
      <w:r>
        <w:rPr>
          <w:rStyle w:val="Syn"/>
        </w:rPr>
        <w:t>ἔκκρισις</w:t>
      </w:r>
      <w:r>
        <w:rPr>
          <w:rStyle w:val="Dfinition"/>
        </w:rPr>
        <w:t>, id</w:t>
        <w:br/>
        <w:t>est excretio seu vacuatio. Dicitur de omni hu¬</w:t>
        <w:br/>
        <w:t>more, quacumque corporis parte prodeat.</w:t>
        <w:br/>
        <w:t xml:space="preserve">Vtin illo aphor. 18. l. 2. </w:t>
      </w:r>
      <w:r>
        <w:rPr>
          <w:rStyle w:val="GrcARELIRE"/>
        </w:rPr>
        <w:t>τῶν τρερόντων ἀθρόως καὶ</w:t>
      </w:r>
      <w:r>
        <w:rPr>
          <w:rStyle w:val="Dfinition"/>
        </w:rPr>
        <w:br/>
      </w:r>
      <w:r>
        <w:rPr>
          <w:rStyle w:val="GrcARELIRE"/>
        </w:rPr>
        <w:t>ἡ τεγέως</w:t>
      </w:r>
      <w:r>
        <w:rPr>
          <w:rStyle w:val="Dfinition"/>
        </w:rPr>
        <w:t xml:space="preserve">, </w:t>
      </w:r>
      <w:r>
        <w:rPr>
          <w:rStyle w:val="GrcARELIRE"/>
        </w:rPr>
        <w:t>τα εῖαι</w:t>
      </w:r>
      <w:r>
        <w:rPr>
          <w:rStyle w:val="Dfinition"/>
        </w:rPr>
        <w:t xml:space="preserve">, </w:t>
      </w:r>
      <w:r>
        <w:rPr>
          <w:rStyle w:val="GrcARELIRE"/>
        </w:rPr>
        <w:t>καὶ αἱ διαχωρήσιης ίνοντα</w:t>
      </w:r>
      <w:r>
        <w:rPr>
          <w:rStyle w:val="Dfinition"/>
        </w:rPr>
        <w:t>· vb</w:t>
      </w:r>
      <w:r>
        <w:rPr>
          <w:rStyle w:val="GrcARELIRE"/>
        </w:rPr>
        <w:t>ὶ δαγώ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ράσιες</w:t>
      </w:r>
      <w:r>
        <w:rPr>
          <w:rStyle w:val="Dfinition"/>
        </w:rPr>
        <w:t xml:space="preserve"> idem quod </w:t>
      </w:r>
      <w:r>
        <w:rPr>
          <w:rStyle w:val="Syn"/>
        </w:rPr>
        <w:t>ὐαλώσης</w:t>
      </w:r>
      <w:r>
        <w:rPr>
          <w:rStyle w:val="Dfinition"/>
        </w:rPr>
        <w:t>, id est consumptiones: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in eo differt </w:t>
      </w:r>
      <w:r>
        <w:rPr>
          <w:rStyle w:val="GrcARELIRE"/>
        </w:rPr>
        <w:t>διαχώρησις ἀπὸ τῆς ὑπογωρίσεως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tantum excrementorum alui est, vt notauit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Gal. comm. in aphor. 18. lib. 2. verum &amp; </w:t>
      </w:r>
      <w:r>
        <w:rPr>
          <w:rStyle w:val="GrcARELIRE"/>
        </w:rPr>
        <w:t>διαχωρά</w:t>
      </w:r>
      <w:r>
        <w:rPr>
          <w:rStyle w:val="Dfinition"/>
        </w:rPr>
        <w:t>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σεως</w:t>
      </w:r>
      <w:r>
        <w:rPr>
          <w:rStyle w:val="Dfinition"/>
        </w:rPr>
        <w:t xml:space="preserve"> nomen frequenter vsurpatur pro alui deie¬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ctione.</w:t>
        <w:br/>
      </w:r>
      <w:r>
        <w:rPr>
          <w:rStyle w:val="Orth"/>
        </w:rPr>
        <w:t>Διδυμαία</w:t>
      </w:r>
      <w:r>
        <w:rPr>
          <w:rStyle w:val="Dfinition"/>
        </w:rPr>
        <w:t>. nomen est malagmatis ad ischiadicos &amp;</w:t>
        <w:br/>
        <w:t>plaeraque alia mala vtilis, cuius descriptio habe¬</w:t>
        <w:br/>
        <w:t xml:space="preserve">tur apud Galenum c. 2. lib. 10. </w:t>
      </w:r>
      <w:r>
        <w:rPr>
          <w:rStyle w:val="GrcARELIRE"/>
        </w:rPr>
        <w:t>ῶ καττόπ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Valet ad ischiadicos, attritos neruorum af¬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fectus per consensum, durities, malignas cica¬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trices: facit &amp; ad luxata, collisa, &amp; mammarum</w:t>
        <w:br/>
      </w:r>
      <w:r>
        <w:rPr>
          <w:rStyle w:val="Guillemetdegoris"/>
        </w:rPr>
        <w:t>"</w:t>
      </w:r>
      <w:r>
        <w:rPr>
          <w:rStyle w:val="Dfinition"/>
        </w:rPr>
        <w:t>affectiones malignas.</w:t>
        <w:br/>
      </w:r>
      <w:r>
        <w:rPr>
          <w:rStyle w:val="Orth"/>
        </w:rPr>
        <w:t>Διδύμη</w:t>
      </w:r>
      <w:r>
        <w:rPr>
          <w:rStyle w:val="Dfinition"/>
        </w:rPr>
        <w:t>. radix herbae apud Hippocratem, quae &amp;</w:t>
        <w:br/>
      </w:r>
      <w:r>
        <w:rPr>
          <w:rStyle w:val="GrcARELIRE"/>
        </w:rPr>
        <w:t>ὄρχις</w:t>
      </w:r>
      <w:r>
        <w:rPr>
          <w:rStyle w:val="Dfinition"/>
        </w:rPr>
        <w:t xml:space="preserve"> nominatur. author est Galenus </w:t>
      </w:r>
      <w:r>
        <w:rPr>
          <w:rStyle w:val="GrcARELIRE"/>
        </w:rPr>
        <w:t>ἐν τῦ χλώ</w:t>
      </w:r>
      <w:r>
        <w:rPr>
          <w:rStyle w:val="Dfinition"/>
        </w:rPr>
        <w:t>¬</w:t>
        <w:br/>
      </w:r>
      <w:r>
        <w:rPr>
          <w:rStyle w:val="Orth"/>
        </w:rPr>
        <w:t>Δίδυμοι</w:t>
      </w:r>
      <w:r>
        <w:rPr>
          <w:rStyle w:val="Dfinition"/>
        </w:rPr>
        <w:t>. dicuntur proprie fratres vno partu editi. Di¬</w:t>
        <w:br/>
        <w:t>dIS.</w:t>
        <w:br/>
        <w:t xml:space="preserve">Traditur enim herba illa habere radicem </w:t>
      </w:r>
      <w:r>
        <w:rPr>
          <w:rStyle w:val="GrcARELIRE"/>
        </w:rPr>
        <w:t>βλ</w:t>
      </w:r>
      <w:r>
        <w:rPr>
          <w:rStyle w:val="Dfinition"/>
        </w:rPr>
        <w:t>¬</w:t>
        <w:br/>
      </w:r>
      <w:r>
        <w:rPr>
          <w:rStyle w:val="GrcARELIRE"/>
        </w:rPr>
        <w:t>βωειδη</w:t>
      </w:r>
      <w:r>
        <w:rPr>
          <w:rStyle w:val="Dfinition"/>
        </w:rPr>
        <w:t xml:space="preserve">, </w:t>
      </w:r>
      <w:r>
        <w:rPr>
          <w:rStyle w:val="GrcARELIRE"/>
        </w:rPr>
        <w:t>διτλὴν</w:t>
      </w:r>
      <w:r>
        <w:rPr>
          <w:rStyle w:val="Dfinition"/>
        </w:rPr>
        <w:t xml:space="preserve">, </w:t>
      </w:r>
      <w:r>
        <w:rPr>
          <w:rStyle w:val="GrcARELIRE"/>
        </w:rPr>
        <w:t>ὀργίδοις ὁμοίαν</w:t>
      </w:r>
      <w:r>
        <w:rPr>
          <w:rStyle w:val="Dfinition"/>
        </w:rPr>
        <w:t xml:space="preserve">, vnde &amp; </w:t>
      </w:r>
      <w:r>
        <w:rPr>
          <w:rStyle w:val="GrcARELIRE"/>
        </w:rPr>
        <w:t>διδύμιος</w:t>
      </w:r>
      <w:r>
        <w:rPr>
          <w:rStyle w:val="Dfinition"/>
        </w:rPr>
        <w:t xml:space="preserve"> seu</w:t>
        <w:br/>
      </w:r>
      <w:r>
        <w:rPr>
          <w:rStyle w:val="GrcARELIRE"/>
        </w:rPr>
        <w:t>διδύμιον</w:t>
      </w:r>
      <w:r>
        <w:rPr>
          <w:rStyle w:val="Dfinition"/>
        </w:rPr>
        <w:t xml:space="preserve"> vocatur.6</w:t>
        <w:br/>
        <w:t>cuntur &amp; testes honestiore, vt ait Galen. voca¬</w:t>
        <w:br/>
        <w:t xml:space="preserve">bulo: de quibus vide </w:t>
      </w:r>
      <w:r>
        <w:rPr>
          <w:rStyle w:val="Ref"/>
        </w:rPr>
        <w:t>ὄργεις</w:t>
      </w:r>
      <w:r>
        <w:rPr>
          <w:rStyle w:val="Dfinition"/>
        </w:rPr>
        <w:t>.</w:t>
        <w:br/>
        <w:t>Hinc &amp; illud est in Graecis relatum monu¬</w:t>
        <w:br/>
        <w:t>mentis; Didymon tibicen in adulterio depre¬</w:t>
        <w:br/>
        <w:t xml:space="preserve">hensus </w:t>
      </w:r>
      <w:r>
        <w:rPr>
          <w:rStyle w:val="GrcARELIRE"/>
        </w:rPr>
        <w:t>ἐκ τοῦ ὀνόματος ἐκρεμάθη</w:t>
      </w:r>
      <w:r>
        <w:rPr>
          <w:rStyle w:val="Dfinition"/>
        </w:rPr>
        <w:t xml:space="preserve"> ex nomine suspen¬</w:t>
        <w:br/>
        <w:t xml:space="preserve">sus est, pro </w:t>
      </w:r>
      <w:r>
        <w:rPr>
          <w:rStyle w:val="GrcARELIRE"/>
        </w:rPr>
        <w:t>ἐκ τῶν διδύμων</w:t>
      </w:r>
      <w:r>
        <w:rPr>
          <w:rStyle w:val="Dfinition"/>
        </w:rPr>
        <w:t xml:space="preserve"> è testibus: Testes au¬</w:t>
        <w:br/>
        <w:t>tem Auicenna similitudine quadam etiam oua a</w:t>
        <w:br/>
        <w:t xml:space="preserve">vocare solet: Sed &amp; in cerebro </w:t>
      </w:r>
      <w:r>
        <w:rPr>
          <w:rStyle w:val="GrcARELIRE"/>
        </w:rPr>
        <w:t>δίδυμοι</w:t>
      </w:r>
      <w:r>
        <w:rPr>
          <w:rStyle w:val="Dfinition"/>
        </w:rPr>
        <w:t xml:space="preserve"> siue </w:t>
      </w:r>
      <w:r>
        <w:rPr>
          <w:rStyle w:val="GrcARELIRE"/>
        </w:rPr>
        <w:t>διδυ</w:t>
      </w:r>
      <w:r>
        <w:rPr>
          <w:rStyle w:val="Dfinition"/>
        </w:rPr>
        <w:t>¬</w:t>
        <w:br/>
      </w:r>
      <w:r>
        <w:rPr>
          <w:rStyle w:val="GrcARELIRE"/>
        </w:rPr>
        <w:t>μα</w:t>
      </w:r>
      <w:r>
        <w:rPr>
          <w:rStyle w:val="Dfinition"/>
        </w:rPr>
        <w:t xml:space="preserve"> dicuntur de quibus supra in dictione </w:t>
      </w:r>
      <w:r>
        <w:rPr>
          <w:rStyle w:val="GrcARELIRE"/>
        </w:rPr>
        <w:t>γλύπα</w:t>
      </w:r>
      <w:r>
        <w:rPr>
          <w:rStyle w:val="Dfinition"/>
        </w:rPr>
        <w:t>.</w:t>
        <w:br/>
      </w:r>
      <w:r>
        <w:rPr>
          <w:rStyle w:val="Orth"/>
        </w:rPr>
        <w:t>Διεβλίθησαν</w:t>
      </w:r>
      <w:r>
        <w:rPr>
          <w:rStyle w:val="Dfinition"/>
        </w:rPr>
        <w:t>. decepti sunt, apud Hippoc. in qua signi¬</w:t>
        <w:br/>
        <w:t>ficatione etiam Euripides vsurpauit in Hippoly¬</w:t>
        <w:br/>
        <w:t>to, teste Erotiano.</w:t>
        <w:br/>
      </w:r>
      <w:r>
        <w:rPr>
          <w:rStyle w:val="Orth"/>
        </w:rPr>
        <w:t>Διέξοδος</w:t>
      </w:r>
      <w:r>
        <w:rPr>
          <w:rStyle w:val="Dfinition"/>
        </w:rPr>
        <w:t xml:space="preserve">. idem significat quod </w:t>
      </w:r>
      <w:r>
        <w:rPr>
          <w:rStyle w:val="GrcARELIRE"/>
        </w:rPr>
        <w:t>κένωσις</w:t>
      </w:r>
      <w:r>
        <w:rPr>
          <w:rStyle w:val="Dfinition"/>
        </w:rPr>
        <w:t>, id est vacua¬</w:t>
        <w:br/>
        <w:t>tio, apud Hippoc. lib. 1. epidemiamn.</w:t>
        <w:br/>
      </w:r>
      <w:r>
        <w:rPr>
          <w:rStyle w:val="Orth"/>
        </w:rPr>
        <w:t>Διεστήκοτα ῦέα</w:t>
      </w:r>
      <w:r>
        <w:rPr>
          <w:rStyle w:val="Dfinition"/>
        </w:rPr>
        <w:t xml:space="preserve">. vide </w:t>
      </w:r>
      <w:r>
        <w:rPr>
          <w:rStyle w:val="Ref"/>
        </w:rPr>
        <w:t>ἔρον</w:t>
      </w:r>
      <w:r>
        <w:rPr>
          <w:rStyle w:val="Dfinition"/>
        </w:rPr>
        <w:t>. vide &amp; Gal. comment. in</w:t>
        <w:br/>
        <w:t>aphor. 33.l7.</w:t>
        <w:br/>
      </w:r>
      <w:r>
        <w:rPr>
          <w:rStyle w:val="Orth"/>
        </w:rPr>
        <w:t>Δίέρθος αρτος</w:t>
      </w:r>
      <w:r>
        <w:rPr>
          <w:rStyle w:val="Dfinition"/>
        </w:rPr>
        <w:t xml:space="preserve">. vide </w:t>
      </w:r>
      <w:r>
        <w:rPr>
          <w:rStyle w:val="Ref"/>
        </w:rPr>
        <w:t>αρτος</w:t>
      </w:r>
      <w:r>
        <w:rPr>
          <w:rStyle w:val="Dfinition"/>
        </w:rPr>
        <w:t xml:space="preserve"> vbi celebriores panum diffe¬</w:t>
        <w:br/>
        <w:t>rentiae explicantur..</w:t>
        <w:br/>
      </w:r>
      <w:r>
        <w:rPr>
          <w:rStyle w:val="Orth"/>
        </w:rPr>
        <w:t>Διηπέτης</w:t>
      </w:r>
      <w:r>
        <w:rPr>
          <w:rStyle w:val="Dfinition"/>
        </w:rPr>
        <w:t xml:space="preserve">. </w:t>
      </w:r>
      <w:r>
        <w:rPr>
          <w:rStyle w:val="Syn"/>
        </w:rPr>
        <w:t>διαυγὴς</w:t>
      </w:r>
      <w:r>
        <w:rPr>
          <w:rStyle w:val="GrcARELIRE"/>
        </w:rPr>
        <w:t xml:space="preserve"> καὶ καθαρὸς</w:t>
      </w:r>
      <w:r>
        <w:rPr>
          <w:rStyle w:val="Dfinition"/>
        </w:rPr>
        <w:t>, apud Hippoc.</w:t>
        <w:br/>
        <w:t xml:space="preserve">Et </w:t>
      </w:r>
      <w:r>
        <w:rPr>
          <w:rStyle w:val="GrcARELIRE"/>
        </w:rPr>
        <w:t>διηπέτης γόνος</w:t>
      </w:r>
      <w:r>
        <w:rPr>
          <w:rStyle w:val="Dfinition"/>
        </w:rPr>
        <w:t xml:space="preserve"> Hippocrati dicitur genitura,</w:t>
        <w:br/>
        <w:t>quae ex internis aut supernis potius partibus tan¬</w:t>
        <w:br/>
        <w:t>quam coelitus decidit, quaeque fluit è pudendis,</w:t>
        <w:br/>
        <w:t xml:space="preserve">muliebrib. instar quasi torrentis; est enim </w:t>
      </w:r>
      <w:r>
        <w:rPr>
          <w:rStyle w:val="GrcARELIRE"/>
        </w:rPr>
        <w:t>δ</w:t>
      </w:r>
      <w:r>
        <w:rPr>
          <w:rStyle w:val="Dfinition"/>
        </w:rPr>
        <w:t>û</w:t>
      </w:r>
      <w:r>
        <w:rPr>
          <w:rStyle w:val="GrcARELIRE"/>
        </w:rPr>
        <w:t>πε</w:t>
      </w:r>
      <w:r>
        <w:rPr>
          <w:rStyle w:val="Dfinition"/>
        </w:rPr>
        <w:t>¬</w:t>
        <w:br/>
      </w:r>
      <w:r>
        <w:rPr>
          <w:rStyle w:val="GrcARELIRE"/>
        </w:rPr>
        <w:t>τὴς</w:t>
      </w:r>
      <w:r>
        <w:rPr>
          <w:rStyle w:val="Dfinition"/>
        </w:rPr>
        <w:t xml:space="preserve"> epithetum torrentium Homero frequens,</w:t>
        <w:br/>
        <w:t xml:space="preserve">vel </w:t>
      </w:r>
      <w:r>
        <w:rPr>
          <w:rStyle w:val="GrcARELIRE"/>
        </w:rPr>
        <w:t>διηπετὴς</w:t>
      </w:r>
      <w:r>
        <w:rPr>
          <w:rStyle w:val="Dfinition"/>
        </w:rPr>
        <w:t xml:space="preserve"> vocatur è cerebro suprema mentis</w:t>
        <w:br/>
        <w:t>arce tanquam à Ioue descendens: Caeterum pro</w:t>
        <w:br/>
      </w:r>
      <w:r>
        <w:rPr>
          <w:rStyle w:val="GrcARELIRE"/>
        </w:rPr>
        <w:t>διηπέτης</w:t>
      </w:r>
      <w:r>
        <w:rPr>
          <w:rStyle w:val="Dfinition"/>
        </w:rPr>
        <w:t xml:space="preserve"> scribe </w:t>
      </w:r>
      <w:r>
        <w:rPr>
          <w:rStyle w:val="GrcARELIRE"/>
        </w:rPr>
        <w:t>διπετὴς</w:t>
      </w:r>
      <w:r>
        <w:rPr>
          <w:rStyle w:val="Dfinition"/>
        </w:rPr>
        <w:t xml:space="preserve"> cum Hesychio, pro quo &amp;</w:t>
        <w:br/>
      </w:r>
      <w:r>
        <w:rPr>
          <w:rStyle w:val="GrcARELIRE"/>
        </w:rPr>
        <w:t>διοπετὴς</w:t>
      </w:r>
      <w:r>
        <w:rPr>
          <w:rStyle w:val="Dfinition"/>
        </w:rPr>
        <w:t xml:space="preserve"> inuenitur.</w:t>
        <w:br/>
      </w:r>
      <w:r>
        <w:rPr>
          <w:rStyle w:val="Orth"/>
        </w:rPr>
        <w:t>Διησαι</w:t>
      </w:r>
      <w:r>
        <w:rPr>
          <w:rStyle w:val="Dfinition"/>
        </w:rPr>
        <w:t>. significat concutere, apud Hippoc. libr. 2. de</w:t>
        <w:br/>
        <w:t>morbis mulierum. significat etiam transcolare</w:t>
        <w:br/>
        <w:t xml:space="preserve">&amp; diuidere: author Galen. </w:t>
      </w:r>
      <w:r>
        <w:rPr>
          <w:rStyle w:val="GrcARELIRE"/>
        </w:rPr>
        <w:t>ἐν τὴν γλώσσαις</w:t>
      </w:r>
      <w:r>
        <w:rPr>
          <w:rStyle w:val="Dfinition"/>
        </w:rPr>
        <w:t>.</w:t>
        <w:br/>
      </w:r>
      <w:r>
        <w:rPr>
          <w:rStyle w:val="GrcARELIRE"/>
        </w:rPr>
        <w:t>Διδε</w:t>
      </w:r>
      <w:r>
        <w:rPr>
          <w:rStyle w:val="Dfinition"/>
        </w:rPr>
        <w:t xml:space="preserve">es. Galen. in lexico Hipp. exponit </w:t>
      </w:r>
      <w:r>
        <w:rPr>
          <w:rStyle w:val="GrcARELIRE"/>
        </w:rPr>
        <w:t>νστερὰ καὶ δῆ</w:t>
      </w:r>
      <w:r>
        <w:rPr>
          <w:rStyle w:val="Dfinition"/>
        </w:rPr>
        <w:t>¬</w:t>
        <w:br/>
      </w:r>
      <w:r>
        <w:rPr>
          <w:rStyle w:val="GrcARELIRE"/>
        </w:rPr>
        <w:t>δροῦτα</w:t>
      </w:r>
      <w:r>
        <w:rPr>
          <w:rStyle w:val="Dfinition"/>
        </w:rPr>
        <w:t xml:space="preserve"> humecta &amp; persudans, vbi etiam nota par¬</w:t>
        <w:br/>
        <w:t xml:space="preserve">ticipium </w:t>
      </w:r>
      <w:r>
        <w:rPr>
          <w:rStyle w:val="GrcARELIRE"/>
        </w:rPr>
        <w:t>διδροῦτα</w:t>
      </w:r>
      <w:r>
        <w:rPr>
          <w:rStyle w:val="Dfinition"/>
        </w:rPr>
        <w:t xml:space="preserve"> à verbo </w:t>
      </w:r>
      <w:r>
        <w:rPr>
          <w:rStyle w:val="GrcARELIRE"/>
        </w:rPr>
        <w:t>διδρίῳ</w:t>
      </w:r>
      <w:r>
        <w:rPr>
          <w:rStyle w:val="Dfinition"/>
        </w:rPr>
        <w:t xml:space="preserve"> significante.</w:t>
        <w:br/>
        <w:t>persudo, vt apud Hippocr. de locis in homine.</w:t>
        <w:br/>
      </w:r>
      <w:r>
        <w:rPr>
          <w:rStyle w:val="GrcARELIRE"/>
        </w:rPr>
        <w:t>ήντε διουρήσῃ ἥντε διδρώση</w:t>
      </w:r>
      <w:r>
        <w:rPr>
          <w:rStyle w:val="Dfinition"/>
        </w:rPr>
        <w:t>. 4</w:t>
        <w:br/>
      </w:r>
      <w:r>
        <w:rPr>
          <w:rStyle w:val="Orth"/>
        </w:rPr>
        <w:t>Δικαίως</w:t>
      </w:r>
      <w:r>
        <w:rPr>
          <w:rStyle w:val="Dfinition"/>
        </w:rPr>
        <w:t xml:space="preserve">. apud Hippocratem idem quod </w:t>
      </w:r>
      <w:r>
        <w:rPr>
          <w:rStyle w:val="GrcARELIRE"/>
        </w:rPr>
        <w:t>ὁμαλῶς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ἴσως</w:t>
      </w:r>
      <w:r>
        <w:rPr>
          <w:rStyle w:val="Dfinition"/>
        </w:rPr>
        <w:t xml:space="preserve"> id est pariter &amp; aequaliter apud quem </w:t>
      </w:r>
      <w:r>
        <w:rPr>
          <w:rStyle w:val="GrcARELIRE"/>
        </w:rPr>
        <w:t>τὸ δι</w:t>
      </w:r>
      <w:r>
        <w:rPr>
          <w:rStyle w:val="Dfinition"/>
        </w:rPr>
        <w:t>¬</w:t>
        <w:br/>
      </w:r>
      <w:r>
        <w:rPr>
          <w:rStyle w:val="GrcARELIRE"/>
        </w:rPr>
        <w:t>καον</w:t>
      </w:r>
      <w:r>
        <w:rPr>
          <w:rStyle w:val="Dfinition"/>
        </w:rPr>
        <w:t xml:space="preserve"> multa significat, vt annotauit Erotianus: im¬</w:t>
        <w:br/>
        <w:t xml:space="preserve">primis quidem </w:t>
      </w:r>
      <w:r>
        <w:rPr>
          <w:rStyle w:val="GrcARELIRE"/>
        </w:rPr>
        <w:t>εύλογον</w:t>
      </w:r>
      <w:r>
        <w:rPr>
          <w:rStyle w:val="Dfinition"/>
        </w:rPr>
        <w:t>, hoc est rationabile. alias</w:t>
        <w:br/>
        <w:t xml:space="preserve">vero </w:t>
      </w:r>
      <w:r>
        <w:rPr>
          <w:rStyle w:val="GrcARELIRE"/>
        </w:rPr>
        <w:t>ὁμοῖον</w:t>
      </w:r>
      <w:r>
        <w:rPr>
          <w:rStyle w:val="Dfinition"/>
        </w:rPr>
        <w:t xml:space="preserve"> hoc est simile. vt libro de articul. vbi</w:t>
        <w:br/>
        <w:t xml:space="preserve">scribit, </w:t>
      </w:r>
      <w:r>
        <w:rPr>
          <w:rStyle w:val="GrcARELIRE"/>
        </w:rPr>
        <w:t>ἐπειδὴ δικαον ἔχουσιν οἱ ἄὐθρωποι τὸ τε ἄλλο</w:t>
      </w:r>
      <w:r>
        <w:rPr>
          <w:rStyle w:val="Dfinition"/>
        </w:rPr>
        <w:br/>
      </w:r>
      <w:r>
        <w:rPr>
          <w:rStyle w:val="GrcARELIRE"/>
        </w:rPr>
        <w:t>σῶμα καὶ ταὶ γχεῖρης καὶ τὰ σκέλεα</w:t>
      </w:r>
      <w:r>
        <w:rPr>
          <w:rStyle w:val="Dfinition"/>
        </w:rPr>
        <w:t>. hoc est, quoniam</w:t>
        <w:br/>
        <w:t>simile habent homines tum corpus reliquum,</w:t>
        <w:br/>
        <w:t xml:space="preserve">tum manus &amp; crura. alias autem </w:t>
      </w:r>
      <w:r>
        <w:rPr>
          <w:rStyle w:val="GrcARELIRE"/>
        </w:rPr>
        <w:t>ἷσον καὶ συμρέρον</w:t>
      </w:r>
      <w:r>
        <w:rPr>
          <w:rStyle w:val="Dfinition"/>
        </w:rPr>
        <w:br/>
        <w:t>hoc est, aequabile, &amp; eonueniens siue conduci¬</w:t>
        <w:br/>
        <w:t xml:space="preserve">bile, vbi scribit, </w:t>
      </w:r>
      <w:r>
        <w:rPr>
          <w:rStyle w:val="GrcARELIRE"/>
        </w:rPr>
        <w:t>πυραπελὺ κράτιστος ἐμβολῆς ὤμου</w:t>
      </w:r>
      <w:r>
        <w:rPr>
          <w:rStyle w:val="Dfinition"/>
        </w:rPr>
        <w:t>,</w:t>
        <w:br/>
      </w:r>
      <w:r>
        <w:rPr>
          <w:rStyle w:val="GrcARELIRE"/>
        </w:rPr>
        <w:t>δικαιότατον μὲν μοχλεύειν</w:t>
      </w:r>
      <w:r>
        <w:rPr>
          <w:rStyle w:val="Dfinition"/>
        </w:rPr>
        <w:t xml:space="preserve">, </w:t>
      </w:r>
      <w:r>
        <w:rPr>
          <w:rStyle w:val="GrcARELIRE"/>
        </w:rPr>
        <w:t>οῦ μοῦνον ἐσώτερον τὸν κε</w:t>
      </w:r>
      <w:r>
        <w:rPr>
          <w:rStyle w:val="Dfinition"/>
        </w:rPr>
        <w:t>¬</w:t>
        <w:br/>
      </w:r>
      <w:r>
        <w:rPr>
          <w:rStyle w:val="GrcARELIRE"/>
        </w:rPr>
        <w:t>ραλῆς ἢ</w:t>
      </w:r>
      <w:r>
        <w:rPr>
          <w:rStyle w:val="Dfinition"/>
        </w:rPr>
        <w:t xml:space="preserve"> </w:t>
      </w:r>
      <w:r>
        <w:rPr>
          <w:rStyle w:val="GrcARELIRE"/>
        </w:rPr>
        <w:t>τοῦ βεαγίονος</w:t>
      </w:r>
      <w:r>
        <w:rPr>
          <w:rStyle w:val="Dfinition"/>
        </w:rPr>
        <w:t xml:space="preserve">. </w:t>
      </w:r>
      <w:r>
        <w:rPr>
          <w:rStyle w:val="GrcARELIRE"/>
        </w:rPr>
        <w:t>δικαθτάτον δὲ δι αὐτῤῥοπιην</w:t>
      </w:r>
      <w:r>
        <w:rPr>
          <w:rStyle w:val="Dfinition"/>
        </w:rPr>
        <w:br/>
      </w:r>
      <w:r>
        <w:rPr>
          <w:rStyle w:val="GrcARELIRE"/>
        </w:rPr>
        <w:t>ἀσραλείης ὀστίυ</w:t>
      </w:r>
      <w:r>
        <w:rPr>
          <w:rStyle w:val="Dfinition"/>
        </w:rPr>
        <w:t>. hoc est, permultum potest ad hu¬</w:t>
        <w:br/>
        <w:t>meri iniectionem, ęquabile quidem fuerit ad na¬</w:t>
        <w:br/>
        <w:t>turalem situm reducere, si solum extra caput</w:t>
        <w:br/>
        <w:t>brachij fuerit: sed conducibile id fuerit, quo tu¬</w:t>
        <w:br/>
        <w:t xml:space="preserve">tius os collocetur. alias solum </w:t>
      </w:r>
      <w:r>
        <w:rPr>
          <w:rStyle w:val="GrcARELIRE"/>
        </w:rPr>
        <w:t>τὸ συμρέριν</w:t>
      </w:r>
      <w:r>
        <w:rPr>
          <w:rStyle w:val="Dfinition"/>
        </w:rPr>
        <w:t>. hoc</w:t>
        <w:br/>
        <w:t xml:space="preserve">est conducibile. vt lib. de fract. </w:t>
      </w:r>
      <w:r>
        <w:rPr>
          <w:rStyle w:val="GrcARELIRE"/>
        </w:rPr>
        <w:t>ἐχρὴν τν ἐητρὸν</w:t>
      </w:r>
      <w:r>
        <w:rPr>
          <w:rStyle w:val="Dfinition"/>
        </w:rPr>
        <w:t xml:space="preserve">,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ἐκπτωσίων καὶ καταιμάτων ὡς ἰθυτάτας ταὶ κατατάσιας</w:t>
      </w:r>
      <w:r>
        <w:rPr>
          <w:rStyle w:val="Dfinition"/>
        </w:rPr>
        <w:br/>
      </w:r>
      <w:r>
        <w:rPr>
          <w:rStyle w:val="GrcARELIRE"/>
        </w:rPr>
        <w:t>ποιεῖθαι</w:t>
      </w:r>
      <w:r>
        <w:rPr>
          <w:rStyle w:val="Dfinition"/>
        </w:rPr>
        <w:t xml:space="preserve">. </w:t>
      </w:r>
      <w:r>
        <w:rPr>
          <w:rStyle w:val="GrcARELIRE"/>
        </w:rPr>
        <w:t>ἀυτὴ γὰρ ἡ</w:t>
      </w:r>
      <w:r>
        <w:rPr>
          <w:rStyle w:val="Dfinition"/>
        </w:rPr>
        <w:t xml:space="preserve"> </w:t>
      </w:r>
      <w:r>
        <w:rPr>
          <w:rStyle w:val="GrcARELIRE"/>
        </w:rPr>
        <w:t>δικαοτάτη φύσις</w:t>
      </w:r>
      <w:r>
        <w:rPr>
          <w:rStyle w:val="Dfinition"/>
        </w:rPr>
        <w:t xml:space="preserve">, </w:t>
      </w:r>
      <w:r>
        <w:rPr>
          <w:rStyle w:val="GrcARELIRE"/>
        </w:rPr>
        <w:t>ὥσπρ νόμος δί</w:t>
      </w:r>
      <w:r>
        <w:rPr>
          <w:rStyle w:val="Dfinition"/>
        </w:rPr>
        <w:t>¬</w:t>
        <w:br/>
      </w:r>
      <w:r>
        <w:rPr>
          <w:rStyle w:val="GrcARELIRE"/>
        </w:rPr>
        <w:t>καος</w:t>
      </w:r>
      <w:r>
        <w:rPr>
          <w:rStyle w:val="Dfinition"/>
        </w:rPr>
        <w:t>. hoc est, oportebat medicum luxationum</w:t>
        <w:br/>
        <w:t>&amp; fracturarum quam maxime legitimas facere</w:t>
        <w:br/>
        <w:t>compositiones. haec enim est iustissima natura,</w:t>
        <w:br/>
        <w:t>quemadmodum &amp; lex iusta est. Et lib. de artic. de</w:t>
        <w:br/>
        <w:t xml:space="preserve">coxa scribens, </w:t>
      </w:r>
      <w:r>
        <w:rPr>
          <w:rStyle w:val="GrcARELIRE"/>
        </w:rPr>
        <w:t>τὶ γαὶ δικὶη μάχλευσις ἐν ἂν κιν ήσιν</w:t>
      </w:r>
      <w:r>
        <w:rPr>
          <w:rStyle w:val="Dfinition"/>
        </w:rPr>
        <w:t>: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ὐτὶ τῆς ἰουρὰ</w:t>
      </w:r>
      <w:r>
        <w:rPr>
          <w:rStyle w:val="Dfinition"/>
        </w:rPr>
        <w:t xml:space="preserve">. </w:t>
      </w:r>
      <w:r>
        <w:rPr>
          <w:rStyle w:val="GrcARELIRE"/>
        </w:rPr>
        <w:t>μόνον γὰρ τὸ δικαον</w:t>
      </w:r>
      <w:r>
        <w:rPr>
          <w:rStyle w:val="Dfinition"/>
        </w:rPr>
        <w:t xml:space="preserve">, </w:t>
      </w:r>
      <w:r>
        <w:rPr>
          <w:rStyle w:val="GrcARELIRE"/>
        </w:rPr>
        <w:t>εἶλογόν σεὶ καὶ</w:t>
      </w:r>
      <w:r>
        <w:rPr>
          <w:rStyle w:val="Dfinition"/>
        </w:rPr>
        <w:br/>
      </w:r>
      <w:r>
        <w:rPr>
          <w:rStyle w:val="GrcARELIRE"/>
        </w:rPr>
        <w:t>ἄπλοῦν καὶ ἰσυρὸν</w:t>
      </w:r>
      <w:r>
        <w:rPr>
          <w:rStyle w:val="Dfinition"/>
        </w:rPr>
        <w:t xml:space="preserve">, </w:t>
      </w:r>
      <w:r>
        <w:rPr>
          <w:rStyle w:val="GrcARELIRE"/>
        </w:rPr>
        <w:t>δὲ συμρέρον</w:t>
      </w:r>
      <w:r>
        <w:rPr>
          <w:rStyle w:val="Dfinition"/>
        </w:rPr>
        <w:t>. hoc est, quid enim iu¬</w:t>
        <w:br/>
        <w:t>sta membrorum compositio non mouerit? pro</w:t>
        <w:br/>
        <w:t>robusta &amp; forti. Id enim duntaxat quod iustum</w:t>
        <w:br/>
        <w:t>est, rationabile est, &amp; simplex, &amp; forte, &amp; conue¬</w:t>
        <w:br/>
        <w:t>niens.</w:t>
        <w:br/>
      </w:r>
      <w:r>
        <w:rPr>
          <w:rStyle w:val="Orth"/>
        </w:rPr>
        <w:t>Δικέντητον</w:t>
      </w:r>
      <w:r>
        <w:rPr>
          <w:rStyle w:val="Dfinition"/>
        </w:rPr>
        <w:t>. est collyrium calidum &amp; acre, ciens la¬</w:t>
        <w:br/>
        <w:t xml:space="preserve">crymas. Eo Paulus vtitur </w:t>
      </w:r>
      <w:r>
        <w:rPr>
          <w:rStyle w:val="GrcARELIRE"/>
        </w:rPr>
        <w:t>ἐν τῇ ξηρεφθορμί</w:t>
      </w:r>
      <w:r>
        <w:rPr>
          <w:rStyle w:val="Dfinition"/>
        </w:rPr>
        <w:t xml:space="preserve">ᾳ </w:t>
      </w:r>
      <w:r>
        <w:rPr>
          <w:rStyle w:val="GrcARELIRE"/>
        </w:rPr>
        <w:t>καὶ τῇ</w:t>
      </w:r>
      <w:r>
        <w:rPr>
          <w:rStyle w:val="Dfinition"/>
        </w:rPr>
        <w:br/>
      </w:r>
      <w:r>
        <w:rPr>
          <w:rStyle w:val="GrcARELIRE"/>
        </w:rPr>
        <w:t>σιληροφθαλμί</w:t>
      </w:r>
      <w:r>
        <w:rPr>
          <w:rStyle w:val="Dfinition"/>
        </w:rPr>
        <w:t>ᾳ lib. 3. describitur ab Aetio hoc mo¬</w:t>
        <w:br/>
        <w:t>do: Aeruginis, misyos, succi papaueris, singulo¬</w:t>
        <w:br/>
        <w:t>rum oboli tres, gummi drach. IIII. Excipiuntur</w:t>
        <w:br/>
        <w:t>aqua pluuia.</w:t>
        <w:br/>
      </w:r>
      <w:r>
        <w:rPr>
          <w:rStyle w:val="Orth"/>
        </w:rPr>
        <w:t>Δικλείδος</w:t>
      </w:r>
      <w:r>
        <w:rPr>
          <w:rStyle w:val="Dfinition"/>
        </w:rPr>
        <w:t>. dicitur apud Hippocr. bipartitus, vt possit</w:t>
        <w:br/>
        <w:t>inferiore parte clausa, superpositam aperire. Au¬</w:t>
        <w:br/>
        <w:t xml:space="preserve">thor Gal. </w:t>
      </w:r>
      <w:r>
        <w:rPr>
          <w:rStyle w:val="GrcARELIRE"/>
        </w:rPr>
        <w:t>ἐν ταῖς γλ</w:t>
      </w:r>
      <w:r>
        <w:rPr>
          <w:rStyle w:val="Dfinition"/>
        </w:rPr>
        <w:t>ώ</w:t>
      </w:r>
      <w:r>
        <w:rPr>
          <w:rStyle w:val="GrcARELIRE"/>
        </w:rPr>
        <w:t>τταις</w:t>
      </w:r>
      <w:r>
        <w:rPr>
          <w:rStyle w:val="Dfinition"/>
        </w:rPr>
        <w:t>.</w:t>
        <w:br/>
        <w:t xml:space="preserve">Sed </w:t>
      </w:r>
      <w:r>
        <w:rPr>
          <w:rStyle w:val="GrcARELIRE"/>
        </w:rPr>
        <w:t>δικλείδος</w:t>
      </w:r>
      <w:r>
        <w:rPr>
          <w:rStyle w:val="Dfinition"/>
        </w:rPr>
        <w:t xml:space="preserve"> apud Hippoc. inuenio genitiuo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casu positum lib. de artic. </w:t>
      </w:r>
      <w:r>
        <w:rPr>
          <w:rStyle w:val="GrcARELIRE"/>
        </w:rPr>
        <w:t>ρ δικλειδος θύρης</w:t>
      </w:r>
      <w:r>
        <w:rPr>
          <w:rStyle w:val="Dfinition"/>
        </w:rPr>
        <w:t xml:space="preserve"> super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bifore ianua.</w:t>
        <w:br/>
      </w:r>
      <w:r>
        <w:rPr>
          <w:rStyle w:val="Orth"/>
        </w:rPr>
        <w:t>Δίκοκκος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ζειὰ</w:t>
      </w:r>
      <w:r>
        <w:rPr>
          <w:rStyle w:val="Dfinition"/>
        </w:rPr>
        <w:t>, quod duplici</w:t>
        <w:br/>
        <w:t>grano praedita sit.</w:t>
        <w:br/>
      </w:r>
      <w:r>
        <w:rPr>
          <w:rStyle w:val="GrcARELIRE"/>
        </w:rPr>
        <w:t>ἡ Δίκοκτα</w:t>
      </w:r>
      <w:r>
        <w:rPr>
          <w:rStyle w:val="Dfinition"/>
        </w:rPr>
        <w:t xml:space="preserve">. vide </w:t>
      </w:r>
      <w:r>
        <w:rPr>
          <w:rStyle w:val="Ref"/>
        </w:rPr>
        <w:t>δήκοκτα</w:t>
      </w:r>
      <w:r>
        <w:rPr>
          <w:rStyle w:val="Dfinition"/>
        </w:rPr>
        <w:t>.</w:t>
        <w:br/>
      </w:r>
      <w:r>
        <w:rPr>
          <w:rStyle w:val="Orth"/>
        </w:rPr>
        <w:t>Δινρανα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διηρηάέῥα εἰς δο</w:t>
      </w:r>
      <w:r>
        <w:rPr>
          <w:rStyle w:val="Dfinition"/>
        </w:rPr>
        <w:t xml:space="preserve">, </w:t>
      </w:r>
      <w:r>
        <w:rPr>
          <w:rStyle w:val="GrcARELIRE"/>
        </w:rPr>
        <w:t>καὶ ἷον δικλα καὶ δικόρυρα</w:t>
      </w:r>
      <w:r>
        <w:rPr>
          <w:rStyle w:val="Dfinition"/>
        </w:rPr>
        <w:t>;</w:t>
        <w:br/>
        <w:t>hoc est, diuisa in duas partes, &amp; quasi bifida &amp; bi¬</w:t>
        <w:br/>
        <w:t>cipitia: apud Hippocratem.</w:t>
        <w:br/>
      </w:r>
      <w:r>
        <w:rPr>
          <w:rStyle w:val="Guillemetdegoris"/>
        </w:rPr>
        <w:t>"</w:t>
      </w:r>
      <w:r>
        <w:rPr>
          <w:rStyle w:val="Dfinition"/>
        </w:rPr>
        <w:t>Vt exponit Erotian. ex lib. vp</w:t>
      </w:r>
      <w:r>
        <w:rPr>
          <w:rStyle w:val="GrcARELIRE"/>
        </w:rPr>
        <w:t>ὶ τόπων τῶν κατ αὐ</w:t>
      </w:r>
      <w:r>
        <w:rPr>
          <w:rStyle w:val="Dfinition"/>
        </w:rPr>
        <w:t>¬</w:t>
        <w:br/>
      </w:r>
      <w:r>
        <w:rPr>
          <w:rStyle w:val="GrcARELIRE"/>
        </w:rPr>
        <w:t>ν θεωτον</w:t>
      </w:r>
      <w:r>
        <w:rPr>
          <w:rStyle w:val="Dfinition"/>
        </w:rPr>
        <w:t xml:space="preserve">: sed apud Hippocr. </w:t>
      </w:r>
      <w:r>
        <w:rPr>
          <w:rStyle w:val="GrcARELIRE"/>
        </w:rPr>
        <w:t>δικραῖον</w:t>
      </w:r>
      <w:r>
        <w:rPr>
          <w:rStyle w:val="Dfinition"/>
        </w:rPr>
        <w:t xml:space="preserve"> &amp; </w:t>
      </w:r>
      <w:r>
        <w:rPr>
          <w:rStyle w:val="GrcARELIRE"/>
        </w:rPr>
        <w:t>δικραῖα</w:t>
      </w:r>
      <w:r>
        <w:rPr>
          <w:rStyle w:val="Dfinition"/>
        </w:rPr>
        <w:t xml:space="preserve"> legi¬</w:t>
        <w:br/>
      </w:r>
      <w:r>
        <w:rPr>
          <w:rStyle w:val="Guillemetdegoris"/>
        </w:rPr>
        <w:t>"</w:t>
      </w:r>
      <w:r>
        <w:rPr>
          <w:rStyle w:val="Dfinition"/>
        </w:rPr>
        <w:t>tur, vt &amp; apud Galen. in exeg. legendum existi¬</w:t>
        <w:br/>
        <w:t>3mo.</w:t>
        <w:br/>
      </w:r>
      <w:r>
        <w:rPr>
          <w:rStyle w:val="GrcARELIRE"/>
        </w:rPr>
        <w:t>δίθροτος σρυτμὸς</w:t>
      </w:r>
      <w:r>
        <w:rPr>
          <w:rStyle w:val="Dfinition"/>
        </w:rPr>
        <w:t>. est pulsus inaequalis in vna arteriae</w:t>
        <w:br/>
        <w:t>pulsatione &amp; vna arteriae parte, qui post absolu¬</w:t>
        <w:br/>
        <w:t>tam diastolen, antequam perfecte contrahatur,</w:t>
        <w:br/>
        <w:t>secundo tactum ferit. Huius exemplum haberi</w:t>
        <w:br/>
        <w:t>potest ex malleis incudem percutientibus, &amp;</w:t>
        <w:br/>
        <w:t>postea resilientibus, vt voluit Archigenes, qui</w:t>
        <w:br/>
        <w:t>etiam pulsum hunc non vnum, sed geminum</w:t>
        <w:br/>
        <w:t>esse existimauit. Talis fit nonnunquam propter</w:t>
        <w:br/>
        <w:t>inaequalem cordis intemperiem, propter quam</w:t>
        <w:br/>
        <w:t>inter se contendunt calidae partes cum frigidis,</w:t>
        <w:br/>
        <w:t>vt subsistere interim necesse habeant calidae re¬</w:t>
        <w:br/>
        <w:t>tentae à frigidis, interim celerius frigidae moueri</w:t>
        <w:br/>
        <w:t>à calidis attractae. Fit etiam &amp; cum collectus est</w:t>
        <w:br/>
        <w:t>in multis eius partibus ingens fuliginosorum ex¬</w:t>
        <w:br/>
        <w:t>crementorum aceruus: si namque vna contin¬</w:t>
        <w:br/>
        <w:t>gat vt cordis partes quaedam sint praecalidae, aliae</w:t>
        <w:br/>
        <w:t>fumosa fuligine praefocentur, ad contrarios pro¬</w:t>
        <w:br/>
        <w:t>filient motus, vt alterae distentionem moliantur,</w:t>
        <w:br/>
        <w:t>alterae vero ad superfluitatum expulsionem con¬</w:t>
        <w:br/>
        <w:t>sidant. ex qua lucta tres numero pulsus huius</w:t>
        <w:br/>
        <w:t>differentiae existunt, vt docet Gal. lib. 2. de prae¬</w:t>
        <w:br/>
        <w:t>sag. ex pulsib.</w:t>
        <w:br/>
      </w:r>
      <w:r>
        <w:rPr>
          <w:rStyle w:val="Orth"/>
        </w:rPr>
        <w:t>Αίκροος</w:t>
      </w:r>
      <w:r>
        <w:rPr>
          <w:rStyle w:val="Dfinition"/>
        </w:rPr>
        <w:t xml:space="preserve"> &amp; per contractionem </w:t>
      </w:r>
      <w:r>
        <w:rPr>
          <w:rStyle w:val="GrcARELIRE"/>
        </w:rPr>
        <w:t>δίκρους</w:t>
      </w:r>
      <w:r>
        <w:rPr>
          <w:rStyle w:val="Dfinition"/>
        </w:rPr>
        <w:t xml:space="preserve">: item </w:t>
      </w:r>
      <w:r>
        <w:rPr>
          <w:rStyle w:val="GrcARELIRE"/>
        </w:rPr>
        <w:t>δικρὶος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contractionem </w:t>
      </w:r>
      <w:r>
        <w:rPr>
          <w:rStyle w:val="GrcARELIRE"/>
        </w:rPr>
        <w:t>δικροῆς</w:t>
      </w:r>
      <w:r>
        <w:rPr>
          <w:rStyle w:val="Dfinition"/>
        </w:rPr>
        <w:t xml:space="preserve">, </w:t>
      </w:r>
      <w:r>
        <w:rPr>
          <w:rStyle w:val="GrcARELIRE"/>
        </w:rPr>
        <w:t>τὸ οἷον δικράνον ἢ</w:t>
      </w:r>
      <w:r>
        <w:rPr>
          <w:rStyle w:val="Dfinition"/>
        </w:rPr>
        <w:t xml:space="preserve"> </w:t>
      </w:r>
      <w:r>
        <w:rPr>
          <w:rStyle w:val="GrcARELIRE"/>
        </w:rPr>
        <w:t>δισγιδὲς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veluti biceps siue bifidum apud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Coac. aphor. 1. l. 2 sect. 2. vt Galen. </w:t>
      </w:r>
      <w:r>
        <w:rPr>
          <w:rStyle w:val="GrcARELIRE"/>
        </w:rPr>
        <w:t>ἐνγλώσσαις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exponit, apud quem paroxytonos scriptum 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χρυυν</w:t>
      </w:r>
      <w:r>
        <w:rPr>
          <w:rStyle w:val="Dfinition"/>
        </w:rPr>
        <w:t xml:space="preserve">: estque in lingua </w:t>
      </w:r>
      <w:r>
        <w:rPr>
          <w:rStyle w:val="GrcARELIRE"/>
        </w:rPr>
        <w:t>δικρον</w:t>
      </w:r>
      <w:r>
        <w:rPr>
          <w:rStyle w:val="Dfinition"/>
        </w:rPr>
        <w:t xml:space="preserve"> linea illa media quae</w:t>
        <w:br/>
      </w:r>
      <w:r>
        <w:rPr>
          <w:rStyle w:val="Guillemetdegoris"/>
        </w:rPr>
        <w:t>„</w:t>
      </w:r>
      <w:r>
        <w:rPr>
          <w:rStyle w:val="Dfinition"/>
        </w:rPr>
        <w:t>ipsam in duas partes diuidit.</w:t>
        <w:br/>
      </w:r>
      <w:r>
        <w:rPr>
          <w:rStyle w:val="Orth"/>
        </w:rPr>
        <w:t>Δίκταμνος</w:t>
      </w:r>
      <w:r>
        <w:rPr>
          <w:rStyle w:val="Dfinition"/>
        </w:rPr>
        <w:t>. dictamnum. Est herba in Creta nascens,</w:t>
        <w:br/>
        <w:t>ramis praetenuis, acris, laeuis, pulegio similis, sed</w:t>
        <w:br/>
        <w:t>maioribus folijs, sine caule, sine flore, sine semi¬</w:t>
        <w:br/>
        <w:t xml:space="preserve">ne, radice tenui &amp; superuacua. Est &amp; </w:t>
      </w:r>
      <w:r>
        <w:rPr>
          <w:rStyle w:val="GrcARELIRE"/>
        </w:rPr>
        <w:t>ψευδοδκ</w:t>
      </w:r>
      <w:r>
        <w:rPr>
          <w:rStyle w:val="Dfinition"/>
        </w:rPr>
        <w:t>¬</w:t>
        <w:br/>
      </w:r>
      <w:r>
        <w:rPr>
          <w:rStyle w:val="GrcARELIRE"/>
        </w:rPr>
        <w:t>ταμνος</w:t>
      </w:r>
      <w:r>
        <w:rPr>
          <w:rStyle w:val="Dfinition"/>
        </w:rPr>
        <w:t>, quasi dicas dictamnum illegitimum, mul¬</w:t>
        <w:br/>
        <w:t>tis in terris nascens, ante dicto simile, sed minus</w:t>
        <w:br/>
        <w:t>quam illud acre, &amp; viribus ignauius. Tertium</w:t>
        <w:br/>
        <w:t>etiam genus adijcit Dioscor. quod è Creta simi¬</w:t>
        <w:br/>
        <w:t>liter affertur, folijs sisymbrij, ramis maioribus,</w:t>
        <w:br/>
        <w:t>flore syluestris origani, nigro mollique: odor fo¬</w:t>
        <w:br/>
        <w:t>liorum inter sisymbrium &amp; saluiam iucundissi¬</w:t>
        <w:br/>
        <w:t>mus. Efficax ad eadem est, sed minus nares ferit.</w:t>
        <w:br/>
        <w:t>Dictamnum vires habet pulegij, sed multo effi¬</w:t>
        <w:br/>
        <w:t>caciores partus eijcit, impactos aculeos illitu ex¬</w:t>
        <w:br/>
        <w:t>trahit, lienem imminuit, venenatis morsibus re¬</w:t>
        <w:br/>
        <w:t>medio est. Sunt qui agreste pulegium appellent,</w:t>
        <w:br/>
        <w:t>Galli hortense zinziber, quod aestuosa vi statim</w:t>
        <w:br/>
        <w:t>os adurat &amp; linguam vellicet.</w:t>
        <w:br/>
        <w:t>Illum cerui primum monstrauere, telo vul¬</w:t>
        <w:br/>
        <w:t xml:space="preserve">nerati, pastuque eius herbae eiecto, inde </w:t>
      </w:r>
      <w:r>
        <w:rPr>
          <w:rStyle w:val="GrcARELIRE"/>
        </w:rPr>
        <w:t>δορκίδιον</w:t>
      </w:r>
      <w:r>
        <w:rPr>
          <w:rStyle w:val="Dfinition"/>
        </w:rPr>
        <w:t>.</w:t>
        <w:br/>
        <w:t>quasi Ceruariam Graeci cognominarunt, à quo</w:t>
        <w:br/>
        <w:t xml:space="preserve">etiam affectu </w:t>
      </w:r>
      <w:r>
        <w:rPr>
          <w:rStyle w:val="GrcARELIRE"/>
        </w:rPr>
        <w:t>βελόακος</w:t>
      </w:r>
      <w:r>
        <w:rPr>
          <w:rStyle w:val="Dfinition"/>
        </w:rPr>
        <w:t xml:space="preserve"> id est telorum remedium,</w:t>
        <w:br/>
        <w:t>dixerunt, quod Virgil. 12. Aeneid. testatur dum,</w:t>
        <w:br/>
        <w:t>inquit. 15</w:t>
        <w:br/>
        <w:t>Non illa feris incognita capris4</w:t>
        <w:br/>
        <w:t>Gramina, cum tergo volucres haesere sagitiae. .</w:t>
        <w:br/>
        <w:t xml:space="preserve">Hinc &amp; quidam </w:t>
      </w:r>
      <w:r>
        <w:rPr>
          <w:rStyle w:val="GrcARELIRE"/>
        </w:rPr>
        <w:t>βελότποκον</w:t>
      </w:r>
      <w:r>
        <w:rPr>
          <w:rStyle w:val="Dfinition"/>
        </w:rPr>
        <w:t xml:space="preserve"> quod infixa spicula quasi,</w:t>
        <w:br/>
        <w:t>partu quodam excluderet: huius quoque rei me¬</w:t>
        <w:br/>
        <w:t>minerunt Theoph. histor. plant. l. 9. c. 16. &amp; ex il¬</w:t>
        <w:br/>
        <w:t>lo Plin. I. 8. c. 27. nec non Dioscor. libr. 3. cap. 37.</w:t>
        <w:br/>
        <w:t xml:space="preserve">qui &amp; </w:t>
      </w:r>
      <w:r>
        <w:rPr>
          <w:rStyle w:val="GrcARELIRE"/>
        </w:rPr>
        <w:t>ἄγριαν γλήχωνα</w:t>
      </w:r>
      <w:r>
        <w:rPr>
          <w:rStyle w:val="Dfinition"/>
        </w:rPr>
        <w:t xml:space="preserve"> id est syluestre pulegium eam.</w:t>
        <w:br/>
        <w:t xml:space="preserve">nominari tradit, vtpote </w:t>
      </w:r>
      <w:r>
        <w:rPr>
          <w:rStyle w:val="GrcARELIRE"/>
        </w:rPr>
        <w:t>ὁμοιαν γλήγωνι</w:t>
      </w:r>
      <w:r>
        <w:rPr>
          <w:rStyle w:val="Dfinition"/>
        </w:rPr>
        <w:t>, cuius rei.</w:t>
        <w:br/>
        <w:t>quoque Theophr. &amp; Plin. meminerunt, Galli..</w:t>
        <w:br/>
        <w:t>hortense zinziber appellant quod aestuosa vi sta¬</w:t>
        <w:br/>
        <w:t>tim os adurat &amp; linguam vellicet; Artemidion,</w:t>
        <w:br/>
        <w:t>quoque nonnulli vocant à venatrice Diana: Sed.</w:t>
        <w:br/>
        <w:t xml:space="preserve">notandum Theophrast. sine </w:t>
      </w:r>
      <w:r>
        <w:rPr>
          <w:rStyle w:val="GrcARELIRE"/>
        </w:rPr>
        <w:t>ν</w:t>
      </w:r>
      <w:r>
        <w:rPr>
          <w:rStyle w:val="Dfinition"/>
        </w:rPr>
        <w:t xml:space="preserve">dicere </w:t>
      </w:r>
      <w:r>
        <w:rPr>
          <w:rStyle w:val="GrcARELIRE"/>
        </w:rPr>
        <w:t>τὸ δίκταμον</w:t>
      </w:r>
      <w:r>
        <w:rPr>
          <w:rStyle w:val="Dfinition"/>
        </w:rPr>
        <w:t>; .</w:t>
        <w:br/>
        <w:t xml:space="preserve">Dioscoridem cum </w:t>
      </w:r>
      <w:r>
        <w:rPr>
          <w:rStyle w:val="GrcARELIRE"/>
        </w:rPr>
        <w:t>ντὴν δικταμνην</w:t>
      </w:r>
      <w:r>
        <w:rPr>
          <w:rStyle w:val="Dfinition"/>
        </w:rPr>
        <w:t xml:space="preserve"> foemin. genere;</w:t>
        <w:br/>
        <w:t xml:space="preserve">Alexandrum Aphrodiseum </w:t>
      </w:r>
      <w:r>
        <w:rPr>
          <w:rStyle w:val="GrcARELIRE"/>
        </w:rPr>
        <w:t>τὸ δικταμνον</w:t>
      </w:r>
      <w:r>
        <w:rPr>
          <w:rStyle w:val="Dfinition"/>
        </w:rPr>
        <w:t xml:space="preserve"> neutro; „</w:t>
        <w:br/>
        <w:t>apud Latinos quoque diuersis modis scriptum,</w:t>
        <w:br/>
        <w:t>enuntiatumque reperitur, dictamum apud Pli¬</w:t>
        <w:br/>
        <w:t>nium, apud quem tamen &amp; dictamnum scribunt</w:t>
        <w:br/>
        <w:t>nonnulli. 6</w:t>
        <w:br/>
      </w:r>
      <w:r>
        <w:rPr>
          <w:rStyle w:val="Orth"/>
        </w:rPr>
        <w:t>Δικτυοειδὲς πλέτυα</w:t>
      </w:r>
      <w:r>
        <w:rPr>
          <w:rStyle w:val="Dfinition"/>
        </w:rPr>
        <w:t>. retiformis plexus. Est multifflex</w:t>
        <w:br/>
        <w:t>implicatio contextusque ramorum arteriae so¬</w:t>
        <w:br/>
        <w:t>poralis ad basim cerebri, in quo spiritus animalis</w:t>
        <w:br/>
        <w:t>ex vitali elaboratur. Arteria enim ea, quam Grae¬</w:t>
        <w:br/>
        <w:t xml:space="preserve">ci </w:t>
      </w:r>
      <w:r>
        <w:rPr>
          <w:rStyle w:val="GrcARELIRE"/>
        </w:rPr>
        <w:t>καρωτίδα</w:t>
      </w:r>
      <w:r>
        <w:rPr>
          <w:rStyle w:val="Dfinition"/>
        </w:rPr>
        <w:t xml:space="preserve"> vocant, posteaquam ramo interno &amp;</w:t>
        <w:br/>
        <w:t xml:space="preserve">maiore per obliquum foramen ossis </w:t>
      </w:r>
      <w:r>
        <w:rPr>
          <w:rStyle w:val="GrcARELIRE"/>
        </w:rPr>
        <w:t>λιθοειδος</w:t>
      </w:r>
      <w:r>
        <w:rPr>
          <w:rStyle w:val="Dfinition"/>
        </w:rPr>
        <w:t xml:space="preserve"> in¬</w:t>
        <w:br/>
        <w:t>tra cranium penetrauit, in duos ramos non obscu¬</w:t>
        <w:br/>
        <w:t>re diuiditur, qui deinde in alios atque alios sibi</w:t>
        <w:br/>
        <w:t>mutuo incumbentes retium in modum per aream</w:t>
        <w:br/>
        <w:t>temere iacentium simulque congestorum, ad</w:t>
        <w:br/>
        <w:t xml:space="preserve">latera </w:t>
      </w:r>
      <w:r>
        <w:rPr>
          <w:rStyle w:val="GrcARELIRE"/>
        </w:rPr>
        <w:t>τῶν κλινοειδῶν ἀππρύσιων</w:t>
      </w:r>
      <w:r>
        <w:rPr>
          <w:rStyle w:val="Dfinition"/>
        </w:rPr>
        <w:t xml:space="preserve"> in eo osse quod </w:t>
      </w:r>
      <w:r>
        <w:rPr>
          <w:rStyle w:val="GrcARELIRE"/>
        </w:rPr>
        <w:t>σφὴ</w:t>
      </w:r>
      <w:r>
        <w:rPr>
          <w:rStyle w:val="Dfinition"/>
        </w:rPr>
        <w:t>¬</w:t>
        <w:br/>
      </w:r>
      <w:r>
        <w:rPr>
          <w:rStyle w:val="GrcARELIRE"/>
        </w:rPr>
        <w:t>εἰδὲς</w:t>
      </w:r>
      <w:r>
        <w:rPr>
          <w:rStyle w:val="Dfinition"/>
        </w:rPr>
        <w:t xml:space="preserve"> dicitur, sub crassa meninge, varie inter se</w:t>
        <w:br/>
        <w:t>complicantur. Illic enim non exiguum spatium</w:t>
        <w:br/>
        <w:t>est, in quo natura veluti thalamum quendam</w:t>
        <w:br/>
        <w:t>huic arteriarum contextui instrauit, quem à re¬</w:t>
        <w:br/>
        <w:t xml:space="preserve">tium, vt dictum est, similitudine </w:t>
      </w:r>
      <w:r>
        <w:rPr>
          <w:rStyle w:val="GrcARELIRE"/>
        </w:rPr>
        <w:t>δικτυοειδῆ</w:t>
      </w:r>
      <w:r>
        <w:rPr>
          <w:rStyle w:val="Dfinition"/>
        </w:rPr>
        <w:t xml:space="preserve"> me¬</w:t>
        <w:br/>
        <w:t>dici veteres cognominarunt. Hic quia mortuo</w:t>
        <w:br/>
        <w:t>homine, calore spirituque exolutis, &amp; tam exi¬</w:t>
        <w:br/>
        <w:t>libus arterijs in se considentibus non facile vi¬</w:t>
        <w:br/>
        <w:t>deri potest, multis calumniae aduersus celeberri¬</w:t>
        <w:br/>
        <w:t>mos medicos occasionem praebuit, tanquam</w:t>
        <w:br/>
        <w:t>nullus omnino esset, sed merum commentum.</w:t>
        <w:br/>
        <w:t>Verum si secta eo loco crassa meninge à qua hic</w:t>
        <w:br/>
        <w:t>plexus tegitur, carotidem in collo inflaueris,</w:t>
        <w:br/>
        <w:t>manifesto ipsum deprehendes. tunc enim ar¬</w:t>
        <w:br/>
        <w:t>terias ita sibi implicatas flatu plenas dissilire ani¬</w:t>
        <w:br/>
        <w:t>maduertes, &amp; ab ijs, si quo loco violatae fue¬</w:t>
        <w:br/>
        <w:t>rint, sanguinem vibrari. Caeterum hae om¬</w:t>
        <w:br/>
        <w:t>nes arteriolae postea in vnum truncum redeunt,</w:t>
        <w:br/>
        <w:t>suo quaeque latere, &amp; crassa meninge pertu¬</w:t>
        <w:br/>
        <w:t>sa in cerebrum &amp; eius membranas infinitis</w:t>
        <w:br/>
        <w:t>prope ramis disperguntur: quorum alterum</w:t>
        <w:br/>
        <w:t>si lubet perinde atque inferiorem calamo in¬</w:t>
        <w:br/>
        <w:t>flare, videbis &amp; totum eum arteriarum cho¬</w:t>
        <w:br/>
        <w:t>rum flatu intumescere, excitari &amp; assurgere, ip¬</w:t>
        <w:br/>
        <w:t>sumque flatum ad inferiorem vsque carotidem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multis etiam vsurpata.</w:t>
        <w:br/>
        <w:t xml:space="preserve">Nonnulli scribendum censent </w:t>
      </w:r>
      <w:r>
        <w:rPr>
          <w:rStyle w:val="GrcARELIRE"/>
        </w:rPr>
        <w:t>δισπες</w:t>
      </w:r>
      <w:r>
        <w:rPr>
          <w:rStyle w:val="Dfinition"/>
        </w:rPr>
        <w:t xml:space="preserve"> in eo :</w:t>
        <w:br/>
        <w:t xml:space="preserve">Galeni loco qui est </w:t>
      </w:r>
      <w:r>
        <w:rPr>
          <w:rStyle w:val="GrcARELIRE"/>
        </w:rPr>
        <w:t>ἐν τῖς γλώσαις</w:t>
      </w:r>
      <w:r>
        <w:rPr>
          <w:rStyle w:val="Dfinition"/>
        </w:rPr>
        <w:t xml:space="preserve"> à quo haec de¬</w:t>
        <w:br/>
        <w:t>sumpta sunt, quia sic habeat Erotian. quin &amp; He¬</w:t>
        <w:br/>
        <w:t>sych. &amp; Suidas, à quibus exponitur etiam inspe¬</w:t>
        <w:br/>
        <w:t xml:space="preserve">ctor, praefectus, à voce </w:t>
      </w:r>
      <w:r>
        <w:rPr>
          <w:rStyle w:val="GrcARELIRE"/>
        </w:rPr>
        <w:t>διόππεσθαι</w:t>
      </w:r>
      <w:r>
        <w:rPr>
          <w:rStyle w:val="Dfinition"/>
        </w:rPr>
        <w:t xml:space="preserve">, vnde &amp; </w:t>
      </w:r>
      <w:r>
        <w:rPr>
          <w:rStyle w:val="GrcARELIRE"/>
        </w:rPr>
        <w:t>διόποης α</w:t>
      </w:r>
      <w:r>
        <w:rPr>
          <w:rStyle w:val="Dfinition"/>
        </w:rPr>
        <w:br/>
        <w:t>apud Hesych. reperitur..</w:t>
        <w:br/>
      </w:r>
      <w:r>
        <w:rPr>
          <w:rStyle w:val="Orth"/>
        </w:rPr>
        <w:t>Διόππρα</w:t>
      </w:r>
      <w:r>
        <w:rPr>
          <w:rStyle w:val="Dfinition"/>
        </w:rPr>
        <w:t xml:space="preserve">, &amp; </w:t>
      </w:r>
      <w:r>
        <w:rPr>
          <w:rStyle w:val="GrcARELIRE"/>
        </w:rPr>
        <w:t>διοπτὴρ</w:t>
      </w:r>
      <w:r>
        <w:rPr>
          <w:rStyle w:val="Dfinition"/>
        </w:rPr>
        <w:t>. instrumentum est chirurgicum</w:t>
        <w:br/>
        <w:t>crure triplici praeditum, quod vulgo speculum</w:t>
        <w:br/>
        <w:t>matricis dicitur, cuius ope naturalibus dilatatis</w:t>
        <w:br/>
        <w:t>latentes in vtero morbi conspiciuntur, sicut &amp;</w:t>
        <w:br/>
      </w:r>
      <w:r>
        <w:rPr>
          <w:rStyle w:val="GrcARELIRE"/>
        </w:rPr>
        <w:t>κατόπηρ</w:t>
      </w:r>
      <w:r>
        <w:rPr>
          <w:rStyle w:val="Dfinition"/>
        </w:rPr>
        <w:t xml:space="preserve"> dicitur quo anus diducitur.</w:t>
        <w:br/>
        <w:t>Aumeuon. vocat Paul. l. 6. c. 78. ex Leonide instru¬</w:t>
        <w:br/>
        <w:t>mentum ad sedem diducendam aptatum quod</w:t>
        <w:br/>
      </w:r>
      <w:r>
        <w:rPr>
          <w:rStyle w:val="GrcARELIRE"/>
        </w:rPr>
        <w:t>ἐδροδιαστολεὺς</w:t>
      </w:r>
      <w:r>
        <w:rPr>
          <w:rStyle w:val="Dfinition"/>
        </w:rPr>
        <w:t xml:space="preserve"> dicitur, eo quod ad dilatandum si¬</w:t>
        <w:br/>
        <w:t>num muliebrem vtebantur.</w:t>
        <w:br/>
        <w:t>AuBeraeda. Paulo diciturmodus aptandi illius in¬</w:t>
        <w:br/>
        <w:t xml:space="preserve">strumenti quod supra </w:t>
      </w:r>
      <w:r>
        <w:rPr>
          <w:rStyle w:val="GrcARELIRE"/>
        </w:rPr>
        <w:t>διόππεαν</w:t>
      </w:r>
      <w:r>
        <w:rPr>
          <w:rStyle w:val="Dfinition"/>
        </w:rPr>
        <w:t xml:space="preserve"> appellari dixi¬</w:t>
        <w:br/>
        <w:t>mus.</w:t>
        <w:br/>
      </w:r>
      <w:r>
        <w:rPr>
          <w:rStyle w:val="Orth"/>
        </w:rPr>
        <w:t>Διυρθοῦθαι</w:t>
      </w:r>
      <w:r>
        <w:rPr>
          <w:rStyle w:val="Dfinition"/>
        </w:rPr>
        <w:t>. est quaecunque aliquo modo excedunt,</w:t>
        <w:br/>
        <w:t>in naturalem &amp; moderatum statum restituere.</w:t>
        <w:br/>
        <w:t xml:space="preserve">dicitur &amp; </w:t>
      </w:r>
      <w:r>
        <w:rPr>
          <w:rStyle w:val="GrcARELIRE"/>
        </w:rPr>
        <w:t>ἐ πανερθοῦσθαι</w:t>
      </w:r>
      <w:r>
        <w:rPr>
          <w:rStyle w:val="Dfinition"/>
        </w:rPr>
        <w:t xml:space="preserve">. Erotianus </w:t>
      </w:r>
      <w:r>
        <w:rPr>
          <w:rStyle w:val="GrcARELIRE"/>
        </w:rPr>
        <w:t>διορθοῦν</w:t>
      </w:r>
      <w:r>
        <w:rPr>
          <w:rStyle w:val="Dfinition"/>
        </w:rPr>
        <w:t xml:space="preserve"> inter¬</w:t>
        <w:br/>
        <w:t xml:space="preserve">pretatur </w:t>
      </w:r>
      <w:r>
        <w:rPr>
          <w:rStyle w:val="GrcARELIRE"/>
        </w:rPr>
        <w:t>διατυπούν</w:t>
      </w:r>
      <w:r>
        <w:rPr>
          <w:rStyle w:val="Dfinition"/>
        </w:rPr>
        <w:t>.</w:t>
        <w:br/>
        <w:t>Quod est efformare, effingere, quo verbo sae¬</w:t>
        <w:br/>
        <w:t>pe vtitur Hippocr. lib. de artic. in nasi fracti resti¬</w:t>
        <w:br/>
        <w:t xml:space="preserve">tutione: </w:t>
      </w:r>
      <w:r>
        <w:rPr>
          <w:rStyle w:val="GrcARELIRE"/>
        </w:rPr>
        <w:t>διόρθῦθαι</w:t>
      </w:r>
      <w:r>
        <w:rPr>
          <w:rStyle w:val="Dfinition"/>
        </w:rPr>
        <w:t xml:space="preserve"> ossa dirigi dixit Cels. lib. S. c. 10..</w:t>
        <w:br/>
        <w:t xml:space="preserve">inde deductum </w:t>
      </w:r>
      <w:r>
        <w:rPr>
          <w:rStyle w:val="GrcARELIRE"/>
        </w:rPr>
        <w:t>διόρθαρις</w:t>
      </w:r>
      <w:r>
        <w:rPr>
          <w:rStyle w:val="Dfinition"/>
        </w:rPr>
        <w:t xml:space="preserve"> id est membri fracti cor¬</w:t>
        <w:br/>
        <w:t>rectio aut directio, cùm ea scilicet quae aliquo a</w:t>
        <w:br/>
        <w:t>modo excedunt in naturalem &amp; moderatum sta¬</w:t>
        <w:br/>
        <w:t>tum restituuntur. 6</w:t>
        <w:br/>
      </w:r>
      <w:r>
        <w:rPr>
          <w:rStyle w:val="Orth"/>
        </w:rPr>
        <w:t>Διόῤῥωσις</w:t>
      </w:r>
      <w:r>
        <w:rPr>
          <w:rStyle w:val="Dfinition"/>
        </w:rPr>
        <w:t xml:space="preserve">, &amp; </w:t>
      </w:r>
      <w:r>
        <w:rPr>
          <w:rStyle w:val="GrcARELIRE"/>
        </w:rPr>
        <w:t>διάρωσις</w:t>
      </w:r>
      <w:r>
        <w:rPr>
          <w:rStyle w:val="Dfinition"/>
        </w:rPr>
        <w:t xml:space="preserve"> exponitur à Galen. in exegesi a</w:t>
        <w:br/>
      </w:r>
      <w:r>
        <w:rPr>
          <w:rStyle w:val="GrcARELIRE"/>
        </w:rPr>
        <w:t>μεταβον ἡ</w:t>
      </w:r>
      <w:r>
        <w:rPr>
          <w:rStyle w:val="Dfinition"/>
        </w:rPr>
        <w:t xml:space="preserve"> </w:t>
      </w:r>
      <w:r>
        <w:rPr>
          <w:rStyle w:val="GrcARELIRE"/>
        </w:rPr>
        <w:t>εἰς τὸ ὀῤῥῶδες καὶ ὑδατῶδες</w:t>
      </w:r>
      <w:r>
        <w:rPr>
          <w:rStyle w:val="Dfinition"/>
        </w:rPr>
        <w:t>, id est muta¬</w:t>
        <w:br/>
        <w:t xml:space="preserve">tio in serum &amp; aquam, vnde </w:t>
      </w:r>
      <w:r>
        <w:rPr>
          <w:rStyle w:val="GrcARELIRE"/>
        </w:rPr>
        <w:t>διοῤῥοῦσθαι</w:t>
      </w:r>
      <w:r>
        <w:rPr>
          <w:rStyle w:val="Dfinition"/>
        </w:rPr>
        <w:t xml:space="preserve"> quod &amp;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διυρίειν</w:t>
      </w:r>
      <w:r>
        <w:rPr>
          <w:rStyle w:val="Dfinition"/>
        </w:rPr>
        <w:t xml:space="preserve"> &amp; </w:t>
      </w:r>
      <w:r>
        <w:rPr>
          <w:rStyle w:val="GrcARELIRE"/>
        </w:rPr>
        <w:t>διερεῖται</w:t>
      </w:r>
      <w:r>
        <w:rPr>
          <w:rStyle w:val="Dfinition"/>
        </w:rPr>
        <w:t xml:space="preserve"> dicitur Hippocrati, id est sa¬</w:t>
        <w:br/>
        <w:t xml:space="preserve">niosum aut serosum fieri, sic &amp; </w:t>
      </w:r>
      <w:r>
        <w:rPr>
          <w:rStyle w:val="GrcARELIRE"/>
        </w:rPr>
        <w:t>δικρηθεῖα ἡ</w:t>
      </w:r>
      <w:r>
        <w:rPr>
          <w:rStyle w:val="Dfinition"/>
        </w:rPr>
        <w:t xml:space="preserve"> </w:t>
      </w:r>
      <w:r>
        <w:rPr>
          <w:rStyle w:val="GrcARELIRE"/>
        </w:rPr>
        <w:t>γρνί</w:t>
      </w:r>
      <w:r>
        <w:rPr>
          <w:rStyle w:val="Dfinition"/>
        </w:rPr>
        <w:t xml:space="preserve"> sa¬</w:t>
        <w:br/>
        <w:t>niosa genitura dicitur quae nimio sero diffluit, a</w:t>
        <w:br/>
        <w:t>quaeque est irrita &amp; inutilis, ceu oua quae hypo¬</w:t>
        <w:br/>
        <w:t xml:space="preserve">nemia dicuntur, de quibus etiam </w:t>
      </w:r>
      <w:r>
        <w:rPr>
          <w:rStyle w:val="GrcARELIRE"/>
        </w:rPr>
        <w:t>διυρεῖδαι</w:t>
      </w:r>
      <w:r>
        <w:rPr>
          <w:rStyle w:val="Dfinition"/>
        </w:rPr>
        <w:t xml:space="preserve"> di¬</w:t>
        <w:br/>
        <w:t>citur. a</w:t>
        <w:br/>
      </w:r>
      <w:r>
        <w:rPr>
          <w:rStyle w:val="Orth"/>
        </w:rPr>
        <w:t>Διὸς ἄνθος</w:t>
      </w:r>
      <w:r>
        <w:rPr>
          <w:rStyle w:val="Dfinition"/>
        </w:rPr>
        <w:t>. Plinius florem Iouis interpretatur. Est</w:t>
        <w:br/>
        <w:t>autem aestiuus, sine odore soloque purpureo</w:t>
        <w:br/>
        <w:t>colore commendatur. rustici cocolurdas vo¬</w:t>
        <w:br/>
        <w:t>cant.</w:t>
        <w:br/>
      </w:r>
      <w:r>
        <w:rPr>
          <w:rStyle w:val="Orth"/>
        </w:rPr>
        <w:t>Διὸς βάλανος</w:t>
      </w:r>
      <w:r>
        <w:rPr>
          <w:rStyle w:val="Dfinition"/>
        </w:rPr>
        <w:t>. Iouis glans. Latinis dicitur castanea.</w:t>
        <w:br/>
        <w:t>Est arbor iuglandi non dissimilis, folio tantum</w:t>
        <w:br/>
        <w:t>venosiore &amp; fimbriato, nuce intus solida &amp; plu¬</w:t>
        <w:br/>
        <w:t>rimum plana, triplici tegminis ambitu septa,</w:t>
        <w:br/>
        <w:t>membrana primum amara, mox lento cortice,</w:t>
        <w:br/>
        <w:t>demum echinato calyce. Plura quidem sunt eius</w:t>
        <w:br/>
        <w:t>genera, sed duo praecipua. vnum altile, multo</w:t>
        <w:br/>
        <w:t>maiore corporis tuberculo, Galli maronem vo¬</w:t>
        <w:br/>
        <w:t>cant: aliud longe minus &amp; veluti ferum. Gale¬</w:t>
        <w:br/>
        <w:t>nus castaneam non esse mali succi scripsit, cras¬</w:t>
        <w:br/>
        <w:t>sum tamen succum generat, aegre concoquitur,</w:t>
        <w:br/>
        <w:t>&amp; flatum excitat, ventremque adstringit, eodem</w:t>
        <w:br/>
        <w:t>authore.</w:t>
        <w:br/>
        <w:t xml:space="preserve">Graeci alio nomine </w:t>
      </w:r>
      <w:r>
        <w:rPr>
          <w:rStyle w:val="GrcARELIRE"/>
        </w:rPr>
        <w:t>σαρδιανὴν βάλανον</w:t>
      </w:r>
      <w:r>
        <w:rPr>
          <w:rStyle w:val="Dfinition"/>
        </w:rPr>
        <w:t xml:space="preserve"> appel¬</w:t>
        <w:br/>
        <w:t>lant quod Sardibus eae prouenere primum: Gal.</w:t>
        <w:br/>
        <w:t xml:space="preserve">l. 2. c. 28. de aliment. </w:t>
      </w:r>
      <w:r>
        <w:rPr>
          <w:rStyle w:val="GrcARELIRE"/>
        </w:rPr>
        <w:t>λόπιμον βάλανον</w:t>
      </w:r>
      <w:r>
        <w:rPr>
          <w:rStyle w:val="Dfinition"/>
        </w:rPr>
        <w:t xml:space="preserve"> vocat, Ni¬</w:t>
        <w:br/>
        <w:t xml:space="preserve">cander </w:t>
      </w:r>
      <w:r>
        <w:rPr>
          <w:rStyle w:val="GrcARELIRE"/>
        </w:rPr>
        <w:t>λόπιμον κάρυον</w:t>
      </w:r>
      <w:r>
        <w:rPr>
          <w:rStyle w:val="Dfinition"/>
        </w:rPr>
        <w:t>.4</w:t>
        <w:br/>
      </w:r>
      <w:r>
        <w:rPr>
          <w:rStyle w:val="Orth"/>
        </w:rPr>
        <w:t>Διόσκνροι</w:t>
      </w:r>
      <w:r>
        <w:rPr>
          <w:rStyle w:val="Dfinition"/>
        </w:rPr>
        <w:t xml:space="preserve">. dicuntur à quibusdam, </w:t>
      </w:r>
      <w:r>
        <w:rPr>
          <w:rStyle w:val="GrcARELIRE"/>
        </w:rPr>
        <w:t>αἱ τπαρωτήδες</w:t>
      </w:r>
      <w:r>
        <w:rPr>
          <w:rStyle w:val="Dfinition"/>
        </w:rPr>
        <w:t>,</w:t>
        <w:br/>
        <w:t>vt habetur in libello definitionum medica¬</w:t>
        <w:br/>
        <w:t>rum.</w:t>
        <w:br/>
        <w:t>Quasi salutares, ita enim Cassius parotides vo¬</w:t>
        <w:br/>
        <w:t>cabat quo nomine Castor &amp; Pollux nautis af¬</w:t>
        <w:br/>
        <w:t>fulgent, &amp; procellas turbines ac tempestates le¬</w:t>
        <w:br/>
        <w:t xml:space="preserve">niunt, quasi </w:t>
      </w:r>
      <w:r>
        <w:rPr>
          <w:rStyle w:val="GrcARELIRE"/>
        </w:rPr>
        <w:t>τοῦ διὸς κόρος</w:t>
      </w:r>
      <w:r>
        <w:rPr>
          <w:rStyle w:val="Dfinition"/>
        </w:rPr>
        <w:t>: illae autem solae sunt a</w:t>
        <w:br/>
        <w:t xml:space="preserve">parotides </w:t>
      </w:r>
      <w:r>
        <w:rPr>
          <w:rStyle w:val="GrcARELIRE"/>
        </w:rPr>
        <w:t>διόσκουροι</w:t>
      </w:r>
      <w:r>
        <w:rPr>
          <w:rStyle w:val="Dfinition"/>
        </w:rPr>
        <w:t xml:space="preserve"> quae periculi metu liberant, à</w:t>
        <w:br/>
        <w:t>descendere. Praecipuus huius vsus est spiritum</w:t>
        <w:br/>
        <w:t>animalem percoquere atque elaborare. Vt enim</w:t>
        <w:br/>
        <w:t>semini per multos gyros &amp; anfractus ad testicu¬</w:t>
        <w:br/>
        <w:t>los via est, &amp; lacti per longissima vasa ad mam¬</w:t>
        <w:br/>
        <w:t>mas, vt illic diutius immorata absolutam conco¬</w:t>
        <w:br/>
        <w:t>ctionem adipiscerentur: ita cum à corde ad cere¬</w:t>
        <w:br/>
        <w:t>brum via nimium breuis videretur, plexum hunc</w:t>
        <w:br/>
        <w:t>veluti labyrinthum quendam natura contexuit,</w:t>
        <w:br/>
        <w:t>in quo mora longiore vitalis spiritus purior, te¬</w:t>
        <w:br/>
        <w:t>nuior, similiorque animali spiritui euaderet, an¬</w:t>
        <w:br/>
        <w:t>tequam in cerebri, vbi perficitur, ventriculos in¬</w:t>
        <w:br/>
        <w:t>tromitteretur.</w:t>
        <w:br/>
      </w:r>
      <w:r>
        <w:rPr>
          <w:rStyle w:val="Orth"/>
        </w:rPr>
        <w:t>Αῖνος</w:t>
      </w:r>
      <w:r>
        <w:rPr>
          <w:rStyle w:val="Dfinition"/>
        </w:rPr>
        <w:t>. vertigo. Est affectus quo caput circumagi vi¬</w:t>
        <w:br/>
        <w:t>detur. In quo si praeterea tenebrae oculis obuer¬</w:t>
        <w:br/>
        <w:t xml:space="preserve">sentur, </w:t>
      </w:r>
      <w:r>
        <w:rPr>
          <w:rStyle w:val="GrcARELIRE"/>
        </w:rPr>
        <w:t>σκοτόδινος</w:t>
      </w:r>
      <w:r>
        <w:rPr>
          <w:rStyle w:val="Dfinition"/>
        </w:rPr>
        <w:t>, quasi tenebricosa vertigo ap¬</w:t>
        <w:br/>
        <w:t xml:space="preserve">pellatur. vide </w:t>
      </w:r>
      <w:r>
        <w:rPr>
          <w:rStyle w:val="Ref"/>
        </w:rPr>
        <w:t>σιότωμα</w:t>
      </w:r>
      <w:r>
        <w:rPr>
          <w:rStyle w:val="Dfinition"/>
        </w:rPr>
        <w:t>.</w:t>
        <w:br/>
      </w:r>
      <w:r>
        <w:rPr>
          <w:rStyle w:val="Orth"/>
        </w:rPr>
        <w:t>Διογνοις ἔμπλαστος</w:t>
      </w:r>
      <w:r>
        <w:rPr>
          <w:rStyle w:val="Dfinition"/>
        </w:rPr>
        <w:t>. describitur à Corn. Celso libro</w:t>
        <w:br/>
        <w:t>5. cap. 19.</w:t>
        <w:br/>
      </w:r>
      <w:r>
        <w:rPr>
          <w:rStyle w:val="Orth"/>
        </w:rPr>
        <w:t>Διόκλειον</w:t>
      </w:r>
      <w:r>
        <w:rPr>
          <w:rStyle w:val="Dfinition"/>
        </w:rPr>
        <w:t xml:space="preserve">. nomen est collyrij apud Gal. I. 4. </w:t>
      </w:r>
      <w:r>
        <w:rPr>
          <w:rStyle w:val="GrcARELIRE"/>
        </w:rPr>
        <w:t>κτὰ τόπ</w:t>
      </w:r>
      <w:r>
        <w:rPr>
          <w:rStyle w:val="Dfinition"/>
        </w:rPr>
        <w:t>.</w:t>
        <w:br/>
        <w:t>c. 7. vtilis ad suppuratos oculos, eorum epipho¬</w:t>
        <w:br/>
        <w:t>ras, vlcera &amp; pustulas.</w:t>
        <w:br/>
      </w:r>
      <w:r>
        <w:rPr>
          <w:rStyle w:val="Orth"/>
        </w:rPr>
        <w:t>Διονυσία</w:t>
      </w:r>
      <w:r>
        <w:rPr>
          <w:rStyle w:val="Dfinition"/>
        </w:rPr>
        <w:t>. sic vocata est hedera à Baccho, qui primus</w:t>
        <w:br/>
        <w:t>eam ex India in Graeciam asportauit.</w:t>
        <w:br/>
      </w:r>
      <w:r>
        <w:rPr>
          <w:rStyle w:val="Orth"/>
        </w:rPr>
        <w:t>Διονυσία</w:t>
      </w:r>
      <w:r>
        <w:rPr>
          <w:rStyle w:val="Dfinition"/>
        </w:rPr>
        <w:t xml:space="preserve">. sic à quibusdam </w:t>
      </w:r>
      <w:r>
        <w:rPr>
          <w:rStyle w:val="GrcARELIRE"/>
        </w:rPr>
        <w:t>ἡ χαμαιτίτυς</w:t>
      </w:r>
      <w:r>
        <w:rPr>
          <w:rStyle w:val="Dfinition"/>
        </w:rPr>
        <w:t xml:space="preserve"> dicta est.</w:t>
        <w:br/>
      </w:r>
      <w:r>
        <w:rPr>
          <w:rStyle w:val="Orth"/>
        </w:rPr>
        <w:t>Διονυσία</w:t>
      </w:r>
      <w:r>
        <w:rPr>
          <w:rStyle w:val="Dfinition"/>
        </w:rPr>
        <w:t>. emplastrum est Herae Cappadocis, vt ait</w:t>
        <w:br/>
        <w:t>Aetius, à quo bis describitur lib. 15. valens mi¬</w:t>
        <w:br/>
        <w:t>rum in modum ad abscessus &amp; ad mammas &amp;</w:t>
        <w:br/>
        <w:t>ad inguina, vim habens attrahendi &amp; per laten¬</w:t>
        <w:br/>
        <w:t>tes meatus discutiendi. Recipit cerae, terebin¬</w:t>
        <w:br/>
        <w:t>thinae, mannę thuris, spumę nitri, olei veteris sin¬</w:t>
        <w:br/>
        <w:t>gulorum sexsuncem, misyos crudi vnciam vnam,</w:t>
        <w:br/>
        <w:t>aquae pileariorum quantum sufficit. Spumam</w:t>
        <w:br/>
        <w:t>nitri &amp; misy cum aqua terito, &amp; cum oleo eo¬</w:t>
        <w:br/>
        <w:t>quito: cerae vero cum oleo liquatae terebinthi¬</w:t>
        <w:br/>
        <w:t>nam adijcito, &amp; paulatim ad compagem coqui¬</w:t>
        <w:br/>
        <w:t>to, vt manus non inquinet, &amp; ablatis ab igne</w:t>
        <w:br/>
        <w:t>mannam thuris inspergito, &amp; assidue agitando</w:t>
        <w:br/>
        <w:t>frigefacito, &amp; ad reliqua prius trita ammisceto</w:t>
        <w:br/>
        <w:t>residuum lixiuij paulatim instillando, donec to¬</w:t>
        <w:br/>
        <w:t>tum fuerit absumptum.</w:t>
        <w:br/>
        <w:t>Describitur &amp; à Paulo l. 4. c. 18. &amp; à Gal. 6.</w:t>
        <w:br/>
      </w:r>
      <w:r>
        <w:rPr>
          <w:rStyle w:val="GrcARELIRE"/>
        </w:rPr>
        <w:t>ν κτὰ γγνη</w:t>
      </w:r>
      <w:r>
        <w:rPr>
          <w:rStyle w:val="Dfinition"/>
        </w:rPr>
        <w:t xml:space="preserve"> c. 16.</w:t>
        <w:br/>
      </w:r>
      <w:r>
        <w:rPr>
          <w:rStyle w:val="Orth"/>
        </w:rPr>
        <w:t>Διονυσιακὸν</w:t>
      </w:r>
      <w:r>
        <w:rPr>
          <w:rStyle w:val="Dfinition"/>
        </w:rPr>
        <w:t>. est vel vitis vel hedera, vt scribit Galen.</w:t>
        <w:br/>
        <w:t xml:space="preserve">lib. 1. </w:t>
      </w:r>
      <w:r>
        <w:rPr>
          <w:rStyle w:val="GrcARELIRE"/>
        </w:rPr>
        <w:t>τ</w:t>
      </w:r>
      <w:r>
        <w:rPr>
          <w:rStyle w:val="Dfinition"/>
        </w:rPr>
        <w:t xml:space="preserve">T </w:t>
      </w:r>
      <w:r>
        <w:rPr>
          <w:rStyle w:val="GrcARELIRE"/>
        </w:rPr>
        <w:t>κατὰ τόποας</w:t>
      </w:r>
      <w:r>
        <w:rPr>
          <w:rStyle w:val="Dfinition"/>
        </w:rPr>
        <w:t>, exponens Ruffi Ephesij versus.</w:t>
        <w:br/>
        <w:t>vtraque enim Baccho sacra est, qui à Poetis Aé¬</w:t>
        <w:br/>
      </w:r>
      <w:r>
        <w:rPr>
          <w:rStyle w:val="GrcARELIRE"/>
        </w:rPr>
        <w:t>νυσος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Διονυσίας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αὐδρέσαιμον</w:t>
      </w:r>
      <w:r>
        <w:rPr>
          <w:rStyle w:val="Dfinition"/>
        </w:rPr>
        <w:t>: vel, vt</w:t>
        <w:br/>
        <w:t xml:space="preserve">Galeno placet, alterum genus est </w:t>
      </w:r>
      <w:r>
        <w:rPr>
          <w:rStyle w:val="GrcARELIRE"/>
        </w:rPr>
        <w:t>τοῦ αὐδροσαίμον</w:t>
      </w:r>
      <w:r>
        <w:rPr>
          <w:rStyle w:val="Dfinition"/>
        </w:rPr>
        <w:t>.</w:t>
        <w:br/>
        <w:t xml:space="preserve">Forsitam quia folia eius trita </w:t>
      </w:r>
      <w:r>
        <w:rPr>
          <w:rStyle w:val="GrcARELIRE"/>
        </w:rPr>
        <w:t>ὀινώδη χυλὸν ἀρίησι</w:t>
      </w:r>
      <w:r>
        <w:rPr>
          <w:rStyle w:val="Dfinition"/>
        </w:rPr>
        <w:t>.</w:t>
        <w:br/>
      </w:r>
      <w:r>
        <w:rPr>
          <w:rStyle w:val="Orth"/>
        </w:rPr>
        <w:t>Διονυσίου κολύριον</w:t>
      </w:r>
      <w:r>
        <w:rPr>
          <w:rStyle w:val="Dfinition"/>
        </w:rPr>
        <w:t>. Dionysij collyrium, describitur à</w:t>
        <w:br/>
        <w:t>Corn. Celso lib. 6. cap. 6. Feruntur etiam Dio¬</w:t>
        <w:br/>
        <w:t>nysij nomine emplastra duo, vnum nigrum, alte¬</w:t>
        <w:br/>
        <w:t>rum rubrum, quorum descriptiones habentur</w:t>
        <w:br/>
        <w:t>apud Scribonium Largum.</w:t>
        <w:br/>
      </w:r>
      <w:r>
        <w:rPr>
          <w:rStyle w:val="Orth"/>
        </w:rPr>
        <w:t>Διονυσίσκοι</w:t>
      </w:r>
      <w:r>
        <w:rPr>
          <w:rStyle w:val="Dfinition"/>
        </w:rPr>
        <w:t>. sunt osseae eminentiae quae prope tempo¬</w:t>
        <w:br/>
        <w:t xml:space="preserve">ra nascuntur. dicuntur &amp; </w:t>
      </w:r>
      <w:r>
        <w:rPr>
          <w:rStyle w:val="GrcARELIRE"/>
        </w:rPr>
        <w:t>κέρατα</w:t>
      </w:r>
      <w:r>
        <w:rPr>
          <w:rStyle w:val="Dfinition"/>
        </w:rPr>
        <w:t>, hoc est cornua,</w:t>
        <w:br/>
        <w:t>detorto à cornigeris animalibus nomine. Au¬</w:t>
        <w:br/>
        <w:t>thor. definit. medic. inter affectus praeter natu¬</w:t>
        <w:br/>
        <w:t>ram enumerat. Sic dicuntur à Baccho quem</w:t>
        <w:br/>
        <w:t>poetae cornutum fingunt.</w:t>
        <w:br/>
      </w:r>
      <w:r>
        <w:rPr>
          <w:rStyle w:val="Orth"/>
        </w:rPr>
        <w:t>Διόνυσος</w:t>
      </w:r>
      <w:r>
        <w:rPr>
          <w:rStyle w:val="Dfinition"/>
        </w:rPr>
        <w:t>, collyrium apud Aetium lib. 7. quod &amp; in¬</w:t>
        <w:br/>
        <w:t xml:space="preserve">ter </w:t>
      </w:r>
      <w:r>
        <w:rPr>
          <w:rStyle w:val="GrcARELIRE"/>
        </w:rPr>
        <w:t>διάσαυρνα</w:t>
      </w:r>
      <w:r>
        <w:rPr>
          <w:rStyle w:val="Dfinition"/>
        </w:rPr>
        <w:t xml:space="preserve">, &amp; inter </w:t>
      </w:r>
      <w:r>
        <w:rPr>
          <w:rStyle w:val="GrcARELIRE"/>
        </w:rPr>
        <w:t>γιακὰ</w:t>
      </w:r>
      <w:r>
        <w:rPr>
          <w:rStyle w:val="Dfinition"/>
        </w:rPr>
        <w:t xml:space="preserve"> collocari potest. Nam</w:t>
        <w:br/>
        <w:t>&amp; myrrham continet, &amp; vino Chio laeuigatur.</w:t>
        <w:br/>
        <w:t>Non dissimilem ab eo compositionem Paulus</w:t>
        <w:br/>
        <w:t>recitat libr. 7. titulo malabathrini collyrij &amp; iso¬</w:t>
        <w:br/>
        <w:t>thei.</w:t>
        <w:br/>
      </w:r>
      <w:r>
        <w:rPr>
          <w:rStyle w:val="Orth"/>
        </w:rPr>
        <w:t>Διόπτος</w:t>
      </w:r>
      <w:r>
        <w:rPr>
          <w:rStyle w:val="Dfinition"/>
        </w:rPr>
        <w:t>. templi curator apud Hippocr. quod quae in</w:t>
        <w:br/>
        <w:t>eo sunt, inspiciat &amp; curet. Dictio Attica est, à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3 quae moderatae sunt, sine dolore &amp; integris viri¬</w:t>
        <w:br/>
      </w:r>
      <w:r>
        <w:rPr>
          <w:rStyle w:val="Guillemetdegoris"/>
        </w:rPr>
        <w:t>"</w:t>
      </w:r>
      <w:r>
        <w:rPr>
          <w:rStyle w:val="Dfinition"/>
        </w:rPr>
        <w:t>bus erumpunt; praeterea quę die critico, antegres¬</w:t>
        <w:br/>
      </w:r>
      <w:r>
        <w:rPr>
          <w:rStyle w:val="Guillemetdegoris"/>
        </w:rPr>
        <w:t>„</w:t>
      </w:r>
      <w:r>
        <w:rPr>
          <w:rStyle w:val="Dfinition"/>
        </w:rPr>
        <w:t>sis coctionis signis, tum in toto venoso genere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in parte, quaeque ad suppurationem sine mo¬</w:t>
        <w:br/>
      </w:r>
      <w:r>
        <w:rPr>
          <w:rStyle w:val="Guillemetdegoris"/>
        </w:rPr>
        <w:t>„</w:t>
      </w:r>
      <w:r>
        <w:rPr>
          <w:rStyle w:val="Dfinition"/>
        </w:rPr>
        <w:t>lestia ducuntur aut facile resoluuntur, aut citra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superueniente biliosorum excrementorum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excretione per aluum, vel vrinas materiam mor¬</w:t>
        <w:br/>
      </w:r>
      <w:r>
        <w:rPr>
          <w:rStyle w:val="Guillemetdegoris"/>
        </w:rPr>
        <w:t>„</w:t>
      </w:r>
      <w:r>
        <w:rPr>
          <w:rStyle w:val="Dfinition"/>
        </w:rPr>
        <w:t>bificam expurgant, ac symptomatum omnium</w:t>
        <w:br/>
      </w:r>
      <w:r>
        <w:rPr>
          <w:rStyle w:val="Guillemetdegoris"/>
        </w:rPr>
        <w:t>„</w:t>
      </w:r>
      <w:r>
        <w:rPr>
          <w:rStyle w:val="Dfinition"/>
        </w:rPr>
        <w:t>remissionem adferunt.</w:t>
        <w:br/>
      </w:r>
      <w:r>
        <w:rPr>
          <w:rStyle w:val="Orth"/>
        </w:rPr>
        <w:t>Διοσπολιτικὸν</w:t>
      </w:r>
      <w:r>
        <w:rPr>
          <w:rStyle w:val="Dfinition"/>
        </w:rPr>
        <w:t>. nomen est compositi medicamenti,</w:t>
        <w:br/>
        <w:t>cuius compositionem Galen. geminam recen¬</w:t>
        <w:br/>
        <w:t>set lib. 4. sanit. tuendae: aliàs ex paribus omnibus,</w:t>
        <w:br/>
        <w:t>cumino, pipere, ruta, nitro: potestque ita magis</w:t>
        <w:br/>
        <w:t>ventrem soluere, praesertim si crassius apparatum</w:t>
        <w:br/>
        <w:t>est: aliàs cum reliquorum pari pondere miscetur</w:t>
        <w:br/>
        <w:t>nitri dimidium. Facit ad flatus discutiendos, &amp;</w:t>
        <w:br/>
        <w:t>ad dissecandum humores crassos, &amp; ad crudita¬</w:t>
        <w:br/>
        <w:t>tem quae in primis venis continetur. Paulus libr.</w:t>
        <w:br/>
        <w:t>7. praeparat. ex cumini aceto madefacti torrefa¬</w:t>
        <w:br/>
        <w:t>ctique vncia vna, piperis, zinziberis, singulorum</w:t>
        <w:br/>
        <w:t>vncijs duabus, rutae viridis sesquuncia, nitri</w:t>
        <w:br/>
        <w:t>drachmis duabus &amp; dimidia. quae omnia melle</w:t>
        <w:br/>
        <w:t>excipienda sunt.</w:t>
        <w:br/>
      </w:r>
      <w:r>
        <w:rPr>
          <w:rStyle w:val="Guillemetdegoris"/>
        </w:rPr>
        <w:t>"</w:t>
      </w:r>
      <w:r>
        <w:rPr>
          <w:rStyle w:val="Dfinition"/>
        </w:rPr>
        <w:t>Inde autem sic forteam appellatur quod Dios¬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poli primum inuentum sit aut fieri solitum: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r>
        <w:rPr>
          <w:rStyle w:val="GrcARELIRE"/>
        </w:rPr>
        <w:t>διὸς πόλις</w:t>
      </w:r>
      <w:r>
        <w:rPr>
          <w:rStyle w:val="Dfinition"/>
        </w:rPr>
        <w:t xml:space="preserve"> vrbs magna Aegyptiae Thebai¬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dis, cuius ciues </w:t>
      </w:r>
      <w:r>
        <w:rPr>
          <w:rStyle w:val="GrcARELIRE"/>
        </w:rPr>
        <w:t>διοσπολεῖται</w:t>
      </w:r>
      <w:r>
        <w:rPr>
          <w:rStyle w:val="Dfinition"/>
        </w:rPr>
        <w:t xml:space="preserve"> dicebantur, &amp; inde</w:t>
        <w:br/>
      </w:r>
      <w:r>
        <w:rPr>
          <w:rStyle w:val="GrcARELIRE"/>
        </w:rPr>
        <w:t>ἡ διοσπελιτικὸς</w:t>
      </w:r>
      <w:r>
        <w:rPr>
          <w:rStyle w:val="Dfinition"/>
        </w:rPr>
        <w:t>, Diospolitici autem medicamenti</w:t>
        <w:br/>
        <w:t>s varias ex diuersis authorib. descriptiones adfert,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inter se confert Cornarius in comment.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Paul. Aeginetam: Paulus ipse l. 7. cap. 11. appellat</w:t>
        <w:br/>
      </w:r>
      <w:r>
        <w:rPr>
          <w:rStyle w:val="GrcARELIRE"/>
        </w:rPr>
        <w:t>ν διοσπολίτην</w:t>
      </w:r>
      <w:r>
        <w:rPr>
          <w:rStyle w:val="Dfinition"/>
        </w:rPr>
        <w:t>.</w:t>
        <w:br/>
      </w:r>
      <w:r>
        <w:rPr>
          <w:rStyle w:val="Orth"/>
        </w:rPr>
        <w:t>Διόσπορεν</w:t>
      </w:r>
      <w:r>
        <w:rPr>
          <w:rStyle w:val="Dfinition"/>
        </w:rPr>
        <w:t>. nomen est arboris apud Theophrastum:</w:t>
        <w:br/>
        <w:t>quam nonnulli contendunt eam esse quae appel¬</w:t>
        <w:br/>
        <w:t xml:space="preserve">latur Iouis barba, &amp; quam alij </w:t>
      </w:r>
      <w:r>
        <w:rPr>
          <w:rStyle w:val="GrcARELIRE"/>
        </w:rPr>
        <w:t>διέσπυρον</w:t>
      </w:r>
      <w:r>
        <w:rPr>
          <w:rStyle w:val="Dfinition"/>
        </w:rPr>
        <w:t xml:space="preserve"> malunt</w:t>
        <w:br/>
        <w:t>vocare.</w:t>
        <w:br/>
      </w:r>
      <w:r>
        <w:rPr>
          <w:rStyle w:val="Orth"/>
        </w:rPr>
        <w:t>Διόσπυρον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λιθόσπεραον</w:t>
      </w:r>
      <w:r>
        <w:rPr>
          <w:rStyle w:val="Dfinition"/>
        </w:rPr>
        <w:t>.</w:t>
        <w:br/>
        <w:t>Alijs sic dicitur arbor quaedam quae vocatur Io¬</w:t>
        <w:br/>
        <w:t>uis barba, quae in siccis nascitur folio argenteo,</w:t>
        <w:br/>
        <w:t>&amp; in rotunditatem spissa.</w:t>
        <w:br/>
      </w:r>
      <w:r>
        <w:rPr>
          <w:rStyle w:val="Guillemetdegoris"/>
        </w:rPr>
        <w:t>"</w:t>
      </w:r>
      <w:r>
        <w:rPr>
          <w:rStyle w:val="Dfinition"/>
        </w:rPr>
        <w:t>Theophr. histor. plantar. I. 3. c. 13. genus esse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cerasi inquit, seu fructus ceraso similis, Meminit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Gal. huius fructus l. 2. de aliment. cap.</w:t>
        <w:br/>
      </w:r>
      <w:r>
        <w:rPr>
          <w:rStyle w:val="Guillemetdegoris"/>
        </w:rPr>
        <w:t>„</w:t>
      </w:r>
      <w:r>
        <w:rPr>
          <w:rStyle w:val="Dfinition"/>
        </w:rPr>
        <w:t>8. vbi ipsum numerat inter fructus syluestrium</w:t>
        <w:br/>
      </w:r>
      <w:r>
        <w:rPr>
          <w:rStyle w:val="Guillemetdegoris"/>
        </w:rPr>
        <w:t>„</w:t>
      </w:r>
      <w:r>
        <w:rPr>
          <w:rStyle w:val="Dfinition"/>
        </w:rPr>
        <w:t>arborum.</w:t>
        <w:br/>
      </w:r>
      <w:r>
        <w:rPr>
          <w:rStyle w:val="GrcARELIRE"/>
        </w:rPr>
        <w:t>Διοσπ</w:t>
      </w:r>
      <w:r>
        <w:rPr>
          <w:rStyle w:val="Dfinition"/>
        </w:rPr>
        <w:t>ώ</w:t>
      </w:r>
      <w:r>
        <w:rPr>
          <w:rStyle w:val="GrcARELIRE"/>
        </w:rPr>
        <w:t>γων</w:t>
      </w:r>
      <w:r>
        <w:rPr>
          <w:rStyle w:val="Dfinition"/>
        </w:rPr>
        <w:t xml:space="preserve">. Iouis barba. dicitur à quibusdam </w:t>
      </w:r>
      <w:r>
        <w:rPr>
          <w:rStyle w:val="GrcARELIRE"/>
        </w:rPr>
        <w:t>ἡ χρυσο</w:t>
      </w:r>
      <w:r>
        <w:rPr>
          <w:rStyle w:val="Dfinition"/>
        </w:rPr>
        <w:t>¬</w:t>
        <w:br/>
      </w:r>
      <w:r>
        <w:rPr>
          <w:rStyle w:val="GrcARELIRE"/>
        </w:rPr>
        <w:t>κόμη</w:t>
      </w:r>
      <w:r>
        <w:rPr>
          <w:rStyle w:val="Dfinition"/>
        </w:rPr>
        <w:t>, vt habetur apud Dioscor.</w:t>
        <w:br/>
      </w:r>
      <w:r>
        <w:rPr>
          <w:rStyle w:val="Orth"/>
        </w:rPr>
        <w:t>Διουρητικὰ ραρματα</w:t>
      </w:r>
      <w:r>
        <w:rPr>
          <w:rStyle w:val="Dfinition"/>
        </w:rPr>
        <w:t>. medicament vrinam mouentia.</w:t>
        <w:br/>
        <w:t>Ea duûm sunt generum. Aliqua enim medio¬</w:t>
        <w:br/>
        <w:t xml:space="preserve">criter id praestant, vt </w:t>
      </w:r>
      <w:r>
        <w:rPr>
          <w:rStyle w:val="GrcARELIRE"/>
        </w:rPr>
        <w:t>ἔκκα θαρτικὰ</w:t>
      </w:r>
      <w:r>
        <w:rPr>
          <w:rStyle w:val="Dfinition"/>
        </w:rPr>
        <w:t>, hoc est, poros</w:t>
        <w:br/>
        <w:t>expurgantia medicamenta, quia calida sint, te¬</w:t>
        <w:br/>
        <w:t>nuiumque partium: alia vero vehementius, vt</w:t>
        <w:br/>
        <w:t>quae plurimam mouent vrinam. Haec prioribus</w:t>
        <w:br/>
        <w:t>acriora sunt, multoque magis siccant &amp; excalfa¬</w:t>
        <w:br/>
        <w:t>ciunt: cuius generis sunt semen apij, petroselini,</w:t>
        <w:br/>
        <w:t>foeniculi, dauci, smyrnij, &amp; quaecunque lac au¬</w:t>
        <w:br/>
        <w:t>gent &amp; menses mouent, quod ab his sanguis</w:t>
        <w:br/>
        <w:t>non modo extenuetur, sed fundatur etiam atque</w:t>
        <w:br/>
        <w:t>secernatur. Siquidem quò facile ad se attrahant</w:t>
        <w:br/>
        <w:t>renes quod in sanguine aqueum, tenue &amp; sero¬</w:t>
        <w:br/>
        <w:t>sum est, haec duo moliri oportet, primum totius</w:t>
        <w:br/>
        <w:t>sanguinis fusionem, deinde segregationem, quo¬</w:t>
        <w:br/>
        <w:t>rum neutrum absque valido calore fieri potest.</w:t>
        <w:br/>
        <w:t>Calori autem adiunctam esse oportet siccita¬</w:t>
        <w:br/>
        <w:t>tem, quod humiditas acrimoniam retundat in</w:t>
        <w:br/>
        <w:t>ciendis vrinis necessariam.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Dicuntur etiam </w:t>
      </w:r>
      <w:r>
        <w:rPr>
          <w:rStyle w:val="GrcARELIRE"/>
        </w:rPr>
        <w:t>ἀρητικὰ</w:t>
      </w:r>
      <w:r>
        <w:rPr>
          <w:rStyle w:val="Dfinition"/>
        </w:rPr>
        <w:t xml:space="preserve"> à Gal. 5. de simpl. me¬</w:t>
        <w:br/>
      </w:r>
      <w:r>
        <w:rPr>
          <w:rStyle w:val="Guillemetdegoris"/>
        </w:rPr>
        <w:t>"</w:t>
      </w:r>
      <w:r>
        <w:rPr>
          <w:rStyle w:val="Dfinition"/>
        </w:rPr>
        <w:t>dic. facult. c. 20. diurinalia à Caelio Aurel. passim</w:t>
        <w:br/>
      </w:r>
      <w:r>
        <w:rPr>
          <w:rStyle w:val="Guillemetdegoris"/>
        </w:rPr>
        <w:t>"</w:t>
      </w:r>
      <w:r>
        <w:rPr>
          <w:rStyle w:val="Dfinition"/>
        </w:rPr>
        <w:t>vocantur &amp; mictualia.</w:t>
        <w:br/>
      </w:r>
      <w:r>
        <w:rPr>
          <w:rStyle w:val="Orth"/>
        </w:rPr>
        <w:t>Διπλοὶ</w:t>
      </w:r>
      <w:r>
        <w:rPr>
          <w:rStyle w:val="Dfinition"/>
        </w:rPr>
        <w:t>. dicitur ossis caluariae duplicata lamina, &amp;</w:t>
        <w:br/>
        <w:t>interior eius pars laxa &amp; rara, cauernosa &amp; mol¬</w:t>
        <w:br/>
        <w:t>lissima, qua ossa inter se connectuntur, Bar¬</w:t>
        <w:br/>
        <w:t>bari recentiores Caluariae tabulaturam appel¬</w:t>
        <w:br/>
        <w:t>lant, alij duplicationem. t</w:t>
        <w:br/>
      </w:r>
      <w:r>
        <w:rPr>
          <w:rStyle w:val="Orth"/>
        </w:rPr>
        <w:t>Δίπλωμα</w:t>
      </w:r>
      <w:r>
        <w:rPr>
          <w:rStyle w:val="Dfinition"/>
        </w:rPr>
        <w:t>. va</w:t>
      </w:r>
      <w:r>
        <w:rPr>
          <w:rStyle w:val="GrcARELIRE"/>
        </w:rPr>
        <w:t>ς</w:t>
      </w:r>
      <w:r>
        <w:rPr>
          <w:rStyle w:val="Dfinition"/>
        </w:rPr>
        <w:t xml:space="preserve"> duplex. Id quod patet ex scriptis Ga¬</w:t>
        <w:br/>
        <w:t xml:space="preserve">leni libro septimo </w:t>
      </w:r>
      <w:r>
        <w:rPr>
          <w:rStyle w:val="GrcARELIRE"/>
        </w:rPr>
        <w:t>τ καὰ τόποις</w:t>
      </w:r>
      <w:r>
        <w:rPr>
          <w:rStyle w:val="Dfinition"/>
        </w:rPr>
        <w:t>. vbi Critonis arte¬</w:t>
        <w:br/>
        <w:t xml:space="preserve">riacas describit. Eas enim ipse </w:t>
      </w:r>
      <w:r>
        <w:rPr>
          <w:rStyle w:val="GrcARELIRE"/>
        </w:rPr>
        <w:t>ἐν διπλώματι</w:t>
      </w:r>
      <w:r>
        <w:rPr>
          <w:rStyle w:val="Dfinition"/>
        </w:rPr>
        <w:t xml:space="preserve"> co¬</w:t>
        <w:br/>
        <w:t>quendas praecipit, quomodo vnguentarij vn¬</w:t>
        <w:br/>
        <w:t>guenta sua praeparare solent, in magnum lebe¬</w:t>
        <w:br/>
        <w:t>tem calidam aquam infundentes, &amp; in eum alte¬</w:t>
        <w:br/>
        <w:t>rum statuentes, qui medicamentum quod co¬</w:t>
        <w:br/>
        <w:t>qui debet contineat, deinde suppositis carboni¬</w:t>
        <w:br/>
        <w:t>bus aut lignis quae fumum non faciant, ignem</w:t>
        <w:br/>
        <w:t>accendentes. Idem habet libro etiam quinto,</w:t>
        <w:br/>
        <w:t>vbi coquendi olei lentiscini rationem instituit.</w:t>
        <w:br/>
        <w:t xml:space="preserve">verum non semper ab eo </w:t>
      </w:r>
      <w:r>
        <w:rPr>
          <w:rStyle w:val="GrcARELIRE"/>
        </w:rPr>
        <w:t>διπλωμα</w:t>
      </w:r>
      <w:r>
        <w:rPr>
          <w:rStyle w:val="Dfinition"/>
        </w:rPr>
        <w:t xml:space="preserve"> dicitur, sed</w:t>
        <w:br/>
        <w:t xml:space="preserve">aliquando </w:t>
      </w:r>
      <w:r>
        <w:rPr>
          <w:rStyle w:val="GrcARELIRE"/>
        </w:rPr>
        <w:t>διπλον ἀγγεῖον</w:t>
      </w:r>
      <w:r>
        <w:rPr>
          <w:rStyle w:val="Dfinition"/>
        </w:rPr>
        <w:t xml:space="preserve">. &amp; </w:t>
      </w:r>
      <w:r>
        <w:rPr>
          <w:rStyle w:val="GrcARELIRE"/>
        </w:rPr>
        <w:t>διπλοῦν σκεῦης</w:t>
      </w:r>
      <w:r>
        <w:rPr>
          <w:rStyle w:val="Dfinition"/>
        </w:rPr>
        <w:t>, hoc</w:t>
        <w:br/>
        <w:t>est, duplex vas &amp; instrumentum: quo nihil est in</w:t>
        <w:br/>
        <w:t>officinis pharmacopoeorum vsitatius, à quibus</w:t>
        <w:br/>
        <w:t>&amp; duplex vas &amp; balneum Marię appellatur. Nec</w:t>
        <w:br/>
        <w:t>caret quidem magna ratione eiusmodi deco¬</w:t>
        <w:br/>
        <w:t>ctio: impedit enim ne ignis violentia dissipentur</w:t>
        <w:br/>
        <w:t>eorum vires quae coquere volumus. Minus</w:t>
        <w:br/>
        <w:t>enim aqua feruens agit quam vel ignis vel calor</w:t>
        <w:br/>
        <w:t>siccus. Quare mitiora quidem fiunt quae ita de¬</w:t>
        <w:br/>
        <w:t>coquuntur, etiamsi minus diu duratura videantur.</w:t>
        <w:br/>
      </w:r>
      <w:r>
        <w:rPr>
          <w:rStyle w:val="Orth"/>
        </w:rPr>
        <w:t>Δίπλωμα</w:t>
      </w:r>
      <w:r>
        <w:rPr>
          <w:rStyle w:val="Dfinition"/>
        </w:rPr>
        <w:t xml:space="preserve"> conduplicatum vasculum saepe exponit4</w:t>
        <w:br/>
        <w:t xml:space="preserve">Cornarius, verum etiam </w:t>
      </w:r>
      <w:r>
        <w:rPr>
          <w:rStyle w:val="GrcARELIRE"/>
        </w:rPr>
        <w:t>διπλώματα</w:t>
      </w:r>
      <w:r>
        <w:rPr>
          <w:rStyle w:val="Dfinition"/>
        </w:rPr>
        <w:t xml:space="preserve"> vocantur“</w:t>
        <w:br/>
        <w:t>lintea complicata quibus dropax impingitur, di¬“</w:t>
        <w:br/>
        <w:t xml:space="preserve">cuntur &amp; </w:t>
      </w:r>
      <w:r>
        <w:rPr>
          <w:rStyle w:val="GrcARELIRE"/>
        </w:rPr>
        <w:t>πύσματα</w:t>
      </w:r>
      <w:r>
        <w:rPr>
          <w:rStyle w:val="Dfinition"/>
        </w:rPr>
        <w:t>. 6</w:t>
        <w:br/>
      </w:r>
      <w:r>
        <w:rPr>
          <w:rStyle w:val="Orth"/>
        </w:rPr>
        <w:t>Δίπνοα τρώματα</w:t>
      </w:r>
      <w:r>
        <w:rPr>
          <w:rStyle w:val="Dfinition"/>
        </w:rPr>
        <w:t>. apud Hesych. bispira vulnera dicun¬</w:t>
        <w:br/>
        <w:t>tur quae ad vacuum penetrant &amp; transadigun¬“</w:t>
        <w:br/>
        <w:t>tur, &amp; quae ceu per oscula duo respirant vt inter¬</w:t>
        <w:br/>
        <w:t>pretatur Gal. in exegesi.</w:t>
        <w:br/>
      </w:r>
      <w:r>
        <w:rPr>
          <w:rStyle w:val="Orth"/>
        </w:rPr>
        <w:t>Διπρὶσωπον</w:t>
      </w:r>
      <w:r>
        <w:rPr>
          <w:rStyle w:val="Dfinition"/>
        </w:rPr>
        <w:t>. emplastri genus est à duplici facie seu</w:t>
        <w:br/>
        <w:t xml:space="preserve">colore sic dictum. vide </w:t>
      </w:r>
      <w:r>
        <w:rPr>
          <w:rStyle w:val="Ref"/>
        </w:rPr>
        <w:t>διχρωμον</w:t>
      </w:r>
      <w:r>
        <w:rPr>
          <w:rStyle w:val="Dfinition"/>
        </w:rPr>
        <w:t>.</w:t>
        <w:br/>
      </w:r>
      <w:r>
        <w:rPr>
          <w:rStyle w:val="Orth"/>
        </w:rPr>
        <w:t>Διπύρηνον</w:t>
      </w:r>
      <w:r>
        <w:rPr>
          <w:rStyle w:val="Dfinition"/>
        </w:rPr>
        <w:t>. instrumentum chirurgicum, hoc est, spe¬</w:t>
        <w:br/>
        <w:t xml:space="preserve">cillum duas cuspides seu capitula habens. </w:t>
      </w:r>
      <w:r>
        <w:rPr>
          <w:rStyle w:val="GrcARELIRE"/>
        </w:rPr>
        <w:t>πυρήνα</w:t>
      </w:r>
      <w:r>
        <w:rPr>
          <w:rStyle w:val="Dfinition"/>
        </w:rPr>
        <w:br/>
        <w:t>enim Graeci extremum specilli summumque cus¬</w:t>
        <w:br/>
        <w:t>pidem appellant. dicitur tam singulari numero</w:t>
        <w:br/>
        <w:t>quam plurali, aliquando absolute, aliquando</w:t>
        <w:br/>
        <w:t xml:space="preserve">cum addito </w:t>
      </w:r>
      <w:r>
        <w:rPr>
          <w:rStyle w:val="GrcARELIRE"/>
        </w:rPr>
        <w:t>διπύρήνος μήλη</w:t>
      </w:r>
      <w:r>
        <w:rPr>
          <w:rStyle w:val="Dfinition"/>
        </w:rPr>
        <w:t>.</w:t>
        <w:br/>
      </w:r>
      <w:r>
        <w:rPr>
          <w:rStyle w:val="Orth"/>
        </w:rPr>
        <w:t>Διπορίτις ἢ</w:t>
      </w:r>
      <w:r>
        <w:rPr>
          <w:rStyle w:val="Dfinition"/>
        </w:rPr>
        <w:br/>
      </w:r>
      <w:r>
        <w:rPr>
          <w:rStyle w:val="Orth"/>
        </w:rPr>
        <w:t>Δἴπυρες</w:t>
      </w:r>
      <w:r>
        <w:rPr>
          <w:rStyle w:val="GrcARELIRE"/>
        </w:rPr>
        <w:t xml:space="preserve"> ἀντὸς</w:t>
      </w:r>
      <w:r>
        <w:rPr>
          <w:rStyle w:val="Dfinition"/>
        </w:rPr>
        <w:t>. vide a</w:t>
      </w:r>
      <w:r>
        <w:rPr>
          <w:rStyle w:val="GrcARELIRE"/>
        </w:rPr>
        <w:t>ρτος</w:t>
      </w:r>
      <w:r>
        <w:rPr>
          <w:rStyle w:val="Dfinition"/>
        </w:rPr>
        <w:t xml:space="preserve"> vbi insigniores panum diffe¬</w:t>
        <w:br/>
        <w:t>rentiae explicantur. 1</w:t>
        <w:br/>
      </w:r>
      <w:r>
        <w:rPr>
          <w:rStyle w:val="Orth"/>
        </w:rPr>
        <w:t>Διρκαια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κιρκαία</w:t>
      </w:r>
      <w:r>
        <w:rPr>
          <w:rStyle w:val="Dfinition"/>
        </w:rPr>
        <w:t>, vt habetur</w:t>
        <w:br/>
        <w:t>apud Dioscor.</w:t>
        <w:br/>
      </w:r>
      <w:r>
        <w:rPr>
          <w:rStyle w:val="Orth"/>
        </w:rPr>
        <w:t>Δισεότος κράμβη</w:t>
      </w:r>
      <w:r>
        <w:rPr>
          <w:rStyle w:val="Dfinition"/>
        </w:rPr>
        <w:t>. brassica biscocta dicebatur veterib. 4</w:t>
        <w:br/>
        <w:t>medicis, cum ipsa aquae prius mediocriter inco¬</w:t>
        <w:br/>
        <w:t>cta, &amp; aqua tota ex lebete effusa, alia rursus af¬ 6</w:t>
        <w:br/>
        <w:t>funditur pura &amp; calida, in qua rursus brassica co¬</w:t>
        <w:br/>
        <w:t>quitur, donec tenera &amp; flaccida euaserit; hunc co¬</w:t>
        <w:br/>
        <w:t>ctionis modum ad sistendam aluum excogitarunt,</w:t>
        <w:br/>
        <w:t>prima enim illius decoctio aluum mouet vt docet &amp;</w:t>
        <w:br/>
        <w:t>Gal. C. I. I. I. de aliment. facult. &amp; l. 2. c. de brassica.</w:t>
        <w:br/>
      </w:r>
      <w:r>
        <w:rPr>
          <w:rStyle w:val="Orth"/>
        </w:rPr>
        <w:t>Δισκοειδὲς ὑγρὸν</w:t>
      </w:r>
      <w:r>
        <w:rPr>
          <w:rStyle w:val="Dfinition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</w:rPr>
        <w:t xml:space="preserve"> </w:t>
      </w:r>
      <w:r>
        <w:rPr>
          <w:rStyle w:val="Syn"/>
        </w:rPr>
        <w:t>κρυσταλλοείδὲς</w:t>
      </w:r>
      <w:r>
        <w:rPr>
          <w:rStyle w:val="Dfinition"/>
        </w:rPr>
        <w:t>, vt habetur</w:t>
        <w:br/>
        <w:t>apud Aetium lib. 7. c. 1.</w:t>
        <w:br/>
      </w:r>
      <w:r>
        <w:rPr>
          <w:rStyle w:val="Orth"/>
        </w:rPr>
        <w:t>Διστιχαὴ διστιχίασις</w:t>
      </w:r>
      <w:r>
        <w:rPr>
          <w:rStyle w:val="Dfinition"/>
        </w:rPr>
        <w:t xml:space="preserve"> affectus est palpebrarum, videli¬</w:t>
        <w:br/>
        <w:t>cet cum sub ordine naturali pilorum palpebrae</w:t>
        <w:br/>
        <w:t>alius ordo pilorum praeter naturam succrescit. hic</w:t>
        <w:br/>
        <w:t>oculorum membranas pungit, &amp; fluxiones in</w:t>
        <w:br/>
        <w:t>oculum excitat. Oritur ex humoris cuiusdam in</w:t>
        <w:br/>
        <w:t>eam partem defluxu, qui copiosus quidem, sed</w:t>
        <w:br/>
        <w:t>rosionis &amp; acrimoniae expers sit. Nam acrior aut</w:t>
        <w:br/>
        <w:t>magis salsus, aut alio quodammodo rodens, spa¬</w:t>
        <w:br/>
        <w:t>tio temporis etiam naturales palpebrę pilos cor¬</w:t>
        <w:br/>
        <w:t xml:space="preserve">rumpit. dicitur &amp; </w:t>
      </w:r>
      <w:r>
        <w:rPr>
          <w:rStyle w:val="GrcARELIRE"/>
        </w:rPr>
        <w:t>τειγχίαις</w:t>
      </w:r>
      <w:r>
        <w:rPr>
          <w:rStyle w:val="Dfinition"/>
        </w:rPr>
        <w:t xml:space="preserve"> hic affectus: sed </w:t>
      </w:r>
      <w:r>
        <w:rPr>
          <w:rStyle w:val="GrcARELIRE"/>
        </w:rPr>
        <w:t>τγίαις</w:t>
      </w:r>
      <w:r>
        <w:rPr>
          <w:rStyle w:val="Dfinition"/>
        </w:rPr>
        <w:br/>
        <w:t xml:space="preserve">generalior est, </w:t>
      </w:r>
      <w:r>
        <w:rPr>
          <w:rStyle w:val="GrcARELIRE"/>
        </w:rPr>
        <w:t>φαλάγγωσιν</w:t>
      </w:r>
      <w:r>
        <w:rPr>
          <w:rStyle w:val="Dfinition"/>
        </w:rPr>
        <w:t xml:space="preserve"> etiam comprehendens.</w:t>
        <w:br/>
        <w:t>51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Dfinition"/>
        </w:rPr>
        <w:t xml:space="preserve"> Hunc </w:t>
      </w:r>
      <w:r>
        <w:rPr>
          <w:rStyle w:val="GrcARELIRE"/>
        </w:rPr>
        <w:t>διστιγιασίως</w:t>
      </w:r>
      <w:r>
        <w:rPr>
          <w:rStyle w:val="Dfinition"/>
        </w:rPr>
        <w:t xml:space="preserve"> affectum per </w:t>
      </w:r>
      <w:r>
        <w:rPr>
          <w:rStyle w:val="GrcARELIRE"/>
        </w:rPr>
        <w:t>διπλαὶ τοιγὰς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expressisse Dioscor. videtur l. 4. c. 110. dicitur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δισει ίασις</w:t>
      </w:r>
      <w:r>
        <w:rPr>
          <w:rStyle w:val="Dfinition"/>
        </w:rPr>
        <w:t>.</w:t>
        <w:br/>
      </w:r>
      <w:r>
        <w:rPr>
          <w:rStyle w:val="Orth"/>
        </w:rPr>
        <w:t>Διτειχίασις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διστιγίασις</w:t>
      </w:r>
      <w:r>
        <w:rPr>
          <w:rStyle w:val="Dfinition"/>
        </w:rPr>
        <w:t xml:space="preserve">, vt habetur </w:t>
      </w:r>
      <w:r>
        <w:rPr>
          <w:rStyle w:val="GrcARELIRE"/>
        </w:rPr>
        <w:t>ἐν τῇ</w:t>
      </w:r>
      <w:r>
        <w:rPr>
          <w:rStyle w:val="Dfinition"/>
        </w:rPr>
        <w:br/>
      </w:r>
      <w:r>
        <w:rPr>
          <w:rStyle w:val="GrcARELIRE"/>
        </w:rPr>
        <w:t>ἀπμγῆ</w:t>
      </w:r>
      <w:r>
        <w:rPr>
          <w:rStyle w:val="Dfinition"/>
        </w:rPr>
        <w:t>.</w:t>
        <w:br/>
      </w:r>
      <w:r>
        <w:rPr>
          <w:rStyle w:val="Orth"/>
        </w:rPr>
        <w:t>Διρρυγὲς</w:t>
      </w:r>
      <w:r>
        <w:rPr>
          <w:rStyle w:val="Dfinition"/>
        </w:rPr>
        <w:t>. diphryges. Est perfecti aeris veluti fex sub¬</w:t>
        <w:br/>
        <w:t>sidens &amp; cohaerens imae fornacum parti: tanquam</w:t>
        <w:br/>
        <w:t>vstorum in foco lignorum cinis ablato aere visi¬</w:t>
        <w:br/>
        <w:t>tur. Enumerantur eius genera quatuor, quae om¬</w:t>
        <w:br/>
        <w:t>nia constant ex materia, seu lapide aeroso torre¬</w:t>
        <w:br/>
        <w:t>facto, vel e iam cremato, aut excocto. Primum</w:t>
        <w:br/>
        <w:t>fit è luto quod è specu quodam Cypri sublatum</w:t>
        <w:br/>
        <w:t>primo arefit sole, mox circundatum sarmentis</w:t>
        <w:br/>
        <w:t xml:space="preserve">vritur, atque ex eo </w:t>
      </w:r>
      <w:r>
        <w:rPr>
          <w:rStyle w:val="GrcARELIRE"/>
        </w:rPr>
        <w:t>διφρυγὲς</w:t>
      </w:r>
      <w:r>
        <w:rPr>
          <w:rStyle w:val="Dfinition"/>
        </w:rPr>
        <w:t>, hoc est, bis crema¬</w:t>
        <w:br/>
        <w:t>tum, vocatur, nempe solis ardore &amp; ignis ca¬</w:t>
        <w:br/>
        <w:t>lore. Id in sola Cypro fieri Dioscorides tradit.</w:t>
        <w:br/>
        <w:t>Alterum est veluti sedimentum quoddam &amp; fex</w:t>
        <w:br/>
        <w:t>aeris excocti: quod postquam aes affluxit in cati¬</w:t>
        <w:br/>
        <w:t>num, remanet in fundo fornacis: hoc Galenus in</w:t>
        <w:br/>
        <w:t>Cypro proiectum inuenit in spatio intermedio</w:t>
        <w:br/>
        <w:t>inter aedes ante metallum extructas &amp; vicum eis</w:t>
        <w:br/>
        <w:t>subiectum, quod post cadmiam inuentum prae¬</w:t>
        <w:br/>
        <w:t>fectus metalli inutile esse dixit, atque idcirco non</w:t>
        <w:br/>
        <w:t>aliter quam cinerem lignorum in foco vstorum</w:t>
        <w:br/>
        <w:t>proijci. Tertium fit ex pyrite aeroso, per aliquot</w:t>
        <w:br/>
        <w:t>dies in calcis modum cocto vsque dum rubricae</w:t>
        <w:br/>
        <w:t>colorem contrahat. Quartum fit ex lapidis pro¬</w:t>
        <w:br/>
        <w:t>prie dicti orbibus; qui si fuerint ex pyrite exco¬</w:t>
        <w:br/>
        <w:t>cti, eos bis aut ad summum ter torrere satis est:</w:t>
        <w:br/>
        <w:t>sin ex lapide fossili, is quamuis multoties siue in</w:t>
        <w:br/>
        <w:t>area siue in fornace excoctus, tamen vix diphry¬</w:t>
        <w:br/>
        <w:t>gis naturam assequitur. Omne diphryges sapo¬</w:t>
        <w:br/>
        <w:t>rem habet aeris, itaque mistis etiam viribus prae¬</w:t>
        <w:br/>
        <w:t>ditum est: nam modice &amp; adstringit &amp; acre est,</w:t>
        <w:br/>
        <w:t>vt aes vstum: vehementer siccat, ideo vlceribus</w:t>
        <w:br/>
        <w:t>rebellibus multum prodest. Praestantissimum ha¬</w:t>
        <w:br/>
        <w:t>betur quod ad purpuram inclinat: deterius cine¬</w:t>
        <w:br/>
        <w:t>reum est vel fuscum. secundi generis nigricat.</w:t>
        <w:br/>
        <w:t>habet &amp; aliquod colorem rubricae, pro quo</w:t>
        <w:br/>
        <w:t>ochram vstam quondam vendi solitam Diosco¬</w:t>
        <w:br/>
        <w:t>rides author est. At diphryges madefactum, vel</w:t>
        <w:br/>
        <w:t>aeris colorem contrahit, vel caeruleum euadit.</w:t>
        <w:br/>
      </w:r>
      <w:r>
        <w:rPr>
          <w:rStyle w:val="Orth"/>
        </w:rPr>
        <w:t>Δίγαλκον</w:t>
      </w:r>
      <w:r>
        <w:rPr>
          <w:rStyle w:val="Dfinition"/>
        </w:rPr>
        <w:t>. pondus duorum aereolorum, hoc est ter¬</w:t>
        <w:br/>
        <w:t xml:space="preserve">tia pars oboli: siquidem obolus </w:t>
      </w:r>
      <w:r>
        <w:rPr>
          <w:rStyle w:val="GrcARELIRE"/>
        </w:rPr>
        <w:t>ἐξ χοικοῦς</w:t>
      </w:r>
      <w:r>
        <w:rPr>
          <w:rStyle w:val="Dfinition"/>
        </w:rPr>
        <w:t>, hoc</w:t>
        <w:br/>
        <w:t>est sex aereola, continet. Proinde male apud Pau¬</w:t>
        <w:br/>
        <w:t>lum Aeginetam scriptum est extremo cap. 29. l 3.</w:t>
        <w:br/>
      </w:r>
      <w:r>
        <w:rPr>
          <w:rStyle w:val="GrcARELIRE"/>
        </w:rPr>
        <w:t>ἐλατηρίου διχάλκον</w:t>
      </w:r>
      <w:r>
        <w:rPr>
          <w:rStyle w:val="Dfinition"/>
        </w:rPr>
        <w:t xml:space="preserve">. </w:t>
      </w:r>
      <w:r>
        <w:rPr>
          <w:rStyle w:val="GrcARELIRE"/>
        </w:rPr>
        <w:t>ὅ σιν ἡμιοβόλιον</w:t>
      </w:r>
      <w:r>
        <w:rPr>
          <w:rStyle w:val="Dfinition"/>
        </w:rPr>
        <w:t>: elaterij dichal¬</w:t>
        <w:br/>
        <w:t xml:space="preserve">con, quod est semiobolus. Siquidem </w:t>
      </w:r>
      <w:r>
        <w:rPr>
          <w:rStyle w:val="GrcARELIRE"/>
        </w:rPr>
        <w:t>ἡμιωβόλιον</w:t>
      </w:r>
      <w:r>
        <w:rPr>
          <w:rStyle w:val="Dfinition"/>
        </w:rPr>
        <w:br/>
        <w:t xml:space="preserve">continet </w:t>
      </w:r>
      <w:r>
        <w:rPr>
          <w:rStyle w:val="GrcARELIRE"/>
        </w:rPr>
        <w:t>τπεῖς χδρκοῦς</w:t>
      </w:r>
      <w:r>
        <w:rPr>
          <w:rStyle w:val="Dfinition"/>
        </w:rPr>
        <w:t>.</w:t>
        <w:br/>
      </w:r>
      <w:r>
        <w:rPr>
          <w:rStyle w:val="Orth"/>
        </w:rPr>
        <w:t>Διγαστῆρες</w:t>
      </w:r>
      <w:r>
        <w:rPr>
          <w:rStyle w:val="Dfinition"/>
        </w:rPr>
        <w:t>. vocantur in vtroque ordine quatuor den¬</w:t>
        <w:br/>
        <w:t>tes anteriores, quod cibum diuidant, qui eandem</w:t>
        <w:br/>
        <w:t xml:space="preserve">etiam ob causam </w:t>
      </w:r>
      <w:r>
        <w:rPr>
          <w:rStyle w:val="GrcARELIRE"/>
        </w:rPr>
        <w:t>τομεῖς</w:t>
      </w:r>
      <w:r>
        <w:rPr>
          <w:rStyle w:val="Dfinition"/>
        </w:rPr>
        <w:t xml:space="preserve"> appellantur. vide </w:t>
      </w:r>
      <w:r>
        <w:rPr>
          <w:rStyle w:val="Ref"/>
        </w:rPr>
        <w:t>τομεῖς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Graeci alio nomine </w:t>
      </w:r>
      <w:r>
        <w:rPr>
          <w:rStyle w:val="GrcARELIRE"/>
        </w:rPr>
        <w:t>γελασίνους</w:t>
      </w:r>
      <w:r>
        <w:rPr>
          <w:rStyle w:val="Dfinition"/>
        </w:rPr>
        <w:t xml:space="preserve"> &amp; </w:t>
      </w:r>
      <w:r>
        <w:rPr>
          <w:rStyle w:val="GrcARELIRE"/>
        </w:rPr>
        <w:t>κτίνας</w:t>
      </w:r>
      <w:r>
        <w:rPr>
          <w:rStyle w:val="Dfinition"/>
        </w:rPr>
        <w:t xml:space="preserve"> vocant,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sic vero appellantur </w:t>
      </w:r>
      <w:r>
        <w:rPr>
          <w:rStyle w:val="GrcARELIRE"/>
        </w:rPr>
        <w:t>ὅπ διχάζυσι τὸ προσπεσὲν</w:t>
      </w:r>
      <w:r>
        <w:rPr>
          <w:rStyle w:val="Dfinition"/>
        </w:rPr>
        <w:t xml:space="preserve"> in¬</w:t>
        <w:br/>
      </w:r>
      <w:r>
        <w:rPr>
          <w:rStyle w:val="Guillemetdegoris"/>
        </w:rPr>
        <w:t>"</w:t>
      </w:r>
      <w:r>
        <w:rPr>
          <w:rStyle w:val="Dfinition"/>
        </w:rPr>
        <w:t>quit Pollux l. 2.</w:t>
        <w:br/>
      </w:r>
      <w:r>
        <w:rPr>
          <w:rStyle w:val="Orth"/>
        </w:rPr>
        <w:t>Δίχρωμον</w:t>
      </w:r>
      <w:r>
        <w:rPr>
          <w:rStyle w:val="Dfinition"/>
        </w:rPr>
        <w:t>. est genus medicamenti cui geminus co¬</w:t>
        <w:br/>
        <w:t>lor inest. neque enim particularis alicuius me¬</w:t>
        <w:br/>
        <w:t>dicamenti nomen est, sed multorum quae dupli¬</w:t>
        <w:br/>
        <w:t>ci colore praedita sunt. Horum autem colorum</w:t>
        <w:br/>
        <w:t>rationem Galenus explicat l. 2. ad Glauconem,</w:t>
        <w:br/>
        <w:t>de sinu disserens. Ex lithargyro, inquit, &amp; aerugi¬</w:t>
        <w:br/>
        <w:t xml:space="preserve">ne plurimum decoctis emplastra fiunt </w:t>
      </w:r>
      <w:r>
        <w:rPr>
          <w:rStyle w:val="GrcARELIRE"/>
        </w:rPr>
        <w:t>κῤῥὰ ἡ</w:t>
      </w:r>
      <w:r>
        <w:rPr>
          <w:rStyle w:val="Dfinition"/>
        </w:rPr>
        <w:t xml:space="preserve"> </w:t>
      </w:r>
      <w:r>
        <w:rPr>
          <w:rStyle w:val="GrcARELIRE"/>
        </w:rPr>
        <w:t>ραὰ</w:t>
      </w:r>
      <w:r>
        <w:rPr>
          <w:rStyle w:val="Dfinition"/>
        </w:rPr>
        <w:br/>
        <w:t>dicta. His vero, statim vbi reposita sunt, quaedam</w:t>
        <w:br/>
        <w:t>extrinsecus supereminentia fusca concrescit, sub</w:t>
        <w:br/>
        <w:t>qua pars medicamenti profundior plusquam ab</w:t>
        <w:br/>
        <w:t>initio fulua apparet, atque idcirco eiusmodi em¬</w:t>
        <w:br/>
        <w:t xml:space="preserve">plastra </w:t>
      </w:r>
      <w:r>
        <w:rPr>
          <w:rStyle w:val="GrcARELIRE"/>
        </w:rPr>
        <w:t>διγρωμα</w:t>
      </w:r>
      <w:r>
        <w:rPr>
          <w:rStyle w:val="Dfinition"/>
        </w:rPr>
        <w:t xml:space="preserve"> &amp; </w:t>
      </w:r>
      <w:r>
        <w:rPr>
          <w:rStyle w:val="GrcARELIRE"/>
        </w:rPr>
        <w:t>δι πρόσωτα</w:t>
      </w:r>
      <w:r>
        <w:rPr>
          <w:rStyle w:val="Dfinition"/>
        </w:rPr>
        <w:t xml:space="preserve"> appellantur.</w:t>
        <w:br/>
      </w:r>
      <w:r>
        <w:rPr>
          <w:rStyle w:val="Guillemetdegoris"/>
        </w:rPr>
        <w:t>"</w:t>
      </w:r>
      <w:r>
        <w:rPr>
          <w:rStyle w:val="Dfinition"/>
        </w:rPr>
        <w:t>sunt.</w:t>
        <w:br/>
        <w:t xml:space="preserve">His oppositi sunt </w:t>
      </w:r>
      <w:r>
        <w:rPr>
          <w:rStyle w:val="GrcARELIRE"/>
        </w:rPr>
        <w:t>ὁμόχροα</w:t>
      </w:r>
      <w:r>
        <w:rPr>
          <w:rStyle w:val="Dfinition"/>
        </w:rPr>
        <w:t xml:space="preserve"> quae vnius coloris</w:t>
        <w:br/>
      </w:r>
      <w:r>
        <w:rPr>
          <w:rStyle w:val="Orth"/>
        </w:rPr>
        <w:t>Δίχρωμον</w:t>
      </w:r>
      <w:r>
        <w:rPr>
          <w:rStyle w:val="Dfinition"/>
        </w:rPr>
        <w:t xml:space="preserve">. etiam à quibusdam dictum fuisse </w:t>
      </w:r>
      <w:r>
        <w:rPr>
          <w:rStyle w:val="GrcARELIRE"/>
        </w:rPr>
        <w:t>τὸν ἄνιστε</w:t>
      </w:r>
      <w:r>
        <w:rPr>
          <w:rStyle w:val="Dfinition"/>
        </w:rPr>
        <w:t>¬</w:t>
        <w:br/>
      </w:r>
      <w:r>
        <w:rPr>
          <w:rStyle w:val="GrcARELIRE"/>
        </w:rPr>
        <w:t>ρεῶνα</w:t>
      </w:r>
      <w:r>
        <w:rPr>
          <w:rStyle w:val="Dfinition"/>
        </w:rPr>
        <w:t>, Dioscor. author est.</w:t>
        <w:br/>
      </w:r>
      <w:r>
        <w:rPr>
          <w:rStyle w:val="GrcARELIRE"/>
        </w:rPr>
        <w:t>Δι</w:t>
      </w:r>
      <w:r>
        <w:rPr>
          <w:rStyle w:val="Dfinition"/>
        </w:rPr>
        <w:t>l</w:t>
      </w:r>
      <w:r>
        <w:rPr>
          <w:rStyle w:val="GrcARELIRE"/>
        </w:rPr>
        <w:t>α</w:t>
      </w:r>
      <w:r>
        <w:rPr>
          <w:rStyle w:val="Dfinition"/>
        </w:rPr>
        <w:t>. sitis. est frigidi humidique appetentia. Ea au¬</w:t>
        <w:br/>
        <w:t>tem duplex est, vna naturalis, altera animalis, si¬</w:t>
        <w:br/>
        <w:t>cut &amp; ipsa ciborum appetentia. Illa quidem na¬</w:t>
        <w:br/>
        <w:t>turali quadam inclinatione frigidam humidam¬</w:t>
        <w:br/>
        <w:t>que substantiam desiderat, quam in dissipatae lo¬</w:t>
        <w:br/>
        <w:t>cum substituat, non aliter quam ciborum appe¬</w:t>
        <w:br/>
        <w:t>tentia calidam siccamque substantiam exposcit.</w:t>
        <w:br/>
        <w:t>Cum enim corpora nostra quatuor elementis</w:t>
        <w:br/>
        <w:t>constent, eaque expediat in eodem tempera¬</w:t>
        <w:br/>
        <w:t>mento, quantum fieri potest, conseruare, natura</w:t>
        <w:br/>
        <w:t>cibi potionisque appetentiam nobis indidit, vt</w:t>
        <w:br/>
        <w:t>illo quidem, quicquid calidae siccaeque substan¬</w:t>
        <w:br/>
        <w:t>tiae dissipatum est, restitueretur: hac vero quod</w:t>
        <w:br/>
        <w:t>frigidi humidique effluxit, sarciretur. Animalis</w:t>
        <w:br/>
        <w:t>autem sitis est, cum ventriculus exugi se sentiens</w:t>
        <w:br/>
        <w:t>potum desiderat. Ad eam vero tot prorsus sym¬</w:t>
        <w:br/>
        <w:t>ptomata eodemque ordine concurrunt, quot &amp;</w:t>
        <w:br/>
        <w:t>in ciborum appetentia Galenus constituit, de</w:t>
        <w:br/>
        <w:t xml:space="preserve">quibus vide </w:t>
      </w:r>
      <w:r>
        <w:rPr>
          <w:rStyle w:val="Ref"/>
        </w:rPr>
        <w:t>ὄρεξις</w:t>
      </w:r>
      <w:r>
        <w:rPr>
          <w:rStyle w:val="Dfinition"/>
        </w:rPr>
        <w:t>. Quinetiam quot circa cibos</w:t>
        <w:br/>
        <w:t>symptomata, totidem etiam in siti spectari Ga¬</w:t>
        <w:br/>
        <w:t>len. libro 1. de symp. causis ostendit. Aliquando</w:t>
        <w:br/>
        <w:t>enim quaedam priuatio sitis est, hoc est, nulla pror¬</w:t>
        <w:br/>
        <w:t>sus sitis, cum corpus vel propter excessum hu¬</w:t>
        <w:br/>
        <w:t>moris &amp; frigoris potum penitus non expetit, vel</w:t>
        <w:br/>
        <w:t>ventriculus affectionem suam sitimque non sen¬</w:t>
        <w:br/>
        <w:t>tit. Aliquando vero minor quam deceat sitis est,</w:t>
        <w:br/>
        <w:t>cum eadem ipsa remissiora sunt. Interdum au¬</w:t>
        <w:br/>
        <w:t>tem etiam vitiosa est, habetque se ad portionem</w:t>
        <w:br/>
        <w:t>cum ea quae alimentum vitiosum appetit, alias</w:t>
        <w:br/>
        <w:t>quidem immodice potum affectans, si in ipsis</w:t>
        <w:br/>
        <w:t>ventriculi tunicis malus aliquis succus salsus aut</w:t>
        <w:br/>
        <w:t>biliosus continetur, aut naturale humidum in</w:t>
        <w:br/>
        <w:t>eo veluti feruet, vt per febres ardentes accidit,</w:t>
        <w:br/>
        <w:t>alias vero prauum &amp; à natura abhorrentem, pro</w:t>
        <w:br/>
        <w:t>ratione vitiosi succi in ventriculo &amp; corpore re¬</w:t>
        <w:br/>
        <w:t>dundantis. His accedunt &amp; aliae causae inexple¬</w:t>
        <w:br/>
        <w:t>bilis sitis, vt à vipera, aqua marina, medicamen¬</w:t>
        <w:br/>
        <w:t>tis, &amp; alijs eiusmodi, quae Galenus recenset.</w:t>
        <w:br/>
      </w:r>
      <w:r>
        <w:rPr>
          <w:rStyle w:val="Orth"/>
        </w:rPr>
        <w:t>Δίψα ἐπτάλαος</w:t>
      </w:r>
      <w:r>
        <w:rPr>
          <w:rStyle w:val="Dfinition"/>
        </w:rPr>
        <w:t>. sitis superficiaria. Dicitur apud Hip¬</w:t>
        <w:br/>
        <w:t xml:space="preserve">pocrat. lib. 6. </w:t>
      </w:r>
      <w:r>
        <w:rPr>
          <w:rStyle w:val="GrcARELIRE"/>
        </w:rPr>
        <w:t>τῶν ἐπιδημιῶν</w:t>
      </w:r>
      <w:r>
        <w:rPr>
          <w:rStyle w:val="Dfinition"/>
        </w:rPr>
        <w:t>, valde exigua, quae necà</w:t>
        <w:br/>
        <w:t>toto corpore, nec ex magno ventriculi affectu ex¬</w:t>
        <w:br/>
        <w:t>citata est, sed arescentibus aut incalescentibus</w:t>
        <w:br/>
        <w:t>locis illis per quos ab ore in ventriculum humor</w:t>
        <w:br/>
        <w:t>delabitur.</w:t>
        <w:br/>
        <w:t>Haec autem duplex est, vna vigilantibus acci¬</w:t>
        <w:br/>
        <w:t>dit, &amp; somno tollitur, humectatis scilicet parti¬</w:t>
        <w:br/>
        <w:t>bus per sanguinis impulsum ad interiora quiin,</w:t>
        <w:br/>
        <w:t>somno fit: altera à somno excitatis adest, calefa¬</w:t>
        <w:br/>
        <w:t>ctis nimirum dictis partibus ex vapore eleuato,</w:t>
        <w:br/>
        <w:t>dum cibi coquuntur, maxime si vinum vetus &amp;,</w:t>
        <w:br/>
        <w:t>meracum ingestum sit: Sed haec per vigiliam eua¬</w:t>
        <w:br/>
        <w:t>nescit, ventriculo scilicet mundato &amp; nullos am¬</w:t>
        <w:br/>
        <w:t>plius vapores suppeditante, sicque calore illa¬</w:t>
        <w:br/>
        <w:t>rum partium euanescente: haec Gal. comm. 4. in</w:t>
        <w:br/>
        <w:t>6. Epid. t. 23.</w:t>
        <w:br/>
      </w:r>
      <w:r>
        <w:rPr>
          <w:rStyle w:val="Orth"/>
        </w:rPr>
        <w:t>Δίψα νηδύουσα</w:t>
      </w:r>
      <w:r>
        <w:rPr>
          <w:rStyle w:val="Dfinition"/>
        </w:rPr>
        <w:t xml:space="preserve">. sitis intensa &amp; vehemens. vide </w:t>
      </w:r>
      <w:r>
        <w:rPr>
          <w:rStyle w:val="Ref"/>
        </w:rPr>
        <w:t>ν</w:t>
      </w:r>
      <w:r>
        <w:rPr>
          <w:rStyle w:val="Dfinition"/>
        </w:rPr>
        <w:t>m</w:t>
      </w:r>
      <w:r>
        <w:rPr>
          <w:rStyle w:val="GrcARELIRE"/>
        </w:rPr>
        <w:t>δύρσα</w:t>
      </w:r>
      <w:r>
        <w:rPr>
          <w:rStyle w:val="Dfinition"/>
        </w:rPr>
        <w:t>.</w:t>
        <w:br/>
      </w:r>
      <w:r>
        <w:rPr>
          <w:rStyle w:val="Orth"/>
        </w:rPr>
        <w:t>Διψακὸς</w:t>
      </w:r>
      <w:r>
        <w:rPr>
          <w:rStyle w:val="Dfinition"/>
        </w:rPr>
        <w:t>. à quibusdam dictus est morbus renum, quem</w:t>
        <w:br/>
      </w:r>
      <w:r>
        <w:rPr>
          <w:rStyle w:val="GrcARELIRE"/>
        </w:rPr>
        <w:t>διαβήτην</w:t>
      </w:r>
      <w:r>
        <w:rPr>
          <w:rStyle w:val="Dfinition"/>
        </w:rPr>
        <w:t xml:space="preserve"> appellant, propter vehementem sitim</w:t>
        <w:br/>
        <w:t>qua eo affecti torquentur.</w:t>
        <w:br/>
        <w:t>Teste Trallian. l. 9, cap. 8. perinde vt à dipsade.</w:t>
        <w:br/>
        <w:t xml:space="preserve">serpente icti vt tradit Aretaeus: vide </w:t>
      </w:r>
      <w:r>
        <w:rPr>
          <w:rStyle w:val="Ref"/>
        </w:rPr>
        <w:t>διαβάτης</w:t>
      </w:r>
      <w:r>
        <w:rPr>
          <w:rStyle w:val="Dfinition"/>
        </w:rPr>
        <w:t>. .</w:t>
        <w:br/>
      </w:r>
      <w:r>
        <w:rPr>
          <w:rStyle w:val="Orth"/>
        </w:rPr>
        <w:t>Δψακος</w:t>
      </w:r>
      <w:r>
        <w:rPr>
          <w:rStyle w:val="Dfinition"/>
        </w:rPr>
        <w:t>. herba est aculeata, binum fere cubitorum,</w:t>
        <w:br/>
        <w:t>folijs lactucae praelongis, geniculata, hispida, to¬</w:t>
        <w:br/>
        <w:t>rulos habens in quibus ros aut pluuius humor</w:t>
        <w:br/>
        <w:t>subsistit: vnde nomen videtur traxisse. Latini la¬</w:t>
        <w:br/>
        <w:t>brum Veneris propterea appellant: herbarijs vir¬</w:t>
        <w:br/>
        <w:t>ga pastoris; vulgo pectorius cardo dicitur. Eius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radix secundo ordine exiccat, &amp; nonnihil ab¬</w:t>
        <w:br/>
        <w:t>sterget.</w:t>
        <w:br/>
        <w:t xml:space="preserve">Sed &amp; </w:t>
      </w:r>
      <w:r>
        <w:rPr>
          <w:rStyle w:val="GrcARELIRE"/>
        </w:rPr>
        <w:t>δ</w:t>
      </w:r>
      <w:r>
        <w:rPr>
          <w:rStyle w:val="Dfinition"/>
        </w:rPr>
        <w:t xml:space="preserve"> leuor nonnulli </w:t>
      </w:r>
      <w:r>
        <w:rPr>
          <w:rStyle w:val="GrcARELIRE"/>
        </w:rPr>
        <w:t>ὀνκάρδιον</w:t>
      </w:r>
      <w:r>
        <w:rPr>
          <w:rStyle w:val="Dfinition"/>
        </w:rPr>
        <w:t xml:space="preserve"> quasi asini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corculum dixerunt vt refert Ruellius, Notan¬</w:t>
        <w:br/>
      </w:r>
      <w:r>
        <w:rPr>
          <w:rStyle w:val="Guillemetdegoris"/>
        </w:rPr>
        <w:t>"</w:t>
      </w:r>
      <w:r>
        <w:rPr>
          <w:rStyle w:val="Dfinition"/>
        </w:rPr>
        <w:t>dum autem hanc vocem vt herbam designat</w:t>
        <w:br/>
        <w:t>apud Diosc. &amp; Galen. proparoxytonas scribi,</w:t>
        <w:br/>
      </w:r>
      <w:r>
        <w:rPr>
          <w:rStyle w:val="Guillemetdegoris"/>
        </w:rPr>
        <w:t>"</w:t>
      </w:r>
      <w:r>
        <w:rPr>
          <w:rStyle w:val="Dfinition"/>
        </w:rPr>
        <w:t>apud Aetium &amp; Paulum oxytonos.</w:t>
        <w:br/>
      </w:r>
      <w:r>
        <w:rPr>
          <w:rStyle w:val="Orth"/>
        </w:rPr>
        <w:t>Διώβολον</w:t>
      </w:r>
      <w:r>
        <w:rPr>
          <w:rStyle w:val="Dfinition"/>
        </w:rPr>
        <w:t>. pondus est duorum obolorum, siue scri¬</w:t>
        <w:br/>
        <w:t xml:space="preserve">puli vnius. </w:t>
      </w:r>
      <w:r>
        <w:rPr>
          <w:rStyle w:val="GrcARELIRE"/>
        </w:rPr>
        <w:t>γράμμα</w:t>
      </w:r>
      <w:r>
        <w:rPr>
          <w:rStyle w:val="Dfinition"/>
        </w:rPr>
        <w:t xml:space="preserve"> enim, hoc est scripulum, duos</w:t>
        <w:br/>
        <w:t>obolos pondere efficit. dicitur &amp; diuisis nomini¬</w:t>
        <w:br/>
        <w:t xml:space="preserve">bus </w:t>
      </w:r>
      <w:r>
        <w:rPr>
          <w:rStyle w:val="GrcARELIRE"/>
        </w:rPr>
        <w:t>ἐξολοὶ δύο</w:t>
      </w:r>
      <w:r>
        <w:rPr>
          <w:rStyle w:val="Dfinition"/>
        </w:rPr>
        <w:t xml:space="preserve">. Ex eo fit </w:t>
      </w:r>
      <w:r>
        <w:rPr>
          <w:rStyle w:val="GrcARELIRE"/>
        </w:rPr>
        <w:t>διωβολαῖος</w:t>
      </w:r>
      <w:r>
        <w:rPr>
          <w:rStyle w:val="Dfinition"/>
        </w:rPr>
        <w:t>: vt apud Gal.</w:t>
        <w:br/>
      </w:r>
      <w:r>
        <w:rPr>
          <w:rStyle w:val="GrcARELIRE"/>
        </w:rPr>
        <w:t>ὕδατι αὐάπλαττε τρογίσκοις διωβολαίοις</w:t>
      </w:r>
      <w:r>
        <w:rPr>
          <w:rStyle w:val="Dfinition"/>
        </w:rPr>
        <w:t>. id est, ex</w:t>
        <w:br/>
        <w:t>aqua formato pastillos pondere duorum obolo¬</w:t>
        <w:br/>
        <w:t>rum.</w:t>
        <w:br/>
      </w:r>
      <w:r>
        <w:rPr>
          <w:rStyle w:val="Orth"/>
        </w:rPr>
        <w:t>Δίωνος κολλύριον</w:t>
      </w:r>
      <w:r>
        <w:rPr>
          <w:rStyle w:val="Dfinition"/>
        </w:rPr>
        <w:t>. habetur apud Aetium lib. 7. c. 29.</w:t>
        <w:br/>
      </w:r>
      <w:r>
        <w:rPr>
          <w:rStyle w:val="Orth"/>
        </w:rPr>
        <w:t>Διωτὶρ</w:t>
      </w:r>
      <w:r>
        <w:rPr>
          <w:rStyle w:val="Dfinition"/>
        </w:rPr>
        <w:t>. Chirurgicum instrumentum est quo in vul¬</w:t>
        <w:br/>
        <w:t>nus immisso telum expellitur &amp; extruditur Paul.</w:t>
        <w:br/>
        <w:t>lib. 6. cap 88.</w:t>
        <w:br/>
      </w:r>
      <w:r>
        <w:rPr>
          <w:rStyle w:val="Orth"/>
        </w:rPr>
        <w:t>Δδματικοὶ</w:t>
      </w:r>
      <w:r>
        <w:rPr>
          <w:rStyle w:val="Dfinition"/>
        </w:rPr>
        <w:t>. dicuntur qui ratione duce inueniunt re¬</w:t>
        <w:br/>
        <w:t>media, ex quibus perfici possit morborum cura¬</w:t>
        <w:br/>
        <w:t xml:space="preserve">tio. Ijdem alio nomine </w:t>
      </w:r>
      <w:r>
        <w:rPr>
          <w:rStyle w:val="GrcARELIRE"/>
        </w:rPr>
        <w:t>λογικοὶ</w:t>
      </w:r>
      <w:r>
        <w:rPr>
          <w:rStyle w:val="Dfinition"/>
        </w:rPr>
        <w:t xml:space="preserve">, &amp; aliquando </w:t>
      </w:r>
      <w:r>
        <w:rPr>
          <w:rStyle w:val="GrcARELIRE"/>
        </w:rPr>
        <w:t>μέθο</w:t>
      </w:r>
      <w:r>
        <w:rPr>
          <w:rStyle w:val="Dfinition"/>
        </w:rPr>
        <w:t>¬</w:t>
        <w:br/>
      </w:r>
      <w:r>
        <w:rPr>
          <w:rStyle w:val="GrcARELIRE"/>
        </w:rPr>
        <w:t>δαὶ</w:t>
      </w:r>
      <w:r>
        <w:rPr>
          <w:rStyle w:val="Dfinition"/>
        </w:rPr>
        <w:t>, quod methodo remedia conquirant, appel¬</w:t>
        <w:br/>
        <w:t>lantur, vt scribit Gal. initio lib. 3. meth. med. Di¬</w:t>
        <w:br/>
        <w:t>uersi tamen sunt à methodicis proprie dictis.</w:t>
        <w:br/>
        <w:t>Cum enim ambo remedia per rationem &amp; me¬</w:t>
        <w:br/>
        <w:t>thodum inuestiganda censerent, in eo tamen dif¬</w:t>
        <w:br/>
        <w:t>ferebant, quod Methodici communia tantum</w:t>
        <w:br/>
        <w:t xml:space="preserve">quaedam dogmata, quae </w:t>
      </w:r>
      <w:r>
        <w:rPr>
          <w:rStyle w:val="GrcARELIRE"/>
        </w:rPr>
        <w:t>κοινότητας</w:t>
      </w:r>
      <w:r>
        <w:rPr>
          <w:rStyle w:val="Dfinition"/>
        </w:rPr>
        <w:t xml:space="preserve"> vocabant, con¬</w:t>
        <w:br/>
        <w:t>sideranda dicerent: Dogmatici vero non ea tan¬</w:t>
        <w:br/>
        <w:t>tum, sed multo etiam plura in morborum cura¬</w:t>
        <w:br/>
        <w:t>tionibus spectanda esse arbitrarentur. Neque</w:t>
        <w:br/>
        <w:t>enim curationis indicationes ab ipso tantum af¬</w:t>
        <w:br/>
        <w:t>fectu petendas censent, verum etiam ab aegro¬</w:t>
        <w:br/>
        <w:t>tantis viribus, natura, aetate, sexu, habitu, consue¬</w:t>
        <w:br/>
        <w:t>tudine, anni tempore, coeli statu, regione: omnia¬</w:t>
        <w:br/>
        <w:t>que salubria, insalubria &amp; neutra diligenter con¬</w:t>
        <w:br/>
        <w:t>templatur, nihilque omnino negligi volunt</w:t>
        <w:br/>
        <w:t>quod ad curationem pertinere possit. Praeterea</w:t>
        <w:br/>
        <w:t>vero rerum etiam vsum atque experientiam ad¬</w:t>
        <w:br/>
        <w:t>hibent, quam tamen negant inueniendis reme¬</w:t>
        <w:br/>
        <w:t>dijs solam sufficere. Eorum princeps fuit Hip¬</w:t>
        <w:br/>
        <w:t>pocrates, quem sequutus est Diocles, Praxago¬</w:t>
        <w:br/>
        <w:t>ras, Chrysippus, Herophilus, Erasistratus, Ascle¬</w:t>
        <w:br/>
        <w:t>piades &amp; Galenus, qui sectam eam constituerunt,</w:t>
        <w:br/>
        <w:t>non à Methodicis modo, vt dictum est, verum</w:t>
        <w:br/>
        <w:t>etiam ab Empiricis valde diuersam. Siquidem</w:t>
        <w:br/>
        <w:t>Empirici res tantum euidentes consectabantur,</w:t>
        <w:br/>
        <w:t>&amp; ijs tantum credebant quae vel sensui paterent,</w:t>
        <w:br/>
        <w:t>vel memoriae per sensum mandata essent: Dog¬</w:t>
        <w:br/>
        <w:t>matici vero praeter haec, illis quoque fidem ha¬</w:t>
        <w:br/>
        <w:t>bebant, quae ex naturali rerum consequentia per</w:t>
        <w:br/>
        <w:t>rationem acquiri solent. Itaque Dogmatici ra¬</w:t>
        <w:br/>
        <w:t xml:space="preserve">tiones suas, quod rerum essent occultarum, </w:t>
      </w:r>
      <w:r>
        <w:rPr>
          <w:rStyle w:val="GrcARELIRE"/>
        </w:rPr>
        <w:t>αὐ</w:t>
      </w:r>
      <w:r>
        <w:rPr>
          <w:rStyle w:val="Dfinition"/>
        </w:rPr>
        <w:t>a¬</w:t>
        <w:br/>
      </w:r>
      <w:r>
        <w:rPr>
          <w:rStyle w:val="GrcARELIRE"/>
        </w:rPr>
        <w:t>λοιταὺς</w:t>
      </w:r>
      <w:r>
        <w:rPr>
          <w:rStyle w:val="Dfinition"/>
        </w:rPr>
        <w:t>: suas vero Empirici, quod essent euiden¬</w:t>
        <w:br/>
        <w:t xml:space="preserve">tium, </w:t>
      </w:r>
      <w:r>
        <w:rPr>
          <w:rStyle w:val="GrcARELIRE"/>
        </w:rPr>
        <w:t>ἐπιλογισαος</w:t>
      </w:r>
      <w:r>
        <w:rPr>
          <w:rStyle w:val="Dfinition"/>
        </w:rPr>
        <w:t xml:space="preserve"> appellabant.</w:t>
        <w:br/>
      </w:r>
      <w:r>
        <w:rPr>
          <w:rStyle w:val="GrcARELIRE"/>
        </w:rPr>
        <w:t>Δοθὴ</w:t>
      </w:r>
      <w:r>
        <w:rPr>
          <w:rStyle w:val="Dfinition"/>
        </w:rPr>
        <w:t>? furunculus. Id nomen, ait Galenus, nec lo¬</w:t>
        <w:br/>
        <w:t>cum affectum repraesentat, nec causam quae ip¬</w:t>
        <w:br/>
        <w:t xml:space="preserve">sum efficit. Significat autem tumorem </w:t>
      </w:r>
      <w:r>
        <w:rPr>
          <w:rStyle w:val="GrcARELIRE"/>
        </w:rPr>
        <w:t>ἀποστημά</w:t>
      </w:r>
      <w:r>
        <w:rPr>
          <w:rStyle w:val="Dfinition"/>
        </w:rPr>
        <w:t>¬</w:t>
        <w:br/>
      </w:r>
      <w:r>
        <w:rPr>
          <w:rStyle w:val="GrcARELIRE"/>
        </w:rPr>
        <w:t>τὸδη</w:t>
      </w:r>
      <w:r>
        <w:rPr>
          <w:rStyle w:val="Dfinition"/>
        </w:rPr>
        <w:t>, ex crassis humoribus in carnosis plerum¬</w:t>
        <w:br/>
        <w:t>que partibus consistentem, mitem quidem cum</w:t>
        <w:br/>
        <w:t>solam cutem occupat, sed peruicacem &amp; mali¬</w:t>
        <w:br/>
        <w:t>gnum vbi subter actis radicibus erumpit. Galen.</w:t>
        <w:br/>
        <w:t xml:space="preserve">lib. 5. </w:t>
      </w:r>
      <w:r>
        <w:rPr>
          <w:rStyle w:val="GrcARELIRE"/>
        </w:rPr>
        <w:t>τῶν κατὰ τόποις</w:t>
      </w:r>
      <w:r>
        <w:rPr>
          <w:rStyle w:val="Dfinition"/>
        </w:rPr>
        <w:t xml:space="preserve"> geminam eius differentiam fa¬</w:t>
        <w:br/>
        <w:t>cit, alios dicens esse duros, varis similes, &amp; qui</w:t>
        <w:br/>
        <w:t>concoctionem vix admittant: alios vero esse p</w:t>
      </w:r>
      <w:r>
        <w:rPr>
          <w:rStyle w:val="GrcARELIRE"/>
        </w:rPr>
        <w:t>λ</w:t>
      </w:r>
      <w:r>
        <w:rPr>
          <w:rStyle w:val="Dfinition"/>
        </w:rPr>
        <w:t>il¬</w:t>
        <w:br/>
      </w:r>
      <w:r>
        <w:rPr>
          <w:rStyle w:val="GrcARELIRE"/>
        </w:rPr>
        <w:t>μονώδεις</w:t>
      </w:r>
      <w:r>
        <w:rPr>
          <w:rStyle w:val="Dfinition"/>
        </w:rPr>
        <w:t xml:space="preserve"> &amp; magnos, qui febrem etiam aliquando</w:t>
        <w:br/>
        <w:t>excitent, &amp; in pus vertantur. Hi corpora paula¬</w:t>
        <w:br/>
        <w:t>tim conficiuntur, &amp; mortiferi sunt. Nascuntur fu¬</w:t>
        <w:br/>
        <w:t>tunculi passim &amp; in quacunque parte.</w:t>
        <w:br/>
      </w:r>
      <w:r>
        <w:rPr>
          <w:rStyle w:val="Orth"/>
        </w:rPr>
        <w:t>Δσθήνν</w:t>
      </w:r>
      <w:r>
        <w:rPr>
          <w:rStyle w:val="Dfinition"/>
        </w:rPr>
        <w:t>. emplastri nomen est, quod à Paulo lib. 7.</w:t>
        <w:br/>
        <w:t xml:space="preserve">describitur. dicitur &amp; </w:t>
      </w:r>
      <w:r>
        <w:rPr>
          <w:rStyle w:val="GrcARELIRE"/>
        </w:rPr>
        <w:t>δυθιήνικὸν</w:t>
      </w:r>
      <w:r>
        <w:rPr>
          <w:rStyle w:val="Dfinition"/>
        </w:rPr>
        <w:t xml:space="preserve"> medicamentum</w:t>
        <w:br/>
        <w:t xml:space="preserve">valens aduersus </w:t>
      </w:r>
      <w:r>
        <w:rPr>
          <w:rStyle w:val="GrcARELIRE"/>
        </w:rPr>
        <w:t>δοθῆνας</w:t>
      </w:r>
      <w:r>
        <w:rPr>
          <w:rStyle w:val="Dfinition"/>
        </w:rPr>
        <w:t>, cuius meminit Paulus I.</w:t>
        <w:br/>
        <w:t>4. cap. 23.</w:t>
        <w:br/>
      </w:r>
      <w:r>
        <w:rPr>
          <w:rStyle w:val="Orth"/>
        </w:rPr>
        <w:t>Δύδιξ</w:t>
      </w:r>
      <w:r>
        <w:rPr>
          <w:rStyle w:val="Dfinition"/>
        </w:rPr>
        <w:t xml:space="preserve">. cochleare, de quo vide in dictione </w:t>
      </w:r>
      <w:r>
        <w:rPr>
          <w:rStyle w:val="GrcARELIRE"/>
        </w:rPr>
        <w:t>κοχλιά</w:t>
      </w:r>
      <w:r>
        <w:rPr>
          <w:rStyle w:val="Dfinition"/>
        </w:rPr>
        <w:t>¬</w:t>
        <w:br/>
        <w:t>e</w:t>
      </w:r>
      <w:r>
        <w:rPr>
          <w:rStyle w:val="GrcARELIRE"/>
        </w:rPr>
        <w:t>ιον</w:t>
      </w:r>
      <w:r>
        <w:rPr>
          <w:rStyle w:val="Dfinition"/>
        </w:rPr>
        <w:t>. significat &amp; radium siue pistillum quo ali¬</w:t>
        <w:br/>
        <w:t>quid in mortario tunditur.</w:t>
        <w:br/>
        <w:t xml:space="preserve">Quod alio nomine </w:t>
      </w:r>
      <w:r>
        <w:rPr>
          <w:rStyle w:val="GrcARELIRE"/>
        </w:rPr>
        <w:t>κερκαὶς</w:t>
      </w:r>
      <w:r>
        <w:rPr>
          <w:rStyle w:val="Dfinition"/>
        </w:rPr>
        <w:t xml:space="preserve">, atque etiam </w:t>
      </w:r>
      <w:r>
        <w:rPr>
          <w:rStyle w:val="GrcARELIRE"/>
        </w:rPr>
        <w:t>τειβή</w:t>
      </w:r>
      <w:r>
        <w:rPr>
          <w:rStyle w:val="Dfinition"/>
        </w:rPr>
        <w:t>¬</w:t>
        <w:br/>
      </w:r>
      <w:r>
        <w:rPr>
          <w:rStyle w:val="GrcARELIRE"/>
        </w:rPr>
        <w:t>διον</w:t>
      </w:r>
      <w:r>
        <w:rPr>
          <w:rStyle w:val="Dfinition"/>
        </w:rPr>
        <w:t xml:space="preserve">, &amp; </w:t>
      </w:r>
      <w:r>
        <w:rPr>
          <w:rStyle w:val="GrcARELIRE"/>
        </w:rPr>
        <w:t>ὕθερος</w:t>
      </w:r>
      <w:r>
        <w:rPr>
          <w:rStyle w:val="Dfinition"/>
        </w:rPr>
        <w:t xml:space="preserve"> à Graecis medicis appellatur. 6</w:t>
        <w:br/>
      </w:r>
      <w:r>
        <w:rPr>
          <w:rStyle w:val="Orth"/>
        </w:rPr>
        <w:t>Δολιγοὶ</w:t>
      </w:r>
      <w:r>
        <w:rPr>
          <w:rStyle w:val="Dfinition"/>
        </w:rPr>
        <w:t>. appellantur, vt ait Galenus lib. 1. de alimen¬</w:t>
        <w:br/>
        <w:t>torum facultat. semina plantae hortensis, quae</w:t>
        <w:br/>
        <w:t xml:space="preserve">alij </w:t>
      </w:r>
      <w:r>
        <w:rPr>
          <w:rStyle w:val="GrcARELIRE"/>
        </w:rPr>
        <w:t>λ</w:t>
      </w:r>
      <w:r>
        <w:rPr>
          <w:rStyle w:val="Dfinition"/>
        </w:rPr>
        <w:t xml:space="preserve"> 0</w:t>
      </w:r>
      <w:r>
        <w:rPr>
          <w:rStyle w:val="GrcARELIRE"/>
        </w:rPr>
        <w:t>β</w:t>
      </w:r>
      <w:r>
        <w:rPr>
          <w:rStyle w:val="Dfinition"/>
        </w:rPr>
        <w:t>8</w:t>
      </w:r>
      <w:r>
        <w:rPr>
          <w:rStyle w:val="GrcARELIRE"/>
        </w:rPr>
        <w:t>ς</w:t>
      </w:r>
      <w:r>
        <w:rPr>
          <w:rStyle w:val="Dfinition"/>
        </w:rPr>
        <w:t xml:space="preserve">, alij </w:t>
      </w:r>
      <w:r>
        <w:rPr>
          <w:rStyle w:val="GrcARELIRE"/>
        </w:rPr>
        <w:t>ρασπόλοις</w:t>
      </w:r>
      <w:r>
        <w:rPr>
          <w:rStyle w:val="Dfinition"/>
        </w:rPr>
        <w:t xml:space="preserve"> appellant. Nec vero semen</w:t>
        <w:br/>
        <w:t>ipsum modo, sed &amp; ipsa planta sic dicitur. Verum,</w:t>
        <w:br/>
        <w:t>vt idem eodem loco scribit ex dictis Hippocrat.</w:t>
        <w:br/>
        <w:t>in libro, de ratione victus, dolichi videntur esse</w:t>
        <w:br/>
        <w:t>cicerculae &amp; phaseoli: &amp; Diocles eos similiter</w:t>
        <w:br/>
        <w:t>pro phaseolis videtur accepisse. Idem sentit &amp;</w:t>
        <w:br/>
        <w:t>Aetius libr. 1. addens etiam quod ab aliquibus</w:t>
        <w:br/>
        <w:t>smilax hortensis appellentur. Galenus lib. de eu¬</w:t>
        <w:br/>
        <w:t>chym. &amp; cacochym. scribit dolichos cicerculis</w:t>
        <w:br/>
        <w:t>meliores esse, sed deteriores faba, piso &amp; lenti¬</w:t>
        <w:br/>
        <w:t xml:space="preserve">bus. Suidas proparoxytonas </w:t>
      </w:r>
      <w:r>
        <w:rPr>
          <w:rStyle w:val="GrcARELIRE"/>
        </w:rPr>
        <w:t>δόλιγον</w:t>
      </w:r>
      <w:r>
        <w:rPr>
          <w:rStyle w:val="Dfinition"/>
        </w:rPr>
        <w:t xml:space="preserve"> vocari hoc</w:t>
        <w:br/>
        <w:t>legumen tradit.</w:t>
        <w:br/>
      </w:r>
      <w:r>
        <w:rPr>
          <w:rStyle w:val="Orth"/>
        </w:rPr>
        <w:t>Δονακῖτης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ἄκανθα λευκὴ</w:t>
      </w:r>
      <w:r>
        <w:rPr>
          <w:rStyle w:val="Dfinition"/>
        </w:rPr>
        <w:t>, hoc</w:t>
        <w:br/>
        <w:t>est spina alba, vt habetur apud Dioscorid. forte</w:t>
        <w:br/>
        <w:t>quod inani &amp; concauo caule arundini similis</w:t>
        <w:br/>
        <w:t>sit.</w:t>
        <w:br/>
      </w:r>
      <w:r>
        <w:rPr>
          <w:rStyle w:val="Orth"/>
        </w:rPr>
        <w:t>Δόναξ</w:t>
      </w:r>
      <w:r>
        <w:rPr>
          <w:rStyle w:val="Dfinition"/>
        </w:rPr>
        <w:t xml:space="preserve">. species est </w:t>
      </w:r>
      <w:r>
        <w:rPr>
          <w:rStyle w:val="GrcARELIRE"/>
        </w:rPr>
        <w:t>τῆ καλάμυ</w:t>
      </w:r>
      <w:r>
        <w:rPr>
          <w:rStyle w:val="Dfinition"/>
        </w:rPr>
        <w:t>, id est, arundinis eius quae</w:t>
        <w:br/>
        <w:t>apud amnes nascitur crassa &amp; concaua, quam</w:t>
        <w:br/>
        <w:t xml:space="preserve">alio nomine </w:t>
      </w:r>
      <w:r>
        <w:rPr>
          <w:rStyle w:val="GrcARELIRE"/>
        </w:rPr>
        <w:t>κύπριον κάλαμον</w:t>
      </w:r>
      <w:r>
        <w:rPr>
          <w:rStyle w:val="Dfinition"/>
        </w:rPr>
        <w:t xml:space="preserve"> vocari Dioscorides</w:t>
        <w:br/>
        <w:t>ctiuit cai roctum nominnt</w:t>
        <w:br/>
      </w:r>
      <w:r>
        <w:rPr>
          <w:rStyle w:val="Orth"/>
        </w:rPr>
        <w:t>Δοράκια μῆλα</w:t>
      </w:r>
      <w:r>
        <w:rPr>
          <w:rStyle w:val="Dfinition"/>
        </w:rPr>
        <w:t>. mala doracia. Genus sunt praecocis</w:t>
        <w:br/>
        <w:t>siue Armeniaci mali, praestantiora Persicis, vt quae</w:t>
        <w:br/>
        <w:t>nec acescant nec corrumpantur. Paulus scribit</w:t>
        <w:br/>
        <w:t>ea mala nuncupari etiam Armenia. In Geoponi¬</w:t>
        <w:br/>
        <w:t xml:space="preserve">cis inuenies scriptum </w:t>
      </w:r>
      <w:r>
        <w:rPr>
          <w:rStyle w:val="GrcARELIRE"/>
        </w:rPr>
        <w:t>δωρακινά</w:t>
      </w:r>
      <w:r>
        <w:rPr>
          <w:rStyle w:val="Dfinition"/>
        </w:rPr>
        <w:t>.</w:t>
        <w:br/>
      </w:r>
      <w:r>
        <w:rPr>
          <w:rStyle w:val="Orth"/>
        </w:rPr>
        <w:t>Δερκαδίζων σρυτμὸς</w:t>
      </w:r>
      <w:r>
        <w:rPr>
          <w:rStyle w:val="Dfinition"/>
        </w:rPr>
        <w:t>, caprizans pulsus. Est motus inae¬</w:t>
        <w:br/>
        <w:t>qualis in vna pulsatione vnaque arteriae parte,</w:t>
        <w:br/>
        <w:t>qui interciditur quiete, &amp; post eam velocior</w:t>
        <w:br/>
        <w:t>euadit. sumpta est similitudo à capra, quae post</w:t>
        <w:br/>
        <w:t>primum saltum in aere adhuc suspensa manet, &amp;</w:t>
        <w:br/>
        <w:t>denuo velut ex insperato, multo velocius resilit.</w:t>
        <w:br/>
        <w:t>Vnicus est pulsus. Quamuis enim bis tactum fe¬</w:t>
        <w:br/>
        <w:t>riat, hoc tamen in vna diastole sit, ex mutuo cer¬</w:t>
        <w:br/>
        <w:t>tamine duarum inter se facultatum, tum eius quae</w:t>
        <w:br/>
        <w:t>cor dilatat, tum alterius quae contrahit. Oritur</w:t>
        <w:br/>
        <w:t>autem ea concertatio vel ex inaequali cordis aut</w:t>
        <w:br/>
        <w:t>arteriarum intemperie, frigidis partibus calidas</w:t>
        <w:br/>
        <w:t>moueri &amp; plene dilatari vetantibus, vel calidis</w:t>
        <w:br/>
        <w:t>frigidas ad motum compellentibus: vel propter</w:t>
        <w:br/>
        <w:t>ingentem fuliginosorum excrementorum co¬</w:t>
        <w:br/>
        <w:t>piam, cum praecalida cordis intemperie, sicut</w:t>
        <w:br/>
        <w:t>Galenus libr. 2. de praesag. ex pulsibus expli¬</w:t>
        <w:br/>
        <w:t>cauit.</w:t>
        <w:br/>
      </w:r>
      <w:r>
        <w:rPr>
          <w:rStyle w:val="Orth"/>
        </w:rPr>
        <w:t>Δοραίδιον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δικταμνός</w:t>
      </w:r>
      <w:r>
        <w:rPr>
          <w:rStyle w:val="Dfinition"/>
        </w:rPr>
        <w:t>, vt habe¬</w:t>
        <w:br/>
        <w:t>tur, apud Dioscoridem. Ratio est quod ceruae</w:t>
        <w:br/>
        <w:t>vulneratae dictamnum primum ostenderunt, qui¬</w:t>
        <w:br/>
        <w:t>bus eo pastis tela statim decidunt.</w:t>
        <w:br/>
      </w:r>
      <w:r>
        <w:rPr>
          <w:rStyle w:val="Orth"/>
        </w:rPr>
        <w:t>Δόρπος</w:t>
      </w:r>
      <w:r>
        <w:rPr>
          <w:rStyle w:val="Dfinition"/>
        </w:rPr>
        <w:t>. coena apud Hippocr. quae vesperi fiebat dici¬</w:t>
        <w:br/>
        <w:t xml:space="preserve">tur, </w:t>
      </w:r>
      <w:r>
        <w:rPr>
          <w:rStyle w:val="GrcARELIRE"/>
        </w:rPr>
        <w:t>παρὰ τὸ δὲρν παύειν</w:t>
      </w:r>
      <w:r>
        <w:rPr>
          <w:rStyle w:val="Dfinition"/>
        </w:rPr>
        <w:t>, quod qui coenaturi es¬</w:t>
        <w:br/>
        <w:t>sent, debebant hasta abstinere. Nam quod nos</w:t>
        <w:br/>
      </w:r>
      <w:r>
        <w:rPr>
          <w:rStyle w:val="GrcARELIRE"/>
        </w:rPr>
        <w:t>ἄριστον</w:t>
      </w:r>
      <w:r>
        <w:rPr>
          <w:rStyle w:val="Dfinition"/>
        </w:rPr>
        <w:t xml:space="preserve"> vocamus, veteres </w:t>
      </w:r>
      <w:r>
        <w:rPr>
          <w:rStyle w:val="GrcARELIRE"/>
        </w:rPr>
        <w:t>δειπιον</w:t>
      </w:r>
      <w:r>
        <w:rPr>
          <w:rStyle w:val="Dfinition"/>
        </w:rPr>
        <w:t xml:space="preserve"> dicebant,</w:t>
        <w:br/>
      </w:r>
      <w:r>
        <w:rPr>
          <w:rStyle w:val="GrcARELIRE"/>
        </w:rPr>
        <w:t>πονεῖν</w:t>
      </w:r>
      <w:r>
        <w:rPr>
          <w:rStyle w:val="Dfinition"/>
        </w:rPr>
        <w:t>.</w:t>
        <w:br/>
      </w:r>
      <w:r>
        <w:rPr>
          <w:rStyle w:val="Orth"/>
        </w:rPr>
        <w:t>Δορύκνιον</w:t>
      </w:r>
      <w:r>
        <w:rPr>
          <w:rStyle w:val="Dfinition"/>
        </w:rPr>
        <w:t>. dicitur à Crateua frutex fere cubitalis, si¬</w:t>
        <w:br/>
        <w:t>milis oleae recens enatae quae modo surrexit in</w:t>
        <w:br/>
        <w:t xml:space="preserve">vimen. Dioscorides </w:t>
      </w:r>
      <w:r>
        <w:rPr>
          <w:rStyle w:val="GrcARELIRE"/>
        </w:rPr>
        <w:t>τὸ δορύκνιον</w:t>
      </w:r>
      <w:r>
        <w:rPr>
          <w:rStyle w:val="Dfinition"/>
        </w:rPr>
        <w:t xml:space="preserve"> idem esse cum so¬</w:t>
        <w:br/>
        <w:t>lano furioso, in proemio lib. 6. prodidit: simili¬</w:t>
        <w:br/>
        <w:t xml:space="preserve">ter &amp; Plinius, qui praeterea </w:t>
      </w:r>
      <w:r>
        <w:rPr>
          <w:rStyle w:val="GrcARELIRE"/>
        </w:rPr>
        <w:t>δορύκνιον</w:t>
      </w:r>
      <w:r>
        <w:rPr>
          <w:rStyle w:val="Dfinition"/>
        </w:rPr>
        <w:t xml:space="preserve"> vocari dixit</w:t>
        <w:br/>
        <w:t xml:space="preserve">quod olim eius succo lancearum, quae </w:t>
      </w:r>
      <w:r>
        <w:rPr>
          <w:rStyle w:val="GrcARELIRE"/>
        </w:rPr>
        <w:t>δ</w:t>
      </w:r>
      <w:r>
        <w:rPr>
          <w:rStyle w:val="Dfinition"/>
        </w:rPr>
        <w:t xml:space="preserve">e </w:t>
      </w:r>
      <w:r>
        <w:rPr>
          <w:rStyle w:val="GrcARELIRE"/>
        </w:rPr>
        <w:t>ρ</w:t>
      </w:r>
      <w:r>
        <w:rPr>
          <w:rStyle w:val="Dfinition"/>
        </w:rPr>
        <w:t>&amp;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dicuntur, cuspides tingerentur inficerenturque:</w:t>
        <w:br/>
        <w:t>Demophon autem, quod ad inferendum mor¬</w:t>
        <w:br/>
        <w:t xml:space="preserve">tem pares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δόρατι</w:t>
      </w:r>
      <w:r>
        <w:rPr>
          <w:rStyle w:val="Dfinition"/>
        </w:rPr>
        <w:t xml:space="preserve"> vires habeat. Est enim vene¬</w:t>
        <w:br/>
        <w:t>num, de quo Theophrastus scripsit eum qui dra¬</w:t>
        <w:br/>
        <w:t>chmę pondere biberit, sibi placere, ac se pulcher¬</w:t>
        <w:br/>
        <w:t>rimum existimare, mente iam tentari coepta: qui</w:t>
        <w:br/>
        <w:t>vero duplicato pondere, magis insanire, spectris</w:t>
        <w:br/>
        <w:t>animo obseruantibus: si vero triplicato, perfecte</w:t>
        <w:br/>
        <w:t>&amp; iugiter insanire: quod si quid ponderi adijcia¬</w:t>
        <w:br/>
        <w:t>tur, repente mori. Colore &amp; gustu lactis est, &amp;</w:t>
        <w:br/>
        <w:t>temperie frigidum, naturaque somniferum.</w:t>
        <w:br/>
        <w:t>Quaquidem qualitate insaniam excitare non</w:t>
        <w:br/>
        <w:t>potest, quam intemperies veneno contraria pa¬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rere consueuit, vnde liquet id veneni genus vel</w:t>
        <w:br/>
      </w:r>
      <w:r>
        <w:rPr>
          <w:rStyle w:val="Guillemetdegoris"/>
        </w:rPr>
        <w:t>"</w:t>
      </w:r>
      <w:r>
        <w:rPr>
          <w:rStyle w:val="Dfinition"/>
        </w:rPr>
        <w:t>dissimiles partes continere, vel occulta quadam</w:t>
        <w:br/>
        <w:t>proprietate hoc efficere. Caeterum quae doryc¬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nij haustum sequantur symptomata tradit Dios¬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cor. Alexipharm. c. 6. &amp; Nicander in alexiphar.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aui mei, authoris nostri in ea annotationes.</w:t>
        <w:br/>
      </w:r>
      <w:r>
        <w:rPr>
          <w:rStyle w:val="Orth"/>
        </w:rPr>
        <w:t>Δόσις</w:t>
      </w:r>
      <w:r>
        <w:rPr>
          <w:rStyle w:val="Dfinition"/>
        </w:rPr>
        <w:t>. vox est apud medicos solemnis pro certa qua¬</w:t>
        <w:br/>
      </w:r>
      <w:r>
        <w:rPr>
          <w:rStyle w:val="Guillemetdegoris"/>
        </w:rPr>
        <w:t>"</w:t>
      </w:r>
      <w:r>
        <w:rPr>
          <w:rStyle w:val="Dfinition"/>
        </w:rPr>
        <w:t>dam medicamenti mensura, ex qua fit vt assum¬</w:t>
        <w:br/>
      </w:r>
      <w:r>
        <w:rPr>
          <w:rStyle w:val="Guillemetdegoris"/>
        </w:rPr>
        <w:t>"</w:t>
      </w:r>
      <w:r>
        <w:rPr>
          <w:rStyle w:val="Dfinition"/>
        </w:rPr>
        <w:t>ptum suas probe atque connenienter edat actio¬</w:t>
        <w:br/>
        <w:t>nes, quae dosis si plus aequo minuatur vel inten¬</w:t>
        <w:br/>
        <w:t>a datur, illas etiam vel diminute vel cum exupe¬</w:t>
        <w:br/>
        <w:t>2 rantia producet, quorum vtrumque à certa me¬</w:t>
        <w:br/>
      </w:r>
      <w:r>
        <w:rPr>
          <w:rStyle w:val="Guillemetdegoris"/>
        </w:rPr>
        <w:t>"</w:t>
      </w:r>
      <w:r>
        <w:rPr>
          <w:rStyle w:val="Dfinition"/>
        </w:rPr>
        <w:t>dicamenti ratione est alienum; haec autem iusta</w:t>
        <w:br/>
      </w:r>
      <w:r>
        <w:rPr>
          <w:rStyle w:val="Guillemetdegoris"/>
        </w:rPr>
        <w:t>"</w:t>
      </w:r>
      <w:r>
        <w:rPr>
          <w:rStyle w:val="Dfinition"/>
        </w:rPr>
        <w:t>atque definita medicamenti dosis vix inueniri</w:t>
        <w:br/>
        <w:t>e potest in tanta medicamentorum varietate &amp; cor¬</w:t>
        <w:br/>
      </w:r>
      <w:r>
        <w:rPr>
          <w:rStyle w:val="Guillemetdegoris"/>
        </w:rPr>
        <w:t>"</w:t>
      </w:r>
      <w:r>
        <w:rPr>
          <w:rStyle w:val="Dfinition"/>
        </w:rPr>
        <w:t>porum dissimilitudine, tamque varia, aetatum,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tempestatum, regionum, locorum, morborum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humorum euacuandorum ratione; sed de 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quicquid est nobis notum, hoc nos obseruatio</w:t>
        <w:br/>
      </w:r>
      <w:r>
        <w:rPr>
          <w:rStyle w:val="Guillemetdegoris"/>
        </w:rPr>
        <w:t>„</w:t>
      </w:r>
      <w:r>
        <w:rPr>
          <w:rStyle w:val="Dfinition"/>
        </w:rPr>
        <w:t>primum longa docuit, atque subinde auxit ratio</w:t>
        <w:br/>
      </w:r>
      <w:r>
        <w:rPr>
          <w:rStyle w:val="Guillemetdegoris"/>
        </w:rPr>
        <w:t>„</w:t>
      </w:r>
      <w:r>
        <w:rPr>
          <w:rStyle w:val="Dfinition"/>
        </w:rPr>
        <w:t>atque confirmauit, hocque solum inquit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quod artem medicam </w:t>
      </w:r>
      <w:r>
        <w:rPr>
          <w:rStyle w:val="GrcARELIRE"/>
        </w:rPr>
        <w:t>στοχαστικὴν</w:t>
      </w:r>
      <w:r>
        <w:rPr>
          <w:rStyle w:val="Dfinition"/>
        </w:rPr>
        <w:t xml:space="preserve"> id est conie¬</w:t>
        <w:br/>
      </w:r>
      <w:r>
        <w:rPr>
          <w:rStyle w:val="Guillemetdegoris"/>
        </w:rPr>
        <w:t>"</w:t>
      </w:r>
      <w:r>
        <w:rPr>
          <w:rStyle w:val="Dfinition"/>
        </w:rPr>
        <w:t>cturalem facit.</w:t>
        <w:br/>
      </w:r>
      <w:r>
        <w:rPr>
          <w:rStyle w:val="Orth"/>
        </w:rPr>
        <w:t>Δοχμν</w:t>
      </w:r>
      <w:r>
        <w:rPr>
          <w:rStyle w:val="Dfinition"/>
        </w:rPr>
        <w:t>. palmus. Mensura est apud Graecos qua re¬</w:t>
        <w:br/>
        <w:t xml:space="preserve">rum dimetiuntur interualla. sic dicta est </w:t>
      </w:r>
      <w:r>
        <w:rPr>
          <w:rStyle w:val="GrcARELIRE"/>
        </w:rPr>
        <w:t>ἀπὸ τῆ</w:t>
      </w:r>
      <w:r>
        <w:rPr>
          <w:rStyle w:val="Dfinition"/>
        </w:rPr>
        <w:br/>
      </w:r>
      <w:r>
        <w:rPr>
          <w:rStyle w:val="GrcARELIRE"/>
        </w:rPr>
        <w:t>δέγεσθαι</w:t>
      </w:r>
      <w:r>
        <w:rPr>
          <w:rStyle w:val="Dfinition"/>
        </w:rPr>
        <w:t>. Constat ex quatuor digitis. de qua sic</w:t>
        <w:br/>
        <w:t xml:space="preserve">Iulius Pollux, </w:t>
      </w:r>
      <w:r>
        <w:rPr>
          <w:rStyle w:val="GrcARELIRE"/>
        </w:rPr>
        <w:t>δοχωὸ δὲ</w:t>
      </w:r>
      <w:r>
        <w:rPr>
          <w:rStyle w:val="Dfinition"/>
        </w:rPr>
        <w:t xml:space="preserve">, </w:t>
      </w:r>
      <w:r>
        <w:rPr>
          <w:rStyle w:val="GrcARELIRE"/>
        </w:rPr>
        <w:t>συτκλειθέντες οἱ τέσαρες δάκ</w:t>
      </w:r>
      <w:r>
        <w:rPr>
          <w:rStyle w:val="Dfinition"/>
        </w:rPr>
        <w:t>¬</w:t>
        <w:br/>
      </w:r>
      <w:r>
        <w:rPr>
          <w:rStyle w:val="GrcARELIRE"/>
        </w:rPr>
        <w:t>τυλοο</w:t>
      </w:r>
      <w:r>
        <w:rPr>
          <w:rStyle w:val="Dfinition"/>
        </w:rPr>
        <w:t>. Eos autem transuersos intelligere oportet.</w:t>
        <w:br/>
        <w:t xml:space="preserve">Eadem mensura &amp; </w:t>
      </w:r>
      <w:r>
        <w:rPr>
          <w:rStyle w:val="GrcARELIRE"/>
        </w:rPr>
        <w:t>δακτυλοδοχμη</w:t>
      </w:r>
      <w:r>
        <w:rPr>
          <w:rStyle w:val="Dfinition"/>
        </w:rPr>
        <w:t xml:space="preserve"> &amp; </w:t>
      </w:r>
      <w:r>
        <w:rPr>
          <w:rStyle w:val="GrcARELIRE"/>
        </w:rPr>
        <w:t>ταλαιστὴ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δῶρον</w:t>
      </w:r>
      <w:r>
        <w:rPr>
          <w:rStyle w:val="Dfinition"/>
        </w:rPr>
        <w:t xml:space="preserve"> dicitur.</w:t>
        <w:br/>
      </w:r>
      <w:r>
        <w:rPr>
          <w:rStyle w:val="Orth"/>
        </w:rPr>
        <w:t>Δράβη</w:t>
      </w:r>
      <w:r>
        <w:rPr>
          <w:rStyle w:val="Dfinition"/>
        </w:rPr>
        <w:t>. est herba cubitalis, gracilibus virgulis, folijs</w:t>
        <w:br/>
        <w:t>lepidij, sed tenerioribus candidioribusque, in ca¬</w:t>
        <w:br/>
        <w:t>cumine sambuci gerens vmbellam, in qua can¬</w:t>
        <w:br/>
        <w:t xml:space="preserve">didi flores emicant. Dicitur alio nomine </w:t>
      </w:r>
      <w:r>
        <w:rPr>
          <w:rStyle w:val="GrcARELIRE"/>
        </w:rPr>
        <w:t>ἀραβίς</w:t>
      </w:r>
      <w:r>
        <w:rPr>
          <w:rStyle w:val="Dfinition"/>
        </w:rPr>
        <w:t>.</w:t>
        <w:br/>
        <w:t>Alij orientale nasturcium, alij Babylonium vo¬</w:t>
        <w:br/>
        <w:t>cant. semen eius piperis vicem supplet.</w:t>
        <w:br/>
      </w:r>
      <w:r>
        <w:rPr>
          <w:rStyle w:val="GrcARELIRE"/>
        </w:rPr>
        <w:t>Δρα</w:t>
      </w:r>
      <w:r>
        <w:rPr>
          <w:rStyle w:val="Dfinition"/>
        </w:rPr>
        <w:t xml:space="preserve">suis </w:t>
      </w:r>
      <w:r>
        <w:rPr>
          <w:rStyle w:val="GrcARELIRE"/>
        </w:rPr>
        <w:t>ἰδος</w:t>
      </w:r>
      <w:r>
        <w:rPr>
          <w:rStyle w:val="Dfinition"/>
        </w:rPr>
        <w:t>. pugillus quantum scilicet tribus digitis</w:t>
        <w:br/>
        <w:t>- comprehenditur.</w:t>
        <w:br/>
      </w:r>
      <w:r>
        <w:rPr>
          <w:rStyle w:val="Orth"/>
        </w:rPr>
        <w:t>Δράκανος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 ἐρυθρόδανον</w:t>
      </w:r>
      <w:r>
        <w:rPr>
          <w:rStyle w:val="Dfinition"/>
        </w:rPr>
        <w:br/>
        <w:t>Dioscorides author est.</w:t>
        <w:br/>
      </w:r>
      <w:r>
        <w:rPr>
          <w:rStyle w:val="Orth"/>
        </w:rPr>
        <w:t>Δρακόντιον</w:t>
      </w:r>
      <w:r>
        <w:rPr>
          <w:rStyle w:val="Dfinition"/>
        </w:rPr>
        <w:t>. dracunculus. herba est simplici caule, bi¬</w:t>
        <w:br/>
        <w:t>cubitali, laeui glabroque, baculi crassitudine, ver¬</w:t>
        <w:br/>
        <w:t>sicoloribus anguis maculis variegato, purpureis</w:t>
        <w:br/>
        <w:t>etiam intercursantibus lituris, ita vt plane serpen¬</w:t>
        <w:br/>
        <w:t>tis habitum coloremque referre videatur. Fru¬</w:t>
        <w:br/>
        <w:t>ctus illi in vertice est, vuarum modo collectus,</w:t>
        <w:br/>
        <w:t>herbaceo primum colore, deinde cum maturuit</w:t>
        <w:br/>
        <w:t>luteo, deinceps tanquam lingua concauo folio¬</w:t>
        <w:br/>
        <w:t>rum sinu, ceu rictu quodam serpentis exeritur, &amp;</w:t>
        <w:br/>
        <w:t>quasi spectabili hiantis draconis forma medijs è</w:t>
        <w:br/>
        <w:t>faucibus emicat, vnde &amp; nomen habet. Ea est</w:t>
        <w:br/>
        <w:t>quam officinae herbam serpentariam nominant.</w:t>
        <w:br/>
        <w:t>Calefacit &amp; tenuium partium est, acre, &amp; ama¬</w:t>
        <w:br/>
        <w:t>rum, leuiterque adstringit. Itaque maxime visce¬</w:t>
        <w:br/>
        <w:t>ra expurgat, crassos &amp; lentos succos extenuans.</w:t>
        <w:br/>
        <w:t>Ex ea sanguinem Draconis in India colligi Ae¬</w:t>
        <w:br/>
        <w:t>tius scribit libr. 15. c. 12. in descriptione emplastri</w:t>
        <w:br/>
        <w:t xml:space="preserve">quod </w:t>
      </w:r>
      <w:r>
        <w:rPr>
          <w:rStyle w:val="GrcARELIRE"/>
        </w:rPr>
        <w:t>ποργύρη</w:t>
      </w:r>
      <w:r>
        <w:rPr>
          <w:rStyle w:val="Dfinition"/>
        </w:rPr>
        <w:t xml:space="preserve"> inscribitur.</w:t>
        <w:br/>
      </w:r>
      <w:r>
        <w:rPr>
          <w:rStyle w:val="Orth"/>
        </w:rPr>
        <w:t>Δρακόντιον</w:t>
      </w:r>
      <w:r>
        <w:rPr>
          <w:rStyle w:val="Dfinition"/>
        </w:rPr>
        <w:t>. dracunculus. Malum est cutis, vt scribit</w:t>
        <w:br/>
        <w:t>Introductionis seu Medici author, varici simile,</w:t>
        <w:br/>
        <w:t>magnumque dolorem, dum paululum promi¬</w:t>
        <w:br/>
        <w:t>nens mouetur, concitans. Aetius autem ex Leo¬</w:t>
        <w:br/>
        <w:t>nida dracunculum lumbrico similem esse dicit,</w:t>
        <w:br/>
        <w:t>interdum magnum, aliàs paruum reperiri, &amp; fre¬</w:t>
        <w:br/>
        <w:t>quentius quidem in cruribus, aliquando vero &amp;</w:t>
        <w:br/>
        <w:t>in brachiorum musculis oriri &amp; consistere: nasci</w:t>
        <w:br/>
        <w:t>autem in Aethiopia atque India maxime pueris,</w:t>
        <w:br/>
        <w:t>lumbricis latis non absimilem, mouerique sub</w:t>
        <w:br/>
        <w:t>cute sine molestia, verum temporis progressu</w:t>
        <w:br/>
        <w:t>circa dracunculi extremitatem suppurationem</w:t>
        <w:br/>
        <w:t>fieri, cuteque aperta dracunculum caput exere¬</w:t>
        <w:br/>
        <w:t>re. quem si quis tentet attrahere, dolorem in¬</w:t>
        <w:br/>
        <w:t>gentem moueri, praesertim si eum abrumpi con¬</w:t>
        <w:br/>
        <w:t>tigerit: quod enim intus relinquitur, acerbissi¬</w:t>
        <w:br/>
        <w:t>mos dolores excitare: proinde vt ne intro animal</w:t>
        <w:br/>
        <w:t>recurrat, valido filo brachium constringi opor¬</w:t>
        <w:br/>
        <w:t>tere, idque quotidie agendum esse, vt dracuncu¬</w:t>
        <w:br/>
        <w:t>lus paulatim progrediens integer excludatur. Ve¬</w:t>
        <w:br/>
        <w:t>rum Soranus, vt refert ex eo Paulus Aegineta, non</w:t>
        <w:br/>
        <w:t>existimat animal esse, sed neruosam quandam</w:t>
        <w:br/>
        <w:t>substantiam, quae opinionem motus solum prae¬</w:t>
        <w:br/>
        <w:t>beat. Sed quid reuera sit, nemo medicorum ex¬</w:t>
        <w:br/>
        <w:t>plicare potest qui Europam incolunt: posse ta¬</w:t>
        <w:br/>
        <w:t>men animal esse ratio nobis dictat, cum non mo¬</w:t>
        <w:br/>
        <w:t>do in ventriculo atque intestinis creari, verum</w:t>
        <w:br/>
        <w:t>etiam ex cute erumpere, tum pediculos, tum ma¬</w:t>
        <w:br/>
        <w:t>iora quandoque animalia compertissimum ha¬</w:t>
        <w:br/>
        <w:t>beamus ex historijs.</w:t>
        <w:br/>
        <w:t>Gal. 6. de loc. affect. de his, velut quos non</w:t>
        <w:br/>
        <w:t>viderit, &amp; qui his quae de illis produntur non mul¬</w:t>
        <w:br/>
        <w:t>tum fidei habeat sic scribit: in quodam Arabiae.</w:t>
        <w:br/>
        <w:t>loco, in tibijs, velut tradunt, nascuntur qui appel¬</w:t>
        <w:br/>
        <w:t>lantur dracunculi, neruosi quidem natura, sed a</w:t>
        <w:br/>
        <w:t>lumbricis &amp;t colore &amp; crassitudine similes; Qui a</w:t>
        <w:br/>
        <w:t>igitur dicerent se vidisse hos multos audiui, ve¬</w:t>
        <w:br/>
        <w:t>rum cum ipse non viderim, coniectare non pos¬</w:t>
        <w:br/>
        <w:t>sum, neque de generatione ipsorum, neque dea</w:t>
        <w:br/>
        <w:t>substantia quidquam exacte; doctissimus Ma¬</w:t>
        <w:br/>
        <w:t>nardus hunc esse morbum frequentem inquit in</w:t>
        <w:br/>
        <w:t>India &amp; Aegypto, &amp; appellari à quibusdam ve¬</w:t>
        <w:br/>
        <w:t>nam ciuilem, ab halyabbate venam saniosam, à.</w:t>
        <w:br/>
        <w:t>sanguine atrae bilis naturam habente; vel ab exu¬</w:t>
        <w:br/>
        <w:t>sta &amp; valde sicca pituita: de his dracunculis vide.</w:t>
        <w:br/>
        <w:t>Aetium lib. 14. c. 85. meminit &amp; Theophr. I. 9. in.</w:t>
        <w:br/>
        <w:t>fine.</w:t>
        <w:br/>
      </w:r>
      <w:r>
        <w:rPr>
          <w:rStyle w:val="Orth"/>
        </w:rPr>
        <w:t>Δρακοντίδας</w:t>
      </w:r>
      <w:r>
        <w:rPr>
          <w:rStyle w:val="Dfinition"/>
        </w:rPr>
        <w:t xml:space="preserve"> appellat Hippoc. inquit Ruffus venasà.</w:t>
        <w:br/>
        <w:t>corde illico nascentes.</w:t>
        <w:br/>
      </w:r>
      <w:r>
        <w:rPr>
          <w:rStyle w:val="Orth"/>
        </w:rPr>
        <w:t>Δράκων</w:t>
      </w:r>
      <w:r>
        <w:rPr>
          <w:rStyle w:val="Dfinition"/>
        </w:rPr>
        <w:t>. laquei nomen ab Oribasio descripti ad ta¬</w:t>
        <w:br/>
        <w:t>lum suo loco motum. Dicuntur vero eodem au¬</w:t>
        <w:br/>
        <w:t>thore &amp; dracones in machinamentis, qui in vi¬</w:t>
        <w:br/>
        <w:t>cem manubrioli ductarij fabricantur.</w:t>
        <w:br/>
      </w:r>
      <w:r>
        <w:rPr>
          <w:rStyle w:val="Orth"/>
        </w:rPr>
        <w:t>Δραπα</w:t>
      </w:r>
      <w:r>
        <w:rPr>
          <w:rStyle w:val="Dfinition"/>
        </w:rPr>
        <w:t>. diuulsa, dilacerata, apud Hippocratem. Ho¬</w:t>
        <w:br/>
        <w:t xml:space="preserve">merus ea significatione </w:t>
      </w:r>
      <w:r>
        <w:rPr>
          <w:rStyle w:val="GrcARELIRE"/>
        </w:rPr>
        <w:t>σαρδάπειν</w:t>
      </w:r>
      <w:r>
        <w:rPr>
          <w:rStyle w:val="Dfinition"/>
        </w:rPr>
        <w:t xml:space="preserve"> dicit.</w:t>
        <w:br/>
      </w:r>
      <w:r>
        <w:rPr>
          <w:rStyle w:val="Orth"/>
        </w:rPr>
        <w:t>Δραχμν</w:t>
      </w:r>
      <w:r>
        <w:rPr>
          <w:rStyle w:val="Dfinition"/>
        </w:rPr>
        <w:t>. drachma. nomen est ponderis, mensurae &amp;</w:t>
        <w:br/>
        <w:t>nummi. Pondus non vnum vbique fuit, Aegyp¬</w:t>
        <w:br/>
        <w:t xml:space="preserve">tia obolum pendit, scribente Cleopatra, </w:t>
      </w:r>
      <w:r>
        <w:rPr>
          <w:rStyle w:val="GrcARELIRE"/>
        </w:rPr>
        <w:t>δραχων</w:t>
      </w:r>
      <w:r>
        <w:rPr>
          <w:rStyle w:val="Dfinition"/>
        </w:rPr>
        <w:br/>
      </w:r>
      <w:r>
        <w:rPr>
          <w:rStyle w:val="GrcARELIRE"/>
        </w:rPr>
        <w:t>δὲ καὶ ἄλλη ὁμωνύμως καλεῖται αἰγυπτιακὴ ἥτις ἔκτον</w:t>
      </w:r>
      <w:r>
        <w:rPr>
          <w:rStyle w:val="Dfinition"/>
        </w:rPr>
        <w:br/>
      </w:r>
      <w:r>
        <w:rPr>
          <w:rStyle w:val="GrcARELIRE"/>
        </w:rPr>
        <w:t>μέρος στὶ</w:t>
      </w:r>
      <w:r>
        <w:rPr>
          <w:rStyle w:val="Dfinition"/>
        </w:rPr>
        <w:t xml:space="preserve">ʼ </w:t>
      </w:r>
      <w:r>
        <w:rPr>
          <w:rStyle w:val="GrcARELIRE"/>
        </w:rPr>
        <w:t>τῆς ἀτικῆς δραχμῆς</w:t>
      </w:r>
      <w:r>
        <w:rPr>
          <w:rStyle w:val="Dfinition"/>
        </w:rPr>
        <w:t xml:space="preserve">, </w:t>
      </w:r>
      <w:r>
        <w:rPr>
          <w:rStyle w:val="GrcARELIRE"/>
        </w:rPr>
        <w:t>ἄγρυσα ὀβολόν ἀ</w:t>
      </w:r>
      <w:r>
        <w:rPr>
          <w:rStyle w:val="Dfinition"/>
        </w:rPr>
        <w:t>. hoc</w:t>
        <w:br/>
        <w:t>est, drachma autem etiam alia consimili signifi¬</w:t>
        <w:br/>
        <w:t>catione vocatur Aegyptiaca, quae sexta pars est</w:t>
        <w:br/>
        <w:t>Atticae drachmae, pendens obolum vnum. Atti¬</w:t>
        <w:br/>
        <w:t>ca sex obolorum fuit, vt &amp; ex sententia nunc ci¬</w:t>
        <w:br/>
        <w:t>tata palam est, &amp; ex Cleopatrae verbis quae sic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habent: </w:t>
      </w:r>
      <w:r>
        <w:rPr>
          <w:rStyle w:val="GrcARELIRE"/>
        </w:rPr>
        <w:t>ἡ δραχμὴ ἔχει γράμματα γ</w:t>
      </w:r>
      <w:r>
        <w:rPr>
          <w:rStyle w:val="Dfinition"/>
        </w:rPr>
        <w:t xml:space="preserve">. </w:t>
      </w:r>
      <w:r>
        <w:rPr>
          <w:rStyle w:val="GrcARELIRE"/>
        </w:rPr>
        <w:t>ἐξολοιὺ στ</w:t>
      </w:r>
      <w:r>
        <w:rPr>
          <w:rStyle w:val="Dfinition"/>
        </w:rPr>
        <w:t xml:space="preserve">. </w:t>
      </w:r>
      <w:r>
        <w:rPr>
          <w:rStyle w:val="GrcARELIRE"/>
        </w:rPr>
        <w:t>θέρ</w:t>
      </w:r>
      <w:r>
        <w:rPr>
          <w:rStyle w:val="Dfinition"/>
        </w:rPr>
        <w:t>¬</w:t>
        <w:br/>
      </w:r>
      <w:r>
        <w:rPr>
          <w:rStyle w:val="GrcARELIRE"/>
        </w:rPr>
        <w:t>μὰς δ</w:t>
      </w:r>
      <w:r>
        <w:rPr>
          <w:rStyle w:val="Dfinition"/>
        </w:rPr>
        <w:t xml:space="preserve">. </w:t>
      </w:r>
      <w:r>
        <w:rPr>
          <w:rStyle w:val="GrcARELIRE"/>
        </w:rPr>
        <w:t>κεράτια ι</w:t>
      </w:r>
      <w:r>
        <w:rPr>
          <w:rStyle w:val="Dfinition"/>
        </w:rPr>
        <w:t xml:space="preserve">. </w:t>
      </w:r>
      <w:r>
        <w:rPr>
          <w:rStyle w:val="GrcARELIRE"/>
        </w:rPr>
        <w:t>χαλκοῦς μή</w:t>
      </w:r>
      <w:r>
        <w:rPr>
          <w:rStyle w:val="Dfinition"/>
        </w:rPr>
        <w:t>. hoc est, drachma</w:t>
        <w:br/>
        <w:t>habet scripula tria, obolos sex, lupinos nouem,</w:t>
        <w:br/>
        <w:t>siliquas octodecim, aereola quadraginta octo. Id</w:t>
        <w:br/>
        <w:t>etiam testatur Plinius scribens, Drachma Atti¬</w:t>
        <w:br/>
        <w:t>ca (fere enim Attica obseruatione medici vtun¬</w:t>
        <w:br/>
        <w:t>tur) denarij argentei pondus habet, eademque</w:t>
        <w:br/>
        <w:t>sex obolos pondere efficit. Ergo apparet drach¬</w:t>
        <w:br/>
        <w:t>mam medicam eiusdem cum Attica ponderis</w:t>
        <w:br/>
        <w:t>esse. Mensuralis porro drachma etiam vnciae</w:t>
        <w:br/>
        <w:t>octaua pars fuit, &amp; nonagesima sexta librae, &amp; in</w:t>
        <w:br/>
        <w:t>Romanorum cornibus, vt scribit Galenus, li¬</w:t>
        <w:br/>
        <w:t xml:space="preserve">neis intersectis distinguebatur. Caeterum </w:t>
      </w:r>
      <w:r>
        <w:rPr>
          <w:rStyle w:val="GrcARELIRE"/>
        </w:rPr>
        <w:t>δρα</w:t>
      </w:r>
      <w:r>
        <w:rPr>
          <w:rStyle w:val="Dfinition"/>
        </w:rPr>
        <w:t>¬</w:t>
        <w:br/>
      </w:r>
      <w:r>
        <w:rPr>
          <w:rStyle w:val="GrcARELIRE"/>
        </w:rPr>
        <w:t>χμὴ</w:t>
      </w:r>
      <w:r>
        <w:rPr>
          <w:rStyle w:val="Dfinition"/>
        </w:rPr>
        <w:t xml:space="preserve"> etiam nummus fuit pendens drachmam</w:t>
        <w:br/>
        <w:t>vnam. Is fere argenteus fuit, sicut apud Roma¬</w:t>
        <w:br/>
        <w:t xml:space="preserve">nos denarius, de quo Suidas scribit, </w:t>
      </w:r>
      <w:r>
        <w:rPr>
          <w:rStyle w:val="GrcARELIRE"/>
        </w:rPr>
        <w:t>δραχμὴ δ</w:t>
      </w:r>
      <w:r>
        <w:rPr>
          <w:rStyle w:val="Dfinition"/>
        </w:rPr>
        <w:t>,</w:t>
        <w:br/>
      </w:r>
      <w:r>
        <w:rPr>
          <w:rStyle w:val="GrcARELIRE"/>
        </w:rPr>
        <w:t>ὀλκὴ νομίσαατος ἀγυρίου</w:t>
      </w:r>
      <w:r>
        <w:rPr>
          <w:rStyle w:val="Dfinition"/>
        </w:rPr>
        <w:t>. hoc est, Drachma autem</w:t>
        <w:br/>
        <w:t>pondus denarij argentei. Et Fannius.</w:t>
        <w:br/>
        <w:t>In scripulis ternis drachmum, quo pondere</w:t>
        <w:br/>
        <w:t>doctis.</w:t>
        <w:br/>
        <w:t>Argenti facilis signatur pondus Athenis.</w:t>
        <w:br/>
        <w:t>Atque etiam Alexarchus apud Athenaeum mu¬</w:t>
        <w:br/>
        <w:t xml:space="preserve">tato more loquendi </w:t>
      </w:r>
      <w:r>
        <w:rPr>
          <w:rStyle w:val="GrcARELIRE"/>
        </w:rPr>
        <w:t>τὴν δεαχμὴν ἀργυρίδα</w:t>
      </w:r>
      <w:r>
        <w:rPr>
          <w:rStyle w:val="Dfinition"/>
        </w:rPr>
        <w:t xml:space="preserve"> nun¬</w:t>
        <w:br/>
        <w:t>cupauit. Verum hanc argenteam drachmam</w:t>
        <w:br/>
        <w:t>Galen. eandem cum denario Romano statuit</w:t>
        <w:br/>
        <w:t xml:space="preserve">lib. 8. </w:t>
      </w:r>
      <w:r>
        <w:rPr>
          <w:rStyle w:val="GrcARELIRE"/>
        </w:rPr>
        <w:t>τῶν κατὰ τόποις</w:t>
      </w:r>
      <w:r>
        <w:rPr>
          <w:rStyle w:val="Dfinition"/>
        </w:rPr>
        <w:t>. Quod si verum est, septem</w:t>
        <w:br/>
        <w:t>drachmae argenteae vnciam constituunt, cum</w:t>
        <w:br/>
        <w:t>iuxta Celsum lib. 5. cap. 17. &amp; Scribonium Lar¬</w:t>
        <w:br/>
        <w:t>gum in libri sui prooemio, in vncia pondus septen</w:t>
        <w:br/>
        <w:t>denariorum sit. Verum ea paulo leuior est dena¬</w:t>
        <w:br/>
        <w:t>rio, vt suo loco diximus. Fuit &amp; aurea drachma,</w:t>
        <w:br/>
        <w:t xml:space="preserve">quam </w:t>
      </w:r>
      <w:r>
        <w:rPr>
          <w:rStyle w:val="GrcARELIRE"/>
        </w:rPr>
        <w:t>δραχμὴν χρυσὶς</w:t>
      </w:r>
      <w:r>
        <w:rPr>
          <w:rStyle w:val="Dfinition"/>
        </w:rPr>
        <w:t xml:space="preserve"> Hesychius &amp; Suidas no¬</w:t>
        <w:br/>
        <w:t xml:space="preserve">minant. Dicta est </w:t>
      </w:r>
      <w:r>
        <w:rPr>
          <w:rStyle w:val="GrcARELIRE"/>
        </w:rPr>
        <w:t>ἡ δραχμὴ</w:t>
      </w:r>
      <w:r>
        <w:rPr>
          <w:rStyle w:val="Dfinition"/>
        </w:rPr>
        <w:t>, vt Iulius Pollux scri¬</w:t>
        <w:br/>
        <w:t>bit, quod sit quasi manipulus obolorum, quem</w:t>
        <w:br/>
      </w:r>
      <w:r>
        <w:rPr>
          <w:rStyle w:val="GrcARELIRE"/>
        </w:rPr>
        <w:t>δεαχμὴ</w:t>
      </w:r>
      <w:r>
        <w:rPr>
          <w:rStyle w:val="Dfinition"/>
        </w:rPr>
        <w:t xml:space="preserve"> vocant </w:t>
      </w:r>
      <w:r>
        <w:rPr>
          <w:rStyle w:val="GrcARELIRE"/>
        </w:rPr>
        <w:t>ἀπὸ τοῦ δράτεσθαι</w:t>
      </w:r>
      <w:r>
        <w:rPr>
          <w:rStyle w:val="Dfinition"/>
        </w:rPr>
        <w:t>, quod compre¬</w:t>
        <w:br/>
        <w:t>hendere, pugnumque implere significat.</w:t>
        <w:br/>
      </w:r>
      <w:r>
        <w:rPr>
          <w:rStyle w:val="GrcARELIRE"/>
        </w:rPr>
        <w:t>ἡ Δρίπανον συργγότομον</w:t>
      </w:r>
      <w:r>
        <w:rPr>
          <w:rStyle w:val="Dfinition"/>
        </w:rPr>
        <w:t>. Dicitur Paulo instrumen¬</w:t>
        <w:br/>
      </w:r>
      <w:r>
        <w:rPr>
          <w:rStyle w:val="Guillemetdegoris"/>
        </w:rPr>
        <w:t>"</w:t>
      </w:r>
      <w:r>
        <w:rPr>
          <w:rStyle w:val="Dfinition"/>
        </w:rPr>
        <w:t>tum Chirurgicum in falcis modum secandis fi¬</w:t>
        <w:br/>
        <w:t>ustulis accommodatum.</w:t>
        <w:br/>
      </w:r>
      <w:r>
        <w:rPr>
          <w:rStyle w:val="Orth"/>
        </w:rPr>
        <w:t>Δειμὸ</w:t>
      </w:r>
      <w:r>
        <w:rPr>
          <w:rStyle w:val="Dfinition"/>
        </w:rPr>
        <w:t>. acre. id dicitur quod linguam mordet, &amp;</w:t>
        <w:br/>
        <w:t>cum multa caliditate erodit: sunt enim omnia</w:t>
        <w:br/>
        <w:t>acria valde calida &amp; tenuium partium. proinde</w:t>
        <w:br/>
        <w:t>vehementer calfaciunt, incidunt, digerunt, ape¬</w:t>
        <w:br/>
        <w:t>riunt, purgant, irritant atque ad excretionem im¬</w:t>
        <w:br/>
        <w:t>pellunt.</w:t>
        <w:br/>
      </w:r>
      <w:r>
        <w:rPr>
          <w:rStyle w:val="Orth"/>
        </w:rPr>
        <w:t>Δειμύτης</w:t>
      </w:r>
      <w:r>
        <w:rPr>
          <w:rStyle w:val="Dfinition"/>
        </w:rPr>
        <w:t>. acrimonia. qualitas est gustatilis, iisdem</w:t>
        <w:br/>
        <w:t>facultatibus praedita quibus supra acre pollere</w:t>
        <w:br/>
        <w:t>dictum est.</w:t>
        <w:br/>
      </w:r>
      <w:r>
        <w:rPr>
          <w:rStyle w:val="GrcARELIRE"/>
        </w:rPr>
        <w:t>ἡ Δριμύτης</w:t>
      </w:r>
      <w:r>
        <w:rPr>
          <w:rStyle w:val="Dfinition"/>
        </w:rPr>
        <w:t xml:space="preserve"> quoque pro asperirate, acerbitate &amp; ve¬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hementia ponitur, sic apud Gal. </w:t>
      </w:r>
      <w:r>
        <w:rPr>
          <w:rStyle w:val="GrcARELIRE"/>
        </w:rPr>
        <w:t>δειμύτης πυρετοῦ</w:t>
      </w:r>
      <w:r>
        <w:rPr>
          <w:rStyle w:val="Dfinition"/>
        </w:rPr>
        <w:t>.</w:t>
        <w:br/>
      </w:r>
      <w:r>
        <w:rPr>
          <w:rStyle w:val="GrcARELIRE"/>
        </w:rPr>
        <w:t>ν Δριμὺς οἷνος</w:t>
      </w:r>
      <w:r>
        <w:rPr>
          <w:rStyle w:val="Dfinition"/>
        </w:rPr>
        <w:t xml:space="preserve">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 dif¬</w:t>
        <w:br/>
      </w:r>
      <w:r>
        <w:rPr>
          <w:rStyle w:val="Guillemetdegoris"/>
        </w:rPr>
        <w:t>„</w:t>
      </w:r>
      <w:r>
        <w:rPr>
          <w:rStyle w:val="Dfinition"/>
        </w:rPr>
        <w:t>ferentiae explicantur.</w:t>
        <w:br/>
      </w:r>
      <w:r>
        <w:rPr>
          <w:rStyle w:val="Orth"/>
        </w:rPr>
        <w:t>Δρμοραγία</w:t>
      </w:r>
      <w:r>
        <w:rPr>
          <w:rStyle w:val="Dfinition"/>
        </w:rPr>
        <w:t>. acrium esus. Vtitur ea voce Dioscori¬</w:t>
        <w:br/>
        <w:t>des aliquot locis, vtuntur &amp; reliqui medici. Mar¬</w:t>
        <w:br/>
        <w:t>cellus interpretatur vomitionem ciborum acre¬</w:t>
        <w:br/>
        <w:t>mento quaesitam. In quo tamen non videtur</w:t>
        <w:br/>
        <w:t>vim huius verbi plane assequutus. Neque enim</w:t>
        <w:br/>
        <w:t>acres cibi citandis modo vomitionibus condu¬</w:t>
        <w:br/>
        <w:t>cunt, sed ad alia etiam plaeraque vtiles sunt, vt</w:t>
        <w:br/>
        <w:t>ad calfaciendum, aperiendum, incidendum, di¬</w:t>
        <w:br/>
        <w:t>gerendum. Haec enim per se praestare possunt</w:t>
        <w:br/>
        <w:t>cibi acres, vomitiones non item: quas etsi radi¬</w:t>
        <w:br/>
        <w:t>cula, eruca, salsamentum vetus, origanus viridis,</w:t>
        <w:br/>
        <w:t>cepae, porrum &amp; alia quaedam acria prouocent,</w:t>
        <w:br/>
        <w:t>non tamen quicquid habet acrimoniam, proti¬</w:t>
        <w:br/>
        <w:t xml:space="preserve">nus vomitorium est. Itaque quod </w:t>
      </w:r>
      <w:r>
        <w:rPr>
          <w:rStyle w:val="GrcARELIRE"/>
        </w:rPr>
        <w:t>πρὶ ὡμοταρίχου</w:t>
      </w:r>
      <w:r>
        <w:rPr>
          <w:rStyle w:val="Dfinition"/>
        </w:rPr>
        <w:br/>
        <w:t xml:space="preserve">scripsit Dioscorides, </w:t>
      </w:r>
      <w:r>
        <w:rPr>
          <w:rStyle w:val="GrcARELIRE"/>
        </w:rPr>
        <w:t>εἰς ταὶ δειμνγαγίας μάλιστι</w:t>
      </w:r>
      <w:r>
        <w:rPr>
          <w:rStyle w:val="Dfinition"/>
        </w:rPr>
        <w:br/>
      </w:r>
      <w:r>
        <w:rPr>
          <w:rStyle w:val="GrcARELIRE"/>
        </w:rPr>
        <w:t>ἀρμόζειν</w:t>
      </w:r>
      <w:r>
        <w:rPr>
          <w:rStyle w:val="Dfinition"/>
        </w:rPr>
        <w:t>, hoc est, ad acrium esus praecipue qua¬</w:t>
        <w:br/>
        <w:t>drare, intelligendum accommodari maxime &amp;</w:t>
        <w:br/>
        <w:t>conuenire, quoties cibis acrioribus opus est, siue</w:t>
        <w:br/>
        <w:t>ad ciendos vomitus, siue ad calfaciendum, siue</w:t>
        <w:br/>
        <w:t>ad incidendum, siue ad aliud quiduis quod per</w:t>
        <w:br/>
        <w:t>acres cibos quaeritur.</w:t>
        <w:br/>
        <w:t>Caeterum salsorum acriorumque id genus ci¬</w:t>
        <w:br/>
        <w:t xml:space="preserve">borum esum Graecis olim </w:t>
      </w:r>
      <w:r>
        <w:rPr>
          <w:rStyle w:val="GrcARELIRE"/>
        </w:rPr>
        <w:t>δριμυραγίαν</w:t>
      </w:r>
      <w:r>
        <w:rPr>
          <w:rStyle w:val="Dfinition"/>
        </w:rPr>
        <w:t xml:space="preserve"> dictum</w:t>
        <w:br/>
        <w:t>fuisse, satis patet tum ex ipsius vocis etymo, tum “</w:t>
        <w:br/>
        <w:t>ex Aureliani testimonio, quiquidem l. 3. tardar.</w:t>
        <w:br/>
        <w:t>pass. c. 2. de stomachicorum curatione agens, ad¬</w:t>
        <w:br/>
        <w:t>hibenda (inquit) in illis est recorporatio quam“</w:t>
        <w:br/>
        <w:t xml:space="preserve">Graeci </w:t>
      </w:r>
      <w:r>
        <w:rPr>
          <w:rStyle w:val="GrcARELIRE"/>
        </w:rPr>
        <w:t>μετασιγκριτικὴν</w:t>
      </w:r>
      <w:r>
        <w:rPr>
          <w:rStyle w:val="Dfinition"/>
        </w:rPr>
        <w:t xml:space="preserve"> vocant ex acriori cibo quem “</w:t>
        <w:br/>
        <w:t xml:space="preserve">Graeci </w:t>
      </w:r>
      <w:r>
        <w:rPr>
          <w:rStyle w:val="GrcARELIRE"/>
        </w:rPr>
        <w:t>δειμυραγίαν</w:t>
      </w:r>
      <w:r>
        <w:rPr>
          <w:rStyle w:val="Dfinition"/>
        </w:rPr>
        <w:t xml:space="preserve"> appellant, itemque l. 1. cap. 1. 6</w:t>
        <w:br/>
        <w:t xml:space="preserve">Quibus diebus salsum damus Graeci </w:t>
      </w:r>
      <w:r>
        <w:rPr>
          <w:rStyle w:val="GrcARELIRE"/>
        </w:rPr>
        <w:t>δειμυραγίαν εὐ</w:t>
      </w:r>
      <w:r>
        <w:rPr>
          <w:rStyle w:val="Dfinition"/>
        </w:rPr>
        <w:br/>
        <w:t>appellant: ibidem &amp; saepius habetur, eoque sen¬</w:t>
        <w:br/>
        <w:t xml:space="preserve">su vox </w:t>
      </w:r>
      <w:r>
        <w:rPr>
          <w:rStyle w:val="GrcARELIRE"/>
        </w:rPr>
        <w:t>δειμνραγίας</w:t>
      </w:r>
      <w:r>
        <w:rPr>
          <w:rStyle w:val="Dfinition"/>
        </w:rPr>
        <w:t xml:space="preserve"> quam passim Aurelianus con¬</w:t>
        <w:br/>
        <w:t xml:space="preserve">mendat ad morborum curationes: aliam vero </w:t>
      </w:r>
      <w:r>
        <w:rPr>
          <w:rStyle w:val="GrcARELIRE"/>
        </w:rPr>
        <w:t>ε</w:t>
      </w:r>
      <w:r>
        <w:rPr>
          <w:rStyle w:val="Dfinition"/>
        </w:rPr>
        <w:t>c</w:t>
        <w:br/>
        <w:t xml:space="preserve">fuisse à vomitione </w:t>
      </w:r>
      <w:r>
        <w:rPr>
          <w:rStyle w:val="GrcARELIRE"/>
        </w:rPr>
        <w:t>δ</w:t>
      </w:r>
      <w:r>
        <w:rPr>
          <w:rStyle w:val="Dfinition"/>
        </w:rPr>
        <w:t xml:space="preserve">e </w:t>
      </w:r>
      <w:r>
        <w:rPr>
          <w:rStyle w:val="GrcARELIRE"/>
        </w:rPr>
        <w:t>μυραγίαν</w:t>
      </w:r>
      <w:r>
        <w:rPr>
          <w:rStyle w:val="Dfinition"/>
        </w:rPr>
        <w:t>, vel ille vnus Pau¬</w:t>
        <w:br/>
        <w:t>li locus l. 4. rei medicae, de elephanticorum cura¬</w:t>
        <w:br/>
        <w:t xml:space="preserve">tione abunde testatur, </w:t>
      </w:r>
      <w:r>
        <w:rPr>
          <w:rStyle w:val="GrcARELIRE"/>
        </w:rPr>
        <w:t>δριμυραγήσαντες δὲ ἐξεμέτα</w:t>
      </w:r>
      <w:r>
        <w:rPr>
          <w:rStyle w:val="Dfinition"/>
        </w:rPr>
        <w:t>¬</w:t>
        <w:br/>
      </w:r>
      <w:r>
        <w:rPr>
          <w:rStyle w:val="GrcARELIRE"/>
        </w:rPr>
        <w:t>σαν</w:t>
      </w:r>
      <w:r>
        <w:rPr>
          <w:rStyle w:val="Dfinition"/>
        </w:rPr>
        <w:t xml:space="preserve">, </w:t>
      </w:r>
      <w:r>
        <w:rPr>
          <w:rStyle w:val="GrcARELIRE"/>
        </w:rPr>
        <w:t>ἀπὸ τεεαρανίδων</w:t>
      </w:r>
      <w:r>
        <w:rPr>
          <w:rStyle w:val="Dfinition"/>
        </w:rPr>
        <w:t xml:space="preserve">, </w:t>
      </w:r>
      <w:r>
        <w:rPr>
          <w:rStyle w:val="GrcARELIRE"/>
        </w:rPr>
        <w:t>καὶ στίων</w:t>
      </w:r>
      <w:r>
        <w:rPr>
          <w:rStyle w:val="Dfinition"/>
        </w:rPr>
        <w:t>, hoc est, assumptis e</w:t>
        <w:br/>
        <w:t>acribus cieatur vomitus, scilicet radicula &amp; ci¬</w:t>
        <w:br/>
        <w:t>bis eiusmodi: idem Paulus laborantibus ex vte¬</w:t>
        <w:br/>
        <w:t>ri cancro non vomitu sed acrium esu interdicens &amp;</w:t>
        <w:br/>
        <w:t xml:space="preserve">scribit: </w:t>
      </w:r>
      <w:r>
        <w:rPr>
          <w:rStyle w:val="GrcARELIRE"/>
        </w:rPr>
        <w:t>ρυλαττομένας δριμυφαγίας καὶ τροφῆς πλῆθος</w:t>
      </w:r>
      <w:r>
        <w:rPr>
          <w:rStyle w:val="Dfinition"/>
        </w:rPr>
        <w:t xml:space="preserve">: </w:t>
      </w:r>
      <w:r>
        <w:rPr>
          <w:rStyle w:val="GrcARELIRE"/>
        </w:rPr>
        <w:t>εἰ</w:t>
      </w:r>
      <w:r>
        <w:rPr>
          <w:rStyle w:val="Dfinition"/>
        </w:rPr>
        <w:br/>
        <w:t>cum Marcelli interpretatione superius allata :</w:t>
        <w:br/>
        <w:t xml:space="preserve">consentire visus est Cornarius, sed vterque </w:t>
      </w:r>
      <w:r>
        <w:rPr>
          <w:rStyle w:val="GrcARELIRE"/>
        </w:rPr>
        <w:t>δρι</w:t>
      </w:r>
      <w:r>
        <w:rPr>
          <w:rStyle w:val="Dfinition"/>
        </w:rPr>
        <w:t>¬ e</w:t>
        <w:br/>
      </w:r>
      <w:r>
        <w:rPr>
          <w:rStyle w:val="GrcARELIRE"/>
        </w:rPr>
        <w:t>μυφαγίας</w:t>
      </w:r>
      <w:r>
        <w:rPr>
          <w:rStyle w:val="Dfinition"/>
        </w:rPr>
        <w:t xml:space="preserve"> significationem nimium coangustantes,</w:t>
        <w:br/>
        <w:t>atque restringentes, dum ad particularem effe¬</w:t>
        <w:br/>
        <w:t>ctum eumque minime necessarium trans¬</w:t>
        <w:br/>
        <w:t>ferunt. c.</w:t>
        <w:br/>
      </w:r>
      <w:r>
        <w:rPr>
          <w:rStyle w:val="Orth"/>
        </w:rPr>
        <w:t>Ἀρόσατον</w:t>
      </w:r>
      <w:r>
        <w:rPr>
          <w:rStyle w:val="Dfinition"/>
        </w:rPr>
        <w:t>. vox haec Nicolao peculiaris est à nullo:</w:t>
        <w:br/>
        <w:t>alio quod sciam Graecorum vsurpata; significat</w:t>
        <w:br/>
        <w:t>autem idem illi quod Serapium Actuario &amp; no¬</w:t>
        <w:br/>
        <w:t>stris syrupus, id quod ex Nicolao patet pluribus</w:t>
        <w:br/>
        <w:t>in locis, sed potissimum in antidoto 149. quę ple¬</w:t>
        <w:br/>
        <w:t>res archontica appellatur, nam vbi in ea legitur e</w:t>
        <w:br/>
      </w:r>
      <w:r>
        <w:rPr>
          <w:rStyle w:val="GrcARELIRE"/>
        </w:rPr>
        <w:t>σαχάριτος καὶ δροσάτου τῶν ῥόδων</w:t>
      </w:r>
      <w:r>
        <w:rPr>
          <w:rStyle w:val="Dfinition"/>
        </w:rPr>
        <w:t>, Latini codices ha¬</w:t>
        <w:br/>
        <w:t>bent sacchari &amp; syrupi rosarum, habet etiam.</w:t>
        <w:br/>
        <w:t>Nicolaus peculiarem de drosatis sectionem, vn¬</w:t>
        <w:br/>
        <w:t xml:space="preserve">de omnibus palam fiet illi </w:t>
      </w:r>
      <w:r>
        <w:rPr>
          <w:rStyle w:val="GrcARELIRE"/>
        </w:rPr>
        <w:t>δρόσατον</w:t>
      </w:r>
      <w:r>
        <w:rPr>
          <w:rStyle w:val="Dfinition"/>
        </w:rPr>
        <w:t xml:space="preserve"> non aliud esse:</w:t>
        <w:br/>
        <w:t>quam serapium.c</w:t>
        <w:br/>
      </w:r>
      <w:r>
        <w:rPr>
          <w:rStyle w:val="Orth"/>
        </w:rPr>
        <w:t>Δροσόμελι</w:t>
      </w:r>
      <w:r>
        <w:rPr>
          <w:rStyle w:val="Dfinition"/>
        </w:rPr>
        <w:t xml:space="preserve">. mel roscidum, quod &amp; </w:t>
      </w:r>
      <w:r>
        <w:rPr>
          <w:rStyle w:val="GrcARELIRE"/>
        </w:rPr>
        <w:t>ἀερόμελι</w:t>
      </w:r>
      <w:r>
        <w:rPr>
          <w:rStyle w:val="Dfinition"/>
        </w:rPr>
        <w:t>, id est,</w:t>
        <w:br/>
        <w:t>melaerium, appellatur. Venit hoc ex aere Ver¬</w:t>
        <w:br/>
        <w:t>giliarum exortu vel per Caniculam sublucanis</w:t>
        <w:br/>
        <w:t>temporibus, siue ille sit coeli sudor, siue syderum</w:t>
        <w:br/>
        <w:t>saliua, siue purgantis se aeris succus, siue aquae sit</w:t>
        <w:br/>
        <w:t>liquor, siue naturae, cum prima aurora locis qui¬</w:t>
        <w:br/>
        <w:t>bus prouenire solet, folia arborum herbarumque</w:t>
        <w:br/>
        <w:t>melle roscida inueniuntur. Quod si qui matuti¬</w:t>
        <w:br/>
        <w:t>no sub diuo fuere, vnctas hoc liquore vestes, ca¬</w:t>
        <w:br/>
        <w:t>pillumque concretum sentiunt. Hoc tanquam</w:t>
        <w:br/>
        <w:t>ros è coelo cadens, dum venit, obuio terrae hali¬</w:t>
        <w:br/>
        <w:t>tu concrescens in mellitos grumos coit, qui her¬</w:t>
        <w:br/>
        <w:t>bis, arboribus &amp; lapidibus interdum inuenitur</w:t>
        <w:br/>
        <w:t>haerere. Id manna ab Arabibus appellatur, vt ex</w:t>
        <w:br/>
        <w:t>ipso Galeno patet, cuius haec sunt verba capite</w:t>
        <w:br/>
        <w:t>de melle: In foliis, inquit, stirpium adnascitur</w:t>
        <w:br/>
        <w:t>quidpiam, quod nec eorum succus, nec fructus,</w:t>
        <w:br/>
        <w:t>nec pars existimari possit, sed rorulentum quid¬</w:t>
        <w:br/>
        <w:t>dam, nec tamen continenter neque copios è pro¬</w:t>
        <w:br/>
        <w:t>nasci soleat. Nec me praeterit per aestatem in ar¬</w:t>
        <w:br/>
        <w:t>borum, fruticum, herbarumque foliis plurimum</w:t>
        <w:br/>
        <w:t>fuisse inuentum, sic vt à ludentibus rusticis Iup¬</w:t>
        <w:br/>
        <w:t>piter diceretur melle pluisse. Praecesserat tum</w:t>
        <w:br/>
        <w:t>nox frigidior, pridie calida siccaque coeli condi¬</w:t>
        <w:br/>
        <w:t>tio diluxerat. Quapropter inter rerum naturae</w:t>
        <w:br/>
        <w:t>peritos conueniebat, halitus quos terravel aqua</w:t>
        <w:br/>
        <w:t>prospirasset, extenuatos &amp; excoctos, nocturni</w:t>
        <w:br/>
        <w:t>frigoris beneficio coaluisse. Id in regione nostra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rarius euenit, in Libano monte quotamis, adeo</w:t>
        <w:br/>
        <w:t>vt extensis pellibus arbores succutiant, recepto¬</w:t>
        <w:br/>
        <w:t>que quod profluit, ollas &amp; fictilia compleant.</w:t>
        <w:br/>
        <w:t xml:space="preserve">priuatoque nomine vocant </w:t>
      </w:r>
      <w:r>
        <w:rPr>
          <w:rStyle w:val="GrcARELIRE"/>
        </w:rPr>
        <w:t>δρυσέμελι</w:t>
      </w:r>
      <w:r>
        <w:rPr>
          <w:rStyle w:val="Dfinition"/>
        </w:rPr>
        <w:t>, id est, ro¬</w:t>
        <w:br/>
        <w:t xml:space="preserve">scidum mel, &amp; etiam </w:t>
      </w:r>
      <w:r>
        <w:rPr>
          <w:rStyle w:val="GrcARELIRE"/>
        </w:rPr>
        <w:t>ἀερόμελι</w:t>
      </w:r>
      <w:r>
        <w:rPr>
          <w:rStyle w:val="Dfinition"/>
        </w:rPr>
        <w:t>, id est, mel aerium.</w:t>
        <w:br/>
        <w:t>Haec Galenus.</w:t>
        <w:br/>
      </w:r>
      <w:r>
        <w:rPr>
          <w:rStyle w:val="Orth"/>
        </w:rPr>
        <w:t>Δρυόπτερις</w:t>
      </w:r>
      <w:r>
        <w:rPr>
          <w:rStyle w:val="Dfinition"/>
        </w:rPr>
        <w:t>. filicula. herbula est in vetustorum robo¬</w:t>
        <w:br/>
        <w:t>rum musco nascens, filici similis, multo minore</w:t>
        <w:br/>
        <w:t>foliorum incisura, radicibus inuicem implexis,</w:t>
        <w:br/>
        <w:t>hirsutis, gustu acerbo in dulcedinem vergente.</w:t>
        <w:br/>
        <w:t>Vis ei septica est, &amp; caustica. proinde pilis gla¬</w:t>
        <w:br/>
        <w:t>bram cutem efficit.</w:t>
        <w:br/>
        <w:t xml:space="preserve">2 Apud Dioscor. Gal. &amp; Paul. scribitur </w:t>
      </w:r>
      <w:r>
        <w:rPr>
          <w:rStyle w:val="GrcARELIRE"/>
        </w:rPr>
        <w:t>δρυοπερὺ</w:t>
      </w:r>
      <w:r>
        <w:rPr>
          <w:rStyle w:val="Dfinition"/>
        </w:rPr>
        <w:br/>
      </w:r>
      <w:r>
        <w:rPr>
          <w:rStyle w:val="GrcARELIRE"/>
        </w:rPr>
        <w:t>ν ὀξυτονῶς</w:t>
      </w:r>
      <w:r>
        <w:rPr>
          <w:rStyle w:val="Dfinition"/>
        </w:rPr>
        <w:t xml:space="preserve">, itemque </w:t>
      </w:r>
      <w:r>
        <w:rPr>
          <w:rStyle w:val="GrcARELIRE"/>
        </w:rPr>
        <w:t>θηλυππερς</w:t>
      </w:r>
      <w:r>
        <w:rPr>
          <w:rStyle w:val="Dfinition"/>
        </w:rPr>
        <w:t xml:space="preserve">, attamen non </w:t>
      </w:r>
      <w:r>
        <w:rPr>
          <w:rStyle w:val="GrcARELIRE"/>
        </w:rPr>
        <w:t>ππερὺ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modo legimus, sed etiam </w:t>
      </w:r>
      <w:r>
        <w:rPr>
          <w:rStyle w:val="GrcARELIRE"/>
        </w:rPr>
        <w:t>πτέρις</w:t>
      </w:r>
      <w:r>
        <w:rPr>
          <w:rStyle w:val="Dfinition"/>
        </w:rPr>
        <w:t xml:space="preserve"> &amp; quidem fre¬</w:t>
        <w:br/>
      </w:r>
      <w:r>
        <w:rPr>
          <w:rStyle w:val="Guillemetdegoris"/>
        </w:rPr>
        <w:t>„</w:t>
      </w:r>
      <w:r>
        <w:rPr>
          <w:rStyle w:val="Dfinition"/>
        </w:rPr>
        <w:t>quentius.</w:t>
        <w:br/>
      </w:r>
      <w:r>
        <w:rPr>
          <w:rStyle w:val="Orth"/>
        </w:rPr>
        <w:t>Ἀρυέρονον</w:t>
      </w:r>
      <w:r>
        <w:rPr>
          <w:rStyle w:val="Dfinition"/>
        </w:rPr>
        <w:t>. olus est syluestre filici simile, ramis ses¬</w:t>
        <w:br/>
        <w:t>quipedalibus, flore sambuci lacteo, semine gustu</w:t>
        <w:br/>
        <w:t>mordaci, quo vice piperis rustici vtuntur. Offi¬</w:t>
        <w:br/>
        <w:t>cinae nemoralem myrtum vocant.</w:t>
        <w:br/>
      </w:r>
      <w:r>
        <w:rPr>
          <w:rStyle w:val="Orth"/>
        </w:rPr>
        <w:t>Δρύπετὴς</w:t>
      </w:r>
      <w:r>
        <w:rPr>
          <w:rStyle w:val="Dfinition"/>
        </w:rPr>
        <w:t>. drupus, hoc est, maturus &amp; primum ni¬</w:t>
        <w:br/>
        <w:t>grescens. dicitur proprie de fructibus non oleae</w:t>
        <w:br/>
        <w:t>modo, sed reliquarum etiam arborum maturis</w:t>
        <w:br/>
        <w:t xml:space="preserve">&amp; adultis, &amp; iam ex arbore casuris </w:t>
      </w:r>
      <w:r>
        <w:rPr>
          <w:rStyle w:val="GrcARELIRE"/>
        </w:rPr>
        <w:t>ἀπὸ τοῦ πίπτῳ καὶ</w:t>
      </w:r>
      <w:r>
        <w:rPr>
          <w:rStyle w:val="Dfinition"/>
        </w:rPr>
        <w:br/>
      </w:r>
      <w:r>
        <w:rPr>
          <w:rStyle w:val="GrcARELIRE"/>
        </w:rPr>
        <w:t>δρῦς</w:t>
      </w:r>
      <w:r>
        <w:rPr>
          <w:rStyle w:val="Dfinition"/>
        </w:rPr>
        <w:t>.</w:t>
        <w:br/>
      </w:r>
      <w:r>
        <w:rPr>
          <w:rStyle w:val="Orth"/>
        </w:rPr>
        <w:t>Δρῦς</w:t>
      </w:r>
      <w:r>
        <w:rPr>
          <w:rStyle w:val="Dfinition"/>
        </w:rPr>
        <w:t>. hoc nomine Graeci omne genus arboris om¬</w:t>
        <w:br/>
        <w:t>neque lignum comprehendunt. nam quod Gal¬</w:t>
        <w:br/>
        <w:t xml:space="preserve">licum vulgus chesnam vocat, Graeci </w:t>
      </w:r>
      <w:r>
        <w:rPr>
          <w:rStyle w:val="GrcARELIRE"/>
        </w:rPr>
        <w:t>δρῦν ἀγρίαν</w:t>
      </w:r>
      <w:r>
        <w:rPr>
          <w:rStyle w:val="Dfinition"/>
        </w:rPr>
        <w:t>,</w:t>
        <w:br/>
        <w:t>Latini robur appellant. Habet autem omnis</w:t>
        <w:br/>
        <w:t>quercus vim adstringendi.</w:t>
        <w:br/>
      </w:r>
      <w:r>
        <w:rPr>
          <w:rStyle w:val="GrcARELIRE"/>
        </w:rPr>
        <w:t>Δρ</w:t>
      </w:r>
      <w:r>
        <w:rPr>
          <w:rStyle w:val="Dfinition"/>
        </w:rPr>
        <w:t>ώ</w:t>
      </w:r>
      <w:r>
        <w:rPr>
          <w:rStyle w:val="GrcARELIRE"/>
        </w:rPr>
        <w:t>παξ</w:t>
      </w:r>
      <w:r>
        <w:rPr>
          <w:rStyle w:val="Dfinition"/>
        </w:rPr>
        <w:t>. dropax. Medicamenti forma est, interdum</w:t>
        <w:br/>
        <w:t>liquidioris in modum malagmatis, interdum</w:t>
        <w:br/>
        <w:t>siccioris, emplastri modo, prount vsus exigit. Ea¬</w:t>
        <w:br/>
        <w:t>dem materia, inquit Paulus, constat, qua &amp; aco¬</w:t>
        <w:br/>
        <w:t>pa &amp; emplastra. Est autem dropax alius simplex,</w:t>
        <w:br/>
        <w:t xml:space="preserve">alius compositus. Simplex is est qui &amp; </w:t>
      </w:r>
      <w:r>
        <w:rPr>
          <w:rStyle w:val="GrcARELIRE"/>
        </w:rPr>
        <w:t>τίλωσις</w:t>
      </w:r>
      <w:r>
        <w:rPr>
          <w:rStyle w:val="Dfinition"/>
        </w:rPr>
        <w:t>,</w:t>
        <w:br/>
        <w:t>hoc est picatio, appellatur. Pix arida cum exiguo</w:t>
        <w:br/>
        <w:t>oleo liquatur, deinde dum calet cuti illinitur, &amp;</w:t>
        <w:br/>
        <w:t>praerasis locis agglutinatur, &amp; antequam omni¬</w:t>
        <w:br/>
        <w:t>no refrigescat, auellitur. Deinde rursus ad ignem</w:t>
        <w:br/>
        <w:t>calfacta reponitur, &amp; similiter priusquam friges¬</w:t>
        <w:br/>
        <w:t>cat, auellitur, &amp; tertio quartoque, vel saepius etiam</w:t>
        <w:br/>
        <w:t>id repetitur. Conuenit frequentibus vomitioni¬</w:t>
        <w:br/>
        <w:t>bus, &amp; cruditatibus, &amp; coeliacis affectionibus, &amp;</w:t>
        <w:br/>
        <w:t>reliquis partibus alimentum non sentientibus.</w:t>
        <w:br/>
        <w:t>Maxime vero ante sinapismum adhibetur ad</w:t>
        <w:br/>
        <w:t>corporis praeparationem, &amp; post sinapismum</w:t>
        <w:br/>
        <w:t>etiam, vt reliquiae morbi euellantur. Dropax ve-</w:t>
        <w:br/>
        <w:t>ro compositus est, cui praeterea adiiciuntur alia</w:t>
        <w:br/>
        <w:t>ad diuersos vsus, vt ad excitandum calorem pi¬</w:t>
        <w:br/>
        <w:t>per, pyrethrum, semen rosmarini, bitumen: ad</w:t>
        <w:br/>
        <w:t>desiccandum vero, sulphur viuum, sal, cinis sar¬</w:t>
        <w:br/>
        <w:t>mentorum: ad lancinandum vero, limnestis quę</w:t>
        <w:br/>
        <w:t>&amp; adarce vocatur, aut euphorbium. Haec enim</w:t>
        <w:br/>
        <w:t>trita liquefactae pici insperguntur, aut alia etiam</w:t>
        <w:br/>
        <w:t>eiusdem facultatis. Si vires aegri imbecillae sunt,</w:t>
        <w:br/>
        <w:t>liquidior fieri debet in formam malagmatis, &amp;</w:t>
        <w:br/>
        <w:t>praeradi pili in loco cui adhibebitur, &amp; paulatim</w:t>
        <w:br/>
        <w:t>postea auelli. Sin valentes sunt, emplastri modo</w:t>
        <w:br/>
        <w:t>praeparandus est, &amp; non derasis pilis admouen¬</w:t>
        <w:br/>
        <w:t>dus, confertimque auellendus, nisi forte capiti</w:t>
        <w:br/>
        <w:t>aut mento, aut pubi applicandus esset. Sic enim</w:t>
        <w:br/>
        <w:t>plus habet efficaciae, spiritumque remissum ma¬</w:t>
        <w:br/>
        <w:t>gis firmare potest, &amp; ad superficiem reuocare,</w:t>
        <w:br/>
        <w:t>humoresque attrahere &amp; discutere. Sed &amp; me¬</w:t>
        <w:br/>
        <w:t xml:space="preserve">dicamenta depilatoria, </w:t>
      </w:r>
      <w:r>
        <w:rPr>
          <w:rStyle w:val="GrcARELIRE"/>
        </w:rPr>
        <w:t>ψιλωθρα</w:t>
      </w:r>
      <w:r>
        <w:rPr>
          <w:rStyle w:val="Dfinition"/>
        </w:rPr>
        <w:t xml:space="preserve"> proprie dicta,</w:t>
        <w:br/>
        <w:t>dropaces appellantur, vt constat ex versibus</w:t>
        <w:br/>
        <w:t>Martialis qui habentur lib. 10.</w:t>
        <w:br/>
        <w:t>Laeuis dropace tu quotidiano.</w:t>
        <w:br/>
        <w:t>Hirsutis ego cruribus genisque.</w:t>
        <w:br/>
        <w:t>Forte quod sola pice constarent in oleo liquata,</w:t>
        <w:br/>
        <w:t>quemadmodum &amp; dropaces.</w:t>
        <w:br/>
        <w:t>Idem &amp; Martial. I. 3.4</w:t>
        <w:br/>
        <w:t>Psilothro faciemque lauas et dropace caluam,</w:t>
        <w:br/>
        <w:t>Sic etiam videntur intelligenda haec apud Sui¬</w:t>
        <w:br/>
        <w:t xml:space="preserve">dam </w:t>
      </w:r>
      <w:r>
        <w:rPr>
          <w:rStyle w:val="GrcARELIRE"/>
        </w:rPr>
        <w:t>πελλοὺς ὁρ</w:t>
      </w:r>
      <w:r>
        <w:rPr>
          <w:rStyle w:val="Dfinition"/>
        </w:rPr>
        <w:t xml:space="preserve">ῷ </w:t>
      </w:r>
      <w:r>
        <w:rPr>
          <w:rStyle w:val="GrcARELIRE"/>
        </w:rPr>
        <w:t>διὰ τὴν ὑγίειαν ἐπὶ τὸν ξυρὸν καὶ δρώπακα</w:t>
      </w:r>
      <w:r>
        <w:rPr>
          <w:rStyle w:val="Dfinition"/>
        </w:rPr>
        <w:br/>
      </w:r>
      <w:r>
        <w:rPr>
          <w:rStyle w:val="GrcARELIRE"/>
        </w:rPr>
        <w:t>καταρεύγοντας</w:t>
      </w:r>
      <w:r>
        <w:rPr>
          <w:rStyle w:val="Dfinition"/>
        </w:rPr>
        <w:t>: id est multos video sanitatis gra¬</w:t>
        <w:br/>
        <w:t>tia ad nouaculam &amp; dropacem confugere: vnde s</w:t>
        <w:br/>
      </w:r>
      <w:r>
        <w:rPr>
          <w:rStyle w:val="GrcARELIRE"/>
        </w:rPr>
        <w:t>δρωπακίζειν</w:t>
      </w:r>
      <w:r>
        <w:rPr>
          <w:rStyle w:val="Dfinition"/>
        </w:rPr>
        <w:t xml:space="preserve"> dicitur </w:t>
      </w:r>
      <w:r>
        <w:rPr>
          <w:rStyle w:val="GrcARELIRE"/>
        </w:rPr>
        <w:t>τὸ μετ</w:t>
      </w:r>
      <w:r>
        <w:rPr>
          <w:rStyle w:val="Dfinition"/>
        </w:rPr>
        <w:t xml:space="preserve">ʼ </w:t>
      </w:r>
      <w:r>
        <w:rPr>
          <w:rStyle w:val="GrcARELIRE"/>
        </w:rPr>
        <w:t>ἀλοιρῆς τίνος χρίειν τὶ σῶ</w:t>
      </w:r>
      <w:r>
        <w:rPr>
          <w:rStyle w:val="Dfinition"/>
        </w:rPr>
        <w:t>¬</w:t>
        <w:br/>
      </w:r>
      <w:r>
        <w:rPr>
          <w:rStyle w:val="GrcARELIRE"/>
        </w:rPr>
        <w:t>μα πρὸς ψίλωσιν τῶν τῆς σαρκὸς τριχῶν</w:t>
      </w:r>
      <w:r>
        <w:rPr>
          <w:rStyle w:val="Dfinition"/>
        </w:rPr>
        <w:t xml:space="preserve">, </w:t>
      </w:r>
      <w:r>
        <w:rPr>
          <w:rStyle w:val="GrcARELIRE"/>
        </w:rPr>
        <w:t>καὶ μερκὴν τνὰ</w:t>
      </w:r>
      <w:r>
        <w:rPr>
          <w:rStyle w:val="Dfinition"/>
        </w:rPr>
        <w:br/>
      </w:r>
      <w:r>
        <w:rPr>
          <w:rStyle w:val="GrcARELIRE"/>
        </w:rPr>
        <w:t>κένωσιν τῶν ταύτῃ προσγινομένὧν αἰτιῶν</w:t>
      </w:r>
      <w:r>
        <w:rPr>
          <w:rStyle w:val="Dfinition"/>
        </w:rPr>
        <w:t xml:space="preserve"> teste eodem</w:t>
        <w:br/>
        <w:t>Suida: id est cum adipe aliquo corp. inungere ad</w:t>
        <w:br/>
        <w:t>depilationem seu auulsionem pilorum qui in</w:t>
        <w:br/>
        <w:t xml:space="preserve">cute sunt. Demonax apud Lucian. </w:t>
      </w:r>
      <w:r>
        <w:rPr>
          <w:rStyle w:val="GrcARELIRE"/>
        </w:rPr>
        <w:t>δρωπακιθῆναι ὐ</w:t>
      </w:r>
      <w:r>
        <w:rPr>
          <w:rStyle w:val="Dfinition"/>
        </w:rPr>
        <w:br/>
      </w:r>
      <w:r>
        <w:rPr>
          <w:rStyle w:val="GrcARELIRE"/>
        </w:rPr>
        <w:t>τότε ἀυτὸν κέλευσον</w:t>
      </w:r>
      <w:r>
        <w:rPr>
          <w:rStyle w:val="Dfinition"/>
        </w:rPr>
        <w:t>, id est dropace illini iubebis, a</w:t>
        <w:br/>
        <w:t>obliquo scommate mordens proconsulem quem¬</w:t>
        <w:br/>
        <w:t xml:space="preserve">dam qui erat </w:t>
      </w:r>
      <w:r>
        <w:rPr>
          <w:rStyle w:val="GrcARELIRE"/>
        </w:rPr>
        <w:t>τῶν πιττουμένων τὰ σκέλη τὸ σῶμα ὅλον</w:t>
      </w:r>
      <w:r>
        <w:rPr>
          <w:rStyle w:val="Dfinition"/>
        </w:rPr>
        <w:t xml:space="preserve">, </w:t>
      </w:r>
      <w:r>
        <w:rPr>
          <w:rStyle w:val="GrcARELIRE"/>
        </w:rPr>
        <w:t>ἱ</w:t>
      </w:r>
      <w:r>
        <w:rPr>
          <w:rStyle w:val="Dfinition"/>
        </w:rPr>
        <w:br/>
        <w:t>depilata habens membra &amp; corpus vniuersum, e</w:t>
        <w:br/>
        <w:t>suam illi sic molliciem exprobrans, vnde clarum v</w:t>
        <w:br/>
        <w:t xml:space="preserve">est </w:t>
      </w:r>
      <w:r>
        <w:rPr>
          <w:rStyle w:val="GrcARELIRE"/>
        </w:rPr>
        <w:t>δρωπακίζειν</w:t>
      </w:r>
      <w:r>
        <w:rPr>
          <w:rStyle w:val="Dfinition"/>
        </w:rPr>
        <w:t xml:space="preserve"> &amp; </w:t>
      </w:r>
      <w:r>
        <w:rPr>
          <w:rStyle w:val="GrcARELIRE"/>
        </w:rPr>
        <w:t>πιττον</w:t>
      </w:r>
      <w:r>
        <w:rPr>
          <w:rStyle w:val="Dfinition"/>
        </w:rPr>
        <w:t xml:space="preserve"> idem esse hoc est agglu¬</w:t>
        <w:br/>
        <w:t>tinatione picis calidae euellere pilos &amp; deglabra¬</w:t>
        <w:br/>
        <w:t xml:space="preserve">re cutem, vt ethymol. quoque </w:t>
      </w:r>
      <w:r>
        <w:rPr>
          <w:rStyle w:val="GrcARELIRE"/>
        </w:rPr>
        <w:t>δρωπακίζεσθαι α</w:t>
      </w:r>
      <w:r>
        <w:rPr>
          <w:rStyle w:val="Dfinition"/>
        </w:rPr>
        <w:br/>
        <w:t xml:space="preserve">idem esse dicit quod </w:t>
      </w:r>
      <w:r>
        <w:rPr>
          <w:rStyle w:val="GrcARELIRE"/>
        </w:rPr>
        <w:t>ππττῦθαι</w:t>
      </w:r>
      <w:r>
        <w:rPr>
          <w:rStyle w:val="Dfinition"/>
        </w:rPr>
        <w:t xml:space="preserve"> h</w:t>
      </w:r>
      <w:r>
        <w:rPr>
          <w:rStyle w:val="GrcARELIRE"/>
        </w:rPr>
        <w:t>ο</w:t>
      </w:r>
      <w:r>
        <w:rPr>
          <w:rStyle w:val="Dfinition"/>
        </w:rPr>
        <w:t xml:space="preserve">c est </w:t>
      </w:r>
      <w:r>
        <w:rPr>
          <w:rStyle w:val="GrcARELIRE"/>
        </w:rPr>
        <w:t>τὸ ταὶ πίχας ὐ</w:t>
      </w:r>
      <w:r>
        <w:rPr>
          <w:rStyle w:val="Dfinition"/>
        </w:rPr>
        <w:br/>
      </w:r>
      <w:r>
        <w:rPr>
          <w:rStyle w:val="GrcARELIRE"/>
        </w:rPr>
        <w:t>τὸ παντὸς σώματος μαδᾶν χρίσμασι</w:t>
      </w:r>
      <w:r>
        <w:rPr>
          <w:rStyle w:val="Dfinition"/>
        </w:rPr>
        <w:t>, corporis vniuer¬</w:t>
        <w:br/>
        <w:t xml:space="preserve">si pilos vnguentis illinere. ac forsitan est </w:t>
      </w:r>
      <w:r>
        <w:rPr>
          <w:rStyle w:val="GrcARELIRE"/>
        </w:rPr>
        <w:t>παρὰ τὸ</w:t>
      </w:r>
      <w:r>
        <w:rPr>
          <w:rStyle w:val="Dfinition"/>
        </w:rPr>
        <w:br/>
      </w:r>
      <w:r>
        <w:rPr>
          <w:rStyle w:val="GrcARELIRE"/>
        </w:rPr>
        <w:t>δρέπειν</w:t>
      </w:r>
      <w:r>
        <w:rPr>
          <w:rStyle w:val="Dfinition"/>
        </w:rPr>
        <w:t xml:space="preserve"> dictus </w:t>
      </w:r>
      <w:r>
        <w:rPr>
          <w:rStyle w:val="GrcARELIRE"/>
        </w:rPr>
        <w:t>ὁ δρ</w:t>
      </w:r>
      <w:r>
        <w:rPr>
          <w:rStyle w:val="Dfinition"/>
        </w:rPr>
        <w:t>ώ</w:t>
      </w:r>
      <w:r>
        <w:rPr>
          <w:rStyle w:val="GrcARELIRE"/>
        </w:rPr>
        <w:t>παξ</w:t>
      </w:r>
      <w:r>
        <w:rPr>
          <w:rStyle w:val="Dfinition"/>
        </w:rPr>
        <w:t xml:space="preserve"> quoniam eo veluti </w:t>
      </w:r>
      <w:r>
        <w:rPr>
          <w:rStyle w:val="GrcARELIRE"/>
        </w:rPr>
        <w:t>δρέπον</w:t>
      </w:r>
      <w:r>
        <w:rPr>
          <w:rStyle w:val="Dfinition"/>
        </w:rPr>
        <w:t>¬</w:t>
        <w:br/>
      </w:r>
      <w:r>
        <w:rPr>
          <w:rStyle w:val="GrcARELIRE"/>
        </w:rPr>
        <w:t>ταὰ</w:t>
      </w:r>
      <w:r>
        <w:rPr>
          <w:rStyle w:val="Dfinition"/>
        </w:rPr>
        <w:t xml:space="preserve"> &amp; euelluntur pili: de dropacis autem medi¬</w:t>
        <w:br/>
        <w:t>camenti forma plura leges apud Aetium l. 3. c. 1</w:t>
        <w:br/>
        <w:t>190. &amp; Paul. l. 7. c. 19. dropacum quoque diffe¬</w:t>
        <w:br/>
        <w:t>rentias nonnullas recenset Oribasius l. 3. syno¬</w:t>
        <w:br/>
        <w:t>pseos. 6</w:t>
        <w:br/>
      </w:r>
      <w:r>
        <w:rPr>
          <w:rStyle w:val="Orth"/>
        </w:rPr>
        <w:t>Δρωπακισμὸς</w:t>
      </w:r>
      <w:r>
        <w:rPr>
          <w:rStyle w:val="Dfinition"/>
        </w:rPr>
        <w:t>. apud Dioscor. l. 7. c. 4. dropacis appli¬</w:t>
        <w:br/>
        <w:t>catio dicitur. 1</w:t>
        <w:br/>
      </w:r>
      <w:r>
        <w:rPr>
          <w:rStyle w:val="Orth"/>
        </w:rPr>
        <w:t>Δροπακιστὰ φάρματα</w:t>
      </w:r>
      <w:r>
        <w:rPr>
          <w:rStyle w:val="Dfinition"/>
        </w:rPr>
        <w:t xml:space="preserve"> dicuntur vel dropaces, vel quae</w:t>
        <w:br/>
        <w:t>dropacum modo illinuntur. appellantur eadem</w:t>
        <w:br/>
      </w:r>
      <w:r>
        <w:rPr>
          <w:rStyle w:val="GrcARELIRE"/>
        </w:rPr>
        <w:t>πιττωτὰ</w:t>
      </w:r>
      <w:r>
        <w:rPr>
          <w:rStyle w:val="Dfinition"/>
        </w:rPr>
        <w:t xml:space="preserve"> à Galeno comment. 3. </w:t>
      </w:r>
      <w:r>
        <w:rPr>
          <w:rStyle w:val="GrcARELIRE"/>
        </w:rPr>
        <w:t>ες τὸ κατ</w:t>
      </w:r>
      <w:r>
        <w:rPr>
          <w:rStyle w:val="Dfinition"/>
        </w:rPr>
        <w:t xml:space="preserve">ʼ </w:t>
      </w:r>
      <w:r>
        <w:rPr>
          <w:rStyle w:val="GrcARELIRE"/>
        </w:rPr>
        <w:t>ἰητρεῖον</w:t>
      </w:r>
      <w:r>
        <w:rPr>
          <w:rStyle w:val="Dfinition"/>
        </w:rPr>
        <w:t>,</w:t>
        <w:br/>
        <w:t>aphor. 32.</w:t>
        <w:br/>
      </w:r>
      <w:r>
        <w:rPr>
          <w:rStyle w:val="Orth"/>
        </w:rPr>
        <w:t>Δρώπαξ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γάλλος</w:t>
      </w:r>
      <w:r>
        <w:rPr>
          <w:rStyle w:val="Dfinition"/>
        </w:rPr>
        <w:t xml:space="preserve"> Oribasij describitur à Paul. l. 7.</w:t>
        <w:br/>
        <w:t>c. 19. 1</w:t>
        <w:br/>
      </w:r>
      <w:r>
        <w:rPr>
          <w:rStyle w:val="Orth"/>
        </w:rPr>
        <w:t>Δυύαρις</w:t>
      </w:r>
      <w:r>
        <w:rPr>
          <w:rStyle w:val="Dfinition"/>
        </w:rPr>
        <w:t>. facultas. potentia. Est causa à qua actio pro¬</w:t>
        <w:br/>
        <w:t>cedit. Sed cum causa ad aliquid dicantur (est enim</w:t>
        <w:br/>
        <w:t>eius vnius quod ab ea sit, reliquorum nullius)</w:t>
        <w:br/>
        <w:t>planum est facultatem quoque in relatione ad</w:t>
        <w:br/>
        <w:t>aliquid dici. Ac quo ad agentis causae substantiam</w:t>
        <w:br/>
        <w:t>ignoramus, facultatem eam siue potentiam ap¬</w:t>
        <w:br/>
        <w:t>pellamus, in venis quidem sanguificam, in ven¬</w:t>
        <w:br/>
        <w:t>triculo concoctricem, in corde pulsificam, &amp; in</w:t>
        <w:br/>
        <w:t>singulis reliquarum particularum propriam</w:t>
        <w:br/>
        <w:t>quandam eius quam edunt actionis, siue etiam</w:t>
        <w:br/>
        <w:t>operis (primum enim actionis ipsius facultas est</w:t>
        <w:br/>
        <w:t>causa, deinde etiam operis ex accidenti quodam)</w:t>
        <w:br/>
        <w:t>effectricem. Itaque si certa ratione &amp; via quot</w:t>
        <w:br/>
        <w:t>&amp; quae facultates sint inuenturi sumus, inuesti¬</w:t>
        <w:br/>
        <w:t>gare eas ab ipsis operibus oportet. Singula nam¬</w:t>
        <w:br/>
        <w:t>que opera ab aliqua procedunt actione, hancve¬</w:t>
        <w:br/>
        <w:t>ro omnino aliqua praecedit causa, quamfaculta¬</w:t>
        <w:br/>
        <w:t>tem vocamus. Ergo cum variae admodum sint</w:t>
        <w:br/>
        <w:t>actionum differentiae, multiplices quoque fa¬</w:t>
        <w:br/>
        <w:t>cultates statuere necesse est, quas tamen medici</w:t>
        <w:br/>
        <w:t>in homine ad tria summa genera reuocarunt,</w:t>
        <w:br/>
        <w:t>aliam vitalem, aliam animalem, aliam naturalem</w:t>
        <w:br/>
        <w:t>appellantes. Si quidem sub earum aliqua alias</w:t>
        <w:br/>
        <w:t>omnes particulares comprehendunt. Sub vitali</w:t>
        <w:br/>
        <w:t xml:space="preserve">quidem pulsificam &amp; irascibilem quam </w:t>
      </w:r>
      <w:r>
        <w:rPr>
          <w:rStyle w:val="GrcARELIRE"/>
        </w:rPr>
        <w:t>θυμοειδη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παθητικὴν</w:t>
      </w:r>
      <w:r>
        <w:rPr>
          <w:rStyle w:val="Dfinition"/>
        </w:rPr>
        <w:t xml:space="preserve"> appellant, cuius tot etiam habentur</w:t>
        <w:br/>
        <w:t>differentiae quot &amp; animi passionum. Sub ani¬</w:t>
        <w:br/>
        <w:t>mali vero, sensificam, motricem &amp; principem:</w:t>
        <w:br/>
        <w:t>sub sensifica, visoriam, auditoriam, odoratoriam,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gustatoriam, tactricem, ad haec vigilandi dormien¬</w:t>
        <w:br/>
        <w:t>dique facultatem quae ad primum &amp; commu¬</w:t>
        <w:br/>
        <w:t>nem omnium sensum pertinet: sub principe,</w:t>
        <w:br/>
        <w:t>imaginatricem, ratiocinatricem &amp; memorati¬</w:t>
        <w:br/>
        <w:t>uam: sub naturali vero, concupiscibilem &amp; nu¬</w:t>
        <w:br/>
        <w:t>tritoriam: atque sub his rursus attractricem, te¬</w:t>
        <w:br/>
        <w:t>tentricem, concoctricem, expultricem, genera¬</w:t>
        <w:br/>
        <w:t>tricem, auctricem &amp; reliquas quae pertinent vel</w:t>
        <w:br/>
        <w:t>ad generis propagationem, vel ad indiuidui con¬</w:t>
        <w:br/>
        <w:t>seruationem, vt sanguificam ossificam, neruifi¬</w:t>
        <w:br/>
        <w:t>cam, spermaticam &amp; alias cuiusuis particulę for¬</w:t>
        <w:br/>
        <w:t>matrices, vel totius etiam foetus opifices. Sic</w:t>
        <w:br/>
        <w:t>quidem se habent tres in hominum corporibus</w:t>
        <w:br/>
        <w:t>facultates, quas quidem vt operibus, sic etiam</w:t>
        <w:br/>
        <w:t>substantia, instrumentis &amp; sedibus natura seiun¬</w:t>
        <w:br/>
        <w:t>xit. Hae diuersi inter se generis gubernant ani¬</w:t>
        <w:br/>
        <w:t>mal, toti corpori ex suo quodam veluti fonte</w:t>
        <w:br/>
        <w:t>quaeque distributae. Eas Plato animas vocat. pro¬</w:t>
        <w:br/>
        <w:t>priam cuiusque substantiam inueniens, quae, vt</w:t>
        <w:br/>
        <w:t>ait Galenus, tum in spiritu, tum in solidorum</w:t>
        <w:br/>
        <w:t>corporum temperamento consistit. Est autem</w:t>
        <w:br/>
        <w:t>earum vna, ad nutriendum animal necessaria, ac</w:t>
        <w:br/>
        <w:t>cum stirpibus communis, quae iecur veluti pro</w:t>
        <w:br/>
        <w:t>fonte habet, canales vero ab hoc in totum cor¬</w:t>
        <w:br/>
        <w:t>pus sparsos, ipsas venas. Hanc seu appetitricem,</w:t>
        <w:br/>
        <w:t>seu naturalem, seu altricem voces, nihil interest,</w:t>
        <w:br/>
        <w:t>veluti nec si animam aut facultatem. Altera est</w:t>
        <w:br/>
        <w:t>quae non modo vt stirpibus aut vita praeditis, sed</w:t>
        <w:br/>
        <w:t>etiam vt animalibus anima est insita. Haec se¬</w:t>
        <w:br/>
        <w:t>dem in corde habet, ipso quoque insiti caloris</w:t>
        <w:br/>
        <w:t>quodam ceu fonte. Ab hoc fonte canales arterię</w:t>
        <w:br/>
        <w:t>sunt: vocaturque haec multis sane nominibus:</w:t>
        <w:br/>
        <w:t>nam &amp; facultas siue virtus vitalis, &amp; facultas siue</w:t>
        <w:br/>
        <w:t>virtus animosa, &amp; anima vitalis, &amp; anima animo¬</w:t>
        <w:br/>
        <w:t>sa dicitur. Tertia anima siue facultas ratiocina¬</w:t>
        <w:br/>
        <w:t>trix in cerebro domicilium habet: ea voluntariis</w:t>
        <w:br/>
        <w:t>actionibus vna cum sensibus praesidet. Vtitur &amp;</w:t>
        <w:br/>
        <w:t>haec particulis quibusdam ceu canalibus, nempe</w:t>
        <w:br/>
        <w:t>ipsis neruis, sensum motumque per hos in totum</w:t>
        <w:br/>
        <w:t>animal transmittens. Ergo has facultates serua¬</w:t>
        <w:br/>
        <w:t>re, nihil plane est aliud quam vitam seruare. Si¬</w:t>
        <w:br/>
        <w:t>quidem qualibet earum amisla, necesse est reli¬</w:t>
        <w:br/>
        <w:t>quas quoque perire. Sic enim inter se cohaerent,</w:t>
        <w:br/>
        <w:t>vt altera alteri subsidio sit &amp; mutua ope consi¬</w:t>
        <w:br/>
        <w:t>stant: quanquam fieri aliquando possit, vt vna</w:t>
        <w:br/>
        <w:t>alterius affectionem non sentiat. Ortu quidem</w:t>
        <w:br/>
        <w:t>ipso prima est naturalis, deinde vitalis, postrema</w:t>
        <w:br/>
        <w:t>animalis: nobilitate &amp; principatu prima est ani¬</w:t>
        <w:br/>
        <w:t>malis, ab hac vitalis, postea naturalis. In actio¬</w:t>
        <w:br/>
        <w:t>num autem &amp; vitae necessitate omnium prima</w:t>
        <w:br/>
        <w:t>est vitalis, quod ex ea spiritus &amp; vis influat vitae</w:t>
        <w:br/>
        <w:t>in partes omnes, siue illae moueri, siue sentire, si¬</w:t>
        <w:br/>
        <w:t>ue nutriri debeant, atque per eam caloris innati</w:t>
        <w:br/>
        <w:t>(à quo omnium partium functiones proficis¬</w:t>
        <w:br/>
        <w:t>cuntur) temperies in singulis partibus. Caete¬</w:t>
        <w:br/>
        <w:t>rum praeter facultates iam commemoratas alias</w:t>
        <w:br/>
        <w:t>quoque in medicamentis medici vsurpant, à</w:t>
        <w:br/>
        <w:t>quibus singula suas actiones obeunt. quae cum</w:t>
        <w:br/>
        <w:t>sint admodum differentes, in quatuor tamen</w:t>
        <w:br/>
        <w:t>summa genera ab iis reuocantur, quas appellant</w:t>
        <w:br/>
        <w:t>primas, secundas, tertias, quartas. Nec vero in¬</w:t>
        <w:br/>
        <w:t>terest facultates an qualitates dicas: ipsa enim fa¬</w:t>
        <w:br/>
        <w:t>cultas reuera est qualitas, sola ratione ab ea diffe¬</w:t>
        <w:br/>
        <w:t>rens: quando qualitas per se dicitur, facultas ve¬</w:t>
        <w:br/>
        <w:t>ro quatenus ad aliquid refertur. Prima quidem</w:t>
        <w:br/>
        <w:t>dicitur quae reliquarum communis est tanquam</w:t>
        <w:br/>
        <w:t>basis, excepta ea quae à caeca proprietate est: ex</w:t>
        <w:br/>
        <w:t>ipsis elementis nullius interuentum prodit, ipsisque</w:t>
        <w:br/>
        <w:t>omnium maxime tribuitur. Generatim quidem</w:t>
        <w:br/>
        <w:t>est calfaciendi, refrigerandi, humectandi, siccandi,</w:t>
        <w:br/>
        <w:t>tum simplex tum per horum coniugationem com¬</w:t>
        <w:br/>
        <w:t>posita: particulatim vero efficiendi id ipsum in prin¬</w:t>
        <w:br/>
        <w:t>cipio, medio, fine ordinis primi, secundi, tertij,</w:t>
        <w:br/>
        <w:t>quarti ac primo quidem ordine, obscure: secun¬</w:t>
        <w:br/>
        <w:t>do, manifeste: tertio, vehementer: quarto, sum¬</w:t>
        <w:br/>
        <w:t>me facultas ea tactum nostrum gustatumque</w:t>
        <w:br/>
        <w:t>afficit, idque in horum singulorum ordinum</w:t>
        <w:br/>
        <w:t>principio, medio, fine. Facultas secunda est, quae</w:t>
        <w:br/>
        <w:t>primas facultates simplices, vel coniugatas nul¬</w:t>
        <w:br/>
        <w:t>lius alterius interuentu sequitur, vt facultas mol¬</w:t>
        <w:br/>
        <w:t>liendi vim humidam primo sequitur: durandi,</w:t>
        <w:br/>
        <w:t>siccam: rarefaciendi, atrahendi, aperiendi, tenuan¬</w:t>
        <w:br/>
        <w:t>di, calidam: densandi, repellendi, claudendi, in¬</w:t>
        <w:br/>
        <w:t>crassandi, frigidam. Vires &amp; qualitates secundas</w:t>
        <w:br/>
        <w:t>in acerbis, austeris, acidis, dulcibus, salsis, amaris,</w:t>
        <w:br/>
        <w:t>acribus, digerentibus, adstringentibus, contra¬</w:t>
        <w:br/>
        <w:t>hentibus, repellentibus, ex alis trahentibus, re¬</w:t>
        <w:br/>
        <w:t>serantibus, sensum stupefacientibus constituit</w:t>
        <w:br/>
        <w:t xml:space="preserve">Gal. lib. 3. </w:t>
      </w:r>
      <w:r>
        <w:rPr>
          <w:rStyle w:val="GrcARELIRE"/>
        </w:rPr>
        <w:t>τῶν κατὰ τόποις</w:t>
      </w:r>
      <w:r>
        <w:rPr>
          <w:rStyle w:val="Dfinition"/>
        </w:rPr>
        <w:t>. Facultates autem tertiae</w:t>
        <w:br/>
        <w:t>sunt quae vlterius procedendo prope particula¬</w:t>
        <w:br/>
        <w:t xml:space="preserve">tim appellantur, vt </w:t>
      </w:r>
      <w:r>
        <w:rPr>
          <w:rStyle w:val="GrcARELIRE"/>
        </w:rPr>
        <w:t>σαρκωτικὴ</w:t>
      </w:r>
      <w:r>
        <w:rPr>
          <w:rStyle w:val="Dfinition"/>
        </w:rPr>
        <w:t xml:space="preserve">, </w:t>
      </w:r>
      <w:r>
        <w:rPr>
          <w:rStyle w:val="GrcARELIRE"/>
        </w:rPr>
        <w:t>κολλητικὺ</w:t>
      </w:r>
      <w:r>
        <w:rPr>
          <w:rStyle w:val="Dfinition"/>
        </w:rPr>
        <w:t xml:space="preserve">, </w:t>
      </w:r>
      <w:r>
        <w:rPr>
          <w:rStyle w:val="GrcARELIRE"/>
        </w:rPr>
        <w:t>ἐυπουλοτι</w:t>
      </w:r>
      <w:r>
        <w:rPr>
          <w:rStyle w:val="Dfinition"/>
        </w:rPr>
        <w:t>¬</w:t>
        <w:br/>
      </w:r>
      <w:r>
        <w:rPr>
          <w:rStyle w:val="GrcARELIRE"/>
        </w:rPr>
        <w:t>κὴ</w:t>
      </w:r>
      <w:r>
        <w:rPr>
          <w:rStyle w:val="Dfinition"/>
        </w:rPr>
        <w:t xml:space="preserve">, </w:t>
      </w:r>
      <w:r>
        <w:rPr>
          <w:rStyle w:val="GrcARELIRE"/>
        </w:rPr>
        <w:t>διουρητικν</w:t>
      </w:r>
      <w:r>
        <w:rPr>
          <w:rStyle w:val="Dfinition"/>
        </w:rPr>
        <w:t xml:space="preserve">, </w:t>
      </w:r>
      <w:r>
        <w:rPr>
          <w:rStyle w:val="GrcARELIRE"/>
        </w:rPr>
        <w:t>ἑμετικὶ</w:t>
      </w:r>
      <w:r>
        <w:rPr>
          <w:rStyle w:val="Dfinition"/>
        </w:rPr>
        <w:t xml:space="preserve">, </w:t>
      </w:r>
      <w:r>
        <w:rPr>
          <w:rStyle w:val="GrcARELIRE"/>
        </w:rPr>
        <w:t>ἐκκεπρωτικὶ</w:t>
      </w:r>
      <w:r>
        <w:rPr>
          <w:rStyle w:val="Dfinition"/>
        </w:rPr>
        <w:t xml:space="preserve">, </w:t>
      </w:r>
      <w:r>
        <w:rPr>
          <w:rStyle w:val="GrcARELIRE"/>
        </w:rPr>
        <w:t>ἔρεινος</w:t>
      </w:r>
      <w:r>
        <w:rPr>
          <w:rStyle w:val="Dfinition"/>
        </w:rPr>
        <w:t xml:space="preserve">, </w:t>
      </w:r>
      <w:r>
        <w:rPr>
          <w:rStyle w:val="GrcARELIRE"/>
        </w:rPr>
        <w:t>ἀππρλεγ</w:t>
      </w:r>
      <w:r>
        <w:rPr>
          <w:rStyle w:val="Dfinition"/>
        </w:rPr>
        <w:t>¬</w:t>
        <w:br/>
      </w:r>
      <w:r>
        <w:rPr>
          <w:rStyle w:val="GrcARELIRE"/>
        </w:rPr>
        <w:t>ματικὶ</w:t>
      </w:r>
      <w:r>
        <w:rPr>
          <w:rStyle w:val="Dfinition"/>
        </w:rPr>
        <w:t>, menses ciendi aut sistendi facultas, semi¬</w:t>
        <w:br/>
        <w:t>nis generatrix vel extinctrix, prouocandi, repri¬</w:t>
        <w:br/>
        <w:t>mendi. Hae magna ex parte primas simul &amp; se¬</w:t>
        <w:br/>
        <w:t>cundas sequuntur, vt sarcoticum, siccum primo</w:t>
        <w:br/>
        <w:t>gradu &amp; detergens: colleticum siccans &amp; ad¬</w:t>
        <w:br/>
        <w:t>stringene: epuloticum siccans secundo gradu &amp;</w:t>
        <w:br/>
        <w:t>valenter adstringens. Est tamen quando in nul¬</w:t>
        <w:br/>
        <w:t>lam praecedentium reiicere possis hanc tertiam.</w:t>
        <w:br/>
        <w:t>vomitorium enim aliquando est, vt bulbus vo¬</w:t>
        <w:br/>
        <w:t>mitorius, nux vomica, agaricus &amp; helleborus al¬</w:t>
        <w:br/>
        <w:t>bus, non ob aliquam primam vel secundam qua¬</w:t>
        <w:br/>
        <w:t>litatem, sed quia vel substantiae suae raritate in¬</w:t>
        <w:br/>
        <w:t>natant, vel stomacho sua substantia sunt contra¬</w:t>
        <w:br/>
        <w:t>ria. Facultates vero quartae sunt cum magis etiam</w:t>
        <w:br/>
        <w:t>procedendo, ad particulares peruenitur faculta¬</w:t>
        <w:br/>
        <w:t>tes, quae à partibus nomen accipiunt, vt cephali¬</w:t>
        <w:br/>
        <w:t>ca, cardiaca, stomatica, stomachica, hepatica,</w:t>
        <w:br/>
        <w:t>splenica: vel à morbis partium, ischiadica, ne¬</w:t>
        <w:br/>
        <w:t>phritica, podagrica, colica, pleuritica: vel ab effe¬</w:t>
        <w:br/>
        <w:t>ctis, bechica, calculos frangentia, colletica, epu¬</w:t>
        <w:br/>
        <w:t>lotica, cathaeretica, cathartica, carnem super ossa</w:t>
        <w:br/>
        <w:t>nuda creantia, foetum corrumpentia, foetum ex¬</w:t>
        <w:br/>
        <w:t>trahentia, ad choeradas discutiendas, ad epile¬</w:t>
        <w:br/>
        <w:t>psiam, spasmum, &amp; alia prope infinita similiter</w:t>
        <w:br/>
        <w:t>dicuntur. Tamen sarcotica, colletica, epulotica</w:t>
        <w:br/>
        <w:t xml:space="preserve">inter tertias numerantur à Galeno lib. 6. </w:t>
      </w:r>
      <w:r>
        <w:rPr>
          <w:rStyle w:val="GrcARELIRE"/>
        </w:rPr>
        <w:t>τῶν κατὰ</w:t>
      </w:r>
      <w:r>
        <w:rPr>
          <w:rStyle w:val="Dfinition"/>
        </w:rPr>
        <w:br/>
      </w:r>
      <w:r>
        <w:rPr>
          <w:rStyle w:val="GrcARELIRE"/>
        </w:rPr>
        <w:t>γνη</w:t>
      </w:r>
      <w:r>
        <w:rPr>
          <w:rStyle w:val="Dfinition"/>
        </w:rPr>
        <w:t xml:space="preserve"> &amp; aliae ex tertiis eadem ratione inter quartas</w:t>
        <w:br/>
        <w:t>accenseri possunt, vt lac, semen, menses, vrinas,</w:t>
        <w:br/>
        <w:t>sudores respicientia. Reuera enim quaedam ho¬</w:t>
        <w:br/>
        <w:t>rum ambigunt, &amp; vtrique generi vicina sunt. Ob</w:t>
        <w:br/>
        <w:t>id Auerroes 5. coll. cap. vltimo tertiam &amp; quar¬</w:t>
        <w:br/>
        <w:t>tam in vnam miscet. Alij vero quatuor haec fa¬</w:t>
        <w:br/>
        <w:t>cultatum genera aliter distinguunt, vt primę sint</w:t>
        <w:br/>
        <w:t>calfactrix, refrigeratrix, humectatrix, siccatrix:</w:t>
        <w:br/>
        <w:t>secundae, quae primos effectus primarum sequun¬</w:t>
        <w:br/>
        <w:t>tur, vt vis aperiendi, claudendi, erodens, glutina¬</w:t>
        <w:br/>
        <w:t>toria: tertiae, quibus medicamenti vnam partem</w:t>
        <w:br/>
        <w:t>magis quam aliam respiciunt: quartae, quae sunt</w:t>
        <w:br/>
        <w:t>à virtute &amp; forma occulta seu specifica, vt pur¬</w:t>
        <w:br/>
        <w:t xml:space="preserve">gatrix, theriaca, alexipharmaca: quibus </w:t>
      </w:r>
      <w:r>
        <w:rPr>
          <w:rStyle w:val="GrcARELIRE"/>
        </w:rPr>
        <w:t>ἀρητικὴν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ἰδρωτκὴν</w:t>
      </w:r>
      <w:r>
        <w:rPr>
          <w:rStyle w:val="Dfinition"/>
        </w:rPr>
        <w:t xml:space="preserve"> mirum est per hos adiungi, cum ma¬</w:t>
        <w:br/>
        <w:t>nifestam causam habere videantur.</w:t>
        <w:br/>
      </w:r>
      <w:r>
        <w:rPr>
          <w:rStyle w:val="GrcARELIRE"/>
        </w:rPr>
        <w:t>δύόαμις</w:t>
      </w:r>
      <w:r>
        <w:rPr>
          <w:rStyle w:val="Dfinition"/>
        </w:rPr>
        <w:t>. accipitur aliquando pro ipsa medica¬</w:t>
        <w:br/>
        <w:t>menti compositione &amp; structura, quod saepe oc¬</w:t>
        <w:br/>
        <w:t xml:space="preserve">currit apud Galenum in libr. </w:t>
      </w:r>
      <w:r>
        <w:rPr>
          <w:rStyle w:val="GrcARELIRE"/>
        </w:rPr>
        <w:t>τῶν κατὰ γένη</w:t>
      </w:r>
      <w:r>
        <w:rPr>
          <w:rStyle w:val="Dfinition"/>
        </w:rPr>
        <w:t xml:space="preserve">, vt </w:t>
      </w:r>
      <w:r>
        <w:rPr>
          <w:rStyle w:val="GrcARELIRE"/>
        </w:rPr>
        <w:t>τετρα</w:t>
      </w:r>
      <w:r>
        <w:rPr>
          <w:rStyle w:val="Dfinition"/>
        </w:rPr>
        <w:t>¬</w:t>
        <w:br/>
      </w:r>
      <w:r>
        <w:rPr>
          <w:rStyle w:val="GrcARELIRE"/>
        </w:rPr>
        <w:t>ρὶμακος δυναμις</w:t>
      </w:r>
      <w:r>
        <w:rPr>
          <w:rStyle w:val="Dfinition"/>
        </w:rPr>
        <w:t>, hoc est, medicamentum tetra¬</w:t>
        <w:br/>
        <w:t>pharmacum.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Δυνάμει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εἶναι</w:t>
      </w:r>
      <w:r>
        <w:rPr>
          <w:rStyle w:val="Dfinition"/>
          <w:lang w:val="it-IT"/>
        </w:rPr>
        <w:t>. potestate esse. Quod quale dicitur ta¬</w:t>
        <w:br/>
        <w:t>le nondum est, sed potest esse tale, hoc esse po¬</w:t>
        <w:br/>
        <w:t>testate dicimus. Hominem, verbi gratia, qui</w:t>
        <w:br/>
        <w:t>modo natus fuit, rationalem, &amp; auem volati¬</w:t>
        <w:br/>
        <w:t>lem: scilicet quod eorum vnumquodque futu¬</w:t>
        <w:br/>
        <w:t>rum est, si nihil id extrinsecus impediat, hoc ceu</w:t>
        <w:br/>
        <w:t>iam sit appellantes: vnde arbitror haec esse pote¬</w:t>
        <w:br/>
        <w:t>state non actu dicimus. Perfectum namque est</w:t>
        <w:br/>
        <w:t>ac iam praesens ipsa energia, siue quod actu est:</w:t>
        <w:br/>
        <w:t>quod vero potestate est, imperfectum &amp; adhuc</w:t>
        <w:br/>
        <w:t>futurum, &amp; vt fiat quidem id quod dicitur, ve¬</w:t>
        <w:br/>
        <w:t xml:space="preserve">luti habile, non tamen adhuc subsistens. </w:t>
      </w:r>
      <w:r>
        <w:rPr>
          <w:rStyle w:val="Dfinition"/>
        </w:rPr>
        <w:t>Ac ma¬</w:t>
        <w:br/>
        <w:t>xime quidem proprie sola ea potestate esse dici¬</w:t>
        <w:br/>
        <w:t>mus, in quibus natura ipsa suopte impetu ad ab¬</w:t>
        <w:br/>
        <w:t>solutionem venit, praeterea quaecunque fien¬</w:t>
        <w:br/>
        <w:t>tium, vt sic dicam, continentes materiae sunt.</w:t>
        <w:br/>
        <w:t>Dicitur autem potestate esse etiam quod ei</w:t>
        <w:br/>
        <w:t>quod ex accidenti dicitur est ex a duerso positum,</w:t>
        <w:br/>
        <w:t>vt si quis carnosi iuuenis in frigida lauationem</w:t>
        <w:br/>
        <w:t>corpus eius ex accidenti, non ex propria pote¬</w:t>
        <w:br/>
        <w:t>state calefacere dicat.</w:t>
        <w:br/>
      </w:r>
      <w:r>
        <w:rPr>
          <w:rStyle w:val="Orth"/>
        </w:rPr>
        <w:t>Αυυέμεεα</w:t>
      </w:r>
      <w:r>
        <w:rPr>
          <w:rStyle w:val="Dfinition"/>
        </w:rPr>
        <w:t>. vocant medici syluam &amp; materiam me¬</w:t>
        <w:br/>
        <w:t>dicinalem qualis est à Dioscor. &amp; alijs conscri¬</w:t>
        <w:br/>
        <w:t>3 pta.</w:t>
        <w:br/>
      </w:r>
      <w:r>
        <w:rPr>
          <w:rStyle w:val="Orth"/>
        </w:rPr>
        <w:t>Δὺς</w:t>
      </w:r>
      <w:r>
        <w:rPr>
          <w:rStyle w:val="Dfinition"/>
        </w:rPr>
        <w:t>. apud Hippocr. in compositione aliquid de pri¬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uatione in totum minuit vt in voce </w:t>
      </w:r>
      <w:r>
        <w:rPr>
          <w:rStyle w:val="GrcARELIRE"/>
        </w:rPr>
        <w:t>δόσκωροι</w:t>
      </w:r>
      <w:r>
        <w:rPr>
          <w:rStyle w:val="Dfinition"/>
        </w:rPr>
        <w:t xml:space="preserve"> id est</w:t>
        <w:br/>
      </w:r>
      <w:r>
        <w:rPr>
          <w:rStyle w:val="GrcARELIRE"/>
        </w:rPr>
        <w:t>ν</w:t>
      </w:r>
      <w:r>
        <w:rPr>
          <w:rStyle w:val="Dfinition"/>
        </w:rPr>
        <w:t xml:space="preserve"> surdastri, quanquam hac in voce </w:t>
      </w:r>
      <w:r>
        <w:rPr>
          <w:rStyle w:val="GrcARELIRE"/>
        </w:rPr>
        <w:t>τὸ δὸ</w:t>
      </w:r>
      <w:r>
        <w:rPr>
          <w:rStyle w:val="Dfinition"/>
        </w:rPr>
        <w:t>; significa¬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tionem augere potius quàm minuere videtur (vt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voce </w:t>
      </w:r>
      <w:r>
        <w:rPr>
          <w:rStyle w:val="GrcARELIRE"/>
        </w:rPr>
        <w:t>δυσάνιος</w:t>
      </w:r>
      <w:r>
        <w:rPr>
          <w:rStyle w:val="Dfinition"/>
        </w:rPr>
        <w:t>) vt eos intelligas qui valde ob¬</w:t>
        <w:br/>
      </w:r>
      <w:r>
        <w:rPr>
          <w:rStyle w:val="Guillemetdegoris"/>
        </w:rPr>
        <w:t>„</w:t>
      </w:r>
      <w:r>
        <w:rPr>
          <w:rStyle w:val="Dfinition"/>
        </w:rPr>
        <w:t>surduerunt: aliquando sòę male significat, vt in</w:t>
        <w:br/>
      </w:r>
      <w:r>
        <w:rPr>
          <w:rStyle w:val="GrcARELIRE"/>
        </w:rPr>
        <w:t>υ</w:t>
      </w:r>
      <w:r>
        <w:rPr>
          <w:rStyle w:val="Dfinition"/>
        </w:rPr>
        <w:t xml:space="preserve"> ⟨</w:t>
      </w:r>
      <w:r>
        <w:rPr>
          <w:rStyle w:val="GrcARELIRE"/>
        </w:rPr>
        <w:t>δισῶδες</w:t>
      </w:r>
      <w:r>
        <w:rPr>
          <w:rStyle w:val="Dfinition"/>
        </w:rPr>
        <w:t>) male olens, interdum difficultatem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ostendit vt in voce </w:t>
      </w:r>
      <w:r>
        <w:rPr>
          <w:rStyle w:val="GrcARELIRE"/>
        </w:rPr>
        <w:t>δυσεκθερμαίγεσθαι</w:t>
      </w:r>
      <w:r>
        <w:rPr>
          <w:rStyle w:val="Dfinition"/>
        </w:rPr>
        <w:t xml:space="preserve">, </w:t>
      </w:r>
      <w:r>
        <w:rPr>
          <w:rStyle w:val="GrcARELIRE"/>
        </w:rPr>
        <w:t>δύ τκριτον</w:t>
      </w:r>
      <w:r>
        <w:rPr>
          <w:rStyle w:val="Dfinition"/>
        </w:rPr>
        <w:t xml:space="preserve"> au¬</w:t>
        <w:br/>
      </w:r>
      <w:r>
        <w:rPr>
          <w:rStyle w:val="Guillemetdegoris"/>
        </w:rPr>
        <w:t>„</w:t>
      </w:r>
      <w:r>
        <w:rPr>
          <w:rStyle w:val="Dfinition"/>
        </w:rPr>
        <w:t>tem &amp; quod male &amp; quod aegre atque periculo¬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 iudicatur.</w:t>
        <w:br/>
      </w:r>
      <w:r>
        <w:rPr>
          <w:rStyle w:val="Orth"/>
        </w:rPr>
        <w:t>Δυσαιθησια</w:t>
      </w:r>
      <w:r>
        <w:rPr>
          <w:rStyle w:val="Dfinition"/>
        </w:rPr>
        <w:t>. difficilis sensus vel prorsus nullus. sic</w:t>
        <w:br/>
      </w:r>
      <w:r>
        <w:rPr>
          <w:rStyle w:val="GrcARELIRE"/>
        </w:rPr>
        <w:t>δυσκινησία</w:t>
      </w:r>
      <w:r>
        <w:rPr>
          <w:rStyle w:val="Dfinition"/>
        </w:rPr>
        <w:t xml:space="preserve"> non modo difficultatem motionis, sed</w:t>
        <w:br/>
        <w:t>etiam immobilitatem significat.</w:t>
        <w:br/>
        <w:t xml:space="preserve">Inter morbos à Gal. ponitur vt </w:t>
      </w:r>
      <w:r>
        <w:rPr>
          <w:rStyle w:val="GrcARELIRE"/>
        </w:rPr>
        <w:t>ἀναιθισία</w:t>
      </w:r>
      <w:r>
        <w:rPr>
          <w:rStyle w:val="Dfinition"/>
        </w:rPr>
        <w:t xml:space="preserve">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omnimoda est sensus priuatio.</w:t>
        <w:br/>
      </w:r>
      <w:r>
        <w:rPr>
          <w:rStyle w:val="Orth"/>
        </w:rPr>
        <w:t>Δυτάνιος</w:t>
      </w:r>
      <w:r>
        <w:rPr>
          <w:rStyle w:val="Dfinition"/>
        </w:rPr>
        <w:t xml:space="preserve">, </w:t>
      </w:r>
      <w:r>
        <w:rPr>
          <w:rStyle w:val="GrcARELIRE"/>
        </w:rPr>
        <w:t>δυσηιος</w:t>
      </w:r>
      <w:r>
        <w:rPr>
          <w:rStyle w:val="Dfinition"/>
        </w:rPr>
        <w:t xml:space="preserve">, &amp; </w:t>
      </w:r>
      <w:r>
        <w:rPr>
          <w:rStyle w:val="GrcARELIRE"/>
        </w:rPr>
        <w:t>δυσανίης</w:t>
      </w:r>
      <w:r>
        <w:rPr>
          <w:rStyle w:val="Dfinition"/>
        </w:rPr>
        <w:t>: vetus haec dictio est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plane Hippocratica quae Hippoc. lib. 3. &amp; Epi¬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dem. anxium, morosum, molestum, tristem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 qui fere semper angitur significat; &amp; </w:t>
      </w:r>
      <w:r>
        <w:rPr>
          <w:rStyle w:val="GrcARELIRE"/>
        </w:rPr>
        <w:t>δυσανίης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Gal. in exeg. ex Critia quicumque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parua tristatur, &amp; propter magna magis vel diu¬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tius quam alij homines; quam ex Critia exposi¬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tionem repetit Gal. comm. in aegrum 11. libr.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vbi de muliere quae in Thaso quam </w:t>
      </w:r>
      <w:r>
        <w:rPr>
          <w:rStyle w:val="GrcARELIRE"/>
        </w:rPr>
        <w:t>δυσά</w:t>
      </w:r>
      <w:r>
        <w:rPr>
          <w:rStyle w:val="Dfinition"/>
        </w:rPr>
        <w:t>¬</w:t>
        <w:br/>
        <w:t xml:space="preserve">3 </w:t>
      </w:r>
      <w:r>
        <w:rPr>
          <w:rStyle w:val="GrcARELIRE"/>
        </w:rPr>
        <w:t>νιον</w:t>
      </w:r>
      <w:r>
        <w:rPr>
          <w:rStyle w:val="Dfinition"/>
        </w:rPr>
        <w:t xml:space="preserve"> appellat Hippocrat. Et eam innui scribit Ga¬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len. in comment. quae ex longo moerore diu tri¬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stis &amp; anxia perseuerarit, nec ad animi aequita¬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 aut securitatem reuocari potuerit,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ratione </w:t>
      </w:r>
      <w:r>
        <w:rPr>
          <w:rStyle w:val="GrcARELIRE"/>
        </w:rPr>
        <w:t>δυσα ἰης</w:t>
      </w:r>
      <w:r>
        <w:rPr>
          <w:rStyle w:val="Dfinition"/>
        </w:rPr>
        <w:t xml:space="preserve"> &amp; </w:t>
      </w:r>
      <w:r>
        <w:rPr>
          <w:rStyle w:val="GrcARELIRE"/>
        </w:rPr>
        <w:t>δυσάνιος</w:t>
      </w:r>
      <w:r>
        <w:rPr>
          <w:rStyle w:val="Dfinition"/>
        </w:rPr>
        <w:t xml:space="preserve"> idem esse Galeno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videntur: Hesych. etiam voci </w:t>
      </w:r>
      <w:r>
        <w:rPr>
          <w:rStyle w:val="GrcARELIRE"/>
        </w:rPr>
        <w:t>δυσήνιος</w:t>
      </w:r>
      <w:r>
        <w:rPr>
          <w:rStyle w:val="Dfinition"/>
        </w:rPr>
        <w:t xml:space="preserve"> eam dat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significationem quam voci </w:t>
      </w:r>
      <w:r>
        <w:rPr>
          <w:rStyle w:val="GrcARELIRE"/>
        </w:rPr>
        <w:t>δυτάνιος</w:t>
      </w:r>
      <w:r>
        <w:rPr>
          <w:rStyle w:val="Dfinition"/>
        </w:rPr>
        <w:t xml:space="preserve"> ipse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δισήνιηι</w:t>
      </w:r>
      <w:r>
        <w:rPr>
          <w:rStyle w:val="Dfinition"/>
        </w:rPr>
        <w:t xml:space="preserve"> enim Hesychio dicuntur </w:t>
      </w:r>
      <w:r>
        <w:rPr>
          <w:rStyle w:val="GrcARELIRE"/>
        </w:rPr>
        <w:t>ἐπὶ μικροῖς ἔργι</w:t>
      </w:r>
      <w:r>
        <w:rPr>
          <w:rStyle w:val="Dfinition"/>
        </w:rPr>
        <w:t>¬</w:t>
        <w:br/>
      </w:r>
      <w:r>
        <w:rPr>
          <w:rStyle w:val="GrcARELIRE"/>
        </w:rPr>
        <w:t>ὴ ζόμενι</w:t>
      </w:r>
      <w:r>
        <w:rPr>
          <w:rStyle w:val="Dfinition"/>
        </w:rPr>
        <w:t xml:space="preserve">, </w:t>
      </w:r>
      <w:r>
        <w:rPr>
          <w:rStyle w:val="GrcARELIRE"/>
        </w:rPr>
        <w:t>ἀπειθεῖς</w:t>
      </w:r>
      <w:r>
        <w:rPr>
          <w:rStyle w:val="Dfinition"/>
        </w:rPr>
        <w:t xml:space="preserve">, </w:t>
      </w:r>
      <w:r>
        <w:rPr>
          <w:rStyle w:val="GrcARELIRE"/>
        </w:rPr>
        <w:t>δυσαγαγοὶ</w:t>
      </w:r>
      <w:r>
        <w:rPr>
          <w:rStyle w:val="Dfinition"/>
        </w:rPr>
        <w:t xml:space="preserve">, </w:t>
      </w:r>
      <w:r>
        <w:rPr>
          <w:rStyle w:val="GrcARELIRE"/>
        </w:rPr>
        <w:t>ἐπὶ τολὺ σκυθρωτυὶ</w:t>
      </w:r>
      <w:r>
        <w:rPr>
          <w:rStyle w:val="Dfinition"/>
        </w:rPr>
        <w:t xml:space="preserve">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expositio cum Erotiani interpretatione con¬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uenit: exponit enim Erotian. </w:t>
      </w:r>
      <w:r>
        <w:rPr>
          <w:rStyle w:val="GrcARELIRE"/>
        </w:rPr>
        <w:t>δυσήνιος</w:t>
      </w:r>
      <w:r>
        <w:rPr>
          <w:rStyle w:val="Dfinition"/>
        </w:rPr>
        <w:t xml:space="preserve">, </w:t>
      </w:r>
      <w:r>
        <w:rPr>
          <w:rStyle w:val="GrcARELIRE"/>
        </w:rPr>
        <w:t>τῆν δυσθύμως</w:t>
      </w:r>
      <w:r>
        <w:rPr>
          <w:rStyle w:val="Dfinition"/>
        </w:rPr>
        <w:t>,</w:t>
        <w:br/>
      </w:r>
      <w:r>
        <w:rPr>
          <w:rStyle w:val="GrcARELIRE"/>
        </w:rPr>
        <w:t>ν καὶ δυσκόλως ταὶ ανίας ρερύσης</w:t>
      </w:r>
      <w:r>
        <w:rPr>
          <w:rStyle w:val="Dfinition"/>
        </w:rPr>
        <w:t>, id est, quae cum vi ma¬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gna &amp; difficulter admodum fert ea quae ipsam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contristant: atque </w:t>
      </w:r>
      <w:r>
        <w:rPr>
          <w:rStyle w:val="GrcARELIRE"/>
        </w:rPr>
        <w:t>δυσήνιος</w:t>
      </w:r>
      <w:r>
        <w:rPr>
          <w:rStyle w:val="Dfinition"/>
        </w:rPr>
        <w:t xml:space="preserve"> Genitiuum facit Ero¬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tian. in lexico, Galenus vero nominatiuum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Hesychius, rectiusque meo quidem iudicio,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nec Erotianum sic scripsisse existimem: Cae¬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terum Gal. voci </w:t>
      </w:r>
      <w:r>
        <w:rPr>
          <w:rStyle w:val="GrcARELIRE"/>
        </w:rPr>
        <w:t>δυσήνιος</w:t>
      </w:r>
      <w:r>
        <w:rPr>
          <w:rStyle w:val="Dfinition"/>
        </w:rPr>
        <w:t xml:space="preserve"> contrariam dat signifi¬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cationem voci </w:t>
      </w:r>
      <w:r>
        <w:rPr>
          <w:rStyle w:val="GrcARELIRE"/>
        </w:rPr>
        <w:t>δυτάνιος</w:t>
      </w:r>
      <w:r>
        <w:rPr>
          <w:rStyle w:val="Dfinition"/>
        </w:rPr>
        <w:t>: est enim secundum il¬</w:t>
        <w:br/>
        <w:t xml:space="preserve">u lum </w:t>
      </w:r>
      <w:r>
        <w:rPr>
          <w:rStyle w:val="GrcARELIRE"/>
        </w:rPr>
        <w:t>δυσήνιος ὁ</w:t>
      </w:r>
      <w:r>
        <w:rPr>
          <w:rStyle w:val="Dfinition"/>
        </w:rPr>
        <w:t xml:space="preserve"> </w:t>
      </w:r>
      <w:r>
        <w:rPr>
          <w:rStyle w:val="GrcARELIRE"/>
        </w:rPr>
        <w:t>μὴ ἐυκόλως ἀὐιώμθνος</w:t>
      </w:r>
      <w:r>
        <w:rPr>
          <w:rStyle w:val="Dfinition"/>
        </w:rPr>
        <w:t xml:space="preserve">, sed </w:t>
      </w:r>
      <w:r>
        <w:rPr>
          <w:rStyle w:val="GrcARELIRE"/>
        </w:rPr>
        <w:t>τὸ</w:t>
      </w:r>
      <w:r>
        <w:rPr>
          <w:rStyle w:val="Dfinition"/>
        </w:rPr>
        <w:t xml:space="preserve"> (</w:t>
      </w:r>
      <w:r>
        <w:rPr>
          <w:rStyle w:val="GrcARELIRE"/>
        </w:rPr>
        <w:t>μὴ</w:t>
      </w:r>
      <w:r>
        <w:rPr>
          <w:rStyle w:val="Dfinition"/>
        </w:rPr>
        <w:t>) hîc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redundare recte opinatur Henricus Steph. Item¬</w:t>
        <w:br/>
        <w:t xml:space="preserve">que </w:t>
      </w:r>
      <w:r>
        <w:rPr>
          <w:rStyle w:val="GrcARELIRE"/>
        </w:rPr>
        <w:t>ὁ δυσκαλίνωτος</w:t>
      </w:r>
      <w:r>
        <w:rPr>
          <w:rStyle w:val="Dfinition"/>
        </w:rPr>
        <w:t xml:space="preserve"> qui frenari, aut habenis reti¬</w:t>
        <w:br/>
        <w:t>neri non potest, atque in hac posteriori fignifi¬ a</w:t>
        <w:br/>
        <w:t>catione deducitur ab i</w:t>
      </w:r>
      <w:r>
        <w:rPr>
          <w:rStyle w:val="GrcARELIRE"/>
        </w:rPr>
        <w:t>νία</w:t>
      </w:r>
      <w:r>
        <w:rPr>
          <w:rStyle w:val="Dfinition"/>
        </w:rPr>
        <w:t>, id est, frenum aut lo¬</w:t>
        <w:br/>
        <w:t xml:space="preserve">rum: in illa autem priore ab </w:t>
      </w:r>
      <w:r>
        <w:rPr>
          <w:rStyle w:val="GrcARELIRE"/>
        </w:rPr>
        <w:t>αὐί</w:t>
      </w:r>
      <w:r>
        <w:rPr>
          <w:rStyle w:val="Dfinition"/>
        </w:rPr>
        <w:t>z quod prius à in</w:t>
        <w:br/>
        <w:t xml:space="preserve">mutauerit si </w:t>
      </w:r>
      <w:r>
        <w:rPr>
          <w:rStyle w:val="GrcARELIRE"/>
        </w:rPr>
        <w:t>δυσύνιος</w:t>
      </w:r>
      <w:r>
        <w:rPr>
          <w:rStyle w:val="Dfinition"/>
        </w:rPr>
        <w:t xml:space="preserve"> legamus, sed manserit im¬</w:t>
        <w:br/>
        <w:t xml:space="preserve">mutatum si </w:t>
      </w:r>
      <w:r>
        <w:rPr>
          <w:rStyle w:val="GrcARELIRE"/>
        </w:rPr>
        <w:t>δυτάνιος</w:t>
      </w:r>
      <w:r>
        <w:rPr>
          <w:rStyle w:val="Dfinition"/>
        </w:rPr>
        <w:t>. 4</w:t>
        <w:br/>
      </w:r>
      <w:r>
        <w:rPr>
          <w:rStyle w:val="Orth"/>
        </w:rPr>
        <w:t>Δυταρεστεῖν</w:t>
      </w:r>
      <w:r>
        <w:rPr>
          <w:rStyle w:val="Dfinition"/>
        </w:rPr>
        <w:t>. non hilariter affectum esse, implacide a</w:t>
        <w:br/>
        <w:t>se habere, vt aegroti qui in lecto acquiescere ne¬</w:t>
        <w:br/>
        <w:t xml:space="preserve">queunt &amp; iactantur, &amp; </w:t>
      </w:r>
      <w:r>
        <w:rPr>
          <w:rStyle w:val="GrcARELIRE"/>
        </w:rPr>
        <w:t>δυτάρεστος</w:t>
      </w:r>
      <w:r>
        <w:rPr>
          <w:rStyle w:val="Dfinition"/>
        </w:rPr>
        <w:t xml:space="preserve"> morosus: his a</w:t>
        <w:br/>
        <w:t xml:space="preserve">opponuntur </w:t>
      </w:r>
      <w:r>
        <w:rPr>
          <w:rStyle w:val="GrcARELIRE"/>
        </w:rPr>
        <w:t>ἐυαρεστεῖν</w:t>
      </w:r>
      <w:r>
        <w:rPr>
          <w:rStyle w:val="Dfinition"/>
        </w:rPr>
        <w:t xml:space="preserve"> &amp; </w:t>
      </w:r>
      <w:r>
        <w:rPr>
          <w:rStyle w:val="GrcARELIRE"/>
        </w:rPr>
        <w:t>ἐυαρέστησις</w:t>
      </w:r>
      <w:r>
        <w:rPr>
          <w:rStyle w:val="Dfinition"/>
        </w:rPr>
        <w:t>, id est, placabi¬</w:t>
        <w:br/>
        <w:t>litas, animus non aeger, &amp; placide composita.</w:t>
        <w:br/>
        <w:t>mente, vt notauit Galen. ex Hippocrat. hinc &amp; a</w:t>
        <w:br/>
      </w:r>
      <w:r>
        <w:rPr>
          <w:rStyle w:val="GrcARELIRE"/>
        </w:rPr>
        <w:t>δυστορέστησις</w:t>
      </w:r>
      <w:r>
        <w:rPr>
          <w:rStyle w:val="Dfinition"/>
        </w:rPr>
        <w:t xml:space="preserve"> displicentia, quam saepe vocem vsur¬</w:t>
        <w:br/>
        <w:t xml:space="preserve">pauit Caelius Aurelian. vt libr. 5. </w:t>
      </w:r>
      <w:r>
        <w:rPr>
          <w:rStyle w:val="GrcARELIRE"/>
        </w:rPr>
        <w:t>τῶν γρον</w:t>
      </w:r>
      <w:r>
        <w:rPr>
          <w:rStyle w:val="Dfinition"/>
        </w:rPr>
        <w:t>. cap. 10..</w:t>
        <w:br/>
        <w:t>&amp; 12. Eaque aegrotantis affectio dicitur, qua illi</w:t>
        <w:br/>
        <w:t>cuncta displicent cum inaequalitate febribus vi¬</w:t>
        <w:br/>
        <w:t>cina. 4</w:t>
        <w:br/>
      </w:r>
      <w:r>
        <w:rPr>
          <w:rStyle w:val="Orth"/>
        </w:rPr>
        <w:t>Δυσδαρέρητος</w:t>
      </w:r>
      <w:r>
        <w:rPr>
          <w:rStyle w:val="Dfinition"/>
        </w:rPr>
        <w:t>. Galeno dicitur cui succi perspirabili a</w:t>
        <w:br/>
        <w:t>cute difficulter digeruntur.4</w:t>
        <w:br/>
      </w:r>
      <w:r>
        <w:rPr>
          <w:rStyle w:val="Orth"/>
        </w:rPr>
        <w:t>Δυτελκὴς</w:t>
      </w:r>
      <w:r>
        <w:rPr>
          <w:rStyle w:val="Dfinition"/>
        </w:rPr>
        <w:t>. is in quo vlcera aegre sanescunt. quique la¬</w:t>
        <w:br/>
        <w:t>borat vlceribus curatu difficilibus. eiusmodi</w:t>
        <w:br/>
        <w:t>sunt corpora mollia &amp; humida, &amp; quae aqua in¬</w:t>
        <w:br/>
        <w:t xml:space="preserve">ter cutem laborant. ei opponitur </w:t>
      </w:r>
      <w:r>
        <w:rPr>
          <w:rStyle w:val="GrcARELIRE"/>
        </w:rPr>
        <w:t>εὑελκής</w:t>
      </w:r>
      <w:r>
        <w:rPr>
          <w:rStyle w:val="Dfinition"/>
        </w:rPr>
        <w:t>. Item</w:t>
        <w:br/>
      </w:r>
      <w:r>
        <w:rPr>
          <w:rStyle w:val="GrcARELIRE"/>
        </w:rPr>
        <w:t>δυσελκὶς ἔλκος</w:t>
      </w:r>
      <w:r>
        <w:rPr>
          <w:rStyle w:val="Dfinition"/>
        </w:rPr>
        <w:t xml:space="preserve"> dicitur vlcus malignum &amp; curatu</w:t>
        <w:br/>
        <w:t>difficile.</w:t>
        <w:br/>
      </w:r>
      <w:r>
        <w:rPr>
          <w:rStyle w:val="Orth"/>
        </w:rPr>
        <w:t>Δυσελκίαι</w:t>
      </w:r>
      <w:r>
        <w:rPr>
          <w:rStyle w:val="Dfinition"/>
        </w:rPr>
        <w:t>. difficiles vlcerum curationes dicuntur in a</w:t>
        <w:br/>
        <w:t>corporibus mollibus &amp; humidis, aut aqua in¬</w:t>
        <w:br/>
        <w:t>tercutem laborantibus apud Hippocr.4</w:t>
        <w:br/>
      </w:r>
      <w:r>
        <w:rPr>
          <w:rStyle w:val="Orth"/>
        </w:rPr>
        <w:t>Δυσεντίρια</w:t>
      </w:r>
      <w:r>
        <w:rPr>
          <w:rStyle w:val="Dfinition"/>
        </w:rPr>
        <w:t>. est exulceratio intestinorum, deiectio¬</w:t>
        <w:br/>
        <w:t>nes ramentosas, cruentas &amp; dolorificas inducens,</w:t>
        <w:br/>
        <w:t>Latini intestinorum tormina appellant. Exulce¬</w:t>
        <w:br/>
        <w:t>rationis causa est bilis mordax tum flaua, tum</w:t>
        <w:br/>
        <w:t>atra, sed haec lethalem excitat dysenteriam, vt</w:t>
        <w:br/>
        <w:t>scribit Hippo. quod vlcera quae ab ea facta sunt,</w:t>
        <w:br/>
        <w:t>difficillime sanentur. Morbus quidem ipse exul¬</w:t>
        <w:br/>
        <w:t>ceratio est, symptomata autem plurima, in pri¬</w:t>
        <w:br/>
        <w:t>mis quidem ipsius biliosi humoris per initia ex¬</w:t>
        <w:br/>
        <w:t>cretio varia, mucosa &amp; pinguis. deinde verò</w:t>
        <w:br/>
        <w:t>tunicae intestinorum internae abrasio, per</w:t>
        <w:br/>
        <w:t>quam prodeunt membranosa quaedam corpora,</w:t>
        <w:br/>
        <w:t>quae ipsorum intestinorum particulae sunt: po¬</w:t>
        <w:br/>
        <w:t>stea vero cruenta deiectio sequitur, &amp; vlcerum</w:t>
        <w:br/>
        <w:t xml:space="preserve">interdum crustulae quae </w:t>
      </w:r>
      <w:r>
        <w:rPr>
          <w:rStyle w:val="GrcARELIRE"/>
        </w:rPr>
        <w:t>ἐρελκίδες</w:t>
      </w:r>
      <w:r>
        <w:rPr>
          <w:rStyle w:val="Dfinition"/>
        </w:rPr>
        <w:t xml:space="preserve"> appellantur, &amp;</w:t>
        <w:br/>
        <w:t>puris non raro magna quantitas: quo quidem</w:t>
        <w:br/>
        <w:t>tempore affectus ipse iam proprie dysenteria est.</w:t>
        <w:br/>
        <w:t>Consistit autem illa interdum in crassis, ali¬</w:t>
        <w:br/>
        <w:t>quando in tenuibus intestinis, id quod &amp; ex</w:t>
        <w:br/>
        <w:t>cruore &amp; ex ipsis ramentis diiudicatur. Nam si</w:t>
        <w:br/>
        <w:t>&amp; cruor &amp; ramenta ita mista sunt reliquis excre¬</w:t>
        <w:br/>
        <w:t>mentis, vt vniuersa misceantur vniuersis, in</w:t>
        <w:br/>
        <w:t>superioribus: si vero supernatant, in inferiori¬</w:t>
        <w:br/>
        <w:t>bus intestinis vlcus esse ostenditur. Talis qui¬</w:t>
        <w:br/>
        <w:t>dem proprie dicta dysenteria est, nomen ha¬</w:t>
        <w:br/>
        <w:t>bens à laesa particula, quam solam plaerique</w:t>
        <w:br/>
        <w:t>dysenteriam nominandam censent. Alij vero,</w:t>
        <w:br/>
        <w:t>inter quos ipse etiam Hippocrates est, dysente¬</w:t>
        <w:br/>
        <w:t>riam interdum appellant non ipsam modo exul¬</w:t>
        <w:br/>
        <w:t>cerationem intestinorum, verum omnem etiam</w:t>
        <w:br/>
        <w:t>cruoris per intestina vacuationem: quo quidem</w:t>
        <w:br/>
        <w:t>modo morbi nomen symptomati tribuunt, vt</w:t>
        <w:br/>
        <w:t xml:space="preserve">annotauit Galenus comment. 4. </w:t>
      </w:r>
      <w:r>
        <w:rPr>
          <w:rStyle w:val="GrcARELIRE"/>
        </w:rPr>
        <w:t>εἰς τὸ ταὶ ἀρ θρων</w:t>
      </w:r>
      <w:r>
        <w:rPr>
          <w:rStyle w:val="Dfinition"/>
        </w:rPr>
        <w:t>,</w:t>
        <w:br/>
        <w:t>aphoris. 40. Sunt autem excretionis sanguinis</w:t>
        <w:br/>
        <w:t>per intestina sine vlcere tres modi: vnus propter</w:t>
        <w:br/>
        <w:t>boni sanguinis copiam in toto corpore aucti,</w:t>
        <w:br/>
        <w:t>qui ex venarum orificijs in intestina apertis ef¬</w:t>
        <w:br/>
        <w:t>funditur, eo tantum differens ab haemorrhoidum</w:t>
        <w:br/>
        <w:t>profluuio, quod in hoc venae ani duntaxat, in illo</w:t>
        <w:br/>
        <w:t>autem secundum totam intestinorum longitu¬</w:t>
        <w:br/>
        <w:t>dinem, perque omnes eorum anfractus, longeque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ab ano venae aperiantur. Talis </w:t>
      </w:r>
      <w:r>
        <w:rPr>
          <w:rStyle w:val="GrcARELIRE"/>
        </w:rPr>
        <w:t>δυσεντερία αἱματπη</w:t>
      </w:r>
      <w:r>
        <w:rPr>
          <w:rStyle w:val="Dfinition"/>
        </w:rPr>
        <w:t>¬</w:t>
        <w:br/>
        <w:t>ea appellatur, acciditque potissimum ijs quibus</w:t>
        <w:br/>
        <w:t>aliquod membrum excisum est, aut intermissa</w:t>
        <w:br/>
        <w:t>exercitatio. Secundus est cum propter iecinoris</w:t>
        <w:br/>
        <w:t>imbecillitatem aquosus sanguis deijcitur, lotu¬</w:t>
        <w:br/>
        <w:t>rae carnium persimilis: quod enim imbecilla sit</w:t>
        <w:br/>
        <w:t>vis eius retentrix atque alteratrix, sanguis eius¬</w:t>
        <w:br/>
        <w:t xml:space="preserve">modi excernitur. vocatur autem ea </w:t>
      </w:r>
      <w:r>
        <w:rPr>
          <w:rStyle w:val="GrcARELIRE"/>
        </w:rPr>
        <w:t>δυσεντερία</w:t>
      </w:r>
      <w:r>
        <w:rPr>
          <w:rStyle w:val="Dfinition"/>
        </w:rPr>
        <w:br/>
      </w:r>
      <w:r>
        <w:rPr>
          <w:rStyle w:val="GrcARELIRE"/>
        </w:rPr>
        <w:t>ἡπατηρὰ</w:t>
      </w:r>
      <w:r>
        <w:rPr>
          <w:rStyle w:val="Dfinition"/>
        </w:rPr>
        <w:t>. Tei tius est cum sanguis propter bilis fla¬</w:t>
        <w:br/>
        <w:t>uae vel atrae permistionem acrior venarum orifi¬</w:t>
        <w:br/>
        <w:t>cia aperit, &amp; per intestina fertur. haec proprio no¬</w:t>
        <w:br/>
        <w:t>mine caret, &amp; à Paulo comprehenditur sub ea</w:t>
        <w:br/>
        <w:t xml:space="preserve">dysenteriae specie quam </w:t>
      </w:r>
      <w:r>
        <w:rPr>
          <w:rStyle w:val="GrcARELIRE"/>
        </w:rPr>
        <w:t>ἱματηρὰν</w:t>
      </w:r>
      <w:r>
        <w:rPr>
          <w:rStyle w:val="Dfinition"/>
        </w:rPr>
        <w:t xml:space="preserve"> vocant: distingui¬</w:t>
        <w:br/>
        <w:t>tur vero à Gal. I. 3. de causis sympt. illam propter</w:t>
        <w:br/>
        <w:t>sanguinis copiam, hanc propter acrimoniam ef¬</w:t>
        <w:br/>
        <w:t>fici ansserenti. Itaque quatuor sunt in vniuersum</w:t>
        <w:br/>
        <w:t>dysenteriae: vna vere &amp; proprie dicta, tres vero</w:t>
        <w:br/>
        <w:t>improprie à symptomate, quod omnium com¬</w:t>
        <w:br/>
        <w:t>mune symptoma sit sanguinis per aluum excretio.</w:t>
        <w:br/>
        <w:t xml:space="preserve">Sed &amp; </w:t>
      </w:r>
      <w:r>
        <w:rPr>
          <w:rStyle w:val="GrcARELIRE"/>
        </w:rPr>
        <w:t>ῥευματικὴν</w:t>
      </w:r>
      <w:r>
        <w:rPr>
          <w:rStyle w:val="Dfinition"/>
        </w:rPr>
        <w:t xml:space="preserve"> quandam dysenteriam des¬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cribit Trallian. lib. 8. c. 8. id est humorum ex me¬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sarraicis venis ad intestina cursum, nam ciborum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(inquit) ingestorum chylus (hoc est cremor) dum</w:t>
        <w:br/>
      </w:r>
      <w:r>
        <w:rPr>
          <w:rStyle w:val="Guillemetdegoris"/>
        </w:rPr>
        <w:t>„</w:t>
      </w:r>
      <w:r>
        <w:rPr>
          <w:rStyle w:val="Dfinition"/>
        </w:rPr>
        <w:t>tur, atque ita vna cum bile mixtus excernitur, nec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potest ob huius acrimoniam in ventre retineri,</w:t>
        <w:br/>
      </w:r>
      <w:r>
        <w:rPr>
          <w:rStyle w:val="Guillemetdegoris"/>
        </w:rPr>
        <w:t>"</w:t>
      </w:r>
      <w:r>
        <w:rPr>
          <w:rStyle w:val="Dfinition"/>
        </w:rPr>
        <w:t>sed ab intestinis foras propellitur: huius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reumaticae dysenteriae causas inquit esse, acrium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variorum humorum per aluum excretionem,</w:t>
        <w:br/>
      </w:r>
      <w:r>
        <w:rPr>
          <w:rStyle w:val="Guillemetdegoris"/>
        </w:rPr>
        <w:t>„</w:t>
      </w:r>
      <w:r>
        <w:rPr>
          <w:rStyle w:val="Dfinition"/>
        </w:rPr>
        <w:t>sitim magnam, corporis colliquationem, cibi fa¬</w:t>
        <w:br/>
      </w:r>
      <w:r>
        <w:rPr>
          <w:rStyle w:val="Guillemetdegoris"/>
        </w:rPr>
        <w:t>„</w:t>
      </w:r>
      <w:r>
        <w:rPr>
          <w:rStyle w:val="Dfinition"/>
        </w:rPr>
        <w:t>stidium, ventris &amp; intestinorum rosiones,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haec diutius perseuerent, exulcerationem inte¬</w:t>
        <w:br/>
      </w:r>
      <w:r>
        <w:rPr>
          <w:rStyle w:val="Guillemetdegoris"/>
        </w:rPr>
        <w:t>„</w:t>
      </w:r>
      <w:r>
        <w:rPr>
          <w:rStyle w:val="Dfinition"/>
        </w:rPr>
        <w:t>stinorum tandem fieri inquit, quae proprie dy¬</w:t>
        <w:br/>
      </w:r>
      <w:r>
        <w:rPr>
          <w:rStyle w:val="Guillemetdegoris"/>
        </w:rPr>
        <w:t>„</w:t>
      </w:r>
      <w:r>
        <w:rPr>
          <w:rStyle w:val="Dfinition"/>
        </w:rPr>
        <w:t>senteria dicitur, de qua postea peculiare caput in¬</w:t>
        <w:br/>
      </w:r>
      <w:r>
        <w:rPr>
          <w:rStyle w:val="Guillemetdegoris"/>
        </w:rPr>
        <w:t>„</w:t>
      </w:r>
      <w:r>
        <w:rPr>
          <w:rStyle w:val="Dfinition"/>
        </w:rPr>
        <w:t>stituit.</w:t>
        <w:br/>
      </w:r>
      <w:r>
        <w:rPr>
          <w:rStyle w:val="Guillemetdegoris"/>
        </w:rPr>
        <w:t>„</w:t>
      </w:r>
      <w:r>
        <w:rPr>
          <w:rStyle w:val="Dfinition"/>
        </w:rPr>
        <w:t>in sanguinem ibi mutatur, ad intestina refundi¬</w:t>
        <w:br/>
      </w:r>
      <w:r>
        <w:rPr>
          <w:rStyle w:val="Orth"/>
        </w:rPr>
        <w:t>Δυσιτύλωτα</w:t>
      </w:r>
      <w:r>
        <w:rPr>
          <w:rStyle w:val="Dfinition"/>
        </w:rPr>
        <w:t>. dicuntur vlcera quae vix cicatricem re¬</w:t>
        <w:br/>
        <w:t>cipiunt. Nec vero cacoethe eam etiam admit¬</w:t>
        <w:br/>
        <w:t>tunt: differunt tamen inter se, quod vlcera quae</w:t>
        <w:br/>
        <w:t>ex humorum confluxu vel multorum vel acrium</w:t>
        <w:br/>
        <w:t>briuntur, si locus ipse affectus eiusmodi disposi¬</w:t>
        <w:br/>
        <w:t>tionem non contraxerit, vt quod ad ipsum influit</w:t>
        <w:br/>
        <w:t xml:space="preserve">bonum probumque corrumpat, </w:t>
      </w:r>
      <w:r>
        <w:rPr>
          <w:rStyle w:val="GrcARELIRE"/>
        </w:rPr>
        <w:t>δυσετάλωτα</w:t>
      </w:r>
      <w:r>
        <w:rPr>
          <w:rStyle w:val="Dfinition"/>
        </w:rPr>
        <w:t xml:space="preserve"> ap¬</w:t>
        <w:br/>
        <w:t>pellantur: si vero locus affectus ad eam disposi¬</w:t>
        <w:br/>
        <w:t>tionem iam peruenerit, vt corrumpat quicquid</w:t>
        <w:br/>
        <w:t xml:space="preserve">influit, </w:t>
      </w:r>
      <w:r>
        <w:rPr>
          <w:rStyle w:val="GrcARELIRE"/>
        </w:rPr>
        <w:t>κακονθη</w:t>
      </w:r>
      <w:r>
        <w:rPr>
          <w:rStyle w:val="Dfinition"/>
        </w:rPr>
        <w:t xml:space="preserve"> dicuntur. Eadem &amp; </w:t>
      </w:r>
      <w:r>
        <w:rPr>
          <w:rStyle w:val="GrcARELIRE"/>
        </w:rPr>
        <w:t>δυσεπέλωτα</w:t>
      </w:r>
      <w:r>
        <w:rPr>
          <w:rStyle w:val="Dfinition"/>
        </w:rPr>
        <w:t xml:space="preserve"> no¬</w:t>
        <w:br/>
        <w:t xml:space="preserve">minantur, &amp; </w:t>
      </w:r>
      <w:r>
        <w:rPr>
          <w:rStyle w:val="GrcARELIRE"/>
        </w:rPr>
        <w:t>δυσέπευλα</w:t>
      </w:r>
      <w:r>
        <w:rPr>
          <w:rStyle w:val="Dfinition"/>
        </w:rPr>
        <w:t xml:space="preserve"> à Philopono.</w:t>
        <w:br/>
      </w:r>
      <w:r>
        <w:rPr>
          <w:rStyle w:val="Orth"/>
        </w:rPr>
        <w:t>Δυσήνιες</w:t>
      </w:r>
      <w:r>
        <w:rPr>
          <w:rStyle w:val="Dfinition"/>
        </w:rPr>
        <w:t xml:space="preserve">. vide supra </w:t>
      </w:r>
      <w:r>
        <w:rPr>
          <w:rStyle w:val="GrcARELIRE"/>
        </w:rPr>
        <w:t>δυσάνιος</w:t>
      </w:r>
      <w:r>
        <w:rPr>
          <w:rStyle w:val="Dfinition"/>
        </w:rPr>
        <w:t>.</w:t>
        <w:br/>
      </w:r>
      <w:r>
        <w:rPr>
          <w:rStyle w:val="Orth"/>
        </w:rPr>
        <w:t>Λυσηκοία</w:t>
      </w:r>
      <w:r>
        <w:rPr>
          <w:rStyle w:val="Dfinition"/>
        </w:rPr>
        <w:t>. grauis auditus dicitur Paulo l. 3. c. 23.</w:t>
        <w:br/>
      </w:r>
      <w:r>
        <w:rPr>
          <w:rStyle w:val="Orth"/>
        </w:rPr>
        <w:t>Δυδάνατοι</w:t>
      </w:r>
      <w:r>
        <w:rPr>
          <w:rStyle w:val="Dfinition"/>
        </w:rPr>
        <w:t>. dicuntur apud Hippocr. in prognostico</w:t>
        <w:br/>
        <w:t>tum qui tarde &amp; paulatim, tum qui cum dolore</w:t>
        <w:br/>
        <w:t>moriuntur.</w:t>
        <w:br/>
      </w:r>
      <w:r>
        <w:rPr>
          <w:rStyle w:val="Guillemetdegoris"/>
        </w:rPr>
        <w:t>"</w:t>
      </w:r>
      <w:r>
        <w:rPr>
          <w:rStyle w:val="Dfinition"/>
        </w:rPr>
        <w:t>. Gal. comm. 2. in 1. prorrhet. part. 20.</w:t>
        <w:br/>
      </w:r>
      <w:r>
        <w:rPr>
          <w:rStyle w:val="Orth"/>
        </w:rPr>
        <w:t>Δυσθυμίη</w:t>
      </w:r>
      <w:r>
        <w:rPr>
          <w:rStyle w:val="Dfinition"/>
        </w:rPr>
        <w:t>. metus &amp; moestitia, animi deiectio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desperatio dicitur, Hippocrati in aphoris. &amp; Epi¬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dem. quam in Coac. </w:t>
      </w:r>
      <w:r>
        <w:rPr>
          <w:rStyle w:val="GrcARELIRE"/>
        </w:rPr>
        <w:t>ἀθυμίαν</w:t>
      </w:r>
      <w:r>
        <w:rPr>
          <w:rStyle w:val="Dfinition"/>
        </w:rPr>
        <w:t xml:space="preserve"> appellat, &amp; esse in¬</w:t>
        <w:br/>
      </w:r>
      <w:r>
        <w:rPr>
          <w:rStyle w:val="Guillemetdegoris"/>
        </w:rPr>
        <w:t>"</w:t>
      </w:r>
      <w:r>
        <w:rPr>
          <w:rStyle w:val="Dfinition"/>
        </w:rPr>
        <w:t>quit tum melancholiae tum &amp; exitij argumen¬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tum. Nam in statu &amp; tempestate Aquilonia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inter signa lethalia </w:t>
      </w:r>
      <w:r>
        <w:rPr>
          <w:rStyle w:val="GrcARELIRE"/>
        </w:rPr>
        <w:t>ρόβοι</w:t>
      </w:r>
      <w:r>
        <w:rPr>
          <w:rStyle w:val="Dfinition"/>
        </w:rPr>
        <w:t xml:space="preserve"> (inquit) </w:t>
      </w:r>
      <w:r>
        <w:rPr>
          <w:rStyle w:val="GrcARELIRE"/>
        </w:rPr>
        <w:t>δισθυμία</w:t>
      </w:r>
      <w:r>
        <w:rPr>
          <w:rStyle w:val="Dfinition"/>
        </w:rPr>
        <w:t>,</w:t>
        <w:br/>
      </w:r>
      <w:r>
        <w:rPr>
          <w:rStyle w:val="GrcARELIRE"/>
        </w:rPr>
        <w:t>ν ἄκρεα ὑπὸ ψυγρά</w:t>
      </w:r>
      <w:r>
        <w:rPr>
          <w:rStyle w:val="Dfinition"/>
        </w:rPr>
        <w:t>, timores, moestitiae, extrema sub¬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frigida. Et in Euryanactis filia </w:t>
      </w:r>
      <w:r>
        <w:rPr>
          <w:rStyle w:val="GrcARELIRE"/>
        </w:rPr>
        <w:t>δυσθυμίη ἀὐελπίστως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desperatus moeror, &amp; </w:t>
      </w:r>
      <w:r>
        <w:rPr>
          <w:rStyle w:val="GrcARELIRE"/>
        </w:rPr>
        <w:t>ἄκρεα ψυχρὰ</w:t>
      </w:r>
      <w:r>
        <w:rPr>
          <w:rStyle w:val="Dfinition"/>
        </w:rPr>
        <w:t xml:space="preserve"> annotantur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mortua quidem illa: Delirij etiam meminit me¬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lancholici, </w:t>
      </w:r>
      <w:r>
        <w:rPr>
          <w:rStyle w:val="GrcARELIRE"/>
        </w:rPr>
        <w:t>σιγῶστα</w:t>
      </w:r>
      <w:r>
        <w:rPr>
          <w:rStyle w:val="Dfinition"/>
        </w:rPr>
        <w:t xml:space="preserve"> (inquit) </w:t>
      </w:r>
      <w:r>
        <w:rPr>
          <w:rStyle w:val="GrcARELIRE"/>
        </w:rPr>
        <w:t>οὐδὲν διαλέγετο</w:t>
      </w:r>
      <w:r>
        <w:rPr>
          <w:rStyle w:val="Dfinition"/>
        </w:rPr>
        <w:t xml:space="preserve"> Silens ne¬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quicquam loquebatur. Taciturnitas enim comes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melancholici delirij vt </w:t>
      </w:r>
      <w:r>
        <w:rPr>
          <w:rStyle w:val="GrcARELIRE"/>
        </w:rPr>
        <w:t>Αθυμία</w:t>
      </w:r>
      <w:r>
        <w:rPr>
          <w:rStyle w:val="Dfinition"/>
        </w:rPr>
        <w:t>, nam in histo¬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ria mulieris Thasiae sub finem </w:t>
      </w:r>
      <w:r>
        <w:rPr>
          <w:rStyle w:val="GrcARELIRE"/>
        </w:rPr>
        <w:t>θυμος</w:t>
      </w:r>
      <w:r>
        <w:rPr>
          <w:rStyle w:val="Dfinition"/>
        </w:rPr>
        <w:t xml:space="preserve"> (inquit)</w:t>
        <w:br/>
      </w:r>
      <w:r>
        <w:rPr>
          <w:rStyle w:val="GrcARELIRE"/>
        </w:rPr>
        <w:t>ἡ τὰ σρὶ τὸν γνώμην μελατγολικὰ</w:t>
      </w:r>
      <w:r>
        <w:rPr>
          <w:rStyle w:val="Dfinition"/>
        </w:rPr>
        <w:t xml:space="preserve">: &amp; in Coacis </w:t>
      </w:r>
      <w:r>
        <w:rPr>
          <w:rStyle w:val="GrcARELIRE"/>
        </w:rPr>
        <w:t>ἐθυμία</w:t>
      </w:r>
      <w:r>
        <w:rPr>
          <w:rStyle w:val="Dfinition"/>
        </w:rPr>
        <w:br/>
        <w:t>u in conuulsionem desinere saepe dicitur, siue id vi</w:t>
        <w:br/>
        <w:t>fiat morbi, violato neruorum principio ex acri¬</w:t>
        <w:br/>
        <w:t>monia mordente, siue aliunde, conuulsione mo¬</w:t>
        <w:br/>
        <w:t>ta, sicut ex suppressa vacuatione, quod mulieri</w:t>
        <w:br/>
        <w:t>illi contingit cuius morbum describit 3. Epid. cui</w:t>
        <w:br/>
        <w:t>statim prima nocte c</w:t>
      </w:r>
      <w:r>
        <w:rPr>
          <w:rStyle w:val="GrcARELIRE"/>
        </w:rPr>
        <w:t>άξοα</w:t>
      </w:r>
      <w:r>
        <w:rPr>
          <w:rStyle w:val="Dfinition"/>
        </w:rPr>
        <w:t xml:space="preserve">, </w:t>
      </w:r>
      <w:r>
        <w:rPr>
          <w:rStyle w:val="GrcARELIRE"/>
        </w:rPr>
        <w:t>λόγρι πόλλοι</w:t>
      </w:r>
      <w:r>
        <w:rPr>
          <w:rStyle w:val="Dfinition"/>
        </w:rPr>
        <w:t xml:space="preserve">, </w:t>
      </w:r>
      <w:r>
        <w:rPr>
          <w:rStyle w:val="GrcARELIRE"/>
        </w:rPr>
        <w:t>δυοσυμη</w:t>
      </w:r>
      <w:r>
        <w:rPr>
          <w:rStyle w:val="Dfinition"/>
        </w:rPr>
        <w:t xml:space="preserve">, </w:t>
      </w:r>
      <w:r>
        <w:rPr>
          <w:rStyle w:val="GrcARELIRE"/>
        </w:rPr>
        <w:t>πά</w:t>
      </w:r>
      <w:r>
        <w:rPr>
          <w:rStyle w:val="Dfinition"/>
        </w:rPr>
        <w:t>¬</w:t>
        <w:br/>
      </w:r>
      <w:r>
        <w:rPr>
          <w:rStyle w:val="GrcARELIRE"/>
        </w:rPr>
        <w:t>σαοὶ πολλοὶ</w:t>
      </w:r>
      <w:r>
        <w:rPr>
          <w:rStyle w:val="Dfinition"/>
        </w:rPr>
        <w:t xml:space="preserve">, in fine historiae </w:t>
      </w:r>
      <w:r>
        <w:rPr>
          <w:rStyle w:val="GrcARELIRE"/>
        </w:rPr>
        <w:t>ἔρα μέλανα</w:t>
      </w:r>
      <w:r>
        <w:rPr>
          <w:rStyle w:val="Dfinition"/>
        </w:rPr>
        <w:t xml:space="preserve">, </w:t>
      </w:r>
      <w:r>
        <w:rPr>
          <w:rStyle w:val="GrcARELIRE"/>
        </w:rPr>
        <w:t>λιπτὰ τῆςὶ</w:t>
      </w:r>
      <w:r>
        <w:rPr>
          <w:rStyle w:val="Dfinition"/>
        </w:rPr>
        <w:br/>
      </w:r>
      <w:r>
        <w:rPr>
          <w:rStyle w:val="GrcARELIRE"/>
        </w:rPr>
        <w:t>κρίον</w:t>
      </w:r>
      <w:r>
        <w:rPr>
          <w:rStyle w:val="Dfinition"/>
        </w:rPr>
        <w:t xml:space="preserve">, </w:t>
      </w:r>
      <w:r>
        <w:rPr>
          <w:rStyle w:val="GrcARELIRE"/>
        </w:rPr>
        <w:t>γανακεῖα τολλάατίευ</w:t>
      </w:r>
      <w:r>
        <w:rPr>
          <w:rStyle w:val="Dfinition"/>
        </w:rPr>
        <w:t xml:space="preserve"> muliebia multa des¬</w:t>
        <w:br/>
        <w:t xml:space="preserve">cenderunt; fit autem </w:t>
      </w:r>
      <w:r>
        <w:rPr>
          <w:rStyle w:val="GrcARELIRE"/>
        </w:rPr>
        <w:t>δυσθυμία</w:t>
      </w:r>
      <w:r>
        <w:rPr>
          <w:rStyle w:val="Dfinition"/>
        </w:rPr>
        <w:t xml:space="preserve"> exusto sanguine,</w:t>
        <w:br/>
        <w:t>crassiore &amp; flaua bile, quanquam &amp; in manteria.</w:t>
        <w:br/>
        <w:t>melancholica contrahitur qualitas quaedam inef¬</w:t>
        <w:br/>
        <w:t>fabilis quae miris spectris animum perturbat, siue,</w:t>
        <w:br/>
        <w:t>ea cerebri substantiae imbibatur, siue in venas re¬</w:t>
        <w:br/>
        <w:t>pat aut fumos emittat, qui velut tenebris offusis.</w:t>
        <w:br/>
        <w:t>animam terreant. 7</w:t>
        <w:br/>
      </w:r>
      <w:r>
        <w:rPr>
          <w:rStyle w:val="Orth"/>
        </w:rPr>
        <w:t>Δυσκοίλιοι</w:t>
      </w:r>
      <w:r>
        <w:rPr>
          <w:rStyle w:val="Dfinition"/>
        </w:rPr>
        <w:t>. Paulo dicuntur quibus difficulter aluus</w:t>
        <w:br/>
        <w:t>it. 6</w:t>
        <w:br/>
      </w:r>
      <w:r>
        <w:rPr>
          <w:rStyle w:val="Orth"/>
        </w:rPr>
        <w:t>Δυτκοιτεῖν</w:t>
      </w:r>
      <w:r>
        <w:rPr>
          <w:rStyle w:val="Dfinition"/>
        </w:rPr>
        <w:t>. apud Hippocratem est implacide &amp; mo¬</w:t>
        <w:br/>
        <w:t xml:space="preserve">leste decumbere, vt annotat Gal. comm.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πρὶ διαάτὴς ὀξέων</w:t>
      </w:r>
      <w:r>
        <w:rPr>
          <w:rStyle w:val="Dfinition"/>
        </w:rPr>
        <w:t>.</w:t>
        <w:br/>
      </w:r>
      <w:r>
        <w:rPr>
          <w:rStyle w:val="Orth"/>
        </w:rPr>
        <w:t>Δυσκελαίνουσα οὕρησις</w:t>
      </w:r>
      <w:r>
        <w:rPr>
          <w:rStyle w:val="Dfinition"/>
        </w:rPr>
        <w:t>. mictio difficilis; vocem autem</w:t>
        <w:br/>
        <w:t>hanc nouam esse atque obscuram ait Gal. com¬</w:t>
        <w:br/>
        <w:t xml:space="preserve">ment. 3. in prorrhet. </w:t>
      </w:r>
      <w:r>
        <w:rPr>
          <w:rStyle w:val="GrcARELIRE"/>
        </w:rPr>
        <w:t>δυσκολαίνουσαν</w:t>
      </w:r>
      <w:r>
        <w:rPr>
          <w:rStyle w:val="Dfinition"/>
        </w:rPr>
        <w:t xml:space="preserve"> enim alij inter¬</w:t>
        <w:br/>
        <w:t>pretantur eam quae cum dolore fit, alij eam quae</w:t>
        <w:br/>
        <w:t>retinetur, alij eam quae aegre sit, &amp; eam quę con¬</w:t>
        <w:br/>
        <w:t>tinue, &amp; eam quae in stranguria fieri solet, alij e</w:t>
        <w:br/>
        <w:t>denique eam quae praepotenter mordet. 6</w:t>
        <w:br/>
      </w:r>
      <w:r>
        <w:rPr>
          <w:rStyle w:val="Orth"/>
        </w:rPr>
        <w:t>Δύσκολον</w:t>
      </w:r>
      <w:r>
        <w:rPr>
          <w:rStyle w:val="Dfinition"/>
        </w:rPr>
        <w:t>. vox quam saepe vsurpat Hippocr. in mor¬</w:t>
        <w:br/>
        <w:t>borum prognosi, &amp; de illis quae difficilia quidem.</w:t>
        <w:br/>
        <w:t>caeterum periculo vacant nec sunt lethalia; &amp; vbi a</w:t>
        <w:br/>
      </w:r>
      <w:r>
        <w:rPr>
          <w:rStyle w:val="GrcARELIRE"/>
        </w:rPr>
        <w:t>δύσκολον</w:t>
      </w:r>
      <w:r>
        <w:rPr>
          <w:rStyle w:val="Dfinition"/>
        </w:rPr>
        <w:t xml:space="preserve"> scribit, addit alíquando </w:t>
      </w:r>
      <w:r>
        <w:rPr>
          <w:rStyle w:val="GrcARELIRE"/>
        </w:rPr>
        <w:t>ὁ μὲν ἀλέθριον</w:t>
      </w:r>
      <w:r>
        <w:rPr>
          <w:rStyle w:val="Dfinition"/>
        </w:rPr>
        <w:t>; ali¬</w:t>
        <w:br/>
        <w:t xml:space="preserve">quando </w:t>
      </w:r>
      <w:r>
        <w:rPr>
          <w:rStyle w:val="GrcARELIRE"/>
        </w:rPr>
        <w:t>ἔχεί τι δύσκολον</w:t>
      </w:r>
      <w:r>
        <w:rPr>
          <w:rStyle w:val="Dfinition"/>
        </w:rPr>
        <w:t xml:space="preserve"> vbi periculum imminet &amp;.</w:t>
        <w:br/>
        <w:t xml:space="preserve">difficultas morbi: Est igitur id </w:t>
      </w:r>
      <w:r>
        <w:rPr>
          <w:rStyle w:val="GrcARELIRE"/>
        </w:rPr>
        <w:t>δύσκολον</w:t>
      </w:r>
      <w:r>
        <w:rPr>
          <w:rStyle w:val="Dfinition"/>
        </w:rPr>
        <w:t xml:space="preserve"> inter du¬</w:t>
        <w:br/>
        <w:t>biam spem &amp; certum metum, vel vt Galenus in¬</w:t>
        <w:br/>
        <w:t>terpretatur in prorrhet. quod minatur pericu¬</w:t>
        <w:br/>
        <w:t>lum spem tamen salutis non adimit, videtur¬</w:t>
        <w:br/>
        <w:t xml:space="preserve">vox haec per </w:t>
      </w:r>
      <w:r>
        <w:rPr>
          <w:rStyle w:val="GrcARELIRE"/>
        </w:rPr>
        <w:t>ταπείνωον</w:t>
      </w:r>
      <w:r>
        <w:rPr>
          <w:rStyle w:val="Dfinition"/>
        </w:rPr>
        <w:t xml:space="preserve"> ab Hippocrate pro¬</w:t>
        <w:br/>
        <w:t>ferri. 2</w:t>
        <w:br/>
      </w:r>
      <w:r>
        <w:rPr>
          <w:rStyle w:val="Orth"/>
        </w:rPr>
        <w:t>Δυσκρασία</w:t>
      </w:r>
      <w:r>
        <w:rPr>
          <w:rStyle w:val="Dfinition"/>
        </w:rPr>
        <w:t>. intemperies. Est mistio inaequalis qua¬</w:t>
        <w:br/>
        <w:t>tuor primarum qualitatum: vbi enim illae ita</w:t>
        <w:br/>
        <w:t>coierint vt earum pares sint portiones viresque,</w:t>
        <w:br/>
        <w:t>temperamentum emergit exquisitissimum, quod</w:t>
        <w:br/>
        <w:t>caeterorum omnium norma est. Ab eo quodcun¬</w:t>
        <w:br/>
        <w:t>que desciscit, intemperies dicitur: tunc enim: li¬</w:t>
        <w:br/>
        <w:t>qua qualitas exuperet necesse est, aut etiam duae.</w:t>
        <w:br/>
        <w:t>Itaque cum quatuor sint ex quibus tempera¬</w:t>
        <w:br/>
        <w:t>mentum illud exquisitissimum, &amp; vt ita dicam</w:t>
        <w:br/>
        <w:t>temperatissimum absoluitur, singulorum exces¬</w:t>
        <w:br/>
        <w:t>su simplices quatuor intemperaturae fiunt, cali¬</w:t>
        <w:br/>
        <w:t>da, frigida, humida, sicca: &amp; totidem compositae,</w:t>
        <w:br/>
        <w:t>calida humida, calida sicca, frigida humida, frigi¬</w:t>
        <w:br/>
        <w:t>da sicca. Nec vero singularum modus vnus est</w:t>
        <w:br/>
        <w:t>&amp; vna ratio, sed immensa omnino latitudo, adeo</w:t>
        <w:br/>
        <w:t>vt intemperaturarum infinitae propemodum ha¬</w:t>
        <w:br/>
        <w:t>beantur differentiae. Nec tamen omnes eiusmo¬</w:t>
        <w:br/>
        <w:t>di intemperies morbosae sunt, sed plurimae con¬</w:t>
        <w:br/>
        <w:t>tra salubres, quę videlicet intra limites sanitatis</w:t>
        <w:br/>
        <w:t>consistunt. Quum enim omnis actio à partis</w:t>
        <w:br/>
        <w:t>temperamento proficiscatur, &amp; varij prorsus ge¬</w:t>
        <w:br/>
        <w:t>neris actiones esse oporteat, multiplices quo¬</w:t>
        <w:br/>
        <w:t>que temperaturas esse oportuit, quae non simpli¬</w:t>
        <w:br/>
        <w:t>citer, sed ad iustitiam temperamenta appel¬</w:t>
        <w:br/>
        <w:t>lantur. Non aliud autem ad iustitiam signifi¬</w:t>
        <w:br/>
        <w:t>cat, quam prout cuique parti expedit. Itaque in</w:t>
        <w:br/>
        <w:t>singulis partibus primarum qualitatum etiam</w:t>
        <w:br/>
        <w:t>inaequalis mistio, quoniam secundum natu¬</w:t>
        <w:br/>
        <w:t>ram est, non dicitur intemperies, etiamsi reuera</w:t>
        <w:br/>
        <w:t>intemperies sit, sed temperamentum, quan¬</w:t>
        <w:br/>
        <w:t>diu scilicet naturae modum non excedit: cum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vero excessit plane absoluteque, intemperies est,</w:t>
        <w:br/>
        <w:t>&amp; iam morbus aut morbi causa euadit. Est &amp; prę¬</w:t>
        <w:br/>
        <w:t>ter istas alia intemperiei differentia, per quam</w:t>
        <w:br/>
        <w:t>aequalis aut inaequalis dicitur. Aequalis quidem</w:t>
        <w:br/>
        <w:t>est quae in omnibus intemperanter affecti cor¬</w:t>
        <w:br/>
        <w:t>poris partibus aequaliter solaque inest. Ea enim</w:t>
        <w:br/>
        <w:t>ita inducitur, &amp; occupat corpus, vt depulsa na¬</w:t>
        <w:br/>
        <w:t>turali temperie, sola in corpore dominetur: ne¬</w:t>
        <w:br/>
        <w:t>que enim ea in fieri est, vt aiunt, sed in facto esse.</w:t>
        <w:br/>
        <w:t>Itaque in habitum transit, &amp; euadit veluti altera</w:t>
        <w:br/>
        <w:t>natura acquisititia &amp; priori contraria, neque vl¬</w:t>
        <w:br/>
        <w:t>lo dolore molesta est. Eiusmodi intemperies in</w:t>
        <w:br/>
        <w:t>febre hectica esse perhibetur. Sicut autem in</w:t>
        <w:br/>
        <w:t>toto corpore, sic &amp; in vna certa parte corporis</w:t>
        <w:br/>
        <w:t>contrahi potest. Intemperies vero inaequalis di¬</w:t>
        <w:br/>
        <w:t>citur, cum idem corpus simul &amp; calidius &amp; frigi¬</w:t>
        <w:br/>
        <w:t>dius, aut humidius simulque siccius quam pro</w:t>
        <w:br/>
        <w:t>naturali habitu redditur. Ea in fieri est, eamque</w:t>
        <w:br/>
        <w:t>ob rem dolore non vacat, &amp; alias in toto anima¬</w:t>
        <w:br/>
        <w:t>lis corpore fit, alias in vna qualibet parte, idque</w:t>
        <w:br/>
        <w:t>vel cum fluxione vel absque materiae affluxu,</w:t>
        <w:br/>
        <w:t>quemadmodum Galen. libello de inaequali in¬</w:t>
        <w:br/>
        <w:t>temperie quando singulae corporis partes non</w:t>
        <w:br/>
        <w:t>sunt similiter intemperatae, sed varias sortitae sunt</w:t>
        <w:br/>
        <w:t>intemperaturas. cumque corpus totum intem¬</w:t>
        <w:br/>
        <w:t>peratum sit, non tamen vnica intemperies domi¬</w:t>
        <w:br/>
        <w:t>natur in toto corpore, sed plures in singulis par¬</w:t>
        <w:br/>
        <w:t>tibus.</w:t>
        <w:br/>
      </w:r>
      <w:r>
        <w:rPr>
          <w:rStyle w:val="Orth"/>
        </w:rPr>
        <w:t>Αὕσκριτος νόσος</w:t>
      </w:r>
      <w:r>
        <w:rPr>
          <w:rStyle w:val="Dfinition"/>
        </w:rPr>
        <w:t>. Mali iudicij morbus appellatur qui</w:t>
        <w:br/>
      </w:r>
      <w:r>
        <w:rPr>
          <w:rStyle w:val="Guillemetdegoris"/>
        </w:rPr>
        <w:t>"</w:t>
      </w:r>
      <w:r>
        <w:rPr>
          <w:rStyle w:val="Dfinition"/>
        </w:rPr>
        <w:t>cum grauibus periculosisque symptomatis iudi¬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catur, vel imperfecte, ita vt postea recidiuam fa¬</w:t>
        <w:br/>
        <w:t xml:space="preserve">u ciat, </w:t>
      </w:r>
      <w:r>
        <w:rPr>
          <w:rStyle w:val="GrcARELIRE"/>
        </w:rPr>
        <w:t>κακόκριτον</w:t>
      </w:r>
      <w:r>
        <w:rPr>
          <w:rStyle w:val="Dfinition"/>
        </w:rPr>
        <w:t xml:space="preserve"> interpretatur Gal. aphor. 8. l. 3. &amp;</w:t>
        <w:br/>
        <w:t>u comment. in aphor. 29. l. 4. quo in loco vt etiam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aphor. sequente idem esse scribit quod </w:t>
      </w:r>
      <w:r>
        <w:rPr>
          <w:rStyle w:val="GrcARELIRE"/>
        </w:rPr>
        <w:t>δύσλυτος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id est solutu difficilis: </w:t>
      </w:r>
      <w:r>
        <w:rPr>
          <w:rStyle w:val="GrcARELIRE"/>
        </w:rPr>
        <w:t>ἄκριτον</w:t>
      </w:r>
      <w:r>
        <w:rPr>
          <w:rStyle w:val="Dfinition"/>
        </w:rPr>
        <w:t xml:space="preserve"> interpretatur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part. 35. comment. 2. prorrhet: huic vero oppo¬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nitur </w:t>
      </w:r>
      <w:r>
        <w:rPr>
          <w:rStyle w:val="GrcARELIRE"/>
        </w:rPr>
        <w:t>ἔυκριτος</w:t>
      </w:r>
      <w:r>
        <w:rPr>
          <w:rStyle w:val="Dfinition"/>
        </w:rPr>
        <w:t xml:space="preserve"> aphor. 12. libr. 1. seu </w:t>
      </w:r>
      <w:r>
        <w:rPr>
          <w:rStyle w:val="GrcARELIRE"/>
        </w:rPr>
        <w:t>ἐυκρινὴς</w:t>
      </w:r>
      <w:r>
        <w:rPr>
          <w:rStyle w:val="Dfinition"/>
        </w:rPr>
        <w:t xml:space="preserve"> aphor.</w:t>
        <w:br/>
      </w:r>
      <w:r>
        <w:rPr>
          <w:rStyle w:val="Guillemetdegoris"/>
        </w:rPr>
        <w:t>„</w:t>
      </w:r>
      <w:r>
        <w:rPr>
          <w:rStyle w:val="Dfinition"/>
        </w:rPr>
        <w:t>8. lib. 3.</w:t>
        <w:br/>
      </w:r>
      <w:r>
        <w:rPr>
          <w:rStyle w:val="Orth"/>
        </w:rPr>
        <w:t>Δυσυρία</w:t>
      </w:r>
      <w:r>
        <w:rPr>
          <w:rStyle w:val="Dfinition"/>
        </w:rPr>
        <w:t>. est vrinae difficilis &amp; cùm dolore excretio.</w:t>
        <w:br/>
        <w:t>Saepe quidem ambo haec symptomata in dysu¬</w:t>
        <w:br/>
        <w:t>ria concurrunt, vt ea difficulter &amp; cum dolore</w:t>
        <w:br/>
        <w:t>reddatur. nec tamen in dysuria semper coniun¬</w:t>
        <w:br/>
        <w:t>cta esse oportet, sed si alterum modo adsit, dysu¬</w:t>
        <w:br/>
        <w:t>ria recte dicitur. Ea namque manifesto distinxit</w:t>
        <w:br/>
        <w:t>Gal. comment. aphor. 48. libr. 7. duas dysuriae</w:t>
        <w:br/>
        <w:t xml:space="preserve">species constituens, vnam </w:t>
      </w:r>
      <w:r>
        <w:rPr>
          <w:rStyle w:val="GrcARELIRE"/>
        </w:rPr>
        <w:t>τὴν κὰ ὀδήνης</w:t>
      </w:r>
      <w:r>
        <w:rPr>
          <w:rStyle w:val="Dfinition"/>
        </w:rPr>
        <w:t>, hoc est,</w:t>
        <w:br/>
        <w:t xml:space="preserve">quae cum dolore: alterum, </w:t>
      </w:r>
      <w:r>
        <w:rPr>
          <w:rStyle w:val="GrcARELIRE"/>
        </w:rPr>
        <w:t>τὴν μὰ δυγερείας</w:t>
      </w:r>
      <w:r>
        <w:rPr>
          <w:rStyle w:val="Dfinition"/>
        </w:rPr>
        <w:t xml:space="preserve">, </w:t>
      </w:r>
      <w:r>
        <w:rPr>
          <w:rStyle w:val="GrcARELIRE"/>
        </w:rPr>
        <w:t>ὡς μό</w:t>
      </w:r>
      <w:r>
        <w:rPr>
          <w:rStyle w:val="Dfinition"/>
        </w:rPr>
        <w:t>¬</w:t>
        <w:br/>
      </w:r>
      <w:r>
        <w:rPr>
          <w:rStyle w:val="GrcARELIRE"/>
        </w:rPr>
        <w:t>γις ἐνῥγεῖν τὴν κύστιν</w:t>
      </w:r>
      <w:r>
        <w:rPr>
          <w:rStyle w:val="Dfinition"/>
        </w:rPr>
        <w:t>: hoc est, quae cum difficultate,</w:t>
        <w:br/>
        <w:t>vt vix ipsa vesica opus suum peragat. Illius cau¬</w:t>
        <w:br/>
        <w:t>sas recenset inflammationem, abscessum, exul¬</w:t>
        <w:br/>
        <w:t>cerationem, inaequalem intemperiem, &amp; spiri¬</w:t>
        <w:br/>
        <w:t>tum flatulentum: huius vero aut facultatis im¬</w:t>
        <w:br/>
        <w:t>becillitatem, aut tumorem praeter naturam. Ab</w:t>
        <w:br/>
        <w:t>his enim causis fit, vt cum meiere aeger cupiat,</w:t>
        <w:br/>
        <w:t>non statim vrinae excretio sequatur, sed magno</w:t>
        <w:br/>
        <w:t>cum conatu atque etiam aliquando dolore. Iis</w:t>
        <w:br/>
        <w:t>autem duobus exceptis symptomatis, vrina na¬</w:t>
        <w:br/>
        <w:t>turalem excretionis modum seruat, neque inter¬</w:t>
        <w:br/>
        <w:t>cise fluens, neque guttatim neque maturius quam</w:t>
        <w:br/>
        <w:t>naturae conueniat. Haec enim symptomata alijs</w:t>
        <w:br/>
        <w:t>nominibus appellantur.</w:t>
        <w:br/>
      </w:r>
      <w:r>
        <w:rPr>
          <w:rStyle w:val="Orth"/>
        </w:rPr>
        <w:t>Δυπεψία</w:t>
      </w:r>
      <w:r>
        <w:rPr>
          <w:rStyle w:val="Dfinition"/>
        </w:rPr>
        <w:t>. est deprauata alimenti concoctio, siue ali¬</w:t>
        <w:br/>
        <w:t>menti corruptela. symptoma est actionis natu¬</w:t>
        <w:br/>
        <w:t>ralis coctricis deprauatae: quam libuit eo nomi¬</w:t>
        <w:br/>
        <w:t xml:space="preserve">ne appellare, sicut debilem, </w:t>
      </w:r>
      <w:r>
        <w:rPr>
          <w:rStyle w:val="GrcARELIRE"/>
        </w:rPr>
        <w:t>βεαδυπεψίαν</w:t>
      </w:r>
      <w:r>
        <w:rPr>
          <w:rStyle w:val="Dfinition"/>
        </w:rPr>
        <w:t>, pror¬</w:t>
        <w:br/>
        <w:t xml:space="preserve">susque abolitam, </w:t>
      </w:r>
      <w:r>
        <w:rPr>
          <w:rStyle w:val="GrcARELIRE"/>
        </w:rPr>
        <w:t>ἀπεψίαν</w:t>
      </w:r>
      <w:r>
        <w:rPr>
          <w:rStyle w:val="Dfinition"/>
        </w:rPr>
        <w:t>. Deprauatur autem,</w:t>
        <w:br/>
        <w:t>cum alimenta in qualitatem à natura alienam alte¬</w:t>
        <w:br/>
        <w:t xml:space="preserve">tantur. Ea gemina statuitur, </w:t>
      </w:r>
      <w:r>
        <w:rPr>
          <w:rStyle w:val="GrcARELIRE"/>
        </w:rPr>
        <w:t>κισσώδης</w:t>
      </w:r>
      <w:r>
        <w:rPr>
          <w:rStyle w:val="Dfinition"/>
        </w:rPr>
        <w:t xml:space="preserve"> &amp; </w:t>
      </w:r>
      <w:r>
        <w:rPr>
          <w:rStyle w:val="GrcARELIRE"/>
        </w:rPr>
        <w:t>ὀξώδης</w:t>
      </w:r>
      <w:r>
        <w:rPr>
          <w:rStyle w:val="Dfinition"/>
        </w:rPr>
        <w:t>,</w:t>
        <w:br/>
        <w:t>hoc est, nidorosa &amp; acida: haec frigidis, illa calidis</w:t>
        <w:br/>
        <w:t>de causis prouenit. Intemperies ventriculi cali¬</w:t>
        <w:br/>
        <w:t>da, eiusque morbi organici calidi, excrementum</w:t>
        <w:br/>
        <w:t>calidum &amp; biliosum in eo redundans, cibi potus¬</w:t>
        <w:br/>
        <w:t>que calidiores, nidorosam gignunt: ea ructibus</w:t>
        <w:br/>
        <w:t>facile deprehenditur. Non est autem vnius ge¬</w:t>
        <w:br/>
        <w:t>neris, sed quilibet cibus id nidoris genus reddit</w:t>
        <w:br/>
        <w:t>quod naturae suae proprium est, alius virulen¬</w:t>
        <w:br/>
        <w:t>tum quid, alius coeni foetorem, alius piscium,</w:t>
        <w:br/>
        <w:t>alius ouorum putidorum aut alterius absurdae</w:t>
        <w:br/>
        <w:t>quaeque dici vix potest, putredinis nidorem ru¬</w:t>
        <w:br/>
        <w:t>ctu gustuque refert. Contra vero frigidae ven¬</w:t>
        <w:br/>
        <w:t>triculi affectiones, excrementum pituitosum &amp;</w:t>
        <w:br/>
        <w:t>frigidum in eo redundans, cibus potusque frigi¬</w:t>
        <w:br/>
        <w:t xml:space="preserve">dior &amp; natura pituitosus, </w:t>
      </w:r>
      <w:r>
        <w:rPr>
          <w:rStyle w:val="GrcARELIRE"/>
        </w:rPr>
        <w:t>τὴν ὀξώδη</w:t>
      </w:r>
      <w:r>
        <w:rPr>
          <w:rStyle w:val="Dfinition"/>
        </w:rPr>
        <w:t xml:space="preserve"> inducunt,</w:t>
        <w:br/>
        <w:t>quae ructibus similiter dignoscitur. Nec tamen</w:t>
        <w:br/>
        <w:t>ructibus eas ciborum corruptiones perpetuò li¬</w:t>
        <w:br/>
        <w:t>cet deprehendere, quod, vt scribit Galen. si cibi</w:t>
        <w:br/>
        <w:t>calidiores fuerint aut flatulenti, &amp; calori frigidi¬</w:t>
        <w:br/>
        <w:t>tas quaedam aliunde accesserit, vapore spirituque</w:t>
        <w:br/>
        <w:t>ventriculus repletur, qui neque nidorem neque</w:t>
        <w:br/>
        <w:t>acorem vllum sapiat.</w:t>
        <w:br/>
      </w:r>
      <w:r>
        <w:rPr>
          <w:rStyle w:val="Orth"/>
        </w:rPr>
        <w:t>Αύσπνοια</w:t>
      </w:r>
      <w:r>
        <w:rPr>
          <w:rStyle w:val="Dfinition"/>
        </w:rPr>
        <w:t>. spirandi difficultas. symptoma est lęsae res¬</w:t>
        <w:br/>
        <w:t>pirationis, commune orthopnoicis, pleuriticis,</w:t>
        <w:br/>
        <w:t>peripneumonicis, synanchicis, &amp; alijs plaerisque</w:t>
        <w:br/>
        <w:t xml:space="preserve">male affectis, à quo aegri </w:t>
      </w:r>
      <w:r>
        <w:rPr>
          <w:rStyle w:val="GrcARELIRE"/>
        </w:rPr>
        <w:t>δυπνοικοὶ</w:t>
      </w:r>
      <w:r>
        <w:rPr>
          <w:rStyle w:val="Dfinition"/>
        </w:rPr>
        <w:t xml:space="preserve"> appellantur.</w:t>
        <w:br/>
        <w:t xml:space="preserve">Galen. tamen lib. 7. </w:t>
      </w:r>
      <w:r>
        <w:rPr>
          <w:rStyle w:val="GrcARELIRE"/>
        </w:rPr>
        <w:t>τ καὰ τότοις</w:t>
      </w:r>
      <w:r>
        <w:rPr>
          <w:rStyle w:val="Dfinition"/>
        </w:rPr>
        <w:t>. sic eos simplici¬</w:t>
        <w:br/>
        <w:t>ter scribit à veteribus vocatos quibus bronchia</w:t>
        <w:br/>
        <w:t>pulmonis crassis &amp; viscosis humoribus sunt ob¬</w:t>
        <w:br/>
        <w:t>structa, &amp; in quibus medicamenta praeterquam</w:t>
        <w:br/>
        <w:t>quod incidunt atque attenuant, humectandi</w:t>
        <w:br/>
        <w:t>etiam facultate praedita esse oportet. Aetius ad¬</w:t>
        <w:br/>
        <w:t>dit sic proprie dici qui febris omnino expertes</w:t>
        <w:br/>
        <w:t>sunt, nec grauitatem pondusque sentiunt, nec fe¬</w:t>
        <w:br/>
        <w:t>bricitantium in morem calidum spirant. Celsus</w:t>
        <w:br/>
        <w:t>ab orthopnoicis qui &amp; asthmatici dicuntur, sola</w:t>
        <w:br/>
        <w:t>causae magnitudine distinguit, dyspnoeam scri¬</w:t>
        <w:br/>
        <w:t>bens esse spirandi difficultatem, non omnem qui¬</w:t>
        <w:br/>
        <w:t>dem, sed eam quae modica est, neque ex toto</w:t>
        <w:br/>
        <w:t>strangulat. Nam cum vehementior est, vt spi¬</w:t>
        <w:br/>
        <w:t>rare aeger sine sono &amp; anhelatione non possit,</w:t>
        <w:br/>
      </w:r>
      <w:r>
        <w:rPr>
          <w:rStyle w:val="GrcARELIRE"/>
        </w:rPr>
        <w:t>ἄσθμα</w:t>
      </w:r>
      <w:r>
        <w:rPr>
          <w:rStyle w:val="Dfinition"/>
        </w:rPr>
        <w:t xml:space="preserve"> appellari.</w:t>
        <w:br/>
      </w:r>
      <w:r>
        <w:rPr>
          <w:rStyle w:val="Orth"/>
        </w:rPr>
        <w:t>Δύσπνοον</w:t>
      </w:r>
      <w:r>
        <w:rPr>
          <w:rStyle w:val="Dfinition"/>
        </w:rPr>
        <w:t xml:space="preserve">, </w:t>
      </w:r>
      <w:r>
        <w:rPr>
          <w:rStyle w:val="GrcARELIRE"/>
        </w:rPr>
        <w:t>ἡδόσποια</w:t>
      </w:r>
      <w:r>
        <w:rPr>
          <w:rStyle w:val="Dfinition"/>
        </w:rPr>
        <w:t>. apud Hippocratem.</w:t>
        <w:br/>
      </w:r>
      <w:r>
        <w:rPr>
          <w:rStyle w:val="Orth"/>
        </w:rPr>
        <w:t>Δυσραχίης</w:t>
      </w:r>
      <w:r>
        <w:rPr>
          <w:rStyle w:val="Dfinition"/>
        </w:rPr>
        <w:t>. emplastri nomen est quod à Galeno des¬</w:t>
        <w:br/>
        <w:t xml:space="preserve">cribitur lib. 5. </w:t>
      </w:r>
      <w:r>
        <w:rPr>
          <w:rStyle w:val="GrcARELIRE"/>
        </w:rPr>
        <w:t>ῶν κατ γέάη</w:t>
      </w:r>
      <w:r>
        <w:rPr>
          <w:rStyle w:val="Dfinition"/>
        </w:rPr>
        <w:t>.</w:t>
        <w:br/>
      </w:r>
      <w:r>
        <w:rPr>
          <w:rStyle w:val="Orth"/>
        </w:rPr>
        <w:t>Δύσριγοι</w:t>
      </w:r>
      <w:r>
        <w:rPr>
          <w:rStyle w:val="Dfinition"/>
        </w:rPr>
        <w:t>. dicuntur qui inalgescunt perpetuo: Pollux</w:t>
        <w:br/>
        <w:t xml:space="preserve">l. 4. </w:t>
      </w:r>
      <w:r>
        <w:rPr>
          <w:rStyle w:val="GrcARELIRE"/>
        </w:rPr>
        <w:t>τοὸς ἀκὶ ῥιγρύντας</w:t>
      </w:r>
      <w:r>
        <w:rPr>
          <w:rStyle w:val="Dfinition"/>
        </w:rPr>
        <w:t xml:space="preserve"> tradit ab antiquis nominatos.</w:t>
        <w:br/>
        <w:t xml:space="preserve">fuisse </w:t>
      </w:r>
      <w:r>
        <w:rPr>
          <w:rStyle w:val="GrcARELIRE"/>
        </w:rPr>
        <w:t>ῥιγοσιβίης</w:t>
      </w:r>
      <w:r>
        <w:rPr>
          <w:rStyle w:val="Dfinition"/>
        </w:rPr>
        <w:t xml:space="preserve">, ab hominibus sui temporis </w:t>
      </w:r>
      <w:r>
        <w:rPr>
          <w:rStyle w:val="GrcARELIRE"/>
        </w:rPr>
        <w:t>δυσ</w:t>
      </w:r>
      <w:r>
        <w:rPr>
          <w:rStyle w:val="Dfinition"/>
        </w:rPr>
        <w:t>¬</w:t>
        <w:br/>
        <w:t>pisis; Latini alsiosos vocant qui facile laedunturà.</w:t>
        <w:br/>
        <w:t>frigore, eiusque sunt impatientes..</w:t>
        <w:br/>
      </w:r>
      <w:r>
        <w:rPr>
          <w:rStyle w:val="Orth"/>
        </w:rPr>
        <w:t>Δυστονία</w:t>
      </w:r>
      <w:r>
        <w:rPr>
          <w:rStyle w:val="Dfinition"/>
        </w:rPr>
        <w:t>. difficilis partus dicitur apud Paul. libr. 3.</w:t>
        <w:br/>
        <w:t>cap. 76. 4</w:t>
        <w:br/>
      </w:r>
      <w:r>
        <w:rPr>
          <w:rStyle w:val="Orth"/>
        </w:rPr>
        <w:t>Δυσφόρητος ἔικος</w:t>
      </w:r>
      <w:r>
        <w:rPr>
          <w:rStyle w:val="Dfinition"/>
        </w:rPr>
        <w:t>. Gal. in 2. ad Glaucon. dicitur tumor.</w:t>
        <w:br/>
        <w:t>qui non facile resoluitur. 4</w:t>
        <w:br/>
      </w:r>
      <w:r>
        <w:rPr>
          <w:rStyle w:val="Orth"/>
        </w:rPr>
        <w:t>Δυσφορία</w:t>
      </w:r>
      <w:r>
        <w:rPr>
          <w:rStyle w:val="Dfinition"/>
        </w:rPr>
        <w:t>. dicitur molestia incredibilis &amp; anxietudo.</w:t>
        <w:br/>
        <w:t>quae cernitur in iacendi habitu inquieto, cum.</w:t>
        <w:br/>
        <w:t>aegra difficilique admodum tolerantia sympto¬</w:t>
        <w:br/>
        <w:t>matum omnium quaeà febribus vel à viscerum.</w:t>
        <w:br/>
        <w:t>phlegmone inferuntur, nam tum efferuntur fasti¬</w:t>
        <w:br/>
        <w:t>dio &amp; contumacia in eos qui praesto sunt, intusà</w:t>
        <w:br/>
        <w:t>incendio conflagrantes cum inexplebili siti, iacta¬</w:t>
        <w:br/>
        <w:t>tione varia sursum deorsum, dextrorsum &amp; è con¬</w:t>
        <w:br/>
        <w:t>tra, omnis figurae loci situsque impatientes, more.</w:t>
        <w:br/>
        <w:t>eorum quos in secunda valetudine taedet subinde.</w:t>
        <w:br/>
        <w:t xml:space="preserve">earum rerum quae prius placuerant: </w:t>
      </w:r>
      <w:r>
        <w:rPr>
          <w:rStyle w:val="GrcARELIRE"/>
        </w:rPr>
        <w:t>δυσφορεῖν</w:t>
      </w:r>
      <w:r>
        <w:rPr>
          <w:rStyle w:val="Dfinition"/>
        </w:rPr>
        <w:t xml:space="preserve"> vo¬</w:t>
        <w:br/>
        <w:t xml:space="preserve">cat in prognost. Hippoc. </w:t>
      </w:r>
      <w:r>
        <w:rPr>
          <w:rStyle w:val="GrcARELIRE"/>
        </w:rPr>
        <w:t>δυσπετέως ρέρειν τὴν νόσοι</w:t>
      </w:r>
      <w:r>
        <w:rPr>
          <w:rStyle w:val="Dfinition"/>
        </w:rPr>
        <w:t>,</w:t>
        <w:br/>
        <w:t>quam facit coitio malorum, sitis, vigiliae, doloris</w:t>
        <w:br/>
        <w:t>aestus, &amp; vbi acris materia in medio corpore,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stomacho &amp; visceribus feruet; idem interdum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efficit virium imbecillitas quae morbum non fe¬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rat, &amp; aestus quidam, sacer ignis aut inflammatio</w:t>
        <w:br/>
      </w:r>
      <w:r>
        <w:rPr>
          <w:rStyle w:val="Guillemetdegoris"/>
        </w:rPr>
        <w:t>„</w:t>
      </w:r>
      <w:r>
        <w:rPr>
          <w:rStyle w:val="Dfinition"/>
        </w:rPr>
        <w:t>eonclusa in praecordijs: minus formidabilis ca¬</w:t>
        <w:br/>
      </w:r>
      <w:r>
        <w:rPr>
          <w:rStyle w:val="Guillemetdegoris"/>
        </w:rPr>
        <w:t>„</w:t>
      </w:r>
      <w:r>
        <w:rPr>
          <w:rStyle w:val="Dfinition"/>
        </w:rPr>
        <w:t>lus est, si mollitie, consuetudine, vigore febris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perturbatione critica, dolore grauius excrucian¬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 accedit: est ergo </w:t>
      </w:r>
      <w:r>
        <w:rPr>
          <w:rStyle w:val="GrcARELIRE"/>
        </w:rPr>
        <w:t>δυσρορία</w:t>
      </w:r>
      <w:r>
        <w:rPr>
          <w:rStyle w:val="Dfinition"/>
        </w:rPr>
        <w:t xml:space="preserve"> mala tum vt signum,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ea quae dicta sunt indicat, tum vt causa quia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virtutem exoluit &amp; coctionem materiae prohi¬</w:t>
        <w:br/>
      </w:r>
      <w:r>
        <w:rPr>
          <w:rStyle w:val="Guillemetdegoris"/>
        </w:rPr>
        <w:t>„</w:t>
      </w:r>
      <w:r>
        <w:rPr>
          <w:rStyle w:val="Dfinition"/>
        </w:rPr>
        <w:t>bet: inde Philiscus in lienis inflammatione 3. die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noctu </w:t>
      </w:r>
      <w:r>
        <w:rPr>
          <w:rStyle w:val="GrcARELIRE"/>
        </w:rPr>
        <w:t>δύσρορος</w:t>
      </w:r>
      <w:r>
        <w:rPr>
          <w:rStyle w:val="Dfinition"/>
        </w:rPr>
        <w:t xml:space="preserve">, &amp; 4. nox </w:t>
      </w:r>
      <w:r>
        <w:rPr>
          <w:rStyle w:val="GrcARELIRE"/>
        </w:rPr>
        <w:t>δυσφορωτέρη</w:t>
      </w:r>
      <w:r>
        <w:rPr>
          <w:rStyle w:val="Dfinition"/>
        </w:rPr>
        <w:t>, sic enim pari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die qui aegro acerbior erat proritatis omnibus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huicque coniuncta extremarum partium refri¬</w:t>
        <w:br/>
        <w:t>i geratione, 6. mortuus est; idem Sileno contigit</w:t>
        <w:br/>
      </w:r>
      <w:r>
        <w:rPr>
          <w:rStyle w:val="Guillemetdegoris"/>
        </w:rPr>
        <w:t>„</w:t>
      </w:r>
      <w:r>
        <w:rPr>
          <w:rStyle w:val="Dfinition"/>
        </w:rPr>
        <w:t>in praecordiorum inflammatione, nam statim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</w:t>
      </w:r>
      <w:r>
        <w:rPr>
          <w:rStyle w:val="GrcARELIRE"/>
        </w:rPr>
        <w:t>οκ δυσφορωτέρη</w:t>
      </w:r>
      <w:r>
        <w:rPr>
          <w:rStyle w:val="Dfinition"/>
        </w:rPr>
        <w:t xml:space="preserve"> &amp; 6. </w:t>
      </w:r>
      <w:r>
        <w:rPr>
          <w:rStyle w:val="GrcARELIRE"/>
        </w:rPr>
        <w:t>πολύς βληστρισαὸς</w:t>
      </w:r>
      <w:r>
        <w:rPr>
          <w:rStyle w:val="Dfinition"/>
        </w:rPr>
        <w:t>, quo nomi¬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ne sępe </w:t>
      </w:r>
      <w:r>
        <w:rPr>
          <w:rStyle w:val="GrcARELIRE"/>
        </w:rPr>
        <w:t>δυσφορίαν</w:t>
      </w:r>
      <w:r>
        <w:rPr>
          <w:rStyle w:val="Dfinition"/>
        </w:rPr>
        <w:t xml:space="preserve"> significat: obijt 11. In herophon¬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 </w:t>
      </w:r>
      <w:r>
        <w:rPr>
          <w:rStyle w:val="GrcARELIRE"/>
        </w:rPr>
        <w:t>ἐυρορίαν</w:t>
      </w:r>
      <w:r>
        <w:rPr>
          <w:rStyle w:val="Dfinition"/>
        </w:rPr>
        <w:t xml:space="preserve"> ceu signum bonum annotauit, ille</w:t>
        <w:br/>
      </w:r>
      <w:r>
        <w:rPr>
          <w:rStyle w:val="Guillemetdegoris"/>
        </w:rPr>
        <w:t>"</w:t>
      </w:r>
      <w:r>
        <w:rPr>
          <w:rStyle w:val="Dfinition"/>
        </w:rPr>
        <w:t>etiamsi mala signa accidissent conualuit: in hepa¬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 vulnerato 5. Epid. </w:t>
      </w:r>
      <w:r>
        <w:rPr>
          <w:rStyle w:val="GrcARELIRE"/>
        </w:rPr>
        <w:t>ἄλυσαος</w:t>
      </w:r>
      <w:r>
        <w:rPr>
          <w:rStyle w:val="Dfinition"/>
        </w:rPr>
        <w:t xml:space="preserve"> inquit </w:t>
      </w:r>
      <w:r>
        <w:rPr>
          <w:rStyle w:val="GrcARELIRE"/>
        </w:rPr>
        <w:t>δυσφορίη</w:t>
      </w:r>
      <w:r>
        <w:rPr>
          <w:rStyle w:val="Dfinition"/>
        </w:rPr>
        <w:t>, pau¬</w:t>
        <w:br/>
      </w:r>
      <w:r>
        <w:rPr>
          <w:rStyle w:val="Guillemetdegoris"/>
        </w:rPr>
        <w:t>"</w:t>
      </w:r>
      <w:r>
        <w:rPr>
          <w:rStyle w:val="Dfinition"/>
        </w:rPr>
        <w:t>lo post obijt: in Erasino cui mors 5. contigit sae¬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pius </w:t>
      </w:r>
      <w:r>
        <w:rPr>
          <w:rStyle w:val="GrcARELIRE"/>
        </w:rPr>
        <w:t>δυσφορίαν</w:t>
      </w:r>
      <w:r>
        <w:rPr>
          <w:rStyle w:val="Dfinition"/>
        </w:rPr>
        <w:t xml:space="preserve"> inculcat. Est igitur graue malum</w:t>
        <w:br/>
      </w:r>
      <w:r>
        <w:rPr>
          <w:rStyle w:val="GrcARELIRE"/>
        </w:rPr>
        <w:t>νδυσφορία</w:t>
      </w:r>
      <w:r>
        <w:rPr>
          <w:rStyle w:val="Dfinition"/>
        </w:rPr>
        <w:t xml:space="preserve"> cuius nomine continentur omnia no¬</w:t>
        <w:br/>
      </w:r>
      <w:r>
        <w:rPr>
          <w:rStyle w:val="Guillemetdegoris"/>
        </w:rPr>
        <w:t>„</w:t>
      </w:r>
      <w:r>
        <w:rPr>
          <w:rStyle w:val="Dfinition"/>
        </w:rPr>
        <w:t>mina quibus fastidia cordis &amp; corporis explican¬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tur, </w:t>
      </w:r>
      <w:r>
        <w:rPr>
          <w:rStyle w:val="GrcARELIRE"/>
        </w:rPr>
        <w:t>ἄσση</w:t>
      </w:r>
      <w:r>
        <w:rPr>
          <w:rStyle w:val="Dfinition"/>
        </w:rPr>
        <w:t xml:space="preserve">, </w:t>
      </w:r>
      <w:r>
        <w:rPr>
          <w:rStyle w:val="GrcARELIRE"/>
        </w:rPr>
        <w:t>ἄλυσμος</w:t>
      </w:r>
      <w:r>
        <w:rPr>
          <w:rStyle w:val="Dfinition"/>
        </w:rPr>
        <w:t xml:space="preserve">, </w:t>
      </w:r>
      <w:r>
        <w:rPr>
          <w:rStyle w:val="GrcARELIRE"/>
        </w:rPr>
        <w:t>ἀπορία</w:t>
      </w:r>
      <w:r>
        <w:rPr>
          <w:rStyle w:val="Dfinition"/>
        </w:rPr>
        <w:t xml:space="preserve">, </w:t>
      </w:r>
      <w:r>
        <w:rPr>
          <w:rStyle w:val="GrcARELIRE"/>
        </w:rPr>
        <w:t>ῥιπτασμὸς</w:t>
      </w:r>
      <w:r>
        <w:rPr>
          <w:rStyle w:val="Dfinition"/>
        </w:rPr>
        <w:t xml:space="preserve">, </w:t>
      </w:r>
      <w:r>
        <w:rPr>
          <w:rStyle w:val="GrcARELIRE"/>
        </w:rPr>
        <w:t>ἀδαιμονία</w:t>
      </w:r>
      <w:r>
        <w:rPr>
          <w:rStyle w:val="Dfinition"/>
        </w:rPr>
        <w:t xml:space="preserve">, </w:t>
      </w:r>
      <w:r>
        <w:rPr>
          <w:rStyle w:val="GrcARELIRE"/>
        </w:rPr>
        <w:t>βλη</w:t>
      </w:r>
      <w:r>
        <w:rPr>
          <w:rStyle w:val="Dfinition"/>
        </w:rPr>
        <w:t>¬</w:t>
        <w:br/>
      </w:r>
      <w:r>
        <w:rPr>
          <w:rStyle w:val="GrcARELIRE"/>
        </w:rPr>
        <w:t>ν σσισμὸς</w:t>
      </w:r>
      <w:r>
        <w:rPr>
          <w:rStyle w:val="Dfinition"/>
        </w:rPr>
        <w:t xml:space="preserve">, </w:t>
      </w:r>
      <w:r>
        <w:rPr>
          <w:rStyle w:val="GrcARELIRE"/>
        </w:rPr>
        <w:t>μετεωρισαὶς</w:t>
      </w:r>
      <w:r>
        <w:rPr>
          <w:rStyle w:val="Dfinition"/>
        </w:rPr>
        <w:t xml:space="preserve">: ad </w:t>
      </w:r>
      <w:r>
        <w:rPr>
          <w:rStyle w:val="GrcARELIRE"/>
        </w:rPr>
        <w:t>δυσφορίαν</w:t>
      </w:r>
      <w:r>
        <w:rPr>
          <w:rStyle w:val="Dfinition"/>
        </w:rPr>
        <w:t xml:space="preserve"> etiam referri de¬</w:t>
        <w:br/>
      </w:r>
      <w:r>
        <w:rPr>
          <w:rStyle w:val="Guillemetdegoris"/>
        </w:rPr>
        <w:t>„</w:t>
      </w:r>
      <w:r>
        <w:rPr>
          <w:rStyle w:val="Dfinition"/>
        </w:rPr>
        <w:t>bet, quod quidam citra occasionem vllam è lecto</w:t>
        <w:br/>
      </w:r>
      <w:r>
        <w:rPr>
          <w:rStyle w:val="Guillemetdegoris"/>
        </w:rPr>
        <w:t>„</w:t>
      </w:r>
      <w:r>
        <w:rPr>
          <w:rStyle w:val="Dfinition"/>
        </w:rPr>
        <w:t>surgere &amp; lectum commutare volunt, quod</w:t>
        <w:br/>
      </w:r>
      <w:r>
        <w:rPr>
          <w:rStyle w:val="Guillemetdegoris"/>
        </w:rPr>
        <w:t>„</w:t>
      </w:r>
      <w:r>
        <w:rPr>
          <w:rStyle w:val="Dfinition"/>
        </w:rPr>
        <w:t>etiam vulgus existimat esse certissimum mortis</w:t>
        <w:br/>
      </w:r>
      <w:r>
        <w:rPr>
          <w:rStyle w:val="Guillemetdegoris"/>
        </w:rPr>
        <w:t>„</w:t>
      </w:r>
      <w:r>
        <w:rPr>
          <w:rStyle w:val="Dfinition"/>
        </w:rPr>
        <w:t>indicium.</w:t>
        <w:br/>
      </w:r>
      <w:r>
        <w:rPr>
          <w:rStyle w:val="Orth"/>
        </w:rPr>
        <w:t>Λυσφορὶν ποεύματος</w:t>
      </w:r>
      <w:r>
        <w:rPr>
          <w:rStyle w:val="Dfinition"/>
        </w:rPr>
        <w:t>. spirandi labor &amp; difficultas in apo¬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plecticis dicitur cum magna spirandi molestia la¬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borant, &amp; magna cum violentia spiritum trahunt.</w:t>
        <w:br/>
      </w:r>
      <w:r>
        <w:rPr>
          <w:rStyle w:val="Orth"/>
        </w:rPr>
        <w:t>Λυτύδες</w:t>
      </w:r>
      <w:r>
        <w:rPr>
          <w:rStyle w:val="Dfinition"/>
        </w:rPr>
        <w:t xml:space="preserve">. graueolens. de quo vide </w:t>
      </w:r>
      <w:r>
        <w:rPr>
          <w:rStyle w:val="Ref"/>
        </w:rPr>
        <w:t>ὄσφρησις</w:t>
      </w:r>
      <w:r>
        <w:rPr>
          <w:rStyle w:val="Dfinition"/>
        </w:rPr>
        <w:t>. Est &amp; no¬</w:t>
        <w:br/>
        <w:t xml:space="preserve">men malagmatis ad pleuritidem vtilis: est &amp; </w:t>
      </w:r>
      <w:r>
        <w:rPr>
          <w:rStyle w:val="GrcARELIRE"/>
        </w:rPr>
        <w:t>ἄκο</w:t>
      </w:r>
      <w:r>
        <w:rPr>
          <w:rStyle w:val="Dfinition"/>
        </w:rPr>
        <w:t>¬</w:t>
        <w:br/>
      </w:r>
      <w:r>
        <w:rPr>
          <w:rStyle w:val="GrcARELIRE"/>
        </w:rPr>
        <w:t>πον</w:t>
      </w:r>
      <w:r>
        <w:rPr>
          <w:rStyle w:val="Dfinition"/>
        </w:rPr>
        <w:t xml:space="preserve"> medicamentum. Vtriusque descriptio habe¬</w:t>
        <w:br/>
        <w:t>tur apud Paulum libro 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huius &amp; acopi descriptio habetur apud Gal. 7. &amp;</w:t>
        <w:br/>
      </w:r>
      <w:r>
        <w:rPr>
          <w:rStyle w:val="GrcARELIRE"/>
        </w:rPr>
        <w:t>ν γένη</w:t>
      </w:r>
      <w:r>
        <w:rPr>
          <w:rStyle w:val="Dfinition"/>
        </w:rPr>
        <w:t xml:space="preserve"> c. 12. &amp; 13.</w:t>
        <w:br/>
        <w:t>Malagmatis quidem ca. 18. acopi vero c. 19.</w:t>
        <w:br/>
      </w:r>
      <w:r>
        <w:rPr>
          <w:rStyle w:val="Orth"/>
        </w:rPr>
        <w:t>Δυσωδια</w:t>
      </w:r>
      <w:r>
        <w:rPr>
          <w:rStyle w:val="Dfinition"/>
        </w:rPr>
        <w:t>. graueolentia dicitur &amp; odor malus, cuius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causam Aristoteles inquit esse </w:t>
      </w:r>
      <w:r>
        <w:rPr>
          <w:rStyle w:val="GrcARELIRE"/>
        </w:rPr>
        <w:t>ἀπεψίαν τινα περι</w:t>
      </w:r>
      <w:r>
        <w:rPr>
          <w:rStyle w:val="Dfinition"/>
        </w:rPr>
        <w:t>¬</w:t>
        <w:br/>
      </w:r>
      <w:r>
        <w:rPr>
          <w:rStyle w:val="GrcARELIRE"/>
        </w:rPr>
        <w:t>ἡ τώματος</w:t>
      </w:r>
      <w:r>
        <w:rPr>
          <w:rStyle w:val="Dfinition"/>
        </w:rPr>
        <w:t xml:space="preserve"> id est cruditatem quamdam excremen¬</w:t>
        <w:br/>
      </w:r>
      <w:r>
        <w:rPr>
          <w:rStyle w:val="Dfinition"/>
          <w:lang w:val="fr-FR"/>
        </w:rPr>
        <w:t>ti, hinc flatus ructusque crudorum foedius olent:</w:t>
        <w:br/>
        <w:t>plura hac de re idem sect. 13. problem. 5. &amp; se¬ 4</w:t>
        <w:br/>
        <w:t>ctione tota. 13</w:t>
        <w:br/>
      </w:r>
      <w:r>
        <w:rPr>
          <w:rStyle w:val="Orth"/>
        </w:rPr>
        <w:t>Δωδικάδα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ξτύλον</w:t>
      </w:r>
      <w:r>
        <w:rPr>
          <w:rStyle w:val="Dfinition"/>
          <w:lang w:val="fr-FR"/>
        </w:rPr>
        <w:t>. principium est intestinorum ab imo</w:t>
        <w:br/>
        <w:t>ventriculi orificio exoriens. Id sub sede ventri¬</w:t>
        <w:br/>
        <w:t>culi posteriore, secundum dextram spinae partem,</w:t>
        <w:br/>
        <w:t>deorsum exporrigitur, sine vllo anfractu, quo de?</w:t>
        <w:br/>
        <w:t>locum quibusdam partibus quas natura inter</w:t>
        <w:br/>
        <w:t>ventriculum &amp; ieinnum intestinum collocauit,</w:t>
        <w:br/>
        <w:t>duodecim digitorum longitudinem vt pluri¬</w:t>
        <w:br/>
        <w:t xml:space="preserve">mum aequat, ob idque </w:t>
      </w:r>
      <w:r>
        <w:rPr>
          <w:rStyle w:val="GrcARELIRE"/>
        </w:rPr>
        <w:t>δωδενταδακτυλὸν</w:t>
      </w:r>
      <w:r>
        <w:rPr>
          <w:rStyle w:val="Dfinition"/>
          <w:lang w:val="fr-FR"/>
        </w:rPr>
        <w:t xml:space="preserve"> ab Hero¬</w:t>
        <w:br/>
        <w:t>philo primum appellatum est. Sunt qui ipsum</w:t>
        <w:br/>
        <w:t xml:space="preserve">intestini nomine non dignentur, sed </w:t>
      </w:r>
      <w:r>
        <w:rPr>
          <w:rStyle w:val="GrcARELIRE"/>
        </w:rPr>
        <w:t>ἔκρισιν</w:t>
      </w:r>
      <w:r>
        <w:rPr>
          <w:rStyle w:val="Dfinition"/>
          <w:lang w:val="fr-FR"/>
        </w:rPr>
        <w:t xml:space="preserve"> modo</w:t>
        <w:br/>
        <w:t xml:space="preserve">appellent, vel cum addito </w:t>
      </w:r>
      <w:r>
        <w:rPr>
          <w:rStyle w:val="GrcARELIRE"/>
        </w:rPr>
        <w:t>ἔκευσιν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ῖν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δεαθάκτυλον</w:t>
      </w:r>
      <w:r>
        <w:rPr>
          <w:rStyle w:val="Dfinition"/>
          <w:lang w:val="fr-FR"/>
        </w:rPr>
        <w:t>,</w:t>
        <w:br/>
        <w:t>In id meatus inseritur à vesicula bilem conti¬</w:t>
        <w:br/>
        <w:t>nente, per quem ea in ipsum expurgatur.</w:t>
        <w:br/>
      </w:r>
      <w:r>
        <w:rPr>
          <w:rStyle w:val="Orth"/>
        </w:rPr>
        <w:t>Δωδεκάθεον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φαῤμακον</w:t>
      </w:r>
      <w:r>
        <w:rPr>
          <w:rStyle w:val="Dfinition"/>
          <w:lang w:val="fr-FR"/>
        </w:rPr>
        <w:t>. nomen compositi ex duode¬</w:t>
        <w:br/>
        <w:t>cim rebus medicamenti, cuius descriptio habe¬</w:t>
        <w:br/>
        <w:t>tur apud Paulum lib. 7.</w:t>
        <w:br/>
      </w:r>
      <w:r>
        <w:rPr>
          <w:rStyle w:val="Orth"/>
        </w:rPr>
        <w:t>Δωδεκάτεος</w:t>
      </w:r>
      <w:r>
        <w:rPr>
          <w:rStyle w:val="Dfinition"/>
          <w:lang w:val="fr-FR"/>
        </w:rPr>
        <w:t>. herba cui folia sentem lactucis similia</w:t>
        <w:br/>
        <w:t>exeunt à radice lutea. Eam quidam putant esse</w:t>
        <w:br/>
        <w:t>Moly Homericum.</w:t>
        <w:br/>
      </w:r>
      <w:r>
        <w:rPr>
          <w:rStyle w:val="Orth"/>
        </w:rPr>
        <w:t>Δωδεκάθεος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ἄλς</w:t>
      </w:r>
      <w:r>
        <w:rPr>
          <w:rStyle w:val="Dfinition"/>
          <w:lang w:val="fr-FR"/>
        </w:rPr>
        <w:t>. nomen salis è multis compositi, de</w:t>
        <w:br/>
        <w:t xml:space="preserve">quo ante in dictions </w:t>
      </w:r>
      <w:r>
        <w:rPr>
          <w:rStyle w:val="GrcARELIRE"/>
        </w:rPr>
        <w:t>ἄλς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Δωρὶς</w:t>
      </w:r>
      <w:r>
        <w:rPr>
          <w:rStyle w:val="Dfinition"/>
          <w:lang w:val="fr-FR"/>
        </w:rPr>
        <w:t xml:space="preserve">. sic dicta est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ψευδατχούση</w:t>
      </w:r>
      <w:r>
        <w:rPr>
          <w:rStyle w:val="Dfinition"/>
          <w:lang w:val="fr-FR"/>
        </w:rPr>
        <w:t>, vt ha¬</w:t>
        <w:br/>
        <w:t>betur apud Dioscoridem.</w:t>
        <w:br/>
      </w:r>
      <w:r>
        <w:rPr>
          <w:rStyle w:val="GrcARELIRE"/>
        </w:rPr>
        <w:t>Δ</w:t>
      </w:r>
      <w:r>
        <w:rPr>
          <w:rStyle w:val="Dfinition"/>
        </w:rPr>
        <w:t>ώ</w:t>
      </w:r>
      <w:r>
        <w:rPr>
          <w:rStyle w:val="GrcARELIRE"/>
        </w:rPr>
        <w:t>ρεν</w:t>
      </w:r>
      <w:r>
        <w:rPr>
          <w:rStyle w:val="Dfinition"/>
          <w:lang w:val="fr-FR"/>
        </w:rPr>
        <w:t>. palmus. mensura est apud Graecos qua re¬</w:t>
        <w:br/>
        <w:t>rum interualla metiuntur. Est autem quatuor</w:t>
        <w:br/>
        <w:t xml:space="preserve">digitorum: sic dicta est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πλεῖστα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αω</w:t>
      </w:r>
      <w:r>
        <w:rPr>
          <w:rStyle w:val="Dfinition"/>
          <w:lang w:val="fr-FR"/>
        </w:rPr>
        <w:br/>
      </w:r>
      <w:r>
        <w:rPr>
          <w:rStyle w:val="GrcARELIRE"/>
        </w:rPr>
        <w:t>ρὺς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δωρεῖδαι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ἧς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μετρεῖται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παλαστδ</w:t>
      </w:r>
      <w:r>
        <w:rPr>
          <w:rStyle w:val="Dfinition"/>
          <w:lang w:val="fr-FR"/>
        </w:rPr>
        <w:t>. Id est,</w:t>
        <w:br/>
        <w:t>ab eo quod manu plurimas res demus, quas me¬</w:t>
        <w:br/>
        <w:t xml:space="preserve">timur palmum. Eadem alijs nominibus </w:t>
      </w:r>
      <w:r>
        <w:rPr>
          <w:rStyle w:val="GrcARELIRE"/>
        </w:rPr>
        <w:t>παλαιστὴ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δοχμὴ</w:t>
      </w:r>
      <w:r>
        <w:rPr>
          <w:rStyle w:val="Dfinition"/>
          <w:lang w:val="fr-FR"/>
        </w:rPr>
        <w:t xml:space="preserve"> dicitur. vide in dictione o</w:t>
      </w:r>
      <w:r>
        <w:rPr>
          <w:rStyle w:val="GrcARELIRE"/>
        </w:rPr>
        <w:t>χ</w:t>
      </w:r>
      <w:r>
        <w:rPr>
          <w:rStyle w:val="Dfinition"/>
          <w:lang w:val="fr-FR"/>
        </w:rPr>
        <w:t>u</w:t>
      </w:r>
      <w:r>
        <w:rPr>
          <w:rStyle w:val="GrcARELIRE"/>
        </w:rPr>
        <w:t>ν</w:t>
      </w:r>
      <w:r>
        <w:rPr>
          <w:rStyle w:val="Dfinition"/>
          <w:lang w:val="fr-FR"/>
        </w:rPr>
        <w:t>. Ab eo fit</w:t>
        <w:br/>
      </w:r>
      <w:r>
        <w:rPr>
          <w:rStyle w:val="GrcARELIRE"/>
        </w:rPr>
        <w:t>διδωρον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τετράδωρον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πεντάδαρον</w:t>
      </w:r>
      <w:r>
        <w:rPr>
          <w:rStyle w:val="Dfinition"/>
          <w:lang w:val="fr-FR"/>
        </w:rPr>
        <w:t>, &amp; alia quae passim</w:t>
        <w:br/>
        <w:t>apud authores occurrunt, &amp; apud Plinium le¬</w:t>
        <w:br/>
        <w:t xml:space="preserve">guntur li. 35. c. 14. vbi scribitur </w:t>
      </w:r>
      <w:r>
        <w:rPr>
          <w:rStyle w:val="GrcARELIRE"/>
        </w:rPr>
        <w:t>δίδωρον</w:t>
      </w:r>
      <w:r>
        <w:rPr>
          <w:rStyle w:val="Dfinition"/>
          <w:lang w:val="fr-FR"/>
        </w:rPr>
        <w:t xml:space="preserve"> lateris ge¬</w:t>
        <w:br/>
        <w:t xml:space="preserve">nus esse sesquipede longum. </w:t>
      </w:r>
      <w:r>
        <w:rPr>
          <w:rStyle w:val="Dfinition"/>
          <w:lang w:val="it-IT"/>
        </w:rPr>
        <w:t>Sed aduerte num</w:t>
        <w:br/>
        <w:t xml:space="preserve">legendum sit semipede, cum manifesto </w:t>
      </w:r>
      <w:r>
        <w:rPr>
          <w:rStyle w:val="GrcARELIRE"/>
        </w:rPr>
        <w:t>δ</w:t>
      </w:r>
      <w:r>
        <w:rPr>
          <w:rStyle w:val="Dfinition"/>
          <w:lang w:val="it-IT"/>
        </w:rPr>
        <w:t>o</w:t>
      </w:r>
      <w:r>
        <w:rPr>
          <w:rStyle w:val="GrcARELIRE"/>
        </w:rPr>
        <w:t>ρ</w:t>
      </w:r>
      <w:r>
        <w:rPr>
          <w:rStyle w:val="Dfinition"/>
          <w:lang w:val="it-IT"/>
        </w:rPr>
        <w:t>e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pal¬</w:t>
        <w:br/>
        <w:t>mum esse dicat. Sic enim rectè lateris illud ge¬</w:t>
        <w:br/>
        <w:t xml:space="preserve">nus </w:t>
      </w:r>
      <w:r>
        <w:rPr>
          <w:rStyle w:val="GrcARELIRE"/>
        </w:rPr>
        <w:t>διδωρον</w:t>
      </w:r>
      <w:r>
        <w:rPr>
          <w:rStyle w:val="Dfinition"/>
          <w:lang w:val="it-IT"/>
        </w:rPr>
        <w:t xml:space="preserve"> vocabitur, hoc est, duorum palmo¬</w:t>
        <w:br/>
        <w:t>rum, quae dimidij pedis mensura est, cum ipse</w:t>
        <w:br/>
        <w:t>quatuor palmis constet.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Ap. ver. est anni tempus pri¬</w:t>
        <w:br/>
        <w:t>mum &amp; omnibus qualitati¬</w:t>
        <w:br/>
        <w:t>bus temperatum, ab aequinoctio</w:t>
        <w:br/>
        <w:t>quod hyemem sequitur in¬</w:t>
        <w:br/>
        <w:t>cipiens, &amp; Vergiliarum matu¬</w:t>
        <w:br/>
        <w:t>tino exortu desinens. Nam</w:t>
        <w:br/>
        <w:t>cum singuli anni aetatem suam</w:t>
        <w:br/>
        <w:t>peragant, &amp; quatuor aetatum spatia percurrant,</w:t>
        <w:br/>
        <w:t>vt initio quidem augeantur &amp; pubescant, postea</w:t>
        <w:br/>
        <w:t>in vigore sint, exinde declinent, postremo, emo¬</w:t>
        <w:br/>
        <w:t>riantur, haud absurde vernum tempus prima an¬</w:t>
        <w:br/>
        <w:t>ni aetas censebitur, quo annus per hyemis intem¬</w:t>
        <w:br/>
        <w:t>periem pene extinctus &amp; demortuus, quasi re¬</w:t>
        <w:br/>
        <w:t>duce vita repuerascit. &amp; exerendis virgultis, flo¬</w:t>
        <w:br/>
        <w:t>ribus foliisque depromendis, maxima rerum om¬</w:t>
        <w:br/>
        <w:t>nium amoenitate &amp; suauitate iuuenum more lu¬</w:t>
        <w:br/>
        <w:t xml:space="preserve">xuriat. </w:t>
      </w:r>
      <w:r>
        <w:rPr>
          <w:rStyle w:val="Dfinition"/>
          <w:lang w:val="it-IT"/>
        </w:rPr>
        <w:t>In causa Sol est, cuius accessione decessio¬</w:t>
        <w:br/>
        <w:t>neque quadripartito anni tempora distingun¬</w:t>
        <w:br/>
        <w:t xml:space="preserve">tur. </w:t>
      </w:r>
      <w:r>
        <w:rPr>
          <w:rStyle w:val="Dfinition"/>
          <w:lang w:val="fr-FR"/>
        </w:rPr>
        <w:t>Cum enim peracta hyeme ad nos rediens</w:t>
        <w:br/>
        <w:t>noctis dieique pares horas facit, placidissimo tem¬</w:t>
        <w:br/>
        <w:t>peratissimoque sydere terras illustrat. Tum ca¬</w:t>
        <w:br/>
        <w:t>lor vigorque omnibus redit, animalia atque om¬</w:t>
        <w:br/>
        <w:t>nia è terra virescentia maritantur, gestit natura</w:t>
        <w:br/>
        <w:t>semina accipere &amp; sese aperit, à quo Aprilem</w:t>
        <w:br/>
        <w:t>mensem quasi Aperilem dictum aliqui existima¬</w:t>
        <w:br/>
        <w:t>uere: atque ille animam infert satis omnibus.</w:t>
        <w:br/>
        <w:t>Tunc enim genitalibus terrae locis animantur se¬</w:t>
        <w:br/>
        <w:t>mina. Eo tempore Fauonius mundi spiritus, (e¬</w:t>
        <w:br/>
      </w:r>
      <w:r>
        <w:rPr>
          <w:rStyle w:val="GrcARELIRE"/>
        </w:rPr>
        <w:t>φυρος</w:t>
      </w:r>
      <w:r>
        <w:rPr>
          <w:rStyle w:val="Dfinition"/>
          <w:lang w:val="fr-FR"/>
        </w:rPr>
        <w:t xml:space="preserve"> Graecis dictus, primum flare incipit, genita¬</w:t>
        <w:br/>
        <w:t>lis prorsus ventus, à fouendo dictus, vt multis vi¬</w:t>
        <w:br/>
        <w:t>sum est, ab occasu aequinoctiali ver inchoans. Vt</w:t>
        <w:br/>
        <w:t>autem ille est lenissimus, sic ver talem in modum</w:t>
        <w:br/>
        <w:t>afficit, vt nemo de eius frigore vel calore vel hu¬</w:t>
        <w:br/>
        <w:t>miditate vel siccitate queri possit: est enim in eo</w:t>
        <w:br/>
        <w:t>quatuor harum qualitatum mixtionis aequalitas,</w:t>
        <w:br/>
        <w:t>quae &amp; mediam in eo temperaturam &amp; salubri¬</w:t>
        <w:br/>
        <w:t>tatem conciliat. Ver autem durat donec Vergi¬</w:t>
        <w:br/>
        <w:t>liae matutino oriantur. Earum enim is exortus,</w:t>
        <w:br/>
        <w:t>aestatis principium est. Itaque cum hoc tempore</w:t>
        <w:br/>
        <w:t>apud nos aequinoctium quinto idus Martij pera¬</w:t>
        <w:br/>
      </w:r>
      <w:r>
        <w:rPr>
          <w:rStyle w:val="Dfinition"/>
        </w:rPr>
        <w:t>gatur, &amp; Vergiliarum ortus matutinus septimo,</w:t>
        <w:br/>
        <w:t>octauo vel decimo die Maij fieri insueuerit, pa¬</w:t>
        <w:br/>
        <w:t>tet totum vernum tempus dierum ferè sexagin¬</w:t>
        <w:br/>
        <w:t>ta esse.</w:t>
        <w:br/>
        <w:t>Eaue etiam sanguinem significare quod verno tempore.</w:t>
        <w:br/>
        <w:t>is abundet, scribit Suidas, sed &amp; apud Nicandrum.</w:t>
        <w:br/>
        <w:t>in Alexipharm. pro pinguedine vsurpatur. 4</w:t>
        <w:br/>
      </w:r>
      <w:r>
        <w:rPr>
          <w:rStyle w:val="Orth"/>
        </w:rPr>
        <w:t>Ἐβδομαῖος πυρετος</w:t>
      </w:r>
      <w:r>
        <w:rPr>
          <w:rStyle w:val="Dfinition"/>
        </w:rPr>
        <w:t>. septimana febris, ita appellatur.</w:t>
        <w:br/>
        <w:t>quod 7. quoque die repetat, illius meminit Hipp. .</w:t>
        <w:br/>
        <w:t xml:space="preserve">lib. I. Epid. vt etiam </w:t>
      </w:r>
      <w:r>
        <w:rPr>
          <w:rStyle w:val="GrcARELIRE"/>
        </w:rPr>
        <w:t>ἐνναναίου</w:t>
      </w:r>
      <w:r>
        <w:rPr>
          <w:rStyle w:val="Dfinition"/>
        </w:rPr>
        <w:t xml:space="preserve"> nonanae, scribens has</w:t>
        <w:br/>
        <w:t>esse longas sed non lethales, hos tamen circuitus.</w:t>
        <w:br/>
        <w:t>in febribus, se nunquam obseruasse scribit Gal. .</w:t>
        <w:br/>
        <w:t>sed quintanam tantum licet obscure, succenset¬</w:t>
        <w:br/>
        <w:t>que Hippocrati quod cum multa alia communia.</w:t>
        <w:br/>
        <w:t>praecepta priuatis exemplis plana fecerit, idem.</w:t>
        <w:br/>
        <w:t>tamen officij sui immemor in hac re non praesti¬</w:t>
        <w:br/>
        <w:t>rit. 11</w:t>
        <w:br/>
      </w:r>
      <w:r>
        <w:rPr>
          <w:rStyle w:val="Orth"/>
        </w:rPr>
        <w:t>Eβενος</w:t>
      </w:r>
      <w:r>
        <w:rPr>
          <w:rStyle w:val="Dfinition"/>
        </w:rPr>
        <w:t>. ebenus. arbor est plaerumque tenuis &amp; fre¬</w:t>
        <w:br/>
        <w:t>quentior, vimine raro, in crassitudinem caudicis</w:t>
        <w:br/>
        <w:t>extuberata, hiulco cortice &amp; admodum reticu¬</w:t>
        <w:br/>
        <w:t>lato, dehiscentibus venis, adeo vt per ipsos sinus</w:t>
        <w:br/>
        <w:t xml:space="preserve">pars intima vix tenui libro contegatur. </w:t>
      </w:r>
      <w:r>
        <w:rPr>
          <w:rStyle w:val="Dfinition"/>
          <w:lang w:val="fr-FR"/>
        </w:rPr>
        <w:t>Lignum</w:t>
        <w:br/>
        <w:t>omne atque mediale eadem ferme &amp; facie &amp; ni¬</w:t>
        <w:br/>
        <w:t>tore qui est in lapide gagate. Duo sunt eius gene¬</w:t>
        <w:br/>
        <w:t>ra. Rarum id quod melius, arboreum, trunco eno¬</w:t>
        <w:br/>
        <w:t>di, materie nigri splendoris, ac vel sine arte proti¬</w:t>
        <w:br/>
        <w:t xml:space="preserve">nus iucundi. </w:t>
      </w:r>
      <w:r>
        <w:rPr>
          <w:rStyle w:val="Dfinition"/>
          <w:lang w:val="it-IT"/>
        </w:rPr>
        <w:t>Alterum cytisi modo fruticat, no¬</w:t>
        <w:br/>
        <w:t>dosum &amp; candidis taenijs vitiatum. Nascitur in</w:t>
        <w:br/>
        <w:t xml:space="preserve">India atque Aethiopia. </w:t>
      </w:r>
      <w:r>
        <w:rPr>
          <w:rStyle w:val="Dfinition"/>
          <w:lang w:val="fr-FR"/>
        </w:rPr>
        <w:t>Tam graue est, vt aquis</w:t>
        <w:br/>
        <w:t>innatare non possit, sed protinus demergatur.</w:t>
        <w:br/>
        <w:t>Dioscorides Aethiopicum laudauit magno splen¬</w:t>
        <w:br/>
        <w:t>dore, cornus expoliti nitore, citra laeuorem prae¬</w:t>
        <w:br/>
        <w:t>densa materie, si frangatur gustu mordaci, odore</w:t>
        <w:br/>
        <w:t>cum vritur iucundo, citra fumi taedium. Ebenus</w:t>
        <w:br/>
        <w:t>caliginem oculorum discutit, contra veteres flu¬</w:t>
        <w:br/>
        <w:t>xiones &amp; pustulas pollet. Huius speciem esse</w:t>
        <w:br/>
        <w:t>Gaiacum Ruellius scripto prodidit.</w:t>
        <w:br/>
        <w:t>De ebene plura leges apud Diosc. lib. I. c. 130. .</w:t>
        <w:br/>
        <w:t>Gal. in simpl. medic. Plin. l. 12. c. 4. apud Latinos à</w:t>
        <w:br/>
        <w:t>autem interdum cum aspiratione scriptum reperitur.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ἐινότιχν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ἄδίαντον</w:t>
      </w:r>
      <w:r>
        <w:rPr>
          <w:rStyle w:val="Dfinition"/>
          <w:lang w:val="fr-FR"/>
        </w:rPr>
        <w:t>, vt habe¬</w:t>
        <w:br/>
        <w:t>tur apud Dioscoridem.</w:t>
        <w:br/>
      </w:r>
      <w:r>
        <w:rPr>
          <w:rStyle w:val="Orth"/>
        </w:rPr>
        <w:t>Ἐξίσαος</w:t>
      </w:r>
      <w:r>
        <w:rPr>
          <w:rStyle w:val="Dfinition"/>
          <w:lang w:val="fr-FR"/>
        </w:rPr>
        <w:t xml:space="preserve">.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μαλάγη</w:t>
      </w:r>
      <w:r>
        <w:rPr>
          <w:rStyle w:val="Dfinition"/>
          <w:lang w:val="fr-FR"/>
        </w:rPr>
        <w:t>, quae &amp; althaea, inquit Suidas.</w:t>
        <w:br/>
        <w:t xml:space="preserve">Galenus dicit esse </w:t>
      </w:r>
      <w:r>
        <w:rPr>
          <w:rStyle w:val="GrcARELIRE"/>
        </w:rPr>
        <w:t>μαλάχὴν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ἀιείαν</w:t>
      </w:r>
      <w:r>
        <w:rPr>
          <w:rStyle w:val="Dfinition"/>
          <w:lang w:val="fr-FR"/>
        </w:rPr>
        <w:t>.</w:t>
        <w:br/>
        <w:t>3 Simpl. medic. lib. 6. Dioscor. appellat ic</w:t>
      </w:r>
      <w:r>
        <w:rPr>
          <w:rStyle w:val="GrcARELIRE"/>
        </w:rPr>
        <w:t>ίκον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per i. vt Plin. quoque &amp; Virgil. hibiscum praefi¬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xa etiam aspiratione.</w:t>
        <w:br/>
      </w:r>
      <w:r>
        <w:rPr>
          <w:rStyle w:val="Orth"/>
        </w:rPr>
        <w:t>Ἐέλημάθη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ἐμαλάχθη</w:t>
      </w:r>
      <w:r>
        <w:rPr>
          <w:rStyle w:val="Dfinition"/>
          <w:lang w:val="fr-FR"/>
        </w:rPr>
        <w:t>. mollificatus est, mollis factus</w:t>
        <w:br/>
        <w:t>est, apud Hippoc.</w:t>
        <w:br/>
      </w:r>
      <w:r>
        <w:rPr>
          <w:rStyle w:val="Orth"/>
        </w:rPr>
        <w:t>Ἐγαστίμνθη</w:t>
      </w:r>
      <w:r>
        <w:rPr>
          <w:rStyle w:val="Dfinition"/>
          <w:lang w:val="fr-FR"/>
        </w:rPr>
        <w:t>. dicuntur apud Hippocratem qui clau¬</w:t>
        <w:br/>
        <w:t>so ore loquuntur, quia videantur ex ventre loqui.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illa Delphica quae tripodi diductis cruribus insi¬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dens, terrae anhelitum hauriebat, quo mente in¬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citata &amp; furens oracula edebat: qualis &amp; Pytho¬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nica illa mulier I. Reg. c. 28. Quae in Saulis gra¬</w:t>
        <w:br/>
        <w:t>Vt explicat Gal. in exeg. qualis erat Pythia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tiam Samuelem iam vita functum excitauit, &amp;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ἐγαστίμυθος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γνὴ</w:t>
      </w:r>
      <w:r>
        <w:rPr>
          <w:rStyle w:val="Dfinition"/>
          <w:lang w:val="fr-FR"/>
        </w:rPr>
        <w:t xml:space="preserve"> dicitur: qualis &amp; puella illa quae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Pythonis afflatu vaticinabatur Actor. 16. quam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D. Augustinus ventriloquam fuisse scribit lib. de</w:t>
        <w:br/>
        <w:t>n doctrina Christ. c. 23. &amp; crebra quidem in sacris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litteris haec dictio est, qua diuinaculi &amp; vaticinia</w:t>
        <w:br/>
        <w:t xml:space="preserve">captantes significantur, qui &amp; </w:t>
      </w:r>
      <w:r>
        <w:rPr>
          <w:rStyle w:val="GrcARELIRE"/>
        </w:rPr>
        <w:t>ἐγγαστίτα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ἐυρυ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ἡκλεῖτα</w:t>
      </w:r>
      <w:r>
        <w:rPr>
          <w:rStyle w:val="Dfinition"/>
          <w:lang w:val="fr-FR"/>
        </w:rPr>
        <w:t xml:space="preserve"> dicti fuere ab Eurycle quodam qui hoc di¬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uinationis genus exercuit: Hippocr. 5. &amp; 7. Epid.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hanc vocem vsurpauit in muliere quadam angi¬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nosa, strepitum quemdam aut sonum ex pectore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thorace editum designans, ex plurimo spiritu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crasso &amp; viscido sputo permixto, qualis in fatidi¬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cis illis atque diuinaculis &amp; obsessis exaudiri so¬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let: Caeterum </w:t>
      </w:r>
      <w:r>
        <w:rPr>
          <w:rStyle w:val="GrcARELIRE"/>
        </w:rPr>
        <w:t>ἐγγαστίμυθοι</w:t>
      </w:r>
      <w:r>
        <w:rPr>
          <w:rStyle w:val="Dfinition"/>
          <w:lang w:val="fr-FR"/>
        </w:rPr>
        <w:t xml:space="preserve"> etim </w:t>
      </w:r>
      <w:r>
        <w:rPr>
          <w:rStyle w:val="GrcARELIRE"/>
        </w:rPr>
        <w:t>γαστριμαύτεις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στερ</w:t>
      </w:r>
      <w:r>
        <w:rPr>
          <w:rStyle w:val="Dfinition"/>
          <w:lang w:val="fr-FR"/>
        </w:rPr>
        <w:t>¬</w:t>
        <w:br/>
        <w:t xml:space="preserve">y </w:t>
      </w:r>
      <w:r>
        <w:rPr>
          <w:rStyle w:val="GrcARELIRE"/>
        </w:rPr>
        <w:t>υμαίτεις</w:t>
      </w:r>
      <w:r>
        <w:rPr>
          <w:rStyle w:val="Dfinition"/>
          <w:lang w:val="fr-FR"/>
        </w:rPr>
        <w:t xml:space="preserve"> dicti sunt, quasi ex ventre aut pectore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vocem ducentes; Plutarcho </w:t>
      </w:r>
      <w:r>
        <w:rPr>
          <w:rStyle w:val="GrcARELIRE"/>
        </w:rPr>
        <w:t>πυθῶνες</w:t>
      </w:r>
      <w:r>
        <w:rPr>
          <w:rStyle w:val="Dfinition"/>
          <w:lang w:val="fr-FR"/>
        </w:rPr>
        <w:t xml:space="preserve"> ab oraculi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solius praerogatiua; ab Hippocr. 5. Epid.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στέρνου</w:t>
      </w:r>
      <w:r>
        <w:rPr>
          <w:rStyle w:val="Dfinition"/>
          <w:lang w:val="fr-FR"/>
        </w:rPr>
        <w:br/>
      </w:r>
      <w:r>
        <w:rPr>
          <w:rStyle w:val="GrcARELIRE"/>
        </w:rPr>
        <w:t>νἐσει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ὄμενοι</w:t>
      </w:r>
      <w:r>
        <w:rPr>
          <w:rStyle w:val="Dfinition"/>
          <w:lang w:val="fr-FR"/>
        </w:rPr>
        <w:t xml:space="preserve">; idem Plutarch.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στόματος</w:t>
      </w:r>
      <w:r>
        <w:rPr>
          <w:rStyle w:val="Dfinition"/>
          <w:lang w:val="fr-FR"/>
        </w:rPr>
        <w:t xml:space="preserve"> in com¬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mentario quem inscripsit à caussa quare oracula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desiere.</w:t>
        <w:br/>
      </w:r>
      <w:r>
        <w:rPr>
          <w:rStyle w:val="Orth"/>
        </w:rPr>
        <w:t>Ἐγινὲς</w:t>
      </w:r>
      <w:r>
        <w:rPr>
          <w:rStyle w:val="Dfinition"/>
          <w:lang w:val="fr-FR"/>
        </w:rPr>
        <w:t>, congenitum, proprium apud Hippocratem.</w:t>
        <w:br/>
      </w:r>
      <w:r>
        <w:rPr>
          <w:rStyle w:val="Orth"/>
        </w:rPr>
        <w:t>Ἐρίσωμα</w:t>
      </w:r>
      <w:r>
        <w:rPr>
          <w:rStyle w:val="Dfinition"/>
          <w:lang w:val="fr-FR"/>
        </w:rPr>
        <w:t>. Est cranij fissura, in qua os affectum loco</w:t>
        <w:br/>
        <w:t>naturali dimouetur &amp; desidet, atque ad inferio¬</w:t>
        <w:br/>
        <w:t>rem cerebri membranam pertingit, quam etiam</w:t>
        <w:br/>
        <w:t>vrget premitque. Est autem in eo fissurae genere</w:t>
        <w:br/>
        <w:t>omnino ossis fragmentum grandius. Nam si os</w:t>
        <w:br/>
        <w:t xml:space="preserve">in plura fragmenta perruptum est,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πίεσμα</w:t>
      </w:r>
      <w:r>
        <w:rPr>
          <w:rStyle w:val="Dfinition"/>
          <w:lang w:val="fr-FR"/>
        </w:rPr>
        <w:t xml:space="preserve"> ap¬</w:t>
        <w:br/>
        <w:t xml:space="preserve">pellatur. sic 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ἐγὺς</w:t>
      </w:r>
      <w:r>
        <w:rPr>
          <w:rStyle w:val="Dfinition"/>
          <w:lang w:val="fr-FR"/>
        </w:rPr>
        <w:t>, id est, prope,</w:t>
        <w:br/>
        <w:t>quod os fractum ad subiectam membranam ap¬</w:t>
        <w:br/>
        <w:t>propinquet.</w:t>
        <w:br/>
      </w:r>
      <w:r>
        <w:rPr>
          <w:rStyle w:val="GrcARELIRE"/>
        </w:rPr>
        <w:t>νἘρισωμα</w:t>
      </w:r>
      <w:r>
        <w:rPr>
          <w:rStyle w:val="Dfinition"/>
          <w:lang w:val="fr-FR"/>
        </w:rPr>
        <w:t xml:space="preserve"> quidem per i. scriptum apud Paul. sed</w:t>
        <w:br/>
        <w:t>s rectius per ei apud Gal. in definit. medic. &amp; l. 6.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methodi, ducta metaphora ab aedificijs quibus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proprie </w:t>
      </w:r>
      <w:r>
        <w:rPr>
          <w:rStyle w:val="GrcARELIRE"/>
        </w:rPr>
        <w:t>γεῖσα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γεῖσα</w:t>
      </w:r>
      <w:r>
        <w:rPr>
          <w:rStyle w:val="Dfinition"/>
          <w:lang w:val="fr-FR"/>
        </w:rPr>
        <w:t xml:space="preserve"> tribuuntur &amp; </w:t>
      </w:r>
      <w:r>
        <w:rPr>
          <w:rStyle w:val="GrcARELIRE"/>
        </w:rPr>
        <w:t>καμάῤαι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Ἐγόμεωσις</w:t>
      </w:r>
      <w:r>
        <w:rPr>
          <w:rStyle w:val="Dfinition"/>
          <w:lang w:val="fr-FR"/>
        </w:rPr>
        <w:t xml:space="preserve">. dicitur compages dentium quae &amp; </w:t>
      </w:r>
      <w:r>
        <w:rPr>
          <w:rStyle w:val="GrcARELIRE"/>
        </w:rPr>
        <w:t>γυμ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ρίασις</w:t>
      </w:r>
      <w:r>
        <w:rPr>
          <w:rStyle w:val="Dfinition"/>
          <w:lang w:val="fr-FR"/>
        </w:rPr>
        <w:t xml:space="preserve"> quoniam videlicet dentes gingiuis veluti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ίμοον</w:t>
      </w:r>
      <w:r>
        <w:rPr>
          <w:rStyle w:val="Dfinition"/>
          <w:lang w:val="fr-FR"/>
        </w:rPr>
        <w:t xml:space="preserve"> &amp; claui impacti sunt serie quadam conti¬</w:t>
        <w:br/>
        <w:t xml:space="preserve">3 nua. vide </w:t>
      </w:r>
      <w:r>
        <w:rPr>
          <w:rStyle w:val="Ref"/>
        </w:rPr>
        <w:t>γγμρίασις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Ἐγώνιον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γῆμα</w:t>
      </w:r>
      <w:r>
        <w:rPr>
          <w:rStyle w:val="Dfinition"/>
          <w:lang w:val="fr-FR"/>
        </w:rPr>
        <w:t>. dicitur vbi cubitus cum bracchio ad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rectum angulum figuratur, quae media est ad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summam extensionem &amp; inflexionem figura &amp;</w:t>
        <w:br/>
        <w:t xml:space="preserve">ndoloris expers, vt docet Gal. comm.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κτὰ</w:t>
      </w:r>
      <w:r>
        <w:rPr>
          <w:rStyle w:val="Dfinition"/>
          <w:lang w:val="fr-FR"/>
        </w:rPr>
        <w:t xml:space="preserve"> in¬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τρεῖον</w:t>
      </w:r>
      <w:r>
        <w:rPr>
          <w:rStyle w:val="Dfinition"/>
          <w:lang w:val="fr-FR"/>
        </w:rPr>
        <w:t>, &amp; l. 2. de motu muscul. &amp; comm. 1. in lib.</w:t>
        <w:br/>
        <w:t>n de fracturis.</w:t>
        <w:br/>
      </w:r>
      <w:r>
        <w:rPr>
          <w:rStyle w:val="Orth"/>
        </w:rPr>
        <w:t>Ἐγίύσιης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ἐπεγέριες</w:t>
      </w:r>
      <w:r>
        <w:rPr>
          <w:rStyle w:val="Dfinition"/>
          <w:lang w:val="fr-FR"/>
        </w:rPr>
        <w:t>. dicuntur aegrorum per somnum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expergefactiones, inde in Coacis </w:t>
      </w:r>
      <w:r>
        <w:rPr>
          <w:rStyle w:val="GrcARELIRE"/>
        </w:rPr>
        <w:t>ἐγίρσης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ραγύ</w:t>
      </w:r>
      <w:r>
        <w:rPr>
          <w:rStyle w:val="Dfinition"/>
          <w:lang w:val="fr-FR"/>
        </w:rPr>
        <w:t>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ctas turbulentae à somno excitationes dicuntur,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ab eo damnantur ceu delirij &amp; phrenitidis in¬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dices.</w:t>
        <w:br/>
      </w:r>
      <w:r>
        <w:rPr>
          <w:rStyle w:val="Orth"/>
        </w:rPr>
        <w:t>Ἐγαθηρὰ</w:t>
      </w:r>
      <w:r>
        <w:rPr>
          <w:rStyle w:val="Dfinition"/>
          <w:lang w:val="fr-FR"/>
        </w:rPr>
        <w:t>. piscis sale conditus à Trallian. l. 12. c. 7. ap¬</w:t>
        <w:br/>
        <w:t>pellatur, quo se audacter vsum inquit in quodam</w:t>
        <w:br/>
      </w:r>
      <w:r>
        <w:rPr>
          <w:rStyle w:val="Dfinition"/>
          <w:lang w:val="it-IT"/>
        </w:rPr>
        <w:t>quotidiana febre laborante &amp; pituitosa euomente. 2</w:t>
        <w:br/>
      </w:r>
      <w:r>
        <w:rPr>
          <w:rStyle w:val="Orth"/>
        </w:rPr>
        <w:t>Ἐγκάθισμα</w:t>
      </w:r>
      <w:r>
        <w:rPr>
          <w:rStyle w:val="Dfinition"/>
          <w:lang w:val="it-IT"/>
        </w:rPr>
        <w:t>. est sessio in aqua medicata ab imis pe¬</w:t>
        <w:br/>
        <w:t>dibus vel feminibus vsque ad vmbilicum, ita vt</w:t>
        <w:br/>
        <w:t>supernae partes non madescant. Quod quidem</w:t>
        <w:br/>
        <w:t>auxilij genus cum plaerisque morbis conueniat,</w:t>
        <w:br/>
        <w:t>ijs tamen solis adhibetur qui partes intra perito¬</w:t>
        <w:br/>
        <w:t>noeum conclusas infestant. Itaque inflammatis</w:t>
        <w:br/>
        <w:t>renibus sedere conuenit in decocto foenugreci,</w:t>
        <w:br/>
        <w:t>maluę hortensis ac syluestris &amp; seminis lini: in</w:t>
        <w:br/>
        <w:t xml:space="preserve">calculosis affectibus conuenit </w:t>
      </w:r>
      <w:r>
        <w:rPr>
          <w:rStyle w:val="GrcARELIRE"/>
        </w:rPr>
        <w:t>ἐγκάθισταα</w:t>
      </w:r>
      <w:r>
        <w:rPr>
          <w:rStyle w:val="Dfinition"/>
          <w:lang w:val="it-IT"/>
        </w:rPr>
        <w:t>, in ijs¬</w:t>
        <w:br/>
        <w:t>dem propter inflammationem, &amp; praeterea arte¬</w:t>
        <w:br/>
        <w:t>misiae decocto &amp; rosmarini &amp; petroselini &amp; spi¬</w:t>
        <w:br/>
        <w:t>cae nardi, quibus etiam in vesicae morbo vten¬</w:t>
        <w:br/>
        <w:t>dum est adiecta ruta. Ad vterum vero artemisiae</w:t>
        <w:br/>
        <w:t>decocto, saluiae, lauri &amp; similium. Ad sedem, me¬</w:t>
        <w:br/>
        <w:t>liloti, papaueris &amp; rosarum. Ad haemorrhoidas &amp;</w:t>
        <w:br/>
        <w:t>fluxiones vteri, plantaginis, polygoni, malicorij,</w:t>
        <w:br/>
        <w:t>rosarum, ruborum, &amp; eorum quae similes vires</w:t>
        <w:br/>
        <w:t>habent. Ad vulnera vero ex quibus neruorum</w:t>
        <w:br/>
        <w:t>distentio timeri potest, aqua &amp; oleo. Quod si ad</w:t>
        <w:br/>
        <w:t>alios praeterea affectus conuenire potest, id acci¬</w:t>
        <w:br/>
        <w:t>dit vel ob balnei penuriam, vel ob imbecillita¬</w:t>
        <w:br/>
        <w:t>tem aegroti, qui totius balnei vsum non possit ad¬</w:t>
        <w:br/>
        <w:t>mittere, vel ob supernae alicuius partis debilita¬</w:t>
        <w:br/>
        <w:t>tem, vel affectionem cui aquae perfusio inutilis</w:t>
        <w:br/>
        <w:t>sit, aut aliquod aliud impedimentum. Caeterum</w:t>
        <w:br/>
        <w:t>qui in talibus decoctis sessuri sunt, omnes sunt il¬</w:t>
        <w:br/>
        <w:t>linendi &amp; immergendi in aquam vsque ad infi¬</w:t>
        <w:br/>
        <w:t>mum vmbilicum. Oportet autem partes quae</w:t>
        <w:br/>
        <w:t>non madefient prius inungere, sed praesertim ca¬</w:t>
        <w:br/>
        <w:t>put quod tegi debet ne repleatur. Qui medici¬</w:t>
        <w:br/>
        <w:t>nam nunc faciunt, id genus remedij semicupium</w:t>
        <w:br/>
        <w:t>appellant.</w:t>
        <w:br/>
      </w:r>
      <w:r>
        <w:rPr>
          <w:rStyle w:val="Orth"/>
        </w:rPr>
        <w:t>Ἐγτάθισαα</w:t>
      </w:r>
      <w:r>
        <w:rPr>
          <w:rStyle w:val="Dfinition"/>
          <w:lang w:val="it-IT"/>
        </w:rPr>
        <w:t xml:space="preserve"> etiam remedij nomen esse videtur apud</w:t>
        <w:br/>
        <w:t xml:space="preserve">Galen. 5. </w:t>
      </w:r>
      <w:r>
        <w:rPr>
          <w:rStyle w:val="GrcARELIRE"/>
        </w:rPr>
        <w:t>κτ</w:t>
      </w:r>
      <w:r>
        <w:rPr>
          <w:rStyle w:val="Dfinition"/>
          <w:lang w:val="it-IT"/>
        </w:rPr>
        <w:t xml:space="preserve">&amp;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cap. 13. quasi quod insessu cu¬</w:t>
        <w:br/>
        <w:t>ret hemorroidas sic nuncupati: ex Phanio ipsum.</w:t>
        <w:br/>
        <w:t>describit.</w:t>
        <w:br/>
      </w:r>
      <w:r>
        <w:rPr>
          <w:rStyle w:val="Orth"/>
        </w:rPr>
        <w:t>Ἐγκάμψει</w:t>
      </w:r>
      <w:r>
        <w:rPr>
          <w:rStyle w:val="Dfinition"/>
          <w:lang w:val="it-IT"/>
        </w:rPr>
        <w:t>. innixu, apud Hippocr.</w:t>
        <w:br/>
      </w:r>
      <w:r>
        <w:rPr>
          <w:rStyle w:val="Orth"/>
        </w:rPr>
        <w:t>Ἐγεὰς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ξάθει</w:t>
      </w:r>
      <w:r>
        <w:rPr>
          <w:rStyle w:val="Dfinition"/>
          <w:lang w:val="it-IT"/>
        </w:rPr>
        <w:t>. in profundo, apud Hippoc.</w:t>
        <w:br/>
      </w:r>
      <w:r>
        <w:rPr>
          <w:rStyle w:val="Orth"/>
        </w:rPr>
        <w:t>Εγκανδις</w:t>
      </w:r>
      <w:r>
        <w:rPr>
          <w:rStyle w:val="Dfinition"/>
          <w:lang w:val="it-IT"/>
        </w:rPr>
        <w:t>. proprie quidem dicitur oculorum angu¬</w:t>
        <w:br/>
        <w:t>lus, tum maior qui naso est proximus &amp; proprio</w:t>
        <w:br/>
        <w:t xml:space="preserve">nomine </w:t>
      </w:r>
      <w:r>
        <w:rPr>
          <w:rStyle w:val="GrcARELIRE"/>
        </w:rPr>
        <w:t>ῥαντὴρ</w:t>
      </w:r>
      <w:r>
        <w:rPr>
          <w:rStyle w:val="Dfinition"/>
          <w:lang w:val="it-IT"/>
        </w:rPr>
        <w:t xml:space="preserve"> dicitur, tum minor qui est ad tem¬</w:t>
        <w:br/>
        <w:t xml:space="preserve">pora, vocaturque </w:t>
      </w:r>
      <w:r>
        <w:rPr>
          <w:rStyle w:val="GrcARELIRE"/>
        </w:rPr>
        <w:t>παρωπίας</w:t>
      </w:r>
      <w:r>
        <w:rPr>
          <w:rStyle w:val="Dfinition"/>
          <w:lang w:val="it-IT"/>
        </w:rPr>
        <w:t>. Inde vero eius etiam</w:t>
        <w:br/>
        <w:t>morbo inditum nomen est, &amp; significat tubercu¬</w:t>
        <w:br/>
        <w:t>lum quòd in angulo minore nascitur carne natu¬</w:t>
        <w:br/>
        <w:t>raliter excrescente, &amp; palpebras haud facile di¬</w:t>
        <w:br/>
        <w:t>duci patitur. Id sicut aliquando succedit oculo¬</w:t>
        <w:br/>
        <w:t>rum pterygijs, ita si vel à pharmacis nimium im¬</w:t>
        <w:br/>
        <w:t>minuatur, vel ab imperito chirurgo sic tollatur,</w:t>
        <w:br/>
        <w:t>vt vna cum carne praeter naturam aucta ipse</w:t>
        <w:br/>
        <w:t>etiam oculi angulus excindatur, in alium affe¬</w:t>
        <w:br/>
        <w:t xml:space="preserve">ctum degenerat qui </w:t>
      </w:r>
      <w:r>
        <w:rPr>
          <w:rStyle w:val="GrcARELIRE"/>
        </w:rPr>
        <w:t>ῥιαὶ</w:t>
      </w:r>
      <w:r>
        <w:rPr>
          <w:rStyle w:val="Dfinition"/>
          <w:lang w:val="it-IT"/>
        </w:rPr>
        <w:t xml:space="preserve"> appellatur. </w:t>
      </w:r>
      <w:r>
        <w:rPr>
          <w:rStyle w:val="Dfinition"/>
          <w:lang w:val="fr-FR"/>
        </w:rPr>
        <w:t>Malum hoc</w:t>
        <w:br/>
        <w:t>in canibus frequens est, &amp; homines minus cor¬</w:t>
        <w:br/>
        <w:t>ripit, sed eos magis qui in mari versantur. Cuius</w:t>
        <w:br/>
        <w:t>duae differentiae obseruantur: siquidem aliquan¬</w:t>
        <w:br/>
        <w:t>do hoc carnis incrementum benignum est, te¬</w:t>
        <w:br/>
        <w:t>nerum, laxum &amp; sine dolore, quod medicamen¬</w:t>
        <w:br/>
        <w:t>tis siccis consumendum est: aliquando vero ma¬</w:t>
        <w:br/>
        <w:t>lignum, durum, inaequale &amp; cum dolore pun¬</w:t>
        <w:br/>
        <w:t>ctorio, quod manu curare &amp; scalpro euellere</w:t>
        <w:br/>
        <w:t>oportet.</w:t>
        <w:br/>
      </w:r>
      <w:r>
        <w:rPr>
          <w:rStyle w:val="Orth"/>
        </w:rPr>
        <w:t>Εγκαν</w:t>
      </w:r>
      <w:r>
        <w:rPr>
          <w:rStyle w:val="Dfinition"/>
          <w:lang w:val="fr-FR"/>
        </w:rPr>
        <w:t>. genere masculino plurimum quidem, sed &amp; “</w:t>
        <w:br/>
        <w:t>neutro quandoque dicitur à veterum plerisque,“</w:t>
        <w:br/>
        <w:t>vt apud Lycophronem Cerebrum; sic apud Ho¬</w:t>
        <w:br/>
        <w:t>mer. Iliad. 1. legimus, vt in Symposiacis re¬</w:t>
        <w:br/>
        <w:t xml:space="preserve">fert Plutarch. </w:t>
      </w:r>
      <w:r>
        <w:rPr>
          <w:rStyle w:val="GrcARELIRE"/>
        </w:rPr>
        <w:t>τίω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ἔχκαρος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ἴσω</w:t>
      </w:r>
      <w:r>
        <w:rPr>
          <w:rStyle w:val="Dfinition"/>
          <w:lang w:val="fr-FR"/>
        </w:rPr>
        <w:t>, id est ęque“</w:t>
        <w:br/>
        <w:t>ipsum honoro ac cerebrum, ipsum enim“</w:t>
        <w:br/>
        <w:t>in cibis tanquam rem prorsus sacram“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n auersabantur veteres perinde ac ominosum opi¬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nati, praecipueque Athenienses, hinc &amp; Atheniensis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Apollodorus nemini veterum opinatur cerebri</w:t>
        <w:br/>
      </w:r>
      <w:r>
        <w:rPr>
          <w:rStyle w:val="Guillemetdegoris"/>
        </w:rPr>
        <w:t>"</w:t>
      </w:r>
      <w:r>
        <w:rPr>
          <w:rStyle w:val="Dfinition"/>
        </w:rPr>
        <w:t>nomen admissum in libris, proindeque in Thra¬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cinijs Sophoclem </w:t>
      </w:r>
      <w:r>
        <w:rPr>
          <w:rStyle w:val="GrcARELIRE"/>
        </w:rPr>
        <w:t>λευκὸν μυελὸν</w:t>
      </w:r>
      <w:r>
        <w:rPr>
          <w:rStyle w:val="Dfinition"/>
        </w:rPr>
        <w:t xml:space="preserve"> id est albam me¬</w:t>
        <w:br/>
      </w:r>
      <w:r>
        <w:rPr>
          <w:rStyle w:val="Guillemetdegoris"/>
        </w:rPr>
        <w:t>"</w:t>
      </w:r>
      <w:r>
        <w:rPr>
          <w:rStyle w:val="Dfinition"/>
        </w:rPr>
        <w:t>dullam dicere maluisse, qua tamen in re longe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falli Apollodorum amplius curosiusque the¬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sauros veteres peruoluenti certo certius liquebit.</w:t>
        <w:br/>
      </w:r>
      <w:r>
        <w:rPr>
          <w:rStyle w:val="Orth"/>
        </w:rPr>
        <w:t>Ἐχάρδιον</w:t>
      </w:r>
      <w:r>
        <w:rPr>
          <w:rStyle w:val="Dfinition"/>
        </w:rPr>
        <w:t>. est medium cuiusque rei, interna pars &amp;</w:t>
        <w:br/>
        <w:t>medulla cuiusque ligni. dicitur alio nomine c</w:t>
      </w:r>
      <w:r>
        <w:rPr>
          <w:rStyle w:val="GrcARELIRE"/>
        </w:rPr>
        <w:t>τε</w:t>
      </w:r>
      <w:r>
        <w:rPr>
          <w:rStyle w:val="Dfinition"/>
        </w:rPr>
        <w:t>¬</w:t>
        <w:br/>
      </w:r>
      <w:r>
        <w:rPr>
          <w:rStyle w:val="GrcARELIRE"/>
        </w:rPr>
        <w:t>ριώνη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Dicitur &amp; </w:t>
      </w:r>
      <w:r>
        <w:rPr>
          <w:rStyle w:val="GrcARELIRE"/>
        </w:rPr>
        <w:t>ἐ</w:t>
      </w:r>
      <w:r>
        <w:rPr>
          <w:rStyle w:val="Dfinition"/>
        </w:rPr>
        <w:t>s</w:t>
      </w:r>
      <w:r>
        <w:rPr>
          <w:rStyle w:val="GrcARELIRE"/>
        </w:rPr>
        <w:t>ιάρδιον</w:t>
      </w:r>
      <w:r>
        <w:rPr>
          <w:rStyle w:val="Dfinition"/>
        </w:rPr>
        <w:t xml:space="preserve"> pars in qua cor residet,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&amp; qui hac voce internam cuiuslibet rei par¬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tem significari velint.</w:t>
        <w:br/>
      </w:r>
      <w:r>
        <w:rPr>
          <w:rStyle w:val="GrcARELIRE"/>
        </w:rPr>
        <w:t>Ε</w:t>
      </w:r>
      <w:r>
        <w:rPr>
          <w:rStyle w:val="Dfinition"/>
        </w:rPr>
        <w:t>l</w:t>
      </w:r>
      <w:r>
        <w:rPr>
          <w:rStyle w:val="GrcARELIRE"/>
        </w:rPr>
        <w:t>χαρτος</w:t>
      </w:r>
      <w:r>
        <w:rPr>
          <w:rStyle w:val="Dfinition"/>
        </w:rPr>
        <w:t>. metaphoricons de muliere grauida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cuius vtero foetus est, velut fructus in arbore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notauit Suidas.</w:t>
        <w:br/>
      </w:r>
      <w:r>
        <w:rPr>
          <w:rStyle w:val="Orth"/>
        </w:rPr>
        <w:t>Εἴκατα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>, intestina seu viscera appellantur, tum pis¬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cium tum quadrupedum ab Homero.</w:t>
        <w:br/>
      </w:r>
      <w:r>
        <w:rPr>
          <w:rStyle w:val="Orth"/>
        </w:rPr>
        <w:t>Ἐκαταλιμπανόμενα</w:t>
      </w:r>
      <w:r>
        <w:rPr>
          <w:rStyle w:val="Dfinition"/>
        </w:rPr>
        <w:t>. dicuntur quae relinquuntur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morbis, &amp; quae vt inquit Hippocr. in aphorism.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recidiuas facere consueuerunt: ea vero duorum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generum: Primum quidem materia quae¬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dam ab imperfecto iudicio relicta, quae putredi¬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nem parit &amp; febrem intermissam denuo excitat,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deinde </w:t>
      </w:r>
      <w:r>
        <w:rPr>
          <w:rStyle w:val="GrcARELIRE"/>
        </w:rPr>
        <w:t>νοσώδης διάθεσις</w:t>
      </w:r>
      <w:r>
        <w:rPr>
          <w:rStyle w:val="Dfinition"/>
        </w:rPr>
        <w:t xml:space="preserve"> aut </w:t>
      </w:r>
      <w:r>
        <w:rPr>
          <w:rStyle w:val="GrcARELIRE"/>
        </w:rPr>
        <w:t>πυρετώδης</w:t>
      </w:r>
      <w:r>
        <w:rPr>
          <w:rStyle w:val="Dfinition"/>
        </w:rPr>
        <w:t>, dispositio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relicta vnde facile ignem concipiat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incolumis materia: externae causae sunt plenior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cibus &amp; intempestiuus, animi pathemata, loci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commutatio, coeli iniuria, venus &amp; alia id genus: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recidiuae certo fiunt, vbi nondum maturata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materia vel excretio aliqua fit vel abcessus;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febris aliquando intermittit, sed paulo post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redit, fiunt quoque vbi diebus non criticis ea com¬</w:t>
        <w:br/>
      </w:r>
      <w:r>
        <w:rPr>
          <w:rStyle w:val="Guillemetdegoris"/>
        </w:rPr>
        <w:t>„</w:t>
      </w:r>
      <w:r>
        <w:rPr>
          <w:rStyle w:val="Dfinition"/>
        </w:rPr>
        <w:t>mouetur, excretio, &amp; abcessus vt in Epidemijs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docuit Hippocrates.</w:t>
        <w:br/>
      </w:r>
      <w:r>
        <w:rPr>
          <w:rStyle w:val="Orth"/>
        </w:rPr>
        <w:t>Ἐδατά σαη</w:t>
      </w:r>
      <w:r>
        <w:rPr>
          <w:rStyle w:val="GrcARELIRE"/>
        </w:rPr>
        <w:t xml:space="preserve"> ψς</w:t>
      </w:r>
      <w:r>
        <w:rPr>
          <w:rStyle w:val="Dfinition"/>
        </w:rPr>
        <w:t>. dicitur cum morbus inuadit &amp; in ali¬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corporis partem vel corpus totum de¬</w:t>
        <w:br/>
      </w:r>
      <w:r>
        <w:rPr>
          <w:rStyle w:val="Guillemetdegoris"/>
        </w:rPr>
        <w:t>"</w:t>
      </w:r>
      <w:r>
        <w:rPr>
          <w:rStyle w:val="Dfinition"/>
        </w:rPr>
        <w:t>cumbit.</w:t>
        <w:br/>
      </w:r>
      <w:r>
        <w:rPr>
          <w:rStyle w:val="GrcARELIRE"/>
        </w:rPr>
        <w:t>Ἐ</w:t>
      </w:r>
      <w:r>
        <w:rPr>
          <w:rStyle w:val="Dfinition"/>
        </w:rPr>
        <w:t>l</w:t>
      </w:r>
      <w:r>
        <w:rPr>
          <w:rStyle w:val="GrcARELIRE"/>
        </w:rPr>
        <w:t>καυμα</w:t>
      </w:r>
      <w:r>
        <w:rPr>
          <w:rStyle w:val="Dfinition"/>
        </w:rPr>
        <w:t>. inustio, pustula ex vstione contracta.</w:t>
        <w:br/>
      </w:r>
      <w:r>
        <w:rPr>
          <w:rStyle w:val="Orth"/>
        </w:rPr>
        <w:t>Ἐἴχαυμα</w:t>
      </w:r>
      <w:r>
        <w:rPr>
          <w:rStyle w:val="Dfinition"/>
        </w:rPr>
        <w:t>. est vlcus in oculo quod à febre vt pluri¬</w:t>
        <w:br/>
        <w:t>mum cum crusta impura in nigro aut albo ori¬</w:t>
        <w:br/>
        <w:t>tur. Ac in nigro quidem dum sit, saepe profun¬</w:t>
        <w:br/>
        <w:t>dum est, ac fere semper in ipsa expurgatione, ma¬</w:t>
        <w:br/>
        <w:t>ior tunicarum erosio contingit, adeo vt humo¬</w:t>
        <w:br/>
        <w:t>res paulatim diffluant, &amp; totus oculus effunda¬</w:t>
        <w:br/>
        <w:t>tur. author Aetius lib. 7. cap. 26. Id oculi vlcus</w:t>
        <w:br/>
      </w:r>
      <w:r>
        <w:rPr>
          <w:rStyle w:val="GrcARELIRE"/>
        </w:rPr>
        <w:t>ἐπόνανμα</w:t>
      </w:r>
      <w:r>
        <w:rPr>
          <w:rStyle w:val="Dfinition"/>
        </w:rPr>
        <w:t xml:space="preserve"> Paulus Aegineta appellauit, à quo ta¬</w:t>
        <w:br/>
        <w:t xml:space="preserve">men diuersum Aetius scribit, quod ipse </w:t>
      </w:r>
      <w:r>
        <w:rPr>
          <w:rStyle w:val="GrcARELIRE"/>
        </w:rPr>
        <w:t>ἐπκανμα</w:t>
      </w:r>
      <w:r>
        <w:rPr>
          <w:rStyle w:val="Dfinition"/>
        </w:rPr>
        <w:br/>
        <w:t>nominat.</w:t>
        <w:br/>
      </w:r>
      <w:r>
        <w:rPr>
          <w:rStyle w:val="Orth"/>
        </w:rPr>
        <w:t>Ἐγχαυοις</w:t>
      </w:r>
      <w:r>
        <w:rPr>
          <w:rStyle w:val="Dfinition"/>
        </w:rPr>
        <w:t>. dicitur proprie medicis ex sole aestiuo cir¬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 caput facta ac perseuerans caliditas ex Gal.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κτὰ τόπ</w:t>
      </w:r>
      <w:r>
        <w:rPr>
          <w:rStyle w:val="Dfinition"/>
        </w:rPr>
        <w:t xml:space="preserve">. &amp; apud eundem </w:t>
      </w:r>
      <w:r>
        <w:rPr>
          <w:rStyle w:val="GrcARELIRE"/>
        </w:rPr>
        <w:t>οἱ ἐικαύθεντες</w:t>
      </w:r>
      <w:r>
        <w:rPr>
          <w:rStyle w:val="Dfinition"/>
        </w:rPr>
        <w:t xml:space="preserve"> à Sole exu¬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sti dicuntur, &amp; </w:t>
      </w:r>
      <w:r>
        <w:rPr>
          <w:rStyle w:val="GrcARELIRE"/>
        </w:rPr>
        <w:t>ἐ</w:t>
      </w:r>
      <w:r>
        <w:rPr>
          <w:rStyle w:val="Dfinition"/>
        </w:rPr>
        <w:t xml:space="preserve"> s</w:t>
      </w:r>
      <w:r>
        <w:rPr>
          <w:rStyle w:val="GrcARELIRE"/>
        </w:rPr>
        <w:t>κεκαυμένος</w:t>
      </w:r>
      <w:r>
        <w:rPr>
          <w:rStyle w:val="Dfinition"/>
        </w:rPr>
        <w:t>; &amp; apud Paul. libr. 1.</w:t>
        <w:br/>
        <w:t xml:space="preserve">3 C. 4. inscribitur </w:t>
      </w:r>
      <w:r>
        <w:rPr>
          <w:rStyle w:val="GrcARELIRE"/>
        </w:rPr>
        <w:t>ἀνὶ τῶν ἐικεκαυμένων</w:t>
      </w:r>
      <w:r>
        <w:rPr>
          <w:rStyle w:val="Dfinition"/>
        </w:rPr>
        <w:t xml:space="preserve"> de exustis à sole,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l. 3. c. 4. inscribitur </w:t>
      </w:r>
      <w:r>
        <w:rPr>
          <w:rStyle w:val="GrcARELIRE"/>
        </w:rPr>
        <w:t>πρὶ τῶν τπνὶ ἐνταύσει κεραλαρν</w:t>
      </w:r>
      <w:r>
        <w:rPr>
          <w:rStyle w:val="Dfinition"/>
        </w:rPr>
        <w:t>¬</w:t>
        <w:br/>
      </w:r>
      <w:r>
        <w:rPr>
          <w:rStyle w:val="GrcARELIRE"/>
        </w:rPr>
        <w:t>κα των</w:t>
      </w:r>
      <w:r>
        <w:rPr>
          <w:rStyle w:val="Dfinition"/>
        </w:rPr>
        <w:t>. de capitis dolore laborantibus ab insola¬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tione.</w:t>
        <w:br/>
      </w:r>
      <w:r>
        <w:rPr>
          <w:rStyle w:val="Orth"/>
        </w:rPr>
        <w:t>Ἐκεκαυμένοι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ἐνηρεικότες καὶ γρυποὶ</w:t>
      </w:r>
      <w:r>
        <w:rPr>
          <w:rStyle w:val="Dfinition"/>
        </w:rPr>
        <w:t>. hoc est, inniten¬</w:t>
        <w:br/>
        <w:t>tes, incumbentes &amp; adunci, apud Hippocr. di¬</w:t>
        <w:br/>
        <w:t>ctum est autem de vnguibus.</w:t>
        <w:br/>
      </w:r>
      <w:r>
        <w:rPr>
          <w:rStyle w:val="Orth"/>
        </w:rPr>
        <w:t>Ἐγκέλσαι</w:t>
      </w:r>
      <w:r>
        <w:rPr>
          <w:rStyle w:val="Dfinition"/>
        </w:rPr>
        <w:t xml:space="preserve">. apud Hippocr. significat </w:t>
      </w:r>
      <w:r>
        <w:rPr>
          <w:rStyle w:val="GrcARELIRE"/>
        </w:rPr>
        <w:t>τὸ οἷον ἐνρεῖσα</w:t>
      </w:r>
      <w:r>
        <w:rPr>
          <w:rStyle w:val="Dfinition"/>
        </w:rPr>
        <w:t>, id</w:t>
        <w:br/>
        <w:t>est, insidere &amp; quasi inhaerere, vt interpretatur</w:t>
        <w:br/>
        <w:t xml:space="preserve">Gal. comment. 3. </w:t>
      </w:r>
      <w:r>
        <w:rPr>
          <w:rStyle w:val="GrcARELIRE"/>
        </w:rPr>
        <w:t>εἰς τὸ τρὶ ἀμῶν</w:t>
      </w:r>
      <w:r>
        <w:rPr>
          <w:rStyle w:val="Dfinition"/>
        </w:rPr>
        <w:t>.</w:t>
        <w:br/>
      </w:r>
      <w:r>
        <w:rPr>
          <w:rStyle w:val="Orth"/>
        </w:rPr>
        <w:t>Ἐδκέραλος</w:t>
      </w:r>
      <w:r>
        <w:rPr>
          <w:rStyle w:val="Dfinition"/>
        </w:rPr>
        <w:t>. cerebrum. Est pars capitis mollis, alba</w:t>
        <w:br/>
        <w:t>flexuosa, facultatis animalis principium. Medul¬</w:t>
        <w:br/>
        <w:t>le quidem similitudinem gerit, imo vero medul¬</w:t>
        <w:br/>
        <w:t>la etiam à quibusdam dictum est: per multum ta¬</w:t>
        <w:br/>
        <w:t>men ab ossium medulla differt, quod nec lique¬</w:t>
        <w:br/>
      </w:r>
      <w:r>
        <w:rPr>
          <w:rStyle w:val="Dfinition"/>
          <w:lang w:val="it-IT"/>
        </w:rPr>
        <w:t xml:space="preserve">fieri nec absumi, vt illa, possit. </w:t>
      </w:r>
      <w:r>
        <w:rPr>
          <w:rStyle w:val="Dfinition"/>
          <w:lang w:val="fr-FR"/>
        </w:rPr>
        <w:t>Non est omnibus</w:t>
        <w:br/>
        <w:t>sui partibus aequabiliter molle, sed extimis qui¬</w:t>
        <w:br/>
        <w:t>dem &amp; anterioribus humidius est: intimis au¬</w:t>
        <w:br/>
        <w:t>tem posticisque, quoque magis ad posteriora</w:t>
        <w:br/>
        <w:t>tendit, siccius, coactius, densiusque. Totum in</w:t>
        <w:br/>
        <w:t>duas partes diuiditur, anteriorem &amp; posterio¬</w:t>
        <w:br/>
        <w:t xml:space="preserve">rem: quarum illa </w:t>
      </w:r>
      <w:r>
        <w:rPr>
          <w:rStyle w:val="GrcARELIRE"/>
        </w:rPr>
        <w:t>ἐικέραλος</w:t>
      </w:r>
      <w:r>
        <w:rPr>
          <w:rStyle w:val="Dfinition"/>
          <w:lang w:val="fr-FR"/>
        </w:rPr>
        <w:t>, totius nomine, haec</w:t>
        <w:br/>
      </w:r>
      <w:r>
        <w:rPr>
          <w:rStyle w:val="GrcARELIRE"/>
        </w:rPr>
        <w:t>παρεγκεραλὶς</w:t>
      </w:r>
      <w:r>
        <w:rPr>
          <w:rStyle w:val="Dfinition"/>
          <w:lang w:val="fr-FR"/>
        </w:rPr>
        <w:t xml:space="preserve"> appellatur. Rursus anterior duplex</w:t>
        <w:br/>
        <w:t>statuitur, dextra &amp; sinistra, duosque sinus seu ven¬</w:t>
        <w:br/>
        <w:t>tres habet, dextrum &amp; sinistrum, qui à corpore</w:t>
        <w:br/>
        <w:t xml:space="preserve">calloso, quod </w:t>
      </w:r>
      <w:r>
        <w:rPr>
          <w:rStyle w:val="GrcARELIRE"/>
        </w:rPr>
        <w:t>αλοειδὲς</w:t>
      </w:r>
      <w:r>
        <w:rPr>
          <w:rStyle w:val="Dfinition"/>
          <w:lang w:val="fr-FR"/>
        </w:rPr>
        <w:t xml:space="preserve"> dicitur, dirimuntur. Hi</w:t>
        <w:br/>
        <w:t>posteriore sui parte in tertium sinum mediocrem</w:t>
        <w:br/>
        <w:t>sub psalloide concurrunt, à quo meatus est lon¬</w:t>
        <w:br/>
        <w:t xml:space="preserve">gus,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γλουτίης</w:t>
      </w:r>
      <w:r>
        <w:rPr>
          <w:rStyle w:val="Dfinition"/>
          <w:lang w:val="fr-FR"/>
        </w:rPr>
        <w:t xml:space="preserve"> subditus, qui in sinum alium</w:t>
        <w:br/>
        <w:t>quartum, omnium postremum minimumque</w:t>
        <w:br/>
        <w:t>inter cerebelli basim spinalemque medullam si¬</w:t>
        <w:br/>
        <w:t>tum, incidit. Istis quatuor maxime ventriculis</w:t>
        <w:br/>
        <w:t>spiritus animalis continetur, diffusus nihilomi¬</w:t>
        <w:br/>
        <w:t>nus per totam cerebri &amp; cerebelli &amp; spinalis me¬</w:t>
        <w:br/>
        <w:t>dullae substantiam, cuius opus est mouere, sen¬</w:t>
        <w:br/>
        <w:t>tire &amp; principibus actionibus defungi. Eum in</w:t>
        <w:br/>
        <w:t>subiectas partes cerebrum per neruos mittit,</w:t>
        <w:br/>
        <w:t>quos à seipso producit, molles quidem &amp; ad</w:t>
        <w:br/>
        <w:t>sensum comparatos ex anterioribus humidiori¬</w:t>
        <w:br/>
        <w:t>busque sui partibus, duros autem qui motioni¬</w:t>
        <w:br/>
        <w:t>bus deseruiant, ex siccioribus, maximeque cere¬</w:t>
        <w:br/>
        <w:t>bello.</w:t>
        <w:br/>
      </w:r>
      <w:r>
        <w:rPr>
          <w:rStyle w:val="Orth"/>
        </w:rPr>
        <w:t>Ἐδκέραλος</w:t>
      </w:r>
      <w:r>
        <w:rPr>
          <w:rStyle w:val="Dfinition"/>
          <w:lang w:val="fr-FR"/>
        </w:rPr>
        <w:t xml:space="preserve"> etiam in palma arbore dicitur suprema.</w:t>
        <w:br/>
        <w:t>eius pars quae olim esui erat, vt docet Galen. l. 4.</w:t>
        <w:br/>
        <w:t>cap. 15. de simpl. medic. facult. &amp; l. 8. eiusdem.</w:t>
        <w:br/>
        <w:t xml:space="preserve">operis cap.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φοίνικος</w:t>
      </w:r>
      <w:r>
        <w:rPr>
          <w:rStyle w:val="Dfinition"/>
          <w:lang w:val="fr-FR"/>
        </w:rPr>
        <w:t>, &amp; lib. 2. de aliment. facul¬</w:t>
        <w:br/>
        <w:t>tat. c. 39. &amp; Theophr. 1. de causis plant. c. 2. vnde.</w:t>
        <w:br/>
        <w:t>notandus venit Philostrati interpres, nam vbi,</w:t>
        <w:br/>
        <w:t xml:space="preserve">apud Philostratum scriptum Graece,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ἐμὰ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σι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τια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λάχανα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ροινίκων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ἐυκέραλοι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καρπὸς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φοινίκων</w:t>
      </w:r>
      <w:r>
        <w:rPr>
          <w:rStyle w:val="Dfinition"/>
          <w:lang w:val="fr-FR"/>
        </w:rPr>
        <w:t>,</w:t>
        <w:br/>
        <w:t>id est cibus meus est olus, &amp; palmarum cerebrum,</w:t>
        <w:br/>
        <w:t>atque earumdem fructus, interpres de palma¬</w:t>
        <w:br/>
        <w:t>rum cerebro tacuit, puta quia inusitatum vide¬</w:t>
        <w:br/>
        <w:t>batur dici in palma cerebrum, etiamsi vel com¬</w:t>
        <w:br/>
        <w:t xml:space="preserve">meminit, illius Xenophon </w:t>
      </w:r>
      <w:r>
        <w:rPr>
          <w:rStyle w:val="GrcARELIRE"/>
        </w:rPr>
        <w:t>ἀναβάσεως</w:t>
      </w:r>
      <w:r>
        <w:rPr>
          <w:rStyle w:val="Dfinition"/>
          <w:lang w:val="fr-FR"/>
        </w:rPr>
        <w:t xml:space="preserve"> 2. vbi ait.</w:t>
        <w:br/>
        <w:t>milites Graecos Cyro perempto, cum quo expe¬</w:t>
        <w:br/>
        <w:t>ditionem inierant aduersus Artaxerxem, tunc,</w:t>
        <w:br/>
        <w:t xml:space="preserve">gustasse primum </w:t>
      </w:r>
      <w:r>
        <w:rPr>
          <w:rStyle w:val="GrcARELIRE"/>
        </w:rPr>
        <w:t>ἐλέραλον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φοίνικος</w:t>
      </w:r>
      <w:r>
        <w:rPr>
          <w:rStyle w:val="Dfinition"/>
          <w:lang w:val="fr-FR"/>
        </w:rPr>
        <w:t xml:space="preserve"> ac pleros¬</w:t>
        <w:br/>
        <w:t>que demiratos fuisse in voluptatis specie inusi¬</w:t>
        <w:br/>
        <w:t>tatam propriamque: Strabonis interpres l. 15. pal¬</w:t>
        <w:br/>
        <w:t xml:space="preserve">mae </w:t>
      </w:r>
      <w:r>
        <w:rPr>
          <w:rStyle w:val="GrcARELIRE"/>
        </w:rPr>
        <w:t>ὁ</w:t>
      </w:r>
      <w:r>
        <w:rPr>
          <w:rStyle w:val="Dfinition"/>
          <w:lang w:val="fr-FR"/>
        </w:rPr>
        <w:t xml:space="preserve"> s</w:t>
      </w:r>
      <w:r>
        <w:rPr>
          <w:rStyle w:val="GrcARELIRE"/>
        </w:rPr>
        <w:t>κέραλον</w:t>
      </w:r>
      <w:r>
        <w:rPr>
          <w:rStyle w:val="Dfinition"/>
          <w:lang w:val="fr-FR"/>
        </w:rPr>
        <w:t xml:space="preserve"> pro medulla putauit accipiendum,</w:t>
        <w:br/>
      </w:r>
      <w:r>
        <w:rPr>
          <w:rStyle w:val="GrcARELIRE"/>
        </w:rPr>
        <w:t>ἐάρδιον</w:t>
      </w:r>
      <w:r>
        <w:rPr>
          <w:rStyle w:val="Dfinition"/>
          <w:lang w:val="fr-FR"/>
        </w:rPr>
        <w:t xml:space="preserve"> Dioscor. appellauit.</w:t>
        <w:br/>
      </w:r>
      <w:r>
        <w:rPr>
          <w:rStyle w:val="Orth"/>
        </w:rPr>
        <w:t>Ἐυσεύεδαι</w:t>
      </w:r>
      <w:r>
        <w:rPr>
          <w:rStyle w:val="Dfinition"/>
          <w:lang w:val="fr-FR"/>
        </w:rPr>
        <w:t xml:space="preserve">. apud Hippoc. significat </w:t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ίπεδαι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</w:t>
      </w:r>
      <w:r>
        <w:rPr>
          <w:rStyle w:val="Dfinition"/>
          <w:lang w:val="fr-FR"/>
        </w:rPr>
        <w:t>e</w:t>
      </w:r>
      <w:r>
        <w:rPr>
          <w:rStyle w:val="GrcARELIRE"/>
        </w:rPr>
        <w:t>ν</w:t>
      </w:r>
      <w:r>
        <w:rPr>
          <w:rStyle w:val="Dfinition"/>
          <w:lang w:val="fr-FR"/>
        </w:rPr>
        <w:br/>
      </w:r>
      <w:r>
        <w:rPr>
          <w:rStyle w:val="GrcARELIRE"/>
        </w:rPr>
        <w:t>κισσοῦ</w:t>
      </w:r>
      <w:r>
        <w:rPr>
          <w:rStyle w:val="Dfinition"/>
          <w:lang w:val="fr-FR"/>
        </w:rPr>
        <w:t>. hoc est, hederae modo conuolui atque im¬</w:t>
        <w:br/>
        <w:t>plicari.</w:t>
        <w:br/>
        <w:t>Lib. de natur. ossium, vtitur &amp; Galen. hoc ver¬</w:t>
        <w:br/>
        <w:t xml:space="preserve">bo in lib.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σστίων</w:t>
      </w:r>
      <w:r>
        <w:rPr>
          <w:rStyle w:val="Dfinition"/>
          <w:lang w:val="fr-FR"/>
        </w:rPr>
        <w:t>.4</w:t>
        <w:br/>
      </w:r>
      <w:r>
        <w:rPr>
          <w:rStyle w:val="Orth"/>
        </w:rPr>
        <w:t>Εικλυσαα</w:t>
      </w:r>
      <w:r>
        <w:rPr>
          <w:rStyle w:val="Dfinition"/>
          <w:lang w:val="fr-FR"/>
        </w:rPr>
        <w:t xml:space="preserve">, idem quod </w:t>
      </w:r>
      <w:r>
        <w:rPr>
          <w:rStyle w:val="Syn"/>
        </w:rPr>
        <w:t>ἔνεμα</w:t>
      </w:r>
      <w:r>
        <w:rPr>
          <w:rStyle w:val="Dfinition"/>
          <w:lang w:val="fr-FR"/>
        </w:rPr>
        <w:t xml:space="preserve">, </w:t>
      </w:r>
      <w:r>
        <w:rPr>
          <w:rStyle w:val="Syn"/>
        </w:rPr>
        <w:t>κλῦσμα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κλυσαὸς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κλυ</w:t>
      </w:r>
      <w:r>
        <w:rPr>
          <w:rStyle w:val="Dfinition"/>
          <w:lang w:val="fr-FR"/>
        </w:rPr>
        <w:t>¬</w:t>
        <w:br/>
        <w:t>si</w:t>
      </w:r>
      <w:r>
        <w:rPr>
          <w:rStyle w:val="GrcARELIRE"/>
        </w:rPr>
        <w:t>ρ</w:t>
      </w:r>
      <w:r>
        <w:rPr>
          <w:rStyle w:val="Dfinition"/>
          <w:lang w:val="fr-FR"/>
        </w:rPr>
        <w:t>. vide suis locis.4</w:t>
        <w:br/>
      </w:r>
      <w:r>
        <w:rPr>
          <w:rStyle w:val="Orth"/>
        </w:rPr>
        <w:t>Ἐκόιλια</w:t>
      </w:r>
      <w:r>
        <w:rPr>
          <w:rStyle w:val="Dfinition"/>
          <w:lang w:val="fr-FR"/>
        </w:rPr>
        <w:t>. dicuntur insidentia costis viscera à Polluce.</w:t>
        <w:br/>
      </w:r>
      <w:r>
        <w:rPr>
          <w:rStyle w:val="Orth"/>
        </w:rPr>
        <w:t>Εδκοπὸ</w:t>
      </w:r>
      <w:r>
        <w:rPr>
          <w:rStyle w:val="Dfinition"/>
          <w:lang w:val="it-IT"/>
        </w:rPr>
        <w:t>. incisio. Dicitur proprie in capitis ossibus,*</w:t>
        <w:br/>
        <w:t>inquit Galen. soluta continuitas ab aliquo acuto</w:t>
        <w:br/>
        <w:t>occursante &amp; abscindente. Vocatur alijs nomi¬</w:t>
        <w:br/>
        <w:t xml:space="preserve">nibus </w:t>
      </w:r>
      <w:r>
        <w:rPr>
          <w:rStyle w:val="GrcARELIRE"/>
        </w:rPr>
        <w:t>διακοπὸ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ἔδρα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Ἐγχρὶς</w:t>
      </w:r>
      <w:r>
        <w:rPr>
          <w:rStyle w:val="Dfinition"/>
          <w:lang w:val="it-IT"/>
        </w:rPr>
        <w:t>. placentae genus. farina bene subacta in oleo</w:t>
        <w:br/>
        <w:t xml:space="preserve">primum coquitur, mox mel adijcitur. </w:t>
      </w:r>
      <w:r>
        <w:rPr>
          <w:rStyle w:val="GrcARELIRE"/>
        </w:rPr>
        <w:t>ταγηνίαν</w:t>
      </w:r>
      <w:r>
        <w:rPr>
          <w:rStyle w:val="Dfinition"/>
          <w:lang w:val="it-IT"/>
        </w:rPr>
        <w:br/>
        <w:t>Pollux vocauit, quod patinis fere frigatur.</w:t>
        <w:br/>
        <w:t xml:space="preserve">Hesychio dicitur </w:t>
      </w:r>
      <w:r>
        <w:rPr>
          <w:rStyle w:val="GrcARELIRE"/>
        </w:rPr>
        <w:t>πέμμα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ἐλαίῳ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ἔψύμενον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μελιτό</w:t>
      </w:r>
      <w:r>
        <w:rPr>
          <w:rStyle w:val="Dfinition"/>
          <w:lang w:val="it-IT"/>
        </w:rPr>
        <w:t>¬,</w:t>
        <w:br/>
      </w:r>
      <w:r>
        <w:rPr>
          <w:rStyle w:val="GrcARELIRE"/>
        </w:rPr>
        <w:t>μὲνον</w:t>
      </w:r>
      <w:r>
        <w:rPr>
          <w:rStyle w:val="Dfinition"/>
          <w:lang w:val="it-IT"/>
        </w:rPr>
        <w:t>. libum quod in oleo incoquitur &amp; melle in¬</w:t>
        <w:br/>
        <w:t>dulcatur, idem &amp; Athen. docet l. 14.</w:t>
        <w:br/>
      </w:r>
      <w:r>
        <w:rPr>
          <w:rStyle w:val="Orth"/>
        </w:rPr>
        <w:t>Ἐγχραίιον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αρεγκεραλὸς</w:t>
      </w:r>
      <w:r>
        <w:rPr>
          <w:rStyle w:val="Dfinition"/>
          <w:lang w:val="it-IT"/>
        </w:rPr>
        <w:t xml:space="preserve"> id est cerebellum,</w:t>
        <w:br/>
        <w:t xml:space="preserve">vide </w:t>
      </w:r>
      <w:r>
        <w:rPr>
          <w:rStyle w:val="Ref"/>
        </w:rPr>
        <w:t>παρεγκεραλὶς</w:t>
      </w:r>
      <w:r>
        <w:rPr>
          <w:rStyle w:val="Dfinition"/>
          <w:lang w:val="it-IT"/>
        </w:rPr>
        <w:t xml:space="preserve">. dicitur &amp; </w:t>
      </w:r>
      <w:r>
        <w:rPr>
          <w:rStyle w:val="GrcARELIRE"/>
        </w:rPr>
        <w:t>ἔικράνις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ἔγκρανον</w:t>
      </w:r>
      <w:r>
        <w:rPr>
          <w:rStyle w:val="Dfinition"/>
          <w:lang w:val="it-IT"/>
        </w:rPr>
        <w:t>.</w:t>
        <w:br/>
      </w:r>
      <w:r>
        <w:rPr>
          <w:rStyle w:val="Dfinition"/>
          <w:lang w:val="fr-FR"/>
        </w:rPr>
        <w:t>Gal. 8. de vsu part. c. II.</w:t>
        <w:br/>
      </w:r>
      <w:r>
        <w:rPr>
          <w:rStyle w:val="Orth"/>
        </w:rPr>
        <w:t>Ἐγχρυρίας</w:t>
      </w:r>
      <w:r>
        <w:rPr>
          <w:rStyle w:val="Dfinition"/>
          <w:lang w:val="fr-FR"/>
        </w:rPr>
        <w:t xml:space="preserve">. genus panis, qui &amp; </w:t>
      </w:r>
      <w:r>
        <w:rPr>
          <w:rStyle w:val="GrcARELIRE"/>
        </w:rPr>
        <w:t>ἀγυραῖος</w:t>
      </w:r>
      <w:r>
        <w:rPr>
          <w:rStyle w:val="Dfinition"/>
          <w:lang w:val="fr-FR"/>
        </w:rPr>
        <w:t>, id est, forensis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&amp; vaenalitius dicebatur, quod in foro venden¬</w:t>
        <w:br/>
        <w:t>dus proponeretur.</w:t>
        <w:br/>
        <w:t xml:space="preserve">Atque etiam </w:t>
      </w:r>
      <w:r>
        <w:rPr>
          <w:rStyle w:val="GrcARELIRE"/>
        </w:rPr>
        <w:t>ἀγελαῖος</w:t>
      </w:r>
      <w:r>
        <w:rPr>
          <w:rStyle w:val="Dfinition"/>
          <w:lang w:val="it-IT"/>
        </w:rPr>
        <w:t>, id est gregarius: vide</w:t>
        <w:br/>
        <w:t xml:space="preserve">x </w:t>
      </w:r>
      <w:r>
        <w:rPr>
          <w:rStyle w:val="GrcARELIRE"/>
        </w:rPr>
        <w:t>ἀκλαῖος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αἱτος</w:t>
      </w:r>
      <w:r>
        <w:rPr>
          <w:rStyle w:val="Dfinition"/>
          <w:lang w:val="it-IT"/>
        </w:rPr>
        <w:t xml:space="preserve">, vide etiam </w:t>
      </w:r>
      <w:r>
        <w:rPr>
          <w:rStyle w:val="GrcARELIRE"/>
        </w:rPr>
        <w:t>ἔικρυρ</w:t>
      </w:r>
      <w:r>
        <w:rPr>
          <w:rStyle w:val="Dfinition"/>
          <w:lang w:val="it-IT"/>
        </w:rPr>
        <w:t>l</w:t>
      </w:r>
      <w:r>
        <w:rPr>
          <w:rStyle w:val="GrcARELIRE"/>
        </w:rPr>
        <w:t>α</w:t>
      </w:r>
      <w:r>
        <w:rPr>
          <w:rStyle w:val="Dfinition"/>
          <w:lang w:val="it-IT"/>
        </w:rPr>
        <w:t xml:space="preserve"> in dictione qb</w:t>
      </w:r>
      <w:r>
        <w:rPr>
          <w:rStyle w:val="GrcARELIRE"/>
        </w:rPr>
        <w:t>τος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vbi insigniores panum differentiae recensentur.</w:t>
        <w:br/>
      </w:r>
      <w:r>
        <w:rPr>
          <w:rStyle w:val="Orth"/>
          <w:lang w:val="it-IT"/>
        </w:rPr>
        <w:t>E</w:t>
      </w:r>
      <w:r>
        <w:rPr>
          <w:rStyle w:val="Orth"/>
        </w:rPr>
        <w:t>γνη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ἡἰστάτις</w:t>
      </w:r>
      <w:r>
        <w:rPr>
          <w:rStyle w:val="Dfinition"/>
          <w:lang w:val="it-IT"/>
        </w:rPr>
        <w:t>, vt habetur apud</w:t>
        <w:br/>
        <w:t>Dioscoridem.</w:t>
        <w:br/>
      </w:r>
      <w:r>
        <w:rPr>
          <w:rStyle w:val="Orth"/>
        </w:rPr>
        <w:t>Ἔχησις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ἐχρὴγορσις</w:t>
      </w:r>
      <w:r>
        <w:rPr>
          <w:rStyle w:val="Dfinition"/>
          <w:lang w:val="it-IT"/>
        </w:rPr>
        <w:t>, vigilantia, apud Hippocratem.</w:t>
        <w:br/>
      </w:r>
      <w:r>
        <w:rPr>
          <w:rStyle w:val="Orth"/>
        </w:rPr>
        <w:t>Ἐχαλίνωται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χαλινοῖς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ἐμορῶς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πνίκειται</w:t>
      </w:r>
      <w:r>
        <w:rPr>
          <w:rStyle w:val="Dfinition"/>
          <w:lang w:val="it-IT"/>
        </w:rPr>
        <w:t>. veluti frenis</w:t>
        <w:br/>
        <w:t>cinctus est, apud Hippocratem.</w:t>
        <w:br/>
      </w:r>
      <w:r>
        <w:rPr>
          <w:rStyle w:val="GrcARELIRE"/>
        </w:rPr>
        <w:t>Εχαραξι</w:t>
      </w:r>
      <w:r>
        <w:rPr>
          <w:rStyle w:val="Dfinition"/>
          <w:lang w:val="it-IT"/>
        </w:rPr>
        <w:t>s. scarificatio. Est cutis &amp; subiectae etiam</w:t>
        <w:br/>
        <w:t>carnis per scalpellum dissectio multis foramini¬</w:t>
        <w:br/>
        <w:t xml:space="preserve">bus. Differt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ρλεβοτομίας</w:t>
      </w:r>
      <w:r>
        <w:rPr>
          <w:rStyle w:val="Dfinition"/>
          <w:lang w:val="it-IT"/>
        </w:rPr>
        <w:t>, quod haec vno vul¬</w:t>
        <w:br/>
        <w:t>nere venam aperiat, illa multis vulneribus cu¬</w:t>
        <w:br/>
        <w:t>tem carnemque diuidat. Diuisio autem ipsa cum</w:t>
        <w:br/>
        <w:t>multas habere possit differentias, in treis tamen</w:t>
        <w:br/>
        <w:t>referri potest secundum Galenum li. 2. ad Glau¬</w:t>
        <w:br/>
        <w:t>conem: aut enim tenuis &amp; superficiaria est, aut</w:t>
        <w:br/>
        <w:t>è contrario magna &amp; profundior: aut longitu¬</w:t>
        <w:br/>
        <w:t>dine &amp; profunditate inter eas media. Quibus</w:t>
        <w:br/>
        <w:t>omnibus Galenus se vsum fuisse prodidit in ab¬</w:t>
        <w:br/>
        <w:t>scessuum curatione. Quae in superficie fiunt,</w:t>
        <w:br/>
        <w:t>non attrahunt è longinquo, non reuellunt, non</w:t>
        <w:br/>
        <w:t>deriuant, sed in summa modo cute haerentem</w:t>
        <w:br/>
        <w:t>rem qua vlcuscula facta sunt, educunt, nec ma¬</w:t>
        <w:br/>
        <w:t>gnis morbis opitulantur. Quae longae sunt &amp;</w:t>
        <w:br/>
        <w:t>profundae, plurimum sanguinis exhauriunt (cu¬</w:t>
        <w:br/>
        <w:t>ius rei Oribasius testis locuples est, qui scarifica¬</w:t>
        <w:br/>
        <w:t>to sibi crure, cum pestilentia laboraret, duas fere</w:t>
        <w:br/>
        <w:t>sanguinis libras inde detraxit) adeo vt animi de¬</w:t>
        <w:br/>
        <w:t>liquium aliquando inducant, &amp; è partibus etiam</w:t>
        <w:br/>
        <w:t>remotissimis, vt à capite in crura, à crure in ma¬</w:t>
        <w:br/>
        <w:t>num reuellunt: &amp; quia in carnem altius adactae</w:t>
        <w:br/>
        <w:t>sunt, propriam curationem in modum vulne¬</w:t>
        <w:br/>
        <w:t>rum efflagitant. Quae ambarum mediae sunt, ea¬</w:t>
        <w:br/>
        <w:t>rum pariter incommoda declinant, ideoque</w:t>
        <w:br/>
        <w:t>alijs praeferri debent, si quando scarificationis</w:t>
        <w:br/>
        <w:t>vsus inciderit. Ea autem tribus de causis susci¬</w:t>
        <w:br/>
        <w:t>pitur, ad reuulsionem, ad deriuationem, ad va¬</w:t>
        <w:br/>
        <w:t>cuationem humoris tum corpore toto redun¬</w:t>
        <w:br/>
        <w:t>dantis, tum ea in parte quae scarificari debet,</w:t>
        <w:br/>
        <w:t>impacti. Quae omnia quamuis per phleboto¬</w:t>
        <w:br/>
        <w:t>miam consequamur, quia tamen (vt ex Apol¬</w:t>
        <w:br/>
        <w:t>lonio refert Oribasius) multum nocere solet</w:t>
        <w:br/>
        <w:t>corporibus venae sectio saepius repetita, ideo ea</w:t>
        <w:br/>
        <w:t>omissa tutius est scarificationes moliri, quod eae</w:t>
        <w:br/>
        <w:t>citra validam totius molis corporeae commo¬</w:t>
        <w:br/>
        <w:t>tionem, eadem quae &amp; venae sectio commoda</w:t>
        <w:br/>
        <w:t>praestare valeat. Itaque si crura fluxione vexen¬</w:t>
        <w:br/>
        <w:t>tur, si phlegmone laborent, manus scarificare</w:t>
        <w:br/>
        <w:t>conueniet, vt è contrario crura, si manus male</w:t>
        <w:br/>
        <w:t>affectae fuerint: similiter si dextrum crus doleat</w:t>
        <w:br/>
        <w:t>aut dextra manus, sinistrum crus aut sinistram</w:t>
        <w:br/>
        <w:t>manum scarificare poterimus, quod reuulsio</w:t>
        <w:br/>
        <w:t>non tantum à summo deorsum, aut ab imo sur¬</w:t>
        <w:br/>
        <w:t>sum, verum etiam à dextris ad sinistra, &amp; con¬</w:t>
        <w:br/>
        <w:t>tra fieri recte possit, vti &amp; secundum alias situs</w:t>
        <w:br/>
        <w:t>differentias. Isto quidem modo mihi magis li¬</w:t>
        <w:br/>
        <w:t>bet Galeni locum qui habetur libro 13. meth.</w:t>
        <w:br/>
        <w:t>meden. intelligere, quam nimis dura interpre¬</w:t>
        <w:br/>
        <w:t xml:space="preserve">tatione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λοιπὸν</w:t>
      </w:r>
      <w:r>
        <w:rPr>
          <w:rStyle w:val="Dfinition"/>
          <w:lang w:val="it-IT"/>
        </w:rPr>
        <w:t>, hoc est reliquum, interpretari</w:t>
        <w:br/>
        <w:t>reliquam manum. Crus enim alterum Gale¬</w:t>
        <w:br/>
        <w:t>nus mihi videtur intelligere, geminamque re¬</w:t>
        <w:br/>
        <w:t>uulsionis speciem ijs verbis indicasse, vnam quae</w:t>
        <w:br/>
        <w:t>fiat à summo ad imum, cum manu laborante</w:t>
        <w:br/>
        <w:t>scarificamus crura, alteram vero quae fieri pos¬</w:t>
        <w:br/>
        <w:t>sit à dextris ad sinistra, vt cum crure vno labo¬</w:t>
        <w:br/>
        <w:t>rante, alterum scarificatur. Siquidem Galenus</w:t>
        <w:br/>
        <w:t>generalem reuellendi methodum eo loco expli¬</w:t>
        <w:br/>
        <w:t>cans, eam duobus reuulsionum adductis exem¬</w:t>
        <w:br/>
        <w:t>plis patefecit. Adde quod scarificatio quae re¬</w:t>
        <w:br/>
        <w:t>uulsionis gratia instituitur aut vacuationis è to¬</w:t>
        <w:br/>
        <w:t>to corpore, haud temere alijs in partibus quam</w:t>
        <w:br/>
        <w:t>in cruribus vsurpata est à veteribus medicis.</w:t>
        <w:br/>
        <w:t>Quae namque alijs in partibus adhibetur, non</w:t>
        <w:br/>
        <w:t>solet reuulsionis causa fieri, sed vt quicquid ijs</w:t>
        <w:br/>
        <w:t>inhaesit humoris, vacuetur: proindeque eo lo¬</w:t>
        <w:br/>
        <w:t>co Galenum recte interpretabitur, qui laboran¬</w:t>
        <w:br/>
        <w:t>te vno crure, alterum scarificandum esse intel¬</w:t>
        <w:br/>
        <w:t>liget, quo reuelli possit humor qui in crus affe¬</w:t>
        <w:br/>
        <w:t>ctum influit. De quo tamen quisque, vt volet,</w:t>
        <w:br/>
        <w:t>statuat sentiatque. Similiter si humorem deri¬</w:t>
        <w:br/>
        <w:t>uare volumus, aut eum qui parte aliqua inhae¬</w:t>
        <w:br/>
        <w:t>ret, vacuare, scarificationibus vtemur, praeser¬</w:t>
        <w:br/>
        <w:t>tim si acris est, si rodens, si virulentus, vel ni¬</w:t>
        <w:br/>
        <w:t>mius, qui vel maligna qualitate, vel sui copia ca¬</w:t>
        <w:br/>
        <w:t>lorem partis natiuum obruat. Nec minor est</w:t>
        <w:br/>
        <w:t>etiam scarificationis vsus in tollenda plenitudi¬</w:t>
        <w:br/>
        <w:t>ne, siue eam consuetae excretionis suppressio, vt</w:t>
        <w:br/>
        <w:t>menstruorum aut haemorrhoidum, siue otium,</w:t>
        <w:br/>
        <w:t>siue alia quaeuis causa induxerit. Caeterum, vt</w:t>
        <w:br/>
        <w:t>monet Antyllus, pars quae scarificari debet,</w:t>
        <w:br/>
        <w:t>prius, si fieri potest, lauanda est: sin minus, aqua</w:t>
        <w:br/>
        <w:t>tepida quousque rubescat perfundenda est; aut</w:t>
        <w:br/>
        <w:t>spongijs fouenda, aut soli igniue exponenda. In¬</w:t>
        <w:br/>
        <w:t>cisiones etiam faciendae in cruribus, abdomine,</w:t>
        <w:br/>
        <w:t xml:space="preserve">thorace, dorso, ceruice </w:t>
      </w:r>
      <w:r>
        <w:rPr>
          <w:rStyle w:val="GrcARELIRE"/>
        </w:rPr>
        <w:t>κτὰὰ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ἐυθυωρίαν</w:t>
      </w:r>
      <w:r>
        <w:rPr>
          <w:rStyle w:val="Dfinition"/>
          <w:lang w:val="it-IT"/>
        </w:rPr>
        <w:t>, in capite</w:t>
        <w:br/>
        <w:t>secundum capillorum positionem, in fronte au¬</w:t>
        <w:br/>
        <w:t>tem per transuersum. Debent etiam magnitu¬</w:t>
        <w:br/>
        <w:t>dine inter se aequales esse, &amp; paribus distare in¬</w:t>
        <w:br/>
        <w:t>teruallis. Scarificationis autem principium idem</w:t>
        <w:br/>
        <w:t>consulit ab infernis partibus sumendum esse: sic</w:t>
        <w:br/>
        <w:t>enim fieri, vt sanguis ad superficiarias partes de¬</w:t>
        <w:br/>
        <w:t>currens eam non obscuret quae postea scarifi¬</w:t>
        <w:br/>
        <w:t>canda venit. Praeterea vero scarificationem non</w:t>
        <w:br/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πληγὴν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ἀλλὰ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συρμὸν</w:t>
      </w:r>
      <w:r>
        <w:rPr>
          <w:rStyle w:val="Dfinition"/>
          <w:lang w:val="it-IT"/>
        </w:rPr>
        <w:t>, hoc est, non punctim,</w:t>
        <w:br/>
        <w:t>sed caesim faciendam esse, quod ita minus dolo¬</w:t>
        <w:br/>
        <w:t>ris moueat.</w:t>
        <w:br/>
        <w:t xml:space="preserve">Caeterum </w:t>
      </w:r>
      <w:r>
        <w:rPr>
          <w:rStyle w:val="GrcARELIRE"/>
        </w:rPr>
        <w:t>ἀπόσασμος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κατάχασμος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ἀπέρασις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εἐ</w:t>
      </w:r>
      <w:r>
        <w:rPr>
          <w:rStyle w:val="Dfinition"/>
          <w:lang w:val="it-IT"/>
        </w:rPr>
        <w:br/>
        <w:t xml:space="preserve">cum </w:t>
      </w:r>
      <w:r>
        <w:rPr>
          <w:rStyle w:val="GrcARELIRE"/>
        </w:rPr>
        <w:t>ἐγχαράξει</w:t>
      </w:r>
      <w:r>
        <w:rPr>
          <w:rStyle w:val="Dfinition"/>
          <w:lang w:val="it-IT"/>
        </w:rPr>
        <w:t xml:space="preserve"> synonima sunt: </w:t>
      </w:r>
      <w:r>
        <w:rPr>
          <w:rStyle w:val="GrcARELIRE"/>
        </w:rPr>
        <w:t>ἀποσανὴς</w:t>
      </w:r>
      <w:r>
        <w:rPr>
          <w:rStyle w:val="Dfinition"/>
          <w:lang w:val="it-IT"/>
        </w:rPr>
        <w:t xml:space="preserve"> quoque e</w:t>
        <w:br/>
        <w:t>in eadem significatione sumitur Hippocrati lib. .</w:t>
        <w:br/>
        <w:t>I. de morbis.4</w:t>
        <w:br/>
      </w:r>
      <w:r>
        <w:rPr>
          <w:rStyle w:val="Orth"/>
        </w:rPr>
        <w:t>Εγγενδρον</w:t>
      </w:r>
      <w:r>
        <w:rPr>
          <w:rStyle w:val="Dfinition"/>
          <w:lang w:val="it-IT"/>
        </w:rPr>
        <w:t>. grumosum, granulosum, micas fre¬</w:t>
        <w:br/>
        <w:t>quentes habens, cuiusmodi mannam &amp; thus es¬</w:t>
        <w:br/>
        <w:t>se oportere Dioscorides scripsit. Hermolaus</w:t>
        <w:br/>
        <w:t>cartilagineum interpretatus est, quod à multis</w:t>
        <w:br/>
        <w:t>non probatur.</w:t>
        <w:br/>
      </w:r>
      <w:r>
        <w:rPr>
          <w:rStyle w:val="Orth"/>
        </w:rPr>
        <w:t>Ἐγχρίμππειν</w:t>
      </w:r>
      <w:r>
        <w:rPr>
          <w:rStyle w:val="Dfinition"/>
          <w:lang w:val="it-IT"/>
        </w:rPr>
        <w:t xml:space="preserve">, seu </w:t>
      </w:r>
      <w:r>
        <w:rPr>
          <w:rStyle w:val="GrcARELIRE"/>
        </w:rPr>
        <w:t>ἐγχρίπειν</w:t>
      </w:r>
      <w:r>
        <w:rPr>
          <w:rStyle w:val="Dfinition"/>
          <w:lang w:val="it-IT"/>
        </w:rPr>
        <w:t>. appropinquare &amp; attin¬</w:t>
        <w:br/>
        <w:t>gere: vtitur autem hac voce Hippocr. cum par¬</w:t>
        <w:br/>
        <w:t>tes ossium, quae conformantur ad propriam se¬</w:t>
        <w:br/>
        <w:t>dem aguntur &amp; se mutuo allidunt, vt notat Ga¬6</w:t>
        <w:br/>
        <w:t xml:space="preserve">len.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ἄγμ</w:t>
      </w:r>
      <w:r>
        <w:rPr>
          <w:rStyle w:val="Dfinition"/>
          <w:lang w:val="it-IT"/>
        </w:rPr>
        <w:t>. f. 1. &amp; comment.</w:t>
        <w:br/>
        <w:t xml:space="preserve">3.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ἄἄθρων</w:t>
      </w:r>
      <w:r>
        <w:rPr>
          <w:rStyle w:val="Dfinition"/>
          <w:lang w:val="it-IT"/>
        </w:rPr>
        <w:t>. inquit solitum Hippocratem.</w:t>
        <w:br/>
        <w:t xml:space="preserve">vsurpare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ἐρειδέντων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ἄλληλα</w:t>
      </w:r>
      <w:r>
        <w:rPr>
          <w:rStyle w:val="Dfinition"/>
          <w:lang w:val="it-IT"/>
        </w:rPr>
        <w:t>, hoc est deijs.</w:t>
        <w:br/>
        <w:t>quorum alterum alteri inhaeret. 66</w:t>
        <w:br/>
      </w:r>
      <w:r>
        <w:rPr>
          <w:rStyle w:val="Orth"/>
        </w:rPr>
        <w:t>Ἐγχρισις</w:t>
      </w:r>
      <w:r>
        <w:rPr>
          <w:rStyle w:val="Dfinition"/>
          <w:lang w:val="it-IT"/>
        </w:rPr>
        <w:t xml:space="preserve">. linimentum, inunctio, vide </w:t>
      </w:r>
      <w:r>
        <w:rPr>
          <w:rStyle w:val="Ref"/>
        </w:rPr>
        <w:t>συγγχίσματα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Orth"/>
        </w:rPr>
        <w:t>Ἐγγριστον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γχρίιις</w:t>
      </w:r>
      <w:r>
        <w:rPr>
          <w:rStyle w:val="Dfinition"/>
          <w:lang w:val="it-IT"/>
        </w:rPr>
        <w:t xml:space="preserve">: </w:t>
      </w:r>
      <w:r>
        <w:rPr>
          <w:rStyle w:val="Syn"/>
        </w:rPr>
        <w:t>ἔγγριστα</w:t>
      </w:r>
      <w:r>
        <w:rPr>
          <w:rStyle w:val="Dfinition"/>
          <w:lang w:val="it-IT"/>
        </w:rPr>
        <w:t xml:space="preserve"> Graeci vocant.</w:t>
        <w:br/>
        <w:t>ait Cels. lib. 5. c. 24. liquida quae illinuntur. .</w:t>
        <w:br/>
      </w:r>
      <w:r>
        <w:rPr>
          <w:rStyle w:val="Orth"/>
        </w:rPr>
        <w:t>Ἐγχύλισις</w:t>
      </w:r>
      <w:r>
        <w:rPr>
          <w:rStyle w:val="Dfinition"/>
          <w:lang w:val="it-IT"/>
        </w:rPr>
        <w:t>. apud Theophr. 6. de caus. plant. suc¬</w:t>
        <w:br/>
        <w:t>corum expressio appellatur quae trifariam fit in¬</w:t>
        <w:br/>
        <w:t>quit doctissimus Scalliger: Primum quidem</w:t>
        <w:br/>
        <w:t>per expressionem, vt in vino &amp; oleo, &amp; hoc est.</w:t>
        <w:br/>
      </w:r>
      <w:r>
        <w:rPr>
          <w:rStyle w:val="GrcARELIRE"/>
        </w:rPr>
        <w:t>χρρίζειν</w:t>
      </w:r>
      <w:r>
        <w:rPr>
          <w:rStyle w:val="Dfinition"/>
          <w:lang w:val="it-IT"/>
        </w:rPr>
        <w:t xml:space="preserve"> separare: Secundo per affusionem, in</w:t>
        <w:br/>
        <w:t>aquam enim abit fructuum sapor qua ipsos ma¬</w:t>
        <w:br/>
        <w:t>ceramus: Tertio denique per corruptionem ve¬</w:t>
        <w:br/>
        <w:t>lut in zytho sapor hordei.c</w:t>
        <w:br/>
      </w:r>
      <w:r>
        <w:rPr>
          <w:rStyle w:val="Orth"/>
        </w:rPr>
        <w:t>Εγγυμα</w:t>
      </w:r>
      <w:r>
        <w:rPr>
          <w:rStyle w:val="Dfinition"/>
          <w:lang w:val="it-IT"/>
        </w:rPr>
        <w:t xml:space="preserve">. infusio. Species altera est </w:t>
      </w:r>
      <w:r>
        <w:rPr>
          <w:rStyle w:val="GrcARELIRE"/>
        </w:rPr>
        <w:t>τῶ</w:t>
      </w:r>
      <w:r>
        <w:rPr>
          <w:rStyle w:val="Dfinition"/>
          <w:lang w:val="it-IT"/>
        </w:rPr>
        <w:t xml:space="preserve">m </w:t>
      </w:r>
      <w:r>
        <w:rPr>
          <w:rStyle w:val="GrcARELIRE"/>
        </w:rPr>
        <w:t>πλάθους</w:t>
      </w:r>
      <w:r>
        <w:rPr>
          <w:rStyle w:val="Dfinition"/>
          <w:lang w:val="it-IT"/>
        </w:rPr>
        <w:t>, hoc</w:t>
        <w:br/>
        <w:t>est, plenitudinis &amp; copiae humorum, ea videlicet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quam locus continens metitur. Cum enim du¬</w:t>
        <w:br/>
        <w:t>plex sit omnis multitudo, vna ad vires, altera</w:t>
        <w:br/>
        <w:t xml:space="preserve">ad vasa, illam </w:t>
      </w:r>
      <w:r>
        <w:rPr>
          <w:rStyle w:val="GrcARELIRE"/>
        </w:rPr>
        <w:t>τὸ πρὸς δναμιν</w:t>
      </w:r>
      <w:r>
        <w:rPr>
          <w:rStyle w:val="Dfinition"/>
        </w:rPr>
        <w:t xml:space="preserve">, hanc </w:t>
      </w:r>
      <w:r>
        <w:rPr>
          <w:rStyle w:val="GrcARELIRE"/>
        </w:rPr>
        <w:t>τὸ κατὰ τὸ ἔιχυ</w:t>
      </w:r>
      <w:r>
        <w:rPr>
          <w:rStyle w:val="Dfinition"/>
        </w:rPr>
        <w:t>¬</w:t>
        <w:br/>
      </w:r>
      <w:r>
        <w:rPr>
          <w:rStyle w:val="GrcARELIRE"/>
        </w:rPr>
        <w:t>μα πλῆθος</w:t>
      </w:r>
      <w:r>
        <w:rPr>
          <w:rStyle w:val="Dfinition"/>
        </w:rPr>
        <w:t xml:space="preserve"> appellant. Siquidem vasis tantum</w:t>
        <w:br/>
        <w:t>humoris affusum videtur, quantum ipsa capere</w:t>
        <w:br/>
        <w:t>&amp; continere possunt. Non ad animantes modo</w:t>
        <w:br/>
        <w:t>pertinet, sicut ea quae ad vires dicitur, verum</w:t>
        <w:br/>
        <w:t>etiam ad inanimata etiam aenea ferreaque: quod</w:t>
        <w:br/>
        <w:t>haec quoque concluso in ijs copiosiore spiritu,</w:t>
        <w:br/>
        <w:t>rumpantur.</w:t>
        <w:br/>
        <w:t xml:space="preserve">o Apud medicos vero etiam </w:t>
      </w:r>
      <w:r>
        <w:rPr>
          <w:rStyle w:val="GrcARELIRE"/>
        </w:rPr>
        <w:t>ἐιχύματα</w:t>
      </w:r>
      <w:r>
        <w:rPr>
          <w:rStyle w:val="Dfinition"/>
        </w:rPr>
        <w:t xml:space="preserve"> dicuntur</w:t>
        <w:br/>
      </w:r>
      <w:r>
        <w:rPr>
          <w:rStyle w:val="Guillemetdegoris"/>
        </w:rPr>
        <w:t>„</w:t>
      </w:r>
      <w:r>
        <w:rPr>
          <w:rStyle w:val="Dfinition"/>
        </w:rPr>
        <w:t>liquida medicamenta quae guttatim in dolentes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aures vel oculos instillantur: Sunt &amp; </w:t>
      </w:r>
      <w:r>
        <w:rPr>
          <w:rStyle w:val="GrcARELIRE"/>
        </w:rPr>
        <w:t>ἐσγύματα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ἔιγυτα</w:t>
      </w:r>
      <w:r>
        <w:rPr>
          <w:rStyle w:val="Dfinition"/>
        </w:rPr>
        <w:t xml:space="preserve"> medicamenta quae in thoracem ad pus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eliciendum infunduntur, aut ex infuso adhiben¬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tur.</w:t>
        <w:br/>
      </w:r>
      <w:r>
        <w:rPr>
          <w:rStyle w:val="Orth"/>
        </w:rPr>
        <w:t>Ἐγγύμωμα</w:t>
      </w:r>
      <w:r>
        <w:rPr>
          <w:rStyle w:val="Dfinition"/>
        </w:rPr>
        <w:t xml:space="preserve">, </w:t>
      </w:r>
      <w:r>
        <w:rPr>
          <w:rStyle w:val="GrcARELIRE"/>
        </w:rPr>
        <w:t>ἐγγύμωσις</w:t>
      </w:r>
      <w:r>
        <w:rPr>
          <w:rStyle w:val="Dfinition"/>
        </w:rPr>
        <w:t xml:space="preserve"> &amp; </w:t>
      </w:r>
      <w:r>
        <w:rPr>
          <w:rStyle w:val="GrcARELIRE"/>
        </w:rPr>
        <w:t>ἐκχύμωσις</w:t>
      </w:r>
      <w:r>
        <w:rPr>
          <w:rStyle w:val="Dfinition"/>
        </w:rPr>
        <w:t xml:space="preserve"> diuersos affectus</w:t>
        <w:br/>
      </w:r>
      <w:r>
        <w:rPr>
          <w:rStyle w:val="Guillemetdegoris"/>
        </w:rPr>
        <w:t>"</w:t>
      </w:r>
      <w:r>
        <w:rPr>
          <w:rStyle w:val="Dfinition"/>
        </w:rPr>
        <w:t>tametsi non omni ratione contrarios ostendunt,</w:t>
        <w:br/>
      </w:r>
      <w:r>
        <w:rPr>
          <w:rStyle w:val="GrcARELIRE"/>
        </w:rPr>
        <w:t>ν ἐκγόμωσις</w:t>
      </w:r>
      <w:r>
        <w:rPr>
          <w:rStyle w:val="Dfinition"/>
        </w:rPr>
        <w:t xml:space="preserve"> enim extra venas factam sanguinis ef¬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fusionem significat; </w:t>
      </w:r>
      <w:r>
        <w:rPr>
          <w:rStyle w:val="GrcARELIRE"/>
        </w:rPr>
        <w:t>ἐγγύμωσις</w:t>
      </w:r>
      <w:r>
        <w:rPr>
          <w:rStyle w:val="Dfinition"/>
        </w:rPr>
        <w:t xml:space="preserve"> vero intus factam</w:t>
        <w:br/>
      </w:r>
      <w:r>
        <w:rPr>
          <w:rStyle w:val="Guillemetdegoris"/>
        </w:rPr>
        <w:t>"</w:t>
      </w:r>
      <w:r>
        <w:rPr>
          <w:rStyle w:val="Dfinition"/>
        </w:rPr>
        <w:t>in venulis ipsis atque. arteriolis innati caloris,</w:t>
        <w:br/>
      </w:r>
      <w:r>
        <w:rPr>
          <w:rStyle w:val="Guillemetdegoris"/>
        </w:rPr>
        <w:t>"</w:t>
      </w:r>
      <w:r>
        <w:rPr>
          <w:rStyle w:val="Dfinition"/>
        </w:rPr>
        <w:t>spirituumue ac sanguinis fusionem; qua</w:t>
        <w:br/>
      </w:r>
      <w:r>
        <w:rPr>
          <w:rStyle w:val="Guillemetdegoris"/>
        </w:rPr>
        <w:t>"</w:t>
      </w:r>
      <w:r>
        <w:rPr>
          <w:rStyle w:val="Dfinition"/>
        </w:rPr>
        <w:t>videlicet ob iram, animique excandescentiam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aliam quamlibet occasionem venulae atque</w:t>
        <w:br/>
      </w:r>
      <w:r>
        <w:rPr>
          <w:rStyle w:val="Guillemetdegoris"/>
        </w:rPr>
        <w:t>„</w:t>
      </w:r>
      <w:r>
        <w:rPr>
          <w:rStyle w:val="Dfinition"/>
        </w:rPr>
        <w:t>arteriolae in extremis corporis partibus existen¬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 pleniores redduntur, corpusque coloratius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euadit, quemadmodum aliquando scripsit Hip¬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pocr. 2. Epid. sect. 4. </w:t>
      </w:r>
      <w:r>
        <w:rPr>
          <w:rStyle w:val="GrcARELIRE"/>
        </w:rPr>
        <w:t>ἐπτηδεύειν ὀζυθυμὴν ἐμποιέ</w:t>
      </w:r>
      <w:r>
        <w:rPr>
          <w:rStyle w:val="Dfinition"/>
        </w:rPr>
        <w:t>¬</w:t>
        <w:br/>
      </w:r>
      <w:r>
        <w:rPr>
          <w:rStyle w:val="GrcARELIRE"/>
        </w:rPr>
        <w:t>ν εἰν</w:t>
      </w:r>
      <w:r>
        <w:rPr>
          <w:rStyle w:val="Dfinition"/>
        </w:rPr>
        <w:t xml:space="preserve">, </w:t>
      </w:r>
      <w:r>
        <w:rPr>
          <w:rStyle w:val="GrcARELIRE"/>
        </w:rPr>
        <w:t>καὶ χρώματος ἀναλήψιος ἔνενκα καὶ ἐγγυμώσεως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curare vt in animi excandescentiam induca¬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 &amp; tum vt coloris reuocationem acquirat,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vt sanguis effundatur, nam vt ait Galen. n</w:t>
        <w:br/>
      </w:r>
      <w:r>
        <w:rPr>
          <w:rStyle w:val="Guillemetdegoris"/>
        </w:rPr>
        <w:t>„</w:t>
      </w:r>
      <w:r>
        <w:rPr>
          <w:rStyle w:val="GrcARELIRE"/>
        </w:rPr>
        <w:t>ὀξυθυμίη</w:t>
      </w:r>
      <w:r>
        <w:rPr>
          <w:rStyle w:val="Dfinition"/>
        </w:rPr>
        <w:t xml:space="preserve"> natiuum calorem excitat &amp; accendit: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effunditur quidem non extra venas cum praeter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naturalis ille affectus à medico curandus qui¬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dem non inducendus sit, verum in vasa ipsa: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ergo </w:t>
      </w:r>
      <w:r>
        <w:rPr>
          <w:rStyle w:val="GrcARELIRE"/>
        </w:rPr>
        <w:t>ἐγγόμωμα</w:t>
      </w:r>
      <w:r>
        <w:rPr>
          <w:rStyle w:val="Dfinition"/>
        </w:rPr>
        <w:t xml:space="preserve"> siue </w:t>
      </w:r>
      <w:r>
        <w:rPr>
          <w:rStyle w:val="GrcARELIRE"/>
        </w:rPr>
        <w:t>ἐγγύμωσις</w:t>
      </w:r>
      <w:r>
        <w:rPr>
          <w:rStyle w:val="Dfinition"/>
        </w:rPr>
        <w:t xml:space="preserve"> affectio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naturam, differtque propterea </w:t>
      </w:r>
      <w:r>
        <w:rPr>
          <w:rStyle w:val="GrcARELIRE"/>
        </w:rPr>
        <w:t>ἀπὸ τοῦ ἐκχυμν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μᾶτος</w:t>
      </w:r>
      <w:r>
        <w:rPr>
          <w:rStyle w:val="Dfinition"/>
        </w:rPr>
        <w:t xml:space="preserve"> quod praeter naturam est, &amp; de quo plura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infra in </w:t>
      </w:r>
      <w:r>
        <w:rPr>
          <w:rStyle w:val="GrcARELIRE"/>
        </w:rPr>
        <w:t>ἐκγύμωσις</w:t>
      </w:r>
      <w:r>
        <w:rPr>
          <w:rStyle w:val="Dfinition"/>
        </w:rPr>
        <w:t>.</w:t>
        <w:br/>
      </w:r>
      <w:r>
        <w:rPr>
          <w:rStyle w:val="Orth"/>
        </w:rPr>
        <w:t>Ἐδρα</w:t>
      </w:r>
      <w:r>
        <w:rPr>
          <w:rStyle w:val="Dfinition"/>
        </w:rPr>
        <w:t>. sedes. anus. podex. dicitur &amp; Graecis alio</w:t>
        <w:br/>
        <w:t xml:space="preserve">nomine </w:t>
      </w:r>
      <w:r>
        <w:rPr>
          <w:rStyle w:val="GrcARELIRE"/>
        </w:rPr>
        <w:t>δακτύλιος</w:t>
      </w:r>
      <w:r>
        <w:rPr>
          <w:rStyle w:val="Dfinition"/>
        </w:rPr>
        <w:t xml:space="preserve"> &amp; </w:t>
      </w:r>
      <w:r>
        <w:rPr>
          <w:rStyle w:val="GrcARELIRE"/>
        </w:rPr>
        <w:t>πρακτὸς</w:t>
      </w:r>
      <w:r>
        <w:rPr>
          <w:rStyle w:val="Dfinition"/>
        </w:rPr>
        <w:t>. Est meatus ventris</w:t>
        <w:br/>
        <w:t>inferior, continendis transmittendisque excre¬</w:t>
        <w:br/>
        <w:t>mentis destinatus. Cum enim venter totus pe¬</w:t>
        <w:br/>
        <w:t>ritonaeo vndique conclusus sit, duo tamen in eo</w:t>
        <w:br/>
        <w:t>sunt meatus, superior quidem ad stomachum,</w:t>
        <w:br/>
      </w:r>
      <w:r>
        <w:rPr>
          <w:rStyle w:val="GrcARELIRE"/>
        </w:rPr>
        <w:t>πυλωρὸς</w:t>
      </w:r>
      <w:r>
        <w:rPr>
          <w:rStyle w:val="Dfinition"/>
        </w:rPr>
        <w:t xml:space="preserve"> dictus: inferior vero hic de quo nunc</w:t>
        <w:br/>
        <w:t>nobis sermo est ad rectum intestinum cuius orae</w:t>
        <w:br/>
        <w:t>vltimae incumbit. Est autem instrumentum va¬</w:t>
        <w:br/>
        <w:t>cuandis excrementis comparatum. Cuius gene¬</w:t>
        <w:br/>
        <w:t>ris instrumenta cum sint duplicia, alijs excre¬</w:t>
        <w:br/>
        <w:t>mentorum effluuium intempestiuum cohiben¬</w:t>
        <w:br/>
        <w:t>tibus, alijs vero tempestiuum incitantibus, ea</w:t>
        <w:br/>
        <w:t>quidem ne intempestiue &amp; praepropere laban¬</w:t>
        <w:br/>
        <w:t>tur, musculi sedem ipsam constituentes non si¬</w:t>
        <w:br/>
        <w:t>nunt. Sunt autem duo ad sedem musculi, quo¬</w:t>
        <w:br/>
        <w:t>rum vnus rotundus est, solutus, &amp; sine pari siue</w:t>
        <w:br/>
        <w:t>opposito musculo. per transuersum ipsi circun¬</w:t>
        <w:br/>
        <w:t>fusus, adeo vt rectum intestinum exacte &amp; fir¬</w:t>
        <w:br/>
        <w:t>miter occludat, &amp; excrementa intus contineat.</w:t>
        <w:br/>
        <w:t>Substantiam habet labiorum parti vltimae simi¬</w:t>
        <w:br/>
        <w:t>lem, mediam scilicet inter cutem &amp; musculum,</w:t>
        <w:br/>
        <w:t>eundemque quem &amp; musculus vsum praebet,</w:t>
        <w:br/>
        <w:t>praeterquam quod actionis robore multum illi</w:t>
        <w:br/>
        <w:t xml:space="preserve">musculus praestat. Eum anatomici </w:t>
      </w:r>
      <w:r>
        <w:rPr>
          <w:rStyle w:val="GrcARELIRE"/>
        </w:rPr>
        <w:t>σφιγκτῆξα</w:t>
      </w:r>
      <w:r>
        <w:rPr>
          <w:rStyle w:val="Dfinition"/>
        </w:rPr>
        <w:t xml:space="preserve"> ap¬</w:t>
        <w:br/>
        <w:t>pellant, quod anum adstringat: qua in re mus¬</w:t>
        <w:br/>
        <w:t xml:space="preserve">culo vesicae similis est. </w:t>
      </w:r>
      <w:r>
        <w:rPr>
          <w:rStyle w:val="Dfinition"/>
          <w:lang w:val="it-IT"/>
        </w:rPr>
        <w:t>In eo perinde atque in</w:t>
        <w:br/>
        <w:t>musculo vesicae plurimi errarunt, quasi ad ex¬</w:t>
        <w:br/>
        <w:t>cretionem superfluitatum conditus esset, ne¬</w:t>
        <w:br/>
      </w:r>
      <w:r>
        <w:rPr>
          <w:rStyle w:val="Dfinition"/>
        </w:rPr>
        <w:t>que perpenderunt quod eo resoluto tantum fo¬</w:t>
        <w:br/>
        <w:t>ras excrementa prodeant, nobis etiam inuitis.</w:t>
        <w:br/>
        <w:t>Itaque musculus hic nihil agit ad excretionem, sed</w:t>
        <w:br/>
        <w:t>ijs etiam reluctatur qui eam moliuntur, nec nisi</w:t>
        <w:br/>
        <w:t>onere vel acrimonia vel alia causa irritatus rela¬</w:t>
        <w:br/>
        <w:t>xatur, adeo vt transmittendis potius quam expel¬</w:t>
        <w:br/>
        <w:t>lendis excrementis inseruire videatur. Hic au¬</w:t>
        <w:br/>
        <w:t>tem sicut proprium &amp; à musculis diuersum mo¬</w:t>
        <w:br/>
        <w:t>tum, ita &amp; formam diuersam possedit. Est enim</w:t>
        <w:br/>
        <w:t>contractis crumenis similis &amp; rugosus, vnde</w:t>
        <w:br/>
        <w:t>etiam anum Latini dixere, quemadmodum qui¬</w:t>
        <w:br/>
        <w:t>busdam placere video: quanquam alij quasi an¬</w:t>
        <w:br/>
        <w:t xml:space="preserve">nulum sic dictum fuisse contendant, quod </w:t>
      </w:r>
      <w:r>
        <w:rPr>
          <w:rStyle w:val="GrcARELIRE"/>
        </w:rPr>
        <w:t>δακ</w:t>
      </w:r>
      <w:r>
        <w:rPr>
          <w:rStyle w:val="Dfinition"/>
        </w:rPr>
        <w:t>¬</w:t>
        <w:br/>
      </w:r>
      <w:r>
        <w:rPr>
          <w:rStyle w:val="GrcARELIRE"/>
        </w:rPr>
        <w:t>τόλιος</w:t>
      </w:r>
      <w:r>
        <w:rPr>
          <w:rStyle w:val="Dfinition"/>
        </w:rPr>
        <w:t xml:space="preserve"> à Graecis appelletur. Alter vero sedis mus¬</w:t>
        <w:br/>
        <w:t>culus est geminus vel etiam tergeminus (eum</w:t>
        <w:br/>
        <w:t>namque in duos vel tres diuidere possis) qui obli¬</w:t>
        <w:br/>
        <w:t>que supra rotundum musculum situs, sedem</w:t>
        <w:br/>
        <w:t>sursum retrahit. Quo fit vt si quando resoluatur</w:t>
        <w:br/>
        <w:t>aut reddatur imbecillior, sedem ipsam proci¬</w:t>
        <w:br/>
        <w:t>duam &amp; prolabentem, vt in magnis contentio¬</w:t>
        <w:br/>
        <w:t>nibus corporis fieri aliquando solet, sursum re¬</w:t>
        <w:br/>
        <w:t>trahere &amp; reuocare non possit, sed ea omnino</w:t>
        <w:br/>
        <w:t>euersa maneat, nisi manu reponatur.</w:t>
        <w:br/>
      </w:r>
      <w:r>
        <w:rPr>
          <w:rStyle w:val="Orth"/>
        </w:rPr>
        <w:t>Ἐδεα</w:t>
      </w:r>
      <w:r>
        <w:rPr>
          <w:rStyle w:val="Dfinition"/>
        </w:rPr>
        <w:t>. apud Hippocr. libr. de vuln. capitis, est os¬</w:t>
        <w:br/>
        <w:t>sis fracturae species eiusmodi vt in eo teli vesti¬</w:t>
        <w:br/>
        <w:t>gium remaneat, atque appareat qua telum im¬</w:t>
        <w:br/>
        <w:t xml:space="preserve">pactum fuit. </w:t>
      </w:r>
      <w:r>
        <w:rPr>
          <w:rStyle w:val="Dfinition"/>
          <w:lang w:val="fr-FR"/>
        </w:rPr>
        <w:t>Quem quidem affectum à telo acu¬</w:t>
        <w:br/>
        <w:t xml:space="preserve">to fieri necesse est. Author Gal. comment. 2. </w:t>
      </w:r>
      <w:r>
        <w:rPr>
          <w:rStyle w:val="GrcARELIRE"/>
        </w:rPr>
        <w:t>εἰς</w:t>
      </w:r>
      <w:r>
        <w:rPr>
          <w:rStyle w:val="Dfinition"/>
          <w:lang w:val="fr-FR"/>
        </w:rPr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>. Idem vero scribit in libr. de causis</w:t>
        <w:br/>
        <w:t>morborum eo nomine peculiariter designari so¬</w:t>
        <w:br/>
        <w:t>lutam in ossibus capitis continuitatem ab aliquo</w:t>
        <w:br/>
        <w:t>acuto occursante atque abscindente, vocarique</w:t>
        <w:br/>
        <w:t xml:space="preserve">etiam </w:t>
      </w:r>
      <w:r>
        <w:rPr>
          <w:rStyle w:val="GrcARELIRE"/>
        </w:rPr>
        <w:t>ἐγκοπὸν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διακοπὸν</w:t>
      </w:r>
      <w:r>
        <w:rPr>
          <w:rStyle w:val="Dfinition"/>
          <w:lang w:val="fr-FR"/>
        </w:rPr>
        <w:t>, vt habetur apud Hippo.</w:t>
        <w:br/>
        <w:t xml:space="preserve">libr. de vuln. c. Cum vero idem scribit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μο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χλικ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κατανα</w:t>
      </w:r>
      <w:r>
        <w:rPr>
          <w:rStyle w:val="Dfinition"/>
          <w:lang w:val="fr-FR"/>
        </w:rPr>
        <w:t>l</w:t>
      </w:r>
      <w:r>
        <w:rPr>
          <w:rStyle w:val="GrcARELIRE"/>
        </w:rPr>
        <w:t>κάσαι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ὑπρέχρντα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ἐδρὴν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πέρηῆ</w:t>
      </w:r>
      <w:r>
        <w:rPr>
          <w:rStyle w:val="Dfinition"/>
          <w:lang w:val="fr-FR"/>
        </w:rPr>
        <w:br/>
      </w:r>
      <w:r>
        <w:rPr>
          <w:rStyle w:val="GrcARELIRE"/>
        </w:rPr>
        <w:t>θέναει</w:t>
      </w:r>
      <w:r>
        <w:rPr>
          <w:rStyle w:val="Dfinition"/>
          <w:lang w:val="fr-FR"/>
        </w:rPr>
        <w:t>: hoc est, reducere vero quae supereminent,</w:t>
        <w:br/>
        <w:t xml:space="preserve">in sedem calce aut palma: significat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ἀκείον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πον</w:t>
      </w:r>
      <w:r>
        <w:rPr>
          <w:rStyle w:val="Dfinition"/>
          <w:lang w:val="fr-FR"/>
        </w:rPr>
        <w:t>, hoc est, locum naturalem &amp; proprium.</w:t>
        <w:br/>
      </w:r>
      <w:r>
        <w:rPr>
          <w:rStyle w:val="Orth"/>
        </w:rPr>
        <w:t>Ἐδρᾶυς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ὔπος</w:t>
      </w:r>
      <w:r>
        <w:rPr>
          <w:rStyle w:val="Dfinition"/>
          <w:lang w:val="fr-FR"/>
        </w:rPr>
        <w:t xml:space="preserve">. apud Hippocr. quidam </w:t>
      </w:r>
      <w:r>
        <w:rPr>
          <w:rStyle w:val="GrcARELIRE"/>
        </w:rPr>
        <w:t>ῥαθν</w:t>
      </w:r>
      <w:r>
        <w:rPr>
          <w:rStyle w:val="Dfinition"/>
          <w:lang w:val="fr-FR"/>
        </w:rPr>
        <w:t xml:space="preserve"> expo¬</w:t>
        <w:br/>
        <w:t xml:space="preserve">nunt in hoc aphor. </w:t>
      </w:r>
      <w:r>
        <w:rPr>
          <w:rStyle w:val="GrcARELIRE"/>
        </w:rPr>
        <w:t>ὑπνος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ἐδροῖος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ὀρθ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νυσταγμὸς</w:t>
      </w:r>
      <w:r>
        <w:rPr>
          <w:rStyle w:val="Dfinition"/>
          <w:lang w:val="fr-FR"/>
        </w:rPr>
        <w:t>. id .</w:t>
        <w:br/>
        <w:t>est, quae stanti adest somnolentorum nictatio,</w:t>
        <w:br/>
        <w:t xml:space="preserve">somnum profundum facit. Sed Gal. </w:t>
      </w:r>
      <w:r>
        <w:rPr>
          <w:rStyle w:val="GrcARELIRE"/>
        </w:rPr>
        <w:t>ἐδ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ροῶῖον</w:t>
      </w:r>
      <w:r>
        <w:rPr>
          <w:rStyle w:val="Dfinition"/>
          <w:lang w:val="fr-FR"/>
        </w:rPr>
        <w:t xml:space="preserve"> esse.</w:t>
        <w:br/>
        <w:t xml:space="preserve">mauult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ταθηάένων</w:t>
      </w:r>
      <w:r>
        <w:rPr>
          <w:rStyle w:val="Dfinition"/>
          <w:lang w:val="fr-FR"/>
        </w:rPr>
        <w:t xml:space="preserve">, dictum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ἔδεας</w:t>
      </w:r>
      <w:r>
        <w:rPr>
          <w:rStyle w:val="Dfinition"/>
          <w:lang w:val="fr-FR"/>
        </w:rPr>
        <w:t>: Sic &amp; ,</w:t>
        <w:br/>
      </w:r>
      <w:r>
        <w:rPr>
          <w:rStyle w:val="GrcARELIRE"/>
        </w:rPr>
        <w:t>ἐδροίος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κοιμηθηνα</w:t>
      </w:r>
      <w:r>
        <w:rPr>
          <w:rStyle w:val="Dfinition"/>
          <w:lang w:val="fr-FR"/>
        </w:rPr>
        <w:t xml:space="preserve"> apud Hipp. exponunt </w:t>
      </w:r>
      <w:r>
        <w:rPr>
          <w:rStyle w:val="GrcARELIRE"/>
        </w:rPr>
        <w:t>βαθίως</w:t>
      </w:r>
      <w:r>
        <w:rPr>
          <w:rStyle w:val="Dfinition"/>
          <w:lang w:val="fr-FR"/>
        </w:rPr>
        <w:t>..</w:t>
        <w:br/>
      </w:r>
      <w:r>
        <w:rPr>
          <w:rStyle w:val="Orth"/>
        </w:rPr>
        <w:t>Ἐδρεικὰ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ράμακα</w:t>
      </w:r>
      <w:r>
        <w:rPr>
          <w:rStyle w:val="Dfinition"/>
          <w:lang w:val="fr-FR"/>
        </w:rPr>
        <w:t>. apud medicos pharmaca sedi ac¬</w:t>
        <w:br/>
        <w:t xml:space="preserve">commoda dicuntur, &amp; </w:t>
      </w:r>
      <w:r>
        <w:rPr>
          <w:rStyle w:val="GrcARELIRE"/>
        </w:rPr>
        <w:t>ἐδρεικὰ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ἔλκη</w:t>
      </w:r>
      <w:r>
        <w:rPr>
          <w:rStyle w:val="Dfinition"/>
          <w:lang w:val="fr-FR"/>
        </w:rPr>
        <w:t xml:space="preserve"> apud Aegin. se¬</w:t>
        <w:br/>
        <w:t>dis vlcera lib. 3. cap. 59.4</w:t>
        <w:br/>
      </w:r>
      <w:r>
        <w:rPr>
          <w:rStyle w:val="Orth"/>
        </w:rPr>
        <w:t>Ἐδευδαστολεὺς</w:t>
      </w:r>
      <w:r>
        <w:rPr>
          <w:rStyle w:val="Dfinition"/>
          <w:lang w:val="fr-FR"/>
        </w:rPr>
        <w:t>. instrumentum est chirurgicum ad</w:t>
        <w:br/>
        <w:t>anum aperiendam: est enim sedes aliquando tam</w:t>
        <w:br/>
        <w:t>inflammata &amp; angustata, vt per ipsam alui recre¬</w:t>
        <w:br/>
        <w:t>menta non transmittantur. 4</w:t>
        <w:br/>
        <w:t xml:space="preserve">E </w:t>
      </w:r>
      <w:r>
        <w:rPr>
          <w:rStyle w:val="GrcARELIRE"/>
        </w:rPr>
        <w:t>δυδὸς</w:t>
      </w:r>
      <w:r>
        <w:rPr>
          <w:rStyle w:val="Dfinition"/>
          <w:lang w:val="fr-FR"/>
        </w:rPr>
        <w:t>. appellatur qui multum comedit apud Hip¬</w:t>
        <w:br/>
        <w:t xml:space="preserve">pocr. libr. de aere aq. &amp; loc. qui </w:t>
      </w:r>
      <w:r>
        <w:rPr>
          <w:rStyle w:val="GrcARELIRE"/>
        </w:rPr>
        <w:t>β</w:t>
      </w:r>
      <w:r>
        <w:rPr>
          <w:rStyle w:val="Dfinition"/>
          <w:lang w:val="fr-FR"/>
        </w:rPr>
        <w:t>oòs interdum.</w:t>
        <w:br/>
        <w:t xml:space="preserve">Graecis vocatur &amp; </w:t>
      </w:r>
      <w:r>
        <w:rPr>
          <w:rStyle w:val="GrcARELIRE"/>
        </w:rPr>
        <w:t>πολύραγος</w:t>
      </w:r>
      <w:r>
        <w:rPr>
          <w:rStyle w:val="Dfinition"/>
          <w:lang w:val="fr-FR"/>
        </w:rPr>
        <w:t>. a</w:t>
        <w:br/>
      </w:r>
      <w:r>
        <w:rPr>
          <w:rStyle w:val="Orth"/>
        </w:rPr>
        <w:t>Ἐέρχαται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ἐναπολαμβάνονται</w:t>
      </w:r>
      <w:r>
        <w:rPr>
          <w:rStyle w:val="Dfinition"/>
          <w:lang w:val="fr-FR"/>
        </w:rPr>
        <w:t>. comprehendunt, con¬</w:t>
        <w:br/>
        <w:t>stringunt, apud Hippocratem.</w:t>
        <w:br/>
      </w:r>
      <w:r>
        <w:rPr>
          <w:rStyle w:val="Orth"/>
        </w:rPr>
        <w:t>Ἐζυμωμναῦρη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ἔρνν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ζύμοσιν</w:t>
      </w:r>
      <w:r>
        <w:rPr>
          <w:rStyle w:val="Dfinition"/>
          <w:lang w:val="fr-FR"/>
        </w:rPr>
        <w:t>. 4</w:t>
        <w:br/>
      </w:r>
      <w:r>
        <w:rPr>
          <w:rStyle w:val="Orth"/>
        </w:rPr>
        <w:t>Ἐζυμωμένον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ὑποχύρημα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ὑπεγώρημα</w:t>
      </w:r>
      <w:r>
        <w:rPr>
          <w:rStyle w:val="Dfinition"/>
          <w:lang w:val="fr-FR"/>
        </w:rPr>
        <w:t>. .</w:t>
        <w:br/>
      </w:r>
      <w:r>
        <w:rPr>
          <w:rStyle w:val="Orth"/>
        </w:rPr>
        <w:t>Ἐσίλειν</w:t>
      </w:r>
      <w:r>
        <w:rPr>
          <w:rStyle w:val="Dfinition"/>
          <w:lang w:val="fr-FR"/>
        </w:rPr>
        <w:t xml:space="preserve">. dixit Hippocrates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τύνασθα</w:t>
      </w:r>
      <w:r>
        <w:rPr>
          <w:rStyle w:val="Dfinition"/>
          <w:lang w:val="fr-FR"/>
        </w:rPr>
        <w:t>. id est,</w:t>
        <w:br/>
        <w:t>Velle, pro Posse. quemadmodum etiam Home¬</w:t>
        <w:br/>
        <w:t xml:space="preserve">rus, </w:t>
      </w:r>
      <w:r>
        <w:rPr>
          <w:rStyle w:val="GrcARELIRE"/>
        </w:rPr>
        <w:t>Οὐδ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ἔθελε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προρίειν</w:t>
      </w:r>
      <w:r>
        <w:rPr>
          <w:rStyle w:val="Dfinition"/>
          <w:lang w:val="fr-FR"/>
        </w:rPr>
        <w:t>: hoc est, neque poterat</w:t>
        <w:br/>
        <w:t>profluere: Iliad. g’. sicut annotauit Galen. com¬</w:t>
        <w:br/>
        <w:t xml:space="preserve">ment. 3.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περὶ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ἀνθρων</w:t>
      </w:r>
      <w:r>
        <w:rPr>
          <w:rStyle w:val="Dfinition"/>
          <w:lang w:val="fr-FR"/>
        </w:rPr>
        <w:t>.</w:t>
        <w:br/>
        <w:t>E</w:t>
      </w:r>
      <w:r>
        <w:rPr>
          <w:rStyle w:val="GrcARELIRE"/>
        </w:rPr>
        <w:t>θο</w:t>
      </w:r>
      <w:r>
        <w:rPr>
          <w:rStyle w:val="Dfinition"/>
          <w:lang w:val="fr-FR"/>
        </w:rPr>
        <w:t>c. consuetudo. Est natura longo rei cuiuslibet vsu</w:t>
        <w:br/>
        <w:t>acquisita. Alij alteram, hoc est secundariam, naturam</w:t>
        <w:br/>
        <w:t>esse diffiniunt: sic enim frequenti vsu rei cuius. na¬</w:t>
        <w:br/>
        <w:t>tura ei assuescit, vt eam, perinde ac si naturalis esset</w:t>
        <w:br/>
        <w:t>amplectatur. Caeterum ea contrahi potest in om¬</w:t>
        <w:br/>
        <w:t>nibus rerum non naturalium differentijs, aere, cibo,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potu, motu, quiete, somno, vigilia, excretis,</w:t>
        <w:br/>
        <w:t>retentis, &amp; passionibus animi. Earum. n. rerum</w:t>
        <w:br/>
        <w:t>tantum consuetudo esse dicitur, in qua tantum</w:t>
        <w:br/>
        <w:t>vsus valet, vt tei, etiam naturae contrariae, con¬</w:t>
        <w:br/>
        <w:t xml:space="preserve">suetudo nonnunquam inducatur. </w:t>
      </w:r>
      <w:r>
        <w:rPr>
          <w:rStyle w:val="Dfinition"/>
          <w:lang w:val="it-IT"/>
        </w:rPr>
        <w:t>Itaque si con¬</w:t>
        <w:br/>
        <w:t>suetudo transit in naturam, patet vim eius non</w:t>
        <w:br/>
        <w:t>esse minimam tum in tuenda sanitate, tum in de¬</w:t>
        <w:br/>
        <w:t>pellendo morbo, &amp; magnam siue salubris victus</w:t>
        <w:br/>
        <w:t>inueniendi, siue aegrorum curationis ex consue¬</w:t>
        <w:br/>
        <w:t>tudine sumi indicationem. Siquidem ea singu.</w:t>
        <w:br/>
        <w:t>lorum corporum naturam euidentius quam re¬</w:t>
        <w:br/>
        <w:t>liqua omnia ostendit. Si namque omnes tempe¬</w:t>
        <w:br/>
        <w:t>ramentorum notas in vnum colligas, hae longis¬</w:t>
        <w:br/>
        <w:t>sime absunt, vt parem ei quam consuetudo prae¬</w:t>
        <w:br/>
        <w:t>stat faciant fidem: quando, si quis per sanitatem</w:t>
        <w:br/>
        <w:t>frigidam perpetuo biberit, nulla in re iecinore,</w:t>
        <w:br/>
        <w:t>ventriculo, renibus aut alijs visceribus offensis,</w:t>
        <w:br/>
        <w:t>planum est ex eo, non consultis etiam alijs si¬</w:t>
        <w:br/>
        <w:t>gnis, valida sanaque illi esse haec viscera. Nec ve¬</w:t>
        <w:br/>
        <w:t>ro non offenditur solum aut defatigatur consue¬</w:t>
        <w:br/>
        <w:t>tudine, verum etiam impense delectatur natura,</w:t>
        <w:br/>
        <w:t>adeo vt ea quibus longo tempore assueuimus,</w:t>
        <w:br/>
        <w:t>etsi deteriora sunt, insuetis tamen minus mole¬</w:t>
        <w:br/>
        <w:t>sta esse soleant, quemadmodum Hippocrates</w:t>
        <w:br/>
        <w:t>prodidit. Ipse etiam inter maxime necessarios</w:t>
        <w:br/>
        <w:t>scopos curationis eam constituit, eique secun¬</w:t>
        <w:br/>
        <w:t>dam à natura indicationis vim assignauit: pri¬</w:t>
        <w:br/>
        <w:t>mum quidem naturam ipsam inspiciendam ser¬</w:t>
        <w:br/>
        <w:t>uandamque vel etiam restituendam esse docens,</w:t>
        <w:br/>
        <w:t>nisi quatenus pro cuiusque consuetudine va¬</w:t>
        <w:br/>
        <w:t>riandum sit.</w:t>
        <w:br/>
        <w:t>Quin etiam quantas vires habeat consuetudo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in assumendis saepius venenis &amp; citra noxam do¬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cuit Theoph. lib. 9. histor. c. 18.</w:t>
        <w:br/>
      </w:r>
      <w:r>
        <w:rPr>
          <w:rStyle w:val="GrcARELIRE"/>
        </w:rPr>
        <w:t>ἄγαυστιν</w:t>
      </w:r>
      <w:r>
        <w:rPr>
          <w:rStyle w:val="Dfinition"/>
          <w:lang w:val="it-IT"/>
        </w:rPr>
        <w:t>. pupugit, stimulauit, apud Hippocratem.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In quibusdam codicibus melius legitur i </w:t>
      </w:r>
      <w:r>
        <w:rPr>
          <w:rStyle w:val="GrcARELIRE"/>
        </w:rPr>
        <w:t>θγασ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χσεν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θραύω</w:t>
      </w:r>
      <w:r>
        <w:rPr>
          <w:rStyle w:val="Dfinition"/>
          <w:lang w:val="it-IT"/>
        </w:rPr>
        <w:t xml:space="preserve"> enim à quo </w:t>
      </w:r>
      <w:r>
        <w:rPr>
          <w:rStyle w:val="GrcARELIRE"/>
        </w:rPr>
        <w:t>ἔ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ραυσεν</w:t>
      </w:r>
      <w:r>
        <w:rPr>
          <w:rStyle w:val="Dfinition"/>
          <w:lang w:val="it-IT"/>
        </w:rPr>
        <w:t xml:space="preserve"> non pungo sed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frango significat: at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τράσει</w:t>
      </w:r>
      <w:r>
        <w:rPr>
          <w:rStyle w:val="Dfinition"/>
          <w:lang w:val="it-IT"/>
        </w:rPr>
        <w:t xml:space="preserve"> postea explicat Ga¬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νύττει</w:t>
      </w:r>
      <w:r>
        <w:rPr>
          <w:rStyle w:val="Dfinition"/>
          <w:lang w:val="it-IT"/>
        </w:rPr>
        <w:t xml:space="preserve">, id est pungit, </w:t>
      </w:r>
      <w:r>
        <w:rPr>
          <w:rStyle w:val="GrcARELIRE"/>
        </w:rPr>
        <w:t>θράπι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 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quod </w:t>
      </w:r>
      <w:r>
        <w:rPr>
          <w:rStyle w:val="GrcARELIRE"/>
        </w:rPr>
        <w:t>νύσπεται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Εαῳ</w:t>
      </w:r>
      <w:r>
        <w:rPr>
          <w:rStyle w:val="Dfinition"/>
          <w:lang w:val="it-IT"/>
        </w:rPr>
        <w:t>. Nicandro in Alexipharm. sanguis dicitur quo¬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niam vere plurimum exundat.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Bid</w:t>
      </w:r>
      <w:r>
        <w:rPr>
          <w:rStyle w:val="GrcARELIRE"/>
        </w:rPr>
        <w:t>η</w:t>
      </w:r>
      <w:r>
        <w:rPr>
          <w:rStyle w:val="Dfinition"/>
          <w:lang w:val="it-IT"/>
        </w:rPr>
        <w:t>. dicuntur Paulo &amp; Actuario Aromata.</w:t>
        <w:br/>
      </w:r>
      <w:r>
        <w:rPr>
          <w:rStyle w:val="Orth"/>
          <w:lang w:val="it-IT"/>
        </w:rPr>
        <w:t>F</w:t>
      </w:r>
      <w:r>
        <w:rPr>
          <w:rStyle w:val="Orth"/>
        </w:rPr>
        <w:t>λθς</w:t>
      </w:r>
      <w:r>
        <w:rPr>
          <w:rStyle w:val="Dfinition"/>
          <w:lang w:val="it-IT"/>
        </w:rPr>
        <w:t>. species. pars quae generi subijcitur, quae alijs</w:t>
        <w:br/>
        <w:t xml:space="preserve">nominibus </w:t>
      </w:r>
      <w:r>
        <w:rPr>
          <w:rStyle w:val="GrcARELIRE"/>
        </w:rPr>
        <w:t>διαρορὰ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τρόπος</w:t>
      </w:r>
      <w:r>
        <w:rPr>
          <w:rStyle w:val="Dfinition"/>
          <w:lang w:val="it-IT"/>
        </w:rPr>
        <w:t xml:space="preserve"> à medicis dicitur, vt</w:t>
        <w:br/>
        <w:t xml:space="preserve">scripsit Galen.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ἐητρεῖον</w:t>
      </w:r>
      <w:r>
        <w:rPr>
          <w:rStyle w:val="Dfinition"/>
          <w:lang w:val="it-IT"/>
        </w:rPr>
        <w:t>. Di¬</w:t>
        <w:br/>
        <w:t xml:space="preserve">citur etiam </w:t>
      </w:r>
      <w:r>
        <w:rPr>
          <w:rStyle w:val="GrcARELIRE"/>
        </w:rPr>
        <w:t>εδος</w:t>
      </w:r>
      <w:r>
        <w:rPr>
          <w:rStyle w:val="Dfinition"/>
          <w:lang w:val="it-IT"/>
        </w:rPr>
        <w:t xml:space="preserve"> corporis natura &amp; temperamen¬</w:t>
        <w:br/>
        <w:t>tum, ab eo qui edidit quae in extremo libro de</w:t>
        <w:br/>
        <w:t>natura humana habentur, vt Gal. in comment.</w:t>
        <w:br/>
        <w:t>annotauit.</w:t>
        <w:br/>
      </w:r>
      <w:r>
        <w:rPr>
          <w:rStyle w:val="Orth"/>
        </w:rPr>
        <w:t>Ελάμιδες</w:t>
      </w:r>
      <w:r>
        <w:rPr>
          <w:rStyle w:val="Dfinition"/>
          <w:lang w:val="it-IT"/>
        </w:rPr>
        <w:t>. membranae quibus cerebrum inuoluitur,</w:t>
        <w:br/>
        <w:t xml:space="preserve">quae proprio nomine </w:t>
      </w:r>
      <w:r>
        <w:rPr>
          <w:rStyle w:val="GrcARELIRE"/>
        </w:rPr>
        <w:t>μένιγγες</w:t>
      </w:r>
      <w:r>
        <w:rPr>
          <w:rStyle w:val="Dfinition"/>
          <w:lang w:val="it-IT"/>
        </w:rPr>
        <w:t xml:space="preserve"> vocantur.</w:t>
        <w:br/>
        <w:t xml:space="preserve">Teste Polluce, qui &amp; dictas vult </w:t>
      </w:r>
      <w:r>
        <w:rPr>
          <w:rStyle w:val="GrcARELIRE"/>
        </w:rPr>
        <w:t>διότι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μνέλον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εἰλοῦνται</w:t>
      </w:r>
      <w:r>
        <w:rPr>
          <w:rStyle w:val="Dfinition"/>
          <w:lang w:val="it-IT"/>
        </w:rPr>
        <w:t>, quod circum medullam conuoluantur.</w:t>
        <w:br/>
      </w:r>
      <w:r>
        <w:rPr>
          <w:rStyle w:val="Orth"/>
        </w:rPr>
        <w:t>Ἐλεὸν</w:t>
      </w:r>
      <w:r>
        <w:rPr>
          <w:rStyle w:val="Dfinition"/>
          <w:lang w:val="it-IT"/>
        </w:rPr>
        <w:t>. est intestinum ordine à ventriculo tertium.</w:t>
        <w:br/>
        <w:t>Incipit vbi ieiunum desinit: eo scilicet loco, in</w:t>
        <w:br/>
        <w:t>quo chylus iam crassior effectus incipit consiste¬</w:t>
        <w:br/>
        <w:t>re: chylus enim admodum liquidus è ventricu¬</w:t>
        <w:br/>
        <w:t>lo prodiens facile per ecphysim &amp; ieiunum inte¬</w:t>
        <w:br/>
        <w:t>stinum effluit: exuctus vero à venis quę ieiunum</w:t>
        <w:br/>
        <w:t>circunstant, attractaque liquidiore eius parte,</w:t>
        <w:br/>
        <w:t>paulo crassior redditur, &amp; in ileo diutius cuncta¬</w:t>
        <w:br/>
        <w:t>tur, praesertim obtusa iam bilis acrimonia in ec¬</w:t>
        <w:br/>
        <w:t>physim excretae, ileoque ab ea minus demorso</w:t>
        <w:br/>
        <w:t>atque irritato. Inde igitur ileon incipiens, desi¬</w:t>
        <w:br/>
        <w:t>nit vbi crassa intestina incipiunt; quorum pri¬</w:t>
        <w:br/>
        <w:t xml:space="preserve">mum ileoque vicinum </w:t>
      </w:r>
      <w:r>
        <w:rPr>
          <w:rStyle w:val="GrcARELIRE"/>
        </w:rPr>
        <w:t>τπυρλὸν</w:t>
      </w:r>
      <w:r>
        <w:rPr>
          <w:rStyle w:val="Dfinition"/>
          <w:lang w:val="it-IT"/>
        </w:rPr>
        <w:t>, hoc est coecum;</w:t>
        <w:br/>
        <w:t xml:space="preserve">appellatur. </w:t>
      </w:r>
      <w:r>
        <w:rPr>
          <w:rStyle w:val="Dfinition"/>
          <w:lang w:val="fr-FR"/>
        </w:rPr>
        <w:t xml:space="preserve">Dictum est </w:t>
      </w:r>
      <w:r>
        <w:rPr>
          <w:rStyle w:val="GrcARELIRE"/>
        </w:rPr>
        <w:t>εἰλεὸν</w:t>
      </w:r>
      <w:r>
        <w:rPr>
          <w:rStyle w:val="Dfinition"/>
          <w:lang w:val="fr-FR"/>
        </w:rPr>
        <w:t xml:space="preserve"> à multis anfractibus</w:t>
        <w:br/>
        <w:t>&amp; circunuolutionibus, atque ab eo morbus qui</w:t>
        <w:br/>
      </w:r>
      <w:r>
        <w:rPr>
          <w:rStyle w:val="GrcARELIRE"/>
        </w:rPr>
        <w:t>εἰλεὸς</w:t>
      </w:r>
      <w:r>
        <w:rPr>
          <w:rStyle w:val="Dfinition"/>
          <w:lang w:val="fr-FR"/>
        </w:rPr>
        <w:t xml:space="preserve"> vocatur. Idem vero &amp; </w:t>
      </w:r>
      <w:r>
        <w:rPr>
          <w:rStyle w:val="GrcARELIRE"/>
        </w:rPr>
        <w:t>λεπτὸν</w:t>
      </w:r>
      <w:r>
        <w:rPr>
          <w:rStyle w:val="Dfinition"/>
          <w:lang w:val="fr-FR"/>
        </w:rPr>
        <w:t xml:space="preserve"> hoc est tenue,</w:t>
        <w:br/>
        <w:t>simpliciter dicitur; nomine duobus etiam prio¬</w:t>
        <w:br/>
        <w:t>ribus communi.</w:t>
        <w:br/>
      </w:r>
      <w:r>
        <w:rPr>
          <w:rStyle w:val="Orth"/>
        </w:rPr>
        <w:t>Ἐλεὸς</w:t>
      </w:r>
      <w:r>
        <w:rPr>
          <w:rStyle w:val="Dfinition"/>
          <w:lang w:val="fr-FR"/>
        </w:rPr>
        <w:t xml:space="preserve">. est intestini tenuis </w:t>
      </w:r>
      <w:r>
        <w:rPr>
          <w:rStyle w:val="GrcARELIRE"/>
        </w:rPr>
        <w:t>ἄνω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εἴλησως</w:t>
      </w:r>
      <w:r>
        <w:rPr>
          <w:rStyle w:val="Dfinition"/>
          <w:lang w:val="fr-FR"/>
        </w:rPr>
        <w:t>, id est sursum re¬</w:t>
        <w:br/>
        <w:t>uolutio, qua nec aluus nec spiritus infra trans¬</w:t>
        <w:br/>
        <w:t>mittitur, sed contrà cibus &amp; stercus, cum inue¬</w:t>
        <w:br/>
        <w:t>terauerit affectus, per os redduntur: praeceps au¬</w:t>
        <w:br/>
        <w:t>tem ille morbus est &amp; periculosus admodum vt à</w:t>
        <w:br/>
        <w:t xml:space="preserve">docet Hippocr. lib.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fr-FR"/>
        </w:rPr>
        <w:t>; diximus esse affe¬</w:t>
        <w:br/>
        <w:t>ctionem intestini tenuis, quanquam nihil vetat et</w:t>
        <w:br/>
        <w:t>etiam in crassiore intestino obstructionem eius¬</w:t>
        <w:br/>
        <w:t>modi fieri vt scribit Galen. comment. 2. in lib. 3.</w:t>
        <w:br/>
        <w:t>F Epid. haec tamen minus acuta, dolorifica, pe¬</w:t>
        <w:br/>
        <w:t>riculosaque est quam ea quae in tenuibus consi¬</w:t>
        <w:br/>
        <w:t>stit. Id quod forte fuit in causa, cur Diocles Ca¬</w:t>
        <w:br/>
        <w:t>rystius vt scribit Celsus plenioris intestini mor¬</w:t>
        <w:br/>
        <w:t xml:space="preserve">bum </w:t>
      </w:r>
      <w:r>
        <w:rPr>
          <w:rStyle w:val="GrcARELIRE"/>
        </w:rPr>
        <w:t>εἰλεὸν</w:t>
      </w:r>
      <w:r>
        <w:rPr>
          <w:rStyle w:val="Dfinition"/>
          <w:lang w:val="fr-FR"/>
        </w:rPr>
        <w:t xml:space="preserve"> nominarit, quanquam, vt idem ait,</w:t>
        <w:br/>
        <w:t>mutata est postea nominis significatio, &amp; te¬</w:t>
        <w:br/>
        <w:t xml:space="preserve">nuioris intestini morbus </w:t>
      </w:r>
      <w:r>
        <w:rPr>
          <w:rStyle w:val="GrcARELIRE"/>
        </w:rPr>
        <w:t>εἰλεὸς</w:t>
      </w:r>
      <w:r>
        <w:rPr>
          <w:rStyle w:val="Dfinition"/>
          <w:lang w:val="fr-FR"/>
        </w:rPr>
        <w:t xml:space="preserve"> coepit vocari, qui</w:t>
        <w:br/>
        <w:t xml:space="preserve">ante </w:t>
      </w:r>
      <w:r>
        <w:rPr>
          <w:rStyle w:val="GrcARELIRE"/>
        </w:rPr>
        <w:t>γρρδαψὸς</w:t>
      </w:r>
      <w:r>
        <w:rPr>
          <w:rStyle w:val="Dfinition"/>
          <w:lang w:val="fr-FR"/>
        </w:rPr>
        <w:t xml:space="preserve"> dicebatur: </w:t>
      </w:r>
      <w:r>
        <w:rPr>
          <w:rStyle w:val="GrcARELIRE"/>
        </w:rPr>
        <w:t>εἴλησις</w:t>
      </w:r>
      <w:r>
        <w:rPr>
          <w:rStyle w:val="Dfinition"/>
          <w:lang w:val="fr-FR"/>
        </w:rPr>
        <w:t xml:space="preserve"> vero illa intesti¬</w:t>
        <w:br/>
        <w:t>norum contra naturam, quae est in motu peri¬</w:t>
        <w:br/>
        <w:t>staltico intestinorum, contraria est naturali, cum v</w:t>
        <w:br/>
        <w:t>scilicet intestina fibris rotundis circumcirca sesea</w:t>
        <w:br/>
        <w:t>colligunt inferne sursum, nec id naturaliter vt e¬</w:t>
        <w:br/>
        <w:t>fit superne deorsum: est enim peristaltica vis in¬</w:t>
        <w:br/>
        <w:t>testinorum, qua transmittuntur infra humores &amp;</w:t>
        <w:br/>
        <w:t>flatus &amp; foeces, atque id naturaliter fit. Secus in</w:t>
        <w:br/>
        <w:t>Ileo, cuius quidem vitio cibus &amp; foeces non per¬</w:t>
        <w:br/>
        <w:t>meant, sed primum in aluo subsistunt, mox re¬</w:t>
        <w:br/>
        <w:t>meant sursum, vt etiam per os reddantur, estque :</w:t>
        <w:br/>
        <w:t xml:space="preserve">talis </w:t>
      </w:r>
      <w:r>
        <w:rPr>
          <w:rStyle w:val="GrcARELIRE"/>
        </w:rPr>
        <w:t>ἄνω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εἴλησις</w:t>
      </w:r>
      <w:r>
        <w:rPr>
          <w:rStyle w:val="Dfinition"/>
          <w:lang w:val="fr-FR"/>
        </w:rPr>
        <w:t xml:space="preserve"> fundamentum ilel. huius autem &amp;</w:t>
        <w:br/>
        <w:t>morbi symptomata mortifera recenset Hippo.</w:t>
        <w:br/>
        <w:t>in historia illius quae apud Tisamenum decum¬</w:t>
        <w:br/>
        <w:t>bebat hist. 6. part. 2. 3. Epid. Apud Tisamenum a</w:t>
        <w:br/>
        <w:t>(inquit) decumbebat mulier quam vix tolera¬</w:t>
        <w:br/>
        <w:t>bilia ileosa continuo inuaserunt: vomitiones e</w:t>
        <w:br/>
        <w:t>multae; impotentia continendi quae biberat: cir¬</w:t>
        <w:br/>
        <w:t>ca hypochondria saeui dolores; tum infra cru¬</w:t>
        <w:br/>
        <w:t>ciatus ad aluum; assidua scilicet tormina: nulla &amp;</w:t>
        <w:br/>
        <w:t>sitis erat, sed aestu incandescebat: extimae partes t</w:t>
        <w:br/>
        <w:t>frigidae exactum ad morbum; summa mulieris &amp;</w:t>
        <w:br/>
        <w:t>anxietudo; somni vacuitas, vrinae paucae ac te¬</w:t>
        <w:br/>
        <w:t>nues: deiectiones crudae ac tenues; Seruari non i</w:t>
        <w:br/>
        <w:t>potuit, nec potis fuit quidquam opis adferri, pro¬</w:t>
        <w:br/>
        <w:t>indeque tali sorte interijt: horum autem comme¬</w:t>
        <w:br/>
        <w:t>memoratorum symptomatum vnum tantum</w:t>
        <w:br/>
        <w:t>est huic morbo proprium &amp; inseparabile, quod</w:t>
        <w:br/>
        <w:t>nihil ad inferiora descendat, nisi forte liqui¬</w:t>
        <w:br/>
        <w:t>da quaedam pauca &amp; serosa: vomitus non sem¬</w:t>
        <w:br/>
        <w:t>per adest, sed morbo tantum exitiali; Quod si</w:t>
        <w:br/>
        <w:t>vehementius aeger laboret, stercus in os vs¬</w:t>
        <w:br/>
        <w:t>que ascendit &amp; singultus oritur.</w:t>
        <w:br/>
        <w:t>Eius autem reuolutionis in ileo causa est, vel al¬</w:t>
        <w:br/>
        <w:t>terutrius intestini, vel vtriusque inflammatio, .</w:t>
        <w:br/>
        <w:t>cuius argumenta leguntur in praedicta historia</w:t>
        <w:br/>
        <w:t>ileosae mulieris: Tum, crassioris praesertim inte¬</w:t>
        <w:br/>
        <w:t>stini firmiter fixa oppilatio, cuius causae sunt vt.</w:t>
        <w:br/>
        <w:t xml:space="preserve">lib.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fr-FR"/>
        </w:rPr>
        <w:t xml:space="preserve"> docet Hippocr. perusti stercoris co¬</w:t>
        <w:br/>
        <w:t>pia quae subsistit in intestino ac pituita inuolui¬</w:t>
        <w:br/>
        <w:t>tur, eorumque duorum cumulata congerie clau¬</w:t>
        <w:br/>
        <w:t>sum intestinum circumtenditur &amp; intumescit,</w:t>
        <w:br/>
        <w:t>nec vllum eorum quae sumuntur per os medica¬</w:t>
        <w:br/>
        <w:t>mentum aeger excipit, sed sursum vomendo red¬</w:t>
        <w:br/>
        <w:t>dit, nec eorum quae conuenienter subijciuntur a</w:t>
        <w:br/>
        <w:t>vllum clysterem admittit, ait Hippocr..</w:t>
        <w:br/>
      </w:r>
      <w:r>
        <w:rPr>
          <w:rStyle w:val="Dfinition"/>
          <w:lang w:val="it-IT"/>
        </w:rPr>
        <w:t>Sed &amp; cruditates continua ciborum corruptio</w:t>
        <w:br/>
        <w:t>lethalia medicamenta, Enterocele, colicus affe¬</w:t>
        <w:br/>
        <w:t>ctus &amp; aliquando stercoris nimia resiccatio ob¬</w:t>
        <w:br/>
        <w:t>structionis in intestino saepe causae esse solent.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vnde obstructa intestina, cum appetant à se ex¬</w:t>
        <w:br/>
        <w:t>pellere quod nocet, quodque iam longo tem¬</w:t>
        <w:br/>
        <w:t>pore coepit esse molestum, concitant violentius</w:t>
        <w:br/>
        <w:t>noxiam materiam, &amp; in partes superiores contra</w:t>
        <w:br/>
        <w:t>naturam propellunt: F</w:t>
      </w:r>
      <w:r>
        <w:rPr>
          <w:rStyle w:val="GrcARELIRE"/>
        </w:rPr>
        <w:t>ιλεὸς</w:t>
      </w:r>
      <w:r>
        <w:rPr>
          <w:rStyle w:val="Dfinition"/>
        </w:rPr>
        <w:t xml:space="preserve"> autem nomen habet</w:t>
        <w:br/>
        <w:t xml:space="preserve">à parte affecta quae </w:t>
      </w:r>
      <w:r>
        <w:rPr>
          <w:rStyle w:val="GrcARELIRE"/>
        </w:rPr>
        <w:t>εἰλεὸς</w:t>
      </w:r>
      <w:r>
        <w:rPr>
          <w:rStyle w:val="Dfinition"/>
        </w:rPr>
        <w:t xml:space="preserve"> dicitur hoc est intesti¬</w:t>
        <w:br/>
        <w:t>num tenue, vel à symptomate vt scribit Galen.</w:t>
        <w:br/>
        <w:t xml:space="preserve">2. meth. quod per ipsum intestina </w:t>
      </w:r>
      <w:r>
        <w:rPr>
          <w:rStyle w:val="GrcARELIRE"/>
        </w:rPr>
        <w:t>εἰλεῖθαι</w:t>
      </w:r>
      <w:r>
        <w:rPr>
          <w:rStyle w:val="Dfinition"/>
        </w:rPr>
        <w:t>, hoc</w:t>
        <w:br/>
        <w:t>est conuolui videantur, vnde &amp; quidam Latine</w:t>
        <w:br/>
        <w:t xml:space="preserve">voluulum dixere: vocatur &amp; aliàs </w:t>
      </w:r>
      <w:r>
        <w:rPr>
          <w:rStyle w:val="GrcARELIRE"/>
        </w:rPr>
        <w:t>γοργαψὸς</w:t>
      </w:r>
      <w:r>
        <w:rPr>
          <w:rStyle w:val="Dfinition"/>
        </w:rPr>
        <w:t xml:space="preserve"> quod</w:t>
        <w:br/>
        <w:t xml:space="preserve">qui manum dolenti loco admouerit </w:t>
      </w:r>
      <w:r>
        <w:rPr>
          <w:rStyle w:val="GrcARELIRE"/>
        </w:rPr>
        <w:t>τῶν γρρδῆς ἀπε</w:t>
      </w:r>
      <w:r>
        <w:rPr>
          <w:rStyle w:val="Dfinition"/>
        </w:rPr>
        <w:t>¬</w:t>
        <w:br/>
      </w:r>
      <w:r>
        <w:rPr>
          <w:rStyle w:val="GrcARELIRE"/>
        </w:rPr>
        <w:t>τα</w:t>
      </w:r>
      <w:r>
        <w:rPr>
          <w:rStyle w:val="Dfinition"/>
        </w:rPr>
        <w:t>, hoc est chordam attingere videatur propter</w:t>
        <w:br/>
        <w:t>partis affectae tensionem. Caelius Aurel. 3. acut.</w:t>
        <w:br/>
        <w:t>cap. 17. appellat tormentum acutum, &amp; sic vo¬</w:t>
        <w:br/>
        <w:t>2 cari ait quod intestina torqueantur ob spiritus</w:t>
        <w:br/>
        <w:t>u exitum negatum, atque ob dolorem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aegrotantes in sese conuoluuntur &amp; ar¬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cuantur, vnde &amp; forsan Hippocr. speciem hu¬</w:t>
        <w:br/>
      </w:r>
      <w:r>
        <w:rPr>
          <w:rStyle w:val="Guillemetdegoris"/>
        </w:rPr>
        <w:t>"</w:t>
      </w:r>
      <w:r>
        <w:rPr>
          <w:rStyle w:val="Dfinition"/>
        </w:rPr>
        <w:t>ius affectus quemdam vocat voluulum arcua¬</w:t>
        <w:br/>
      </w:r>
      <w:r>
        <w:rPr>
          <w:rStyle w:val="Guillemetdegoris"/>
        </w:rPr>
        <w:t>„</w:t>
      </w:r>
      <w:r>
        <w:rPr>
          <w:rStyle w:val="Dfinition"/>
        </w:rPr>
        <w:t>tum: Silimachus apud eundem Caelium narrat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quosdam Pythagoricos vocasse p</w:t>
      </w:r>
      <w:r>
        <w:rPr>
          <w:rStyle w:val="GrcARELIRE"/>
        </w:rPr>
        <w:t>εαμὸν</w:t>
      </w:r>
      <w:r>
        <w:rPr>
          <w:rStyle w:val="Dfinition"/>
        </w:rPr>
        <w:t>, id est,</w:t>
        <w:br/>
      </w:r>
      <w:r>
        <w:rPr>
          <w:rStyle w:val="Guillemetdegoris"/>
        </w:rPr>
        <w:t>"</w:t>
      </w:r>
      <w:r>
        <w:rPr>
          <w:rStyle w:val="Dfinition"/>
        </w:rPr>
        <w:t>sepimentum quasi in ipsis intestinis fiat veluti</w:t>
        <w:br/>
      </w:r>
      <w:r>
        <w:rPr>
          <w:rStyle w:val="Guillemetdegoris"/>
        </w:rPr>
        <w:t>"</w:t>
      </w:r>
      <w:r>
        <w:rPr>
          <w:rStyle w:val="Dfinition"/>
        </w:rPr>
        <w:t>sepimentum.</w:t>
        <w:br/>
      </w:r>
      <w:r>
        <w:rPr>
          <w:rStyle w:val="Orth"/>
        </w:rPr>
        <w:t>Ἐἰλεώδης</w:t>
      </w:r>
      <w:r>
        <w:rPr>
          <w:rStyle w:val="Dfinition"/>
        </w:rPr>
        <w:t xml:space="preserve"> (scribitur &amp; </w:t>
      </w:r>
      <w:r>
        <w:rPr>
          <w:rStyle w:val="GrcARELIRE"/>
        </w:rPr>
        <w:t>ἰλεώδης</w:t>
      </w:r>
      <w:r>
        <w:rPr>
          <w:rStyle w:val="Dfinition"/>
        </w:rPr>
        <w:t xml:space="preserve"> apud Paul.) </w:t>
      </w:r>
      <w:r>
        <w:rPr>
          <w:rStyle w:val="GrcARELIRE"/>
        </w:rPr>
        <w:t>τοῦ στομάχου</w:t>
      </w:r>
      <w:r>
        <w:rPr>
          <w:rStyle w:val="Dfinition"/>
        </w:rPr>
        <w:br/>
      </w:r>
      <w:r>
        <w:rPr>
          <w:rStyle w:val="GrcARELIRE"/>
        </w:rPr>
        <w:t>ν διάθισιν</w:t>
      </w:r>
      <w:r>
        <w:rPr>
          <w:rStyle w:val="Dfinition"/>
        </w:rPr>
        <w:t xml:space="preserve"> interpretatur Paul. lib. 3. cap. 37. vehe¬</w:t>
        <w:br/>
        <w:t xml:space="preserve">mentem &amp; conuulsorium dolorem, </w:t>
      </w:r>
      <w:r>
        <w:rPr>
          <w:rStyle w:val="GrcARELIRE"/>
        </w:rPr>
        <w:t>ἱσυρὲ ν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πατμάδεα ὀδήνην</w:t>
      </w:r>
      <w:r>
        <w:rPr>
          <w:rStyle w:val="Dfinition"/>
        </w:rPr>
        <w:t xml:space="preserve">, &amp; </w:t>
      </w:r>
      <w:r>
        <w:rPr>
          <w:rStyle w:val="GrcARELIRE"/>
        </w:rPr>
        <w:t>εἰλεώδεις ἑμίτους</w:t>
      </w:r>
      <w:r>
        <w:rPr>
          <w:rStyle w:val="Dfinition"/>
        </w:rPr>
        <w:t xml:space="preserve"> &amp; </w:t>
      </w:r>
      <w:r>
        <w:rPr>
          <w:rStyle w:val="GrcARELIRE"/>
        </w:rPr>
        <w:t>ἀὐατροπὰς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¬</w:t>
        <w:br/>
        <w:t>mitus vehementiores &amp; periculosiores appellant</w:t>
        <w:br/>
      </w:r>
      <w:r>
        <w:rPr>
          <w:rStyle w:val="Guillemetdegoris"/>
        </w:rPr>
        <w:t>"</w:t>
      </w:r>
      <w:r>
        <w:rPr>
          <w:rStyle w:val="Dfinition"/>
        </w:rPr>
        <w:t>Graeci quales in ileo cernuntur.</w:t>
        <w:br/>
      </w:r>
      <w:r>
        <w:rPr>
          <w:rStyle w:val="Orth"/>
        </w:rPr>
        <w:t>Εἰλήματα</w:t>
      </w:r>
      <w:r>
        <w:rPr>
          <w:rStyle w:val="Dfinition"/>
        </w:rPr>
        <w:t xml:space="preserve"> apud Hippocr. intestinorum conuolutio¬</w:t>
        <w:br/>
        <w:t>n nes atque inuolucra vocantur.</w:t>
        <w:br/>
      </w:r>
      <w:r>
        <w:rPr>
          <w:rStyle w:val="Orth"/>
        </w:rPr>
        <w:t>Εἰλικρινὲς σῶμα</w:t>
      </w:r>
      <w:r>
        <w:rPr>
          <w:rStyle w:val="Dfinition"/>
        </w:rPr>
        <w:t>. corpus integrum Celso dicitur libr.</w:t>
        <w:br/>
      </w:r>
      <w:r>
        <w:rPr>
          <w:rStyle w:val="Guillemetdegoris"/>
        </w:rPr>
        <w:t>"</w:t>
      </w:r>
      <w:r>
        <w:rPr>
          <w:rStyle w:val="Dfinition"/>
        </w:rPr>
        <w:t>2. c. 3. quando à febre liberum euasit.</w:t>
        <w:br/>
      </w:r>
      <w:r>
        <w:rPr>
          <w:rStyle w:val="Orth"/>
        </w:rPr>
        <w:t>Ἐιλιξ</w:t>
      </w:r>
      <w:r>
        <w:rPr>
          <w:rStyle w:val="Dfinition"/>
        </w:rPr>
        <w:t xml:space="preserve"> &amp; </w:t>
      </w:r>
      <w:r>
        <w:rPr>
          <w:rStyle w:val="GrcARELIRE"/>
        </w:rPr>
        <w:t>ἔλιξ</w:t>
      </w:r>
      <w:r>
        <w:rPr>
          <w:rStyle w:val="Dfinition"/>
        </w:rPr>
        <w:t xml:space="preserve">. dicitur extrema auriculae ora, sicut </w:t>
      </w:r>
      <w:r>
        <w:rPr>
          <w:rStyle w:val="GrcARELIRE"/>
        </w:rPr>
        <w:t>αὐ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τέλιξ</w:t>
      </w:r>
      <w:r>
        <w:rPr>
          <w:rStyle w:val="Dfinition"/>
        </w:rPr>
        <w:t xml:space="preserve"> illi pars opposita, cuius in medio cauitas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</w:t>
      </w:r>
      <w:r>
        <w:rPr>
          <w:rStyle w:val="GrcARELIRE"/>
        </w:rPr>
        <w:t>κότχτηυ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Εἴεις</w:t>
      </w:r>
      <w:r>
        <w:rPr>
          <w:rStyle w:val="Dfinition"/>
        </w:rPr>
        <w:t>. vocabulum est ab Hippocr. vsurpatum de</w:t>
        <w:br/>
        <w:t>quo sic scribit Erotianus, alios quidem existi¬</w:t>
        <w:br/>
        <w:t xml:space="preserve">masse sic dici </w:t>
      </w:r>
      <w:r>
        <w:rPr>
          <w:rStyle w:val="GrcARELIRE"/>
        </w:rPr>
        <w:t>σηματιταὸν</w:t>
      </w:r>
      <w:r>
        <w:rPr>
          <w:rStyle w:val="Dfinition"/>
        </w:rPr>
        <w:t xml:space="preserve"> &amp; circumscriptionem</w:t>
        <w:br/>
        <w:t>tumoris scirrhosi in liene consistentis: alios vero</w:t>
        <w:br/>
        <w:t>malam totius corporis affectionem interpreta¬</w:t>
        <w:br/>
        <w:t xml:space="preserve">tos esse, sed neutros recte sentire, quod </w:t>
      </w:r>
      <w:r>
        <w:rPr>
          <w:rStyle w:val="GrcARELIRE"/>
        </w:rPr>
        <w:t>ἴρο</w:t>
      </w:r>
      <w:r>
        <w:rPr>
          <w:rStyle w:val="Dfinition"/>
        </w:rPr>
        <w:t>s fe¬</w:t>
        <w:br/>
        <w:t>bris species sit.</w:t>
        <w:br/>
      </w:r>
      <w:r>
        <w:rPr>
          <w:rStyle w:val="Orth"/>
        </w:rPr>
        <w:t>Εἰρύατα</w:t>
      </w:r>
      <w:r>
        <w:rPr>
          <w:rStyle w:val="Dfinition"/>
        </w:rPr>
        <w:t xml:space="preserve">. hoc est, </w:t>
      </w:r>
      <w:r>
        <w:rPr>
          <w:rStyle w:val="GrcARELIRE"/>
        </w:rPr>
        <w:t>ἔλκεται</w:t>
      </w:r>
      <w:r>
        <w:rPr>
          <w:rStyle w:val="Dfinition"/>
        </w:rPr>
        <w:t>, apud Hippocratem in pror¬</w:t>
        <w:br/>
        <w:t>rhetico.</w:t>
        <w:br/>
      </w:r>
      <w:r>
        <w:rPr>
          <w:rStyle w:val="Orth"/>
        </w:rPr>
        <w:t>Εἰσσολὴ</w:t>
      </w:r>
      <w:r>
        <w:rPr>
          <w:rStyle w:val="Dfinition"/>
        </w:rPr>
        <w:t>. dicitur in accessione primus eius insultus</w:t>
        <w:br/>
        <w:t>primaque aggressio. Est autem, vt ait Gal. libr.</w:t>
        <w:br/>
        <w:t>de morb. temporib. tempus indiuisibile &amp; exa¬</w:t>
        <w:br/>
        <w:t>cte primum à quo ipsa accessio incipit. dicitur</w:t>
        <w:br/>
        <w:t xml:space="preserve">alio nomine </w:t>
      </w:r>
      <w:r>
        <w:rPr>
          <w:rStyle w:val="GrcARELIRE"/>
        </w:rPr>
        <w:t>ἐπσηυασία</w:t>
      </w:r>
      <w:r>
        <w:rPr>
          <w:rStyle w:val="Dfinition"/>
        </w:rPr>
        <w:t>. vide suo loco.</w:t>
        <w:br/>
      </w:r>
      <w:r>
        <w:rPr>
          <w:rStyle w:val="GrcARELIRE"/>
        </w:rPr>
        <w:t>Εἰσπ</w:t>
      </w:r>
      <w:r>
        <w:rPr>
          <w:rStyle w:val="Dfinition"/>
        </w:rPr>
        <w:t>mo</w:t>
      </w:r>
      <w:r>
        <w:rPr>
          <w:rStyle w:val="GrcARELIRE"/>
        </w:rPr>
        <w:t>λ</w:t>
      </w:r>
      <w:r>
        <w:rPr>
          <w:rStyle w:val="Dfinition"/>
        </w:rPr>
        <w:t>. in spiratio. Est pars respirationis qua aer in¬</w:t>
        <w:br/>
        <w:t>tra pulinonem per os &amp; nares trahitur ad cordis</w:t>
        <w:br/>
        <w:t>refrigerium. Is enim praecipuus est &amp; necessa¬</w:t>
        <w:br/>
        <w:t>rius inspirationis vsus, cui &amp; alius accedit, nimi¬</w:t>
        <w:br/>
        <w:t xml:space="preserve">rum spiritus vitalis nutritio. </w:t>
      </w:r>
      <w:r>
        <w:rPr>
          <w:rStyle w:val="Dfinition"/>
          <w:lang w:val="it-IT"/>
        </w:rPr>
        <w:t>Siquidem attracti</w:t>
        <w:br/>
        <w:t>per inspirationem aeris calidior, tenuior, purior¬</w:t>
        <w:br/>
        <w:t>que portio in eius nutrimentum cedit, primum</w:t>
        <w:br/>
        <w:t>quidem in pulmonis carne elaborata, deinde ve¬</w:t>
        <w:br/>
        <w:t>ro in sinistro cordis ventriculo percocta &amp; con¬</w:t>
        <w:br/>
        <w:t>fusa sanguinis vapori, qui ex dextro ventriculo</w:t>
        <w:br/>
        <w:t>proficiscitur. Sunt autem inspirationis multa in¬</w:t>
        <w:br/>
        <w:t>strumenta, os, nares &amp; aspera arteria eiusque bron¬</w:t>
        <w:br/>
        <w:t>chia per pulmonis substantiam diffusa, per quae</w:t>
        <w:br/>
        <w:t>spiritus intromittitur, pulmo, qui aerem con¬</w:t>
        <w:br/>
        <w:t>tinet non suis modo maioribus spatijs, sed etiam</w:t>
        <w:br/>
        <w:t>minimis (est enim eam ob causam factus à na¬</w:t>
        <w:br/>
        <w:t>tura spongiosus, mollis &amp; aerius) adeo vt totus</w:t>
        <w:br/>
        <w:t>spiritu plenus distendatur, &amp; praeterea diaphrag¬</w:t>
        <w:br/>
        <w:t>ma &amp; thorax &amp; thoracis externi musculi. Cum</w:t>
        <w:br/>
        <w:t>enim inspiratio voluntarius motus sit, aut om¬</w:t>
        <w:br/>
        <w:t>nino mistus ex naturali &amp; voluntario motus, eam</w:t>
        <w:br/>
        <w:t>quidem musculi, vt efficiant oportet, quos na¬</w:t>
        <w:br/>
        <w:t>tura plurimos pulmoni circumposuit. Nec ta¬</w:t>
        <w:br/>
        <w:t>men omnes omnem inspirationem edunt. Si¬</w:t>
        <w:br/>
        <w:t>quidem modica est inspiratio, ad eam satis est</w:t>
        <w:br/>
        <w:t>vnum diaphragma, quod deorsum descendens</w:t>
        <w:br/>
        <w:t>satis magnum pulmonibus spatium concedit quo</w:t>
        <w:br/>
        <w:t>se dilatent &amp; aerem sufficientem excipiant. Sin</w:t>
        <w:br/>
        <w:t>autem magna debet fieri inspiratio, praeter dia¬</w:t>
        <w:br/>
        <w:t>phragma, quod est praecipuus respirationis mus¬</w:t>
        <w:br/>
        <w:t>culus, thorax etiam modice attollitur &amp; dilata¬</w:t>
        <w:br/>
        <w:t>tur eorum musculorum ope qui inter costas in¬</w:t>
        <w:br/>
        <w:t>terius conditi sunt. Verum per maximam inspi¬</w:t>
        <w:br/>
        <w:t>rationem praeter diaphragma &amp; eos musculos</w:t>
        <w:br/>
        <w:t>accedunt &amp; ij qui thoraci extrinsecus incum¬</w:t>
        <w:br/>
        <w:t>bunt, ab humeris ad partes thoracis superio es</w:t>
        <w:br/>
        <w:t>deriuati, &amp; octo insuper musculi epigastrij quo¬</w:t>
        <w:br/>
        <w:t>rum omnium concursu thorax quàm maxime</w:t>
        <w:br/>
        <w:t>fieri potest distenditur: cui quidem maximae in¬</w:t>
        <w:br/>
        <w:t>spirationi contraria est maxima expiratio quam</w:t>
        <w:br/>
        <w:t xml:space="preserve">proprie </w:t>
      </w:r>
      <w:r>
        <w:rPr>
          <w:rStyle w:val="GrcARELIRE"/>
        </w:rPr>
        <w:t>ἐκρύσησιν</w:t>
      </w:r>
      <w:r>
        <w:rPr>
          <w:rStyle w:val="Dfinition"/>
          <w:lang w:val="it-IT"/>
        </w:rPr>
        <w:t xml:space="preserve"> appellant. Caeterum de muscu¬</w:t>
        <w:br/>
        <w:t>lis id vnum scire oportet, eos qui inspirationem</w:t>
        <w:br/>
        <w:t>absoluunt quatuor esse, duos internos &amp; duos</w:t>
        <w:br/>
        <w:t>externos: ex internis quidem vnum qui ex claui¬</w:t>
        <w:br/>
        <w:t>cula in primae costae cartilaginem ad sternon vs¬</w:t>
        <w:br/>
        <w:t>que protenditur, alterum vero qui ex omopla¬</w:t>
        <w:br/>
        <w:t>tae basi ad costarum nouem superiorum ossa pro¬</w:t>
        <w:br/>
        <w:t>cedit. Externorum vero vnum, qui ex vertebris</w:t>
        <w:br/>
        <w:t>ceruicis in quatuor costas superiores inseritur,</w:t>
        <w:br/>
        <w:t>alterum vero qui ex spinis lumborum &amp; meta¬</w:t>
        <w:br/>
        <w:t>phreni in quatuor costas inferiores peruenit.</w:t>
        <w:br/>
      </w:r>
      <w:r>
        <w:rPr>
          <w:rStyle w:val="Dfinition"/>
          <w:lang w:val="fr-FR"/>
        </w:rPr>
        <w:t>Quibus quidem distinctis, facile iam erit loca</w:t>
        <w:br/>
        <w:t>plaeraque Galeni de respiratione intelligere.</w:t>
        <w:br/>
      </w:r>
      <w:r>
        <w:rPr>
          <w:rStyle w:val="Orth"/>
        </w:rPr>
        <w:t>Ἐκαταίου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ἔμπλαστος</w:t>
      </w:r>
      <w:r>
        <w:rPr>
          <w:rStyle w:val="Dfinition"/>
          <w:lang w:val="fr-FR"/>
        </w:rPr>
        <w:t>. emplastrum est ab Hecataeo com¬</w:t>
        <w:br/>
        <w:t>positum, praeditum vi extrahendi. Recipit gal¬</w:t>
        <w:br/>
        <w:t>bani P. XIIII. picis P. XVI. cerae &amp; resinae terebin¬</w:t>
        <w:br/>
        <w:t>thinae, singulorum P. XVIII. quibus paucum vn¬</w:t>
        <w:br/>
        <w:t>guenti irini miscetur.</w:t>
        <w:br/>
      </w:r>
      <w:r>
        <w:rPr>
          <w:rStyle w:val="Orth"/>
        </w:rPr>
        <w:t>Ἐκατόμεη</w:t>
      </w:r>
      <w:r>
        <w:rPr>
          <w:rStyle w:val="Dfinition"/>
          <w:lang w:val="fr-FR"/>
        </w:rPr>
        <w:t>. nomem collyrij quod huiusmodi est. Cad¬</w:t>
        <w:br/>
        <w:t>miae vstae lotaeque, aeris cremati &amp; eloti, singu¬</w:t>
        <w:br/>
        <w:t>lorum drach. VIII. stimmios combusti, acaciae</w:t>
        <w:br/>
        <w:t>rubentis, gummi, singulorum drach. xv. aloes,</w:t>
        <w:br/>
        <w:t>gallae, aeruginis vermicularis, castorij, lycij, spi¬</w:t>
        <w:br/>
        <w:t>cae nardi, croci, opij, myrrhae, cerussae, ebeni ra¬</w:t>
        <w:br/>
        <w:t>menti, chalcitidis, singulorum drach. I. rosarum</w:t>
        <w:br/>
        <w:t>drach. LX. aqua pluuia teruntur. Detergendi</w:t>
        <w:br/>
        <w:t>vim habet, &amp; crassas oculorum cicatrices exte¬</w:t>
        <w:br/>
        <w:t>nuat.</w:t>
        <w:br/>
        <w:t>Describitur etiam hoc Collyrium à Trallia¬</w:t>
        <w:br/>
        <w:t>no sed diuerso modo l. 2. c. 6.4</w:t>
        <w:br/>
      </w:r>
      <w:r>
        <w:rPr>
          <w:rStyle w:val="Orth"/>
        </w:rPr>
        <w:t>Ἐκατοντύδραχμον</w:t>
      </w:r>
      <w:r>
        <w:rPr>
          <w:rStyle w:val="Dfinition"/>
          <w:lang w:val="fr-FR"/>
        </w:rPr>
        <w:t>. nomen est viridis emplastri ab</w:t>
        <w:br/>
        <w:t>Andromacho compositi hunc in modum: Am¬</w:t>
        <w:br/>
        <w:t>moniaci thymiamatis drach. V. 111. squamae aeris</w:t>
        <w:br/>
        <w:t>drach. XII. pollinis thuris drach. XVI. resinae pi¬</w:t>
        <w:br/>
        <w:t>nus drach. XII. adipis vitulini drach. XIII1. te¬</w:t>
        <w:br/>
        <w:t>rebinthinae drach. VIII. cerae drach. xxx. acetum</w:t>
        <w:br/>
        <w:t>quantum satis est. Hoc magna vulnera glutinat,</w:t>
        <w:br/>
        <w:t>sordida vlcera exterget, crassa ipsorum labia de¬</w:t>
        <w:br/>
        <w:t>terit, sinus contrahit, discutit &amp; repellit, &amp; cauis</w:t>
        <w:br/>
        <w:t>vlceribus inditum ea carne implet: sic dicitur</w:t>
        <w:br/>
        <w:t>quod centum drachmis constet. Aetius.</w:t>
        <w:br/>
        <w:t>Describitur etiam sed aliter à Gal. lib. 2. &amp;.</w:t>
        <w:br/>
      </w:r>
      <w:r>
        <w:rPr>
          <w:rStyle w:val="GrcARELIRE"/>
        </w:rPr>
        <w:t>γεύη</w:t>
      </w:r>
      <w:r>
        <w:rPr>
          <w:rStyle w:val="Dfinition"/>
          <w:lang w:val="fr-FR"/>
        </w:rPr>
        <w:t>. c. 2. 5</w:t>
        <w:br/>
      </w:r>
      <w:r>
        <w:rPr>
          <w:rStyle w:val="GrcARELIRE"/>
        </w:rPr>
        <w:t>Ἐ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κατονταμίσματος</w:t>
      </w:r>
      <w:r>
        <w:rPr>
          <w:rStyle w:val="Dfinition"/>
          <w:lang w:val="fr-FR"/>
        </w:rPr>
        <w:t>. antidotus centena dicta quam</w:t>
        <w:br/>
        <w:t>describit Gal. 2. de antid. c. 9. quam &amp; ad venena</w:t>
        <w:br/>
        <w:t>plurimum valere scribit.</w:t>
        <w:br/>
      </w:r>
      <w:r>
        <w:rPr>
          <w:rStyle w:val="Orth"/>
        </w:rPr>
        <w:t>Ἐτατοντάρχιον</w:t>
      </w:r>
      <w:r>
        <w:rPr>
          <w:rStyle w:val="Dfinition"/>
          <w:lang w:val="fr-FR"/>
        </w:rPr>
        <w:t xml:space="preserve">. species est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στατικῶν</w:t>
      </w:r>
      <w:r>
        <w:rPr>
          <w:rStyle w:val="Dfinition"/>
          <w:lang w:val="fr-FR"/>
        </w:rPr>
        <w:t xml:space="preserve"> collyriorum: sic</w:t>
        <w:br/>
        <w:t>dicitur quod vniuersa eius structura sit drachmaru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centum. Recipit aut aeris drach. XI1. cadmiae</w:t>
        <w:br/>
        <w:t>drach. xv. myrrhae drach. 1111. acaciae drach.</w:t>
        <w:br/>
        <w:t>XXXII. opij drach. 1111. gummi drach. XXXII. cro¬</w:t>
        <w:br/>
        <w:t>ci drach. 1. Excipitur aqua; valet ad sistendam</w:t>
        <w:br/>
        <w:t>fluxionem, praesertim vbi affectio ad concoctio¬</w:t>
        <w:br/>
        <w:t>nem peruenit. Aetius.</w:t>
        <w:br/>
      </w:r>
      <w:r>
        <w:rPr>
          <w:rStyle w:val="Orth"/>
        </w:rPr>
        <w:t>Ἐκβόλια φάρμανα</w:t>
      </w:r>
      <w:r>
        <w:rPr>
          <w:rStyle w:val="Dfinition"/>
        </w:rPr>
        <w:t>. sunt medicamenta quae abortum</w:t>
        <w:br/>
        <w:t xml:space="preserve">faciunt, quae &amp; </w:t>
      </w:r>
      <w:r>
        <w:rPr>
          <w:rStyle w:val="GrcARELIRE"/>
        </w:rPr>
        <w:t>ρθόεια</w:t>
      </w:r>
      <w:r>
        <w:rPr>
          <w:rStyle w:val="Dfinition"/>
        </w:rPr>
        <w:t xml:space="preserve"> appellantur. Eadem &amp; foe¬</w:t>
        <w:br/>
        <w:t>tus demortuos extrahunt.</w:t>
        <w:br/>
      </w:r>
      <w:r>
        <w:rPr>
          <w:rStyle w:val="Orth"/>
        </w:rPr>
        <w:t>Ἐλβρύσαατα</w:t>
      </w:r>
      <w:r>
        <w:rPr>
          <w:rStyle w:val="Dfinition"/>
        </w:rPr>
        <w:t>. sunt papulae ardentes &amp; feruidae, quae</w:t>
        <w:br/>
        <w:t xml:space="preserve">alio nomine </w:t>
      </w:r>
      <w:r>
        <w:rPr>
          <w:rStyle w:val="GrcARELIRE"/>
        </w:rPr>
        <w:t>ἐκζέματα</w:t>
      </w:r>
      <w:r>
        <w:rPr>
          <w:rStyle w:val="Dfinition"/>
        </w:rPr>
        <w:t xml:space="preserve"> dicuntur, diuersae </w:t>
      </w:r>
      <w:r>
        <w:rPr>
          <w:rStyle w:val="GrcARELIRE"/>
        </w:rPr>
        <w:t>ἀπὸ τῶν</w:t>
      </w:r>
      <w:r>
        <w:rPr>
          <w:rStyle w:val="Dfinition"/>
        </w:rPr>
        <w:br/>
      </w:r>
      <w:r>
        <w:rPr>
          <w:rStyle w:val="GrcARELIRE"/>
        </w:rPr>
        <w:t>ἐξανθημάτων</w:t>
      </w:r>
      <w:r>
        <w:rPr>
          <w:rStyle w:val="Dfinition"/>
        </w:rPr>
        <w:t>.</w:t>
        <w:br/>
      </w:r>
      <w:r>
        <w:rPr>
          <w:rStyle w:val="Orth"/>
        </w:rPr>
        <w:t>Ἐκέρίπει</w:t>
      </w:r>
      <w:r>
        <w:rPr>
          <w:rStyle w:val="Dfinition"/>
        </w:rPr>
        <w:t xml:space="preserve">. </w:t>
      </w:r>
      <w:r>
        <w:rPr>
          <w:rStyle w:val="Syn"/>
        </w:rPr>
        <w:t>ἐκβάλλει</w:t>
      </w:r>
      <w:r>
        <w:rPr>
          <w:rStyle w:val="Dfinition"/>
        </w:rPr>
        <w:t>, eijcit, expellit, apud Hippocr.</w:t>
        <w:br/>
      </w:r>
      <w:r>
        <w:rPr>
          <w:rStyle w:val="Orth"/>
        </w:rPr>
        <w:t>Ἐκβυρσωμαα</w:t>
      </w:r>
      <w:r>
        <w:rPr>
          <w:rStyle w:val="Dfinition"/>
        </w:rPr>
        <w:t xml:space="preserve">. dicuntur à medicis recentioribus </w:t>
      </w:r>
      <w:r>
        <w:rPr>
          <w:rStyle w:val="GrcARELIRE"/>
        </w:rPr>
        <w:t>τ</w:t>
      </w:r>
      <w:r>
        <w:rPr>
          <w:rStyle w:val="Dfinition"/>
        </w:rPr>
        <w:t>à</w:t>
        <w:br/>
      </w:r>
      <w:r>
        <w:rPr>
          <w:rStyle w:val="GrcARELIRE"/>
        </w:rPr>
        <w:t>ἐξίροντα αρ θνα</w:t>
      </w:r>
      <w:r>
        <w:rPr>
          <w:rStyle w:val="Dfinition"/>
        </w:rPr>
        <w:t>, hoc est, articuli éxcedentes, vt an¬</w:t>
        <w:br/>
        <w:t xml:space="preserve">notauit Galen. comment. 4. </w:t>
      </w:r>
      <w:r>
        <w:rPr>
          <w:rStyle w:val="GrcARELIRE"/>
        </w:rPr>
        <w:t>εἰς τὸ τῆρὶ ἄἄθρων</w:t>
      </w:r>
      <w:r>
        <w:rPr>
          <w:rStyle w:val="Dfinition"/>
        </w:rPr>
        <w:t>.</w:t>
        <w:br/>
      </w:r>
      <w:r>
        <w:rPr>
          <w:rStyle w:val="Orth"/>
        </w:rPr>
        <w:t>Ἐκδεξν</w:t>
      </w:r>
      <w:r>
        <w:rPr>
          <w:rStyle w:val="Dfinition"/>
        </w:rPr>
        <w:t xml:space="preserve">. </w:t>
      </w:r>
      <w:r>
        <w:rPr>
          <w:rStyle w:val="Syn"/>
        </w:rPr>
        <w:t>διαδγὴν</w:t>
      </w:r>
      <w:r>
        <w:rPr>
          <w:rStyle w:val="Dfinition"/>
        </w:rPr>
        <w:t>, successionem, apud Hippocr.</w:t>
        <w:br/>
      </w:r>
      <w:r>
        <w:rPr>
          <w:rStyle w:val="Orth"/>
        </w:rPr>
        <w:t>Ἐκδλεια</w:t>
      </w:r>
      <w:r>
        <w:rPr>
          <w:rStyle w:val="Dfinition"/>
        </w:rPr>
        <w:t>, dicuntur medicamenta quae vrendi vi prae¬</w:t>
        <w:br/>
        <w:t xml:space="preserve">dita cutem abradunt &amp; exulcerant, </w:t>
      </w:r>
      <w:r>
        <w:rPr>
          <w:rStyle w:val="GrcARELIRE"/>
        </w:rPr>
        <w:t>ἀπὸ τῆς ἐκδέ</w:t>
      </w:r>
      <w:r>
        <w:rPr>
          <w:rStyle w:val="Dfinition"/>
        </w:rPr>
        <w:t>¬</w:t>
        <w:br/>
      </w:r>
      <w:r>
        <w:rPr>
          <w:rStyle w:val="GrcARELIRE"/>
        </w:rPr>
        <w:t>ρεθαι</w:t>
      </w:r>
      <w:r>
        <w:rPr>
          <w:rStyle w:val="Dfinition"/>
        </w:rPr>
        <w:t>, quasi excoriantia. qualia ex cantharidibus</w:t>
        <w:br/>
        <w:t>apparari possunt, vt habetur apud Dioscoridem</w:t>
        <w:br/>
        <w:t xml:space="preserve">lib. 3. </w:t>
      </w:r>
      <w:r>
        <w:rPr>
          <w:rStyle w:val="GrcARELIRE"/>
        </w:rPr>
        <w:t>πὰὶ ἄμμιος</w:t>
      </w:r>
      <w:r>
        <w:rPr>
          <w:rStyle w:val="Dfinition"/>
        </w:rPr>
        <w:t>, quod ille eiusmodi medicamen¬</w:t>
        <w:br/>
        <w:t>tis resistere prodidit.</w:t>
        <w:br/>
        <w:t xml:space="preserve">Sic lichenum </w:t>
      </w:r>
      <w:r>
        <w:rPr>
          <w:rStyle w:val="GrcARELIRE"/>
        </w:rPr>
        <w:t>ἐηδόρια ἔμπλαστρα</w:t>
      </w:r>
      <w:r>
        <w:rPr>
          <w:rStyle w:val="Dfinition"/>
        </w:rPr>
        <w:t xml:space="preserve"> multa, hoc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exulceratoria describuntur à Galen. 5. </w:t>
      </w:r>
      <w:r>
        <w:rPr>
          <w:rStyle w:val="GrcARELIRE"/>
        </w:rPr>
        <w:t>καὰὰ τόπ</w:t>
      </w:r>
      <w:r>
        <w:rPr>
          <w:rStyle w:val="Dfinition"/>
        </w:rPr>
        <w:t>.</w:t>
        <w:br/>
        <w:t>2 cap. 7.</w:t>
        <w:br/>
      </w:r>
      <w:r>
        <w:rPr>
          <w:rStyle w:val="Orth"/>
        </w:rPr>
        <w:t>Ἐκζέματα</w:t>
      </w:r>
      <w:r>
        <w:rPr>
          <w:rStyle w:val="Dfinition"/>
        </w:rPr>
        <w:t>. sunt pustulae ardentes &amp; feruidae, dolo¬</w:t>
        <w:br/>
        <w:t>rem cientes, citra saniem. Ingens enim feruor</w:t>
        <w:br/>
        <w:t xml:space="preserve">omnem materiam absumit. Dicuntur &amp; </w:t>
      </w:r>
      <w:r>
        <w:rPr>
          <w:rStyle w:val="GrcARELIRE"/>
        </w:rPr>
        <w:t>ἐκζέσ</w:t>
      </w:r>
      <w:r>
        <w:rPr>
          <w:rStyle w:val="Dfinition"/>
        </w:rPr>
        <w:t>¬</w:t>
        <w:br/>
      </w:r>
      <w:r>
        <w:rPr>
          <w:rStyle w:val="GrcARELIRE"/>
        </w:rPr>
        <w:t>μᾶτα</w:t>
      </w:r>
      <w:r>
        <w:rPr>
          <w:rStyle w:val="Dfinition"/>
        </w:rPr>
        <w:t>.</w:t>
        <w:br/>
        <w:t xml:space="preserve">Paul. lib. 4. cap. 10. </w:t>
      </w:r>
      <w:r>
        <w:rPr>
          <w:rStyle w:val="GrcARELIRE"/>
        </w:rPr>
        <w:t>περιζέματα</w:t>
      </w:r>
      <w:r>
        <w:rPr>
          <w:rStyle w:val="Dfinition"/>
        </w:rPr>
        <w:t xml:space="preserve"> vel &amp; </w:t>
      </w:r>
      <w:r>
        <w:rPr>
          <w:rStyle w:val="GrcARELIRE"/>
        </w:rPr>
        <w:t>περιζέσμα</w:t>
      </w:r>
      <w:r>
        <w:rPr>
          <w:rStyle w:val="Dfinition"/>
        </w:rPr>
        <w:t>¬</w:t>
        <w:br/>
      </w:r>
      <w:r>
        <w:rPr>
          <w:rStyle w:val="GrcARELIRE"/>
        </w:rPr>
        <w:t>ν</w:t>
      </w:r>
      <w:r>
        <w:rPr>
          <w:rStyle w:val="Dfinition"/>
        </w:rPr>
        <w:t xml:space="preserve"> ra nuncupauit, quasi vehementer feruentia; aliàs</w:t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r>
        <w:rPr>
          <w:rStyle w:val="GrcARELIRE"/>
        </w:rPr>
        <w:t>ἐκβράσματα</w:t>
      </w:r>
      <w:r>
        <w:rPr>
          <w:rStyle w:val="Dfinition"/>
        </w:rPr>
        <w:t xml:space="preserve"> vt loco cit. quidam &amp; </w:t>
      </w:r>
      <w:r>
        <w:rPr>
          <w:rStyle w:val="GrcARELIRE"/>
        </w:rPr>
        <w:t>ἐκζέσματα</w:t>
      </w:r>
      <w:r>
        <w:rPr>
          <w:rStyle w:val="Dfinition"/>
        </w:rPr>
        <w:t>,</w:t>
        <w:br/>
      </w:r>
      <w:r>
        <w:rPr>
          <w:rStyle w:val="GrcARELIRE"/>
        </w:rPr>
        <w:t>ἡ ὐδρῶα</w:t>
      </w:r>
      <w:r>
        <w:rPr>
          <w:rStyle w:val="Dfinition"/>
        </w:rPr>
        <w:t>, id est, sudamina interpretantur, siue su¬</w:t>
        <w:br/>
        <w:t>dorum papulas; esseque volunt ab illis quam</w:t>
        <w:br/>
      </w:r>
      <w:r>
        <w:rPr>
          <w:rStyle w:val="Guillemetdegoris"/>
        </w:rPr>
        <w:t>"</w:t>
      </w:r>
      <w:r>
        <w:rPr>
          <w:rStyle w:val="Dfinition"/>
        </w:rPr>
        <w:t>minimum dissidentia, proximéque ad Celsi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exanthemata accedere, quae pustulis ex sudore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factis assimilantur, quae dum biliosi cuiusdam</w:t>
        <w:br/>
      </w:r>
      <w:r>
        <w:rPr>
          <w:rStyle w:val="Guillemetdegoris"/>
        </w:rPr>
        <w:t>„</w:t>
      </w:r>
      <w:r>
        <w:rPr>
          <w:rStyle w:val="Dfinition"/>
        </w:rPr>
        <w:t>ichoris feruore iam extra erumpunt, plurimae 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simul emergere consueuerunt.</w:t>
        <w:br/>
      </w:r>
      <w:r>
        <w:rPr>
          <w:rStyle w:val="Orth"/>
        </w:rPr>
        <w:t>Ἐκθηλύνειν</w:t>
      </w:r>
      <w:r>
        <w:rPr>
          <w:rStyle w:val="Dfinition"/>
        </w:rPr>
        <w:t xml:space="preserve">. effoeminare, </w:t>
      </w:r>
      <w:r>
        <w:rPr>
          <w:rStyle w:val="GrcARELIRE"/>
        </w:rPr>
        <w:t>χαννουῦ</w:t>
      </w:r>
      <w:r>
        <w:rPr>
          <w:rStyle w:val="Dfinition"/>
        </w:rPr>
        <w:t>, corpus molle &amp;</w:t>
        <w:br/>
        <w:t>laxum reddere, ac proinde imbecillius facere. sic</w:t>
        <w:br/>
        <w:t xml:space="preserve">lib. 6. </w:t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 Hippocrates </w:t>
      </w:r>
      <w:r>
        <w:rPr>
          <w:rStyle w:val="GrcARELIRE"/>
        </w:rPr>
        <w:t>τῶν σκελέων ἐκθηλυύ</w:t>
      </w:r>
      <w:r>
        <w:rPr>
          <w:rStyle w:val="Dfinition"/>
        </w:rPr>
        <w:t>¬</w:t>
        <w:br/>
      </w:r>
      <w:r>
        <w:rPr>
          <w:rStyle w:val="GrcARELIRE"/>
        </w:rPr>
        <w:t>στας</w:t>
      </w:r>
      <w:r>
        <w:rPr>
          <w:rStyle w:val="Dfinition"/>
        </w:rPr>
        <w:t xml:space="preserve"> intellexit. non enim aliud hoc nomine quam</w:t>
        <w:br/>
        <w:t>crurum imbecillitatem designauit. sunt enim</w:t>
        <w:br/>
        <w:t>mulieres natura viris molliores &amp; laxiores, &amp;</w:t>
        <w:br/>
        <w:t>propterea imbecilliores.</w:t>
        <w:br/>
        <w:t>Sic etiam aphor. 16. libr. 5. dixit Hippocrat.</w:t>
        <w:br/>
      </w:r>
      <w:r>
        <w:rPr>
          <w:rStyle w:val="GrcARELIRE"/>
        </w:rPr>
        <w:t>ν ἐκθήλυνσιν σαρκῶν</w:t>
      </w:r>
      <w:r>
        <w:rPr>
          <w:rStyle w:val="Dfinition"/>
        </w:rPr>
        <w:t xml:space="preserve">, quam Gal. </w:t>
      </w:r>
      <w:r>
        <w:rPr>
          <w:rStyle w:val="GrcARELIRE"/>
        </w:rPr>
        <w:t>ἀτονίαν</w:t>
      </w:r>
      <w:r>
        <w:rPr>
          <w:rStyle w:val="Dfinition"/>
        </w:rPr>
        <w:t xml:space="preserve"> interpreta¬</w:t>
        <w:br/>
        <w:t>tur hoc est imbecillitatem, metaphora à foemi¬</w:t>
        <w:br/>
      </w:r>
      <w:r>
        <w:rPr>
          <w:rStyle w:val="Guillemetdegoris"/>
        </w:rPr>
        <w:t>"</w:t>
      </w:r>
      <w:r>
        <w:rPr>
          <w:rStyle w:val="Dfinition"/>
        </w:rPr>
        <w:t>nis desumpta quae sunt maribus imbecilliores: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autem Epidem. 6. </w:t>
      </w:r>
      <w:r>
        <w:rPr>
          <w:rStyle w:val="GrcARELIRE"/>
        </w:rPr>
        <w:t>τῶν σκελέων ἐκθηλύνσιες</w:t>
      </w:r>
      <w:r>
        <w:rPr>
          <w:rStyle w:val="Dfinition"/>
        </w:rPr>
        <w:t xml:space="preserve"> dixit</w:t>
        <w:br/>
        <w:t>Hippocr. ibi Galenus fatetur ingenue se non as¬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sequi posse an </w:t>
      </w:r>
      <w:r>
        <w:rPr>
          <w:rStyle w:val="GrcARELIRE"/>
        </w:rPr>
        <w:t>ἐκθηλυύσιες</w:t>
      </w:r>
      <w:r>
        <w:rPr>
          <w:rStyle w:val="Dfinition"/>
        </w:rPr>
        <w:t xml:space="preserve"> appellare voluerit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solas </w:t>
      </w:r>
      <w:r>
        <w:rPr>
          <w:rStyle w:val="GrcARELIRE"/>
        </w:rPr>
        <w:t>ἀθενείας</w:t>
      </w:r>
      <w:r>
        <w:rPr>
          <w:rStyle w:val="Dfinition"/>
        </w:rPr>
        <w:t xml:space="preserve">, an quibus </w:t>
      </w:r>
      <w:r>
        <w:rPr>
          <w:rStyle w:val="GrcARELIRE"/>
        </w:rPr>
        <w:t>ἀτρορία</w:t>
      </w:r>
      <w:r>
        <w:rPr>
          <w:rStyle w:val="Dfinition"/>
        </w:rPr>
        <w:t xml:space="preserve"> coniuncta esse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soleat: Erotianum tamen videmus </w:t>
      </w:r>
      <w:r>
        <w:rPr>
          <w:rStyle w:val="GrcARELIRE"/>
        </w:rPr>
        <w:t>ἐκθήλυυσιν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exponere </w:t>
      </w:r>
      <w:r>
        <w:rPr>
          <w:rStyle w:val="GrcARELIRE"/>
        </w:rPr>
        <w:t>ἴκτπηξιν</w:t>
      </w:r>
      <w:r>
        <w:rPr>
          <w:rStyle w:val="Dfinition"/>
        </w:rPr>
        <w:t xml:space="preserve">, item &amp; </w:t>
      </w:r>
      <w:r>
        <w:rPr>
          <w:rStyle w:val="GrcARELIRE"/>
        </w:rPr>
        <w:t>ἰχνότητα</w:t>
      </w:r>
      <w:r>
        <w:rPr>
          <w:rStyle w:val="Dfinition"/>
        </w:rPr>
        <w:t xml:space="preserve"> &amp; </w:t>
      </w:r>
      <w:r>
        <w:rPr>
          <w:rStyle w:val="GrcARELIRE"/>
        </w:rPr>
        <w:t>ἰχνασίαν</w:t>
      </w:r>
      <w:r>
        <w:rPr>
          <w:rStyle w:val="Dfinition"/>
        </w:rPr>
        <w:t>: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Hippocr. </w:t>
      </w:r>
      <w:r>
        <w:rPr>
          <w:rStyle w:val="GrcARELIRE"/>
        </w:rPr>
        <w:t>εἰς τὸ κατὰ ἐνθρεῖον ἐκθήλυνσιν</w:t>
      </w:r>
      <w:r>
        <w:rPr>
          <w:rStyle w:val="Dfinition"/>
        </w:rPr>
        <w:t xml:space="preserve"> ad deliga¬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tionem in fractis transtulisse videtur, quam re¬</w:t>
        <w:br/>
      </w:r>
      <w:r>
        <w:rPr>
          <w:rStyle w:val="Guillemetdegoris"/>
        </w:rPr>
        <w:t>"</w:t>
      </w:r>
      <w:r>
        <w:rPr>
          <w:rStyle w:val="Dfinition"/>
        </w:rPr>
        <w:t>missam seu mollem fieri ait ex linteorum quae</w:t>
        <w:br/>
      </w:r>
      <w:r>
        <w:rPr>
          <w:rStyle w:val="Guillemetdegoris"/>
        </w:rPr>
        <w:t>"</w:t>
      </w:r>
      <w:r>
        <w:rPr>
          <w:rStyle w:val="Dfinition"/>
        </w:rPr>
        <w:t>circumijciuntur multitudine, vt notat Gal. com¬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ment. 3. </w:t>
      </w:r>
      <w:r>
        <w:rPr>
          <w:rStyle w:val="GrcARELIRE"/>
        </w:rPr>
        <w:t>εἰς τὸ κατὰ ἐητρεῖον</w:t>
      </w:r>
      <w:r>
        <w:rPr>
          <w:rStyle w:val="Dfinition"/>
        </w:rPr>
        <w:t>. textu 6.</w:t>
        <w:br/>
      </w:r>
      <w:r>
        <w:rPr>
          <w:rStyle w:val="Orth"/>
        </w:rPr>
        <w:t>Ἐκθλιμμα</w:t>
      </w:r>
      <w:r>
        <w:rPr>
          <w:rStyle w:val="Dfinition"/>
        </w:rPr>
        <w:t>. exulceratio quae in summa cute ex com¬</w:t>
        <w:br/>
        <w:t>pressu nascitur: sic enim appellat Hippocr. vt an¬</w:t>
        <w:br/>
        <w:t xml:space="preserve">notat. Gal. comment. 2. </w:t>
      </w:r>
      <w:r>
        <w:rPr>
          <w:rStyle w:val="GrcARELIRE"/>
        </w:rPr>
        <w:t>εἰς τὸ περὶ ἀμῶν</w:t>
      </w:r>
      <w:r>
        <w:rPr>
          <w:rStyle w:val="Dfinition"/>
        </w:rPr>
        <w:t>.</w:t>
        <w:br/>
      </w:r>
      <w:r>
        <w:rPr>
          <w:rStyle w:val="Orth"/>
        </w:rPr>
        <w:t>Ἐκθλίψις ὀρθάλμου</w:t>
      </w:r>
      <w:r>
        <w:rPr>
          <w:rStyle w:val="Dfinition"/>
        </w:rPr>
        <w:t xml:space="preserve">. </w:t>
      </w:r>
      <w:r>
        <w:rPr>
          <w:rStyle w:val="GrcARELIRE"/>
        </w:rPr>
        <w:t>νἰ</w:t>
      </w:r>
      <w:r>
        <w:rPr>
          <w:rStyle w:val="Dfinition"/>
        </w:rPr>
        <w:t>de</w:t>
      </w:r>
      <w:r>
        <w:rPr>
          <w:rStyle w:val="GrcARELIRE"/>
        </w:rPr>
        <w:t>ὄρδάλμος</w:t>
      </w:r>
      <w:r>
        <w:rPr>
          <w:rStyle w:val="Dfinition"/>
        </w:rPr>
        <w:t>.</w:t>
        <w:br/>
      </w:r>
      <w:r>
        <w:rPr>
          <w:rStyle w:val="Orth"/>
        </w:rPr>
        <w:t>Ἐκθόματα</w:t>
      </w:r>
      <w:r>
        <w:rPr>
          <w:rStyle w:val="Dfinition"/>
        </w:rPr>
        <w:t>. papulae per cutem erumpentes, sic di¬</w:t>
        <w:br/>
        <w:t xml:space="preserve">ctae </w:t>
      </w:r>
      <w:r>
        <w:rPr>
          <w:rStyle w:val="GrcARELIRE"/>
        </w:rPr>
        <w:t>ἀπὸ τοῦ ἐκθύεν</w:t>
      </w:r>
      <w:r>
        <w:rPr>
          <w:rStyle w:val="Dfinition"/>
        </w:rPr>
        <w:t xml:space="preserve">, quod significat </w:t>
      </w:r>
      <w:r>
        <w:rPr>
          <w:rStyle w:val="GrcARELIRE"/>
        </w:rPr>
        <w:t>ἐξορμᾶν</w:t>
      </w:r>
      <w:r>
        <w:rPr>
          <w:rStyle w:val="Dfinition"/>
        </w:rPr>
        <w:t>, hoc</w:t>
        <w:br/>
        <w:t>est, impetu ferri &amp; erumpere. Ortum ha¬</w:t>
        <w:br/>
        <w:t>bent ab humoribus superfluis &amp; tenuibus. Ideo</w:t>
        <w:br/>
        <w:t>in cute leuiter extuberant, quod tenues humo¬</w:t>
        <w:br/>
        <w:t>res exulcerationem potius quam tumorem</w:t>
        <w:br/>
        <w:t>creent. Dicuntur &amp; alio nomine, vt ego arbi¬</w:t>
        <w:br/>
        <w:t xml:space="preserve">tror, </w:t>
      </w:r>
      <w:r>
        <w:rPr>
          <w:rStyle w:val="GrcARELIRE"/>
        </w:rPr>
        <w:t>ἐξανθήματα</w:t>
      </w:r>
      <w:r>
        <w:rPr>
          <w:rStyle w:val="Dfinition"/>
        </w:rPr>
        <w:t>: neque enim harum vocum dis¬</w:t>
        <w:br/>
        <w:t>crimen vllum comperi. Eius generis sunt tum</w:t>
        <w:br/>
        <w:t>quae per febres ardentes exeunt, tum variolae</w:t>
        <w:br/>
        <w:t xml:space="preserve">vulgò dictae &amp; morbilli. Vide </w:t>
      </w:r>
      <w:r>
        <w:rPr>
          <w:rStyle w:val="GrcARELIRE"/>
        </w:rPr>
        <w:t>ἐξωθήματα</w:t>
      </w:r>
      <w:r>
        <w:rPr>
          <w:rStyle w:val="Dfinition"/>
        </w:rPr>
        <w:t>.</w:t>
        <w:br/>
      </w:r>
      <w:r>
        <w:rPr>
          <w:rStyle w:val="Orth"/>
        </w:rPr>
        <w:t>Ἐκκα θάρτικὸν</w:t>
      </w:r>
      <w:r>
        <w:rPr>
          <w:rStyle w:val="Dfinition"/>
        </w:rPr>
        <w:t>. dicitur medicamentum acre &amp; par¬</w:t>
        <w:br/>
        <w:t>tium per adustionem tenuium, poros omnes</w:t>
        <w:br/>
        <w:t xml:space="preserve">corporis expurgans: idem alio nomine etiam </w:t>
      </w:r>
      <w:r>
        <w:rPr>
          <w:rStyle w:val="GrcARELIRE"/>
        </w:rPr>
        <w:t>ἐκ</w:t>
      </w:r>
      <w:r>
        <w:rPr>
          <w:rStyle w:val="Dfinition"/>
        </w:rPr>
        <w:t>¬</w:t>
        <w:br/>
      </w:r>
      <w:r>
        <w:rPr>
          <w:rStyle w:val="GrcARELIRE"/>
        </w:rPr>
        <w:t>ρεακτικὸν</w:t>
      </w:r>
      <w:r>
        <w:rPr>
          <w:rStyle w:val="Dfinition"/>
        </w:rPr>
        <w:t xml:space="preserve"> appellatur, hoc est, obstructiones tol¬</w:t>
        <w:br/>
        <w:t xml:space="preserve">lens. </w:t>
      </w:r>
      <w:r>
        <w:rPr>
          <w:rStyle w:val="Dfinition"/>
          <w:lang w:val="fr-FR"/>
        </w:rPr>
        <w:t>Contrarium est emplastico: nam neque</w:t>
        <w:br/>
        <w:t>viscosum est, neque mordacitatis expers, sed ni¬</w:t>
        <w:br/>
        <w:t xml:space="preserve">trosum &amp; subtile. Eiusdem est generis cum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br/>
      </w:r>
      <w:r>
        <w:rPr>
          <w:rStyle w:val="GrcARELIRE"/>
        </w:rPr>
        <w:t>ῥυπικ</w:t>
      </w:r>
      <w:r>
        <w:rPr>
          <w:rStyle w:val="Dfinition"/>
        </w:rPr>
        <w:t>ῷ</w:t>
      </w:r>
      <w:r>
        <w:rPr>
          <w:rStyle w:val="Dfinition"/>
          <w:lang w:val="fr-FR"/>
        </w:rPr>
        <w:t>: differt tantum per magis &amp; minus. Nam</w:t>
        <w:br/>
        <w:t>quae in superficie sordem auferunt, siue in cute</w:t>
        <w:br/>
        <w:t xml:space="preserve">siue in vlceribus, </w:t>
      </w:r>
      <w:r>
        <w:rPr>
          <w:rStyle w:val="GrcARELIRE"/>
        </w:rPr>
        <w:t>ῥυπικὰ</w:t>
      </w:r>
      <w:r>
        <w:rPr>
          <w:rStyle w:val="Dfinition"/>
          <w:lang w:val="fr-FR"/>
        </w:rPr>
        <w:t xml:space="preserve"> dicuntur: quae vero po¬</w:t>
        <w:br/>
        <w:t>ros etiam expurgant, subtiliorum sunt partium</w:t>
        <w:br/>
        <w:t>&amp; maioris energiae. Sunt autem ea facultate du¬</w:t>
        <w:br/>
        <w:t>plicia, tum nitrosa, tum amara. Nitrosa quidem</w:t>
        <w:br/>
        <w:t>cutis extimae poros expurgant: amara vero, prae¬</w:t>
        <w:br/>
        <w:t>sertim si adiuncta est aliqua adstrictio, meatus</w:t>
        <w:br/>
        <w:t>minores, cuiusmodi sunt in cute, purgare non</w:t>
        <w:br/>
        <w:t>possunt: maiores vero meatus qui sunt in alto</w:t>
        <w:br/>
        <w:t>corpore, purgare abstergereque possunt. Nam</w:t>
        <w:br/>
        <w:t>foris meatuum exiguitas prius ab adstrictione</w:t>
        <w:br/>
        <w:t>medicamenti occlusa, quam probe queat repur¬</w:t>
        <w:br/>
        <w:t>gari, non admittit in altum abstergentem facul¬</w:t>
        <w:br/>
        <w:t xml:space="preserve">tatem. Ergo </w:t>
      </w:r>
      <w:r>
        <w:rPr>
          <w:rStyle w:val="GrcARELIRE"/>
        </w:rPr>
        <w:t>ἐκκα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θαρτικὰ</w:t>
      </w:r>
      <w:r>
        <w:rPr>
          <w:rStyle w:val="Dfinition"/>
          <w:lang w:val="fr-FR"/>
        </w:rPr>
        <w:t xml:space="preserve"> sunt omnia nitrosa &amp;</w:t>
        <w:br/>
        <w:t>amara: cuiusmodi sunt per se nitrum, aphroni¬</w:t>
        <w:br/>
        <w:t>trum, abrotonum: similiter &amp; erui &amp; Iupino¬</w:t>
        <w:br/>
        <w:t>rum farina, maxime si amara fuerint, &amp; amig¬</w:t>
        <w:br/>
        <w:t>dala amara, &amp; vrticae semen, &amp; iris: vim enim</w:t>
        <w:br/>
        <w:t>habent crassos lentosque humores extenuandi</w:t>
        <w:br/>
        <w:t>in thorace, pulmone &amp; iecinore, sed maiorem</w:t>
        <w:br/>
        <w:t>capparis cortex, radix tamaricis, scolopendrion,</w:t>
        <w:br/>
        <w:t>scilla &amp; asplenos, vt quae maiores etiam lienis</w:t>
        <w:br/>
        <w:t>obstructiones expurgent.</w:t>
        <w:br/>
      </w:r>
      <w:r>
        <w:rPr>
          <w:rStyle w:val="Orth"/>
        </w:rPr>
        <w:t>Ἐκκαύλημα</w:t>
      </w:r>
      <w:r>
        <w:rPr>
          <w:rStyle w:val="Dfinition"/>
          <w:lang w:val="fr-FR"/>
        </w:rPr>
        <w:t>. dicitur Hippocrati scapus silphij siue</w:t>
        <w:br/>
        <w:t xml:space="preserve">laserpitij, quem ipse alio nomine </w:t>
      </w:r>
      <w:r>
        <w:rPr>
          <w:rStyle w:val="GrcARELIRE"/>
        </w:rPr>
        <w:t>καυλὸν</w:t>
      </w:r>
      <w:r>
        <w:rPr>
          <w:rStyle w:val="Dfinition"/>
          <w:lang w:val="fr-FR"/>
        </w:rPr>
        <w:t xml:space="preserve"> appel¬</w:t>
        <w:br/>
        <w:t>lat.</w:t>
        <w:br/>
      </w:r>
      <w:r>
        <w:rPr>
          <w:rStyle w:val="Orth"/>
        </w:rPr>
        <w:t>Ἐκκολύψας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ἀπολεπόσας</w:t>
      </w:r>
      <w:r>
        <w:rPr>
          <w:rStyle w:val="Dfinition"/>
          <w:lang w:val="fr-FR"/>
        </w:rPr>
        <w:t>. qui corticem detraxit, apud</w:t>
        <w:br/>
        <w:t>Hippocrat.</w:t>
        <w:br/>
      </w:r>
      <w:r>
        <w:rPr>
          <w:rStyle w:val="Orth"/>
        </w:rPr>
        <w:t>Ἐκκοπευ</w:t>
      </w:r>
      <w:r>
        <w:rPr>
          <w:rStyle w:val="Dfinition"/>
          <w:lang w:val="fr-FR"/>
        </w:rPr>
        <w:t>. instrumentum excisorium apud Paul.„</w:t>
        <w:br/>
        <w:t>lib. 6.</w:t>
        <w:br/>
      </w:r>
      <w:r>
        <w:rPr>
          <w:rStyle w:val="Orth"/>
        </w:rPr>
        <w:t>Ἐκκοπὸ</w:t>
      </w:r>
      <w:r>
        <w:rPr>
          <w:rStyle w:val="Dfinition"/>
          <w:lang w:val="fr-FR"/>
        </w:rPr>
        <w:t>. excisio. Est caluariae fissura cum ossis offen¬</w:t>
        <w:br/>
        <w:t>si rupturâ, vt ait Paulus lib. 6. c. 90.</w:t>
        <w:br/>
      </w:r>
      <w:r>
        <w:rPr>
          <w:rStyle w:val="Orth"/>
        </w:rPr>
        <w:t>Ἐκκοπρῳτιὰ</w:t>
      </w:r>
      <w:r>
        <w:rPr>
          <w:rStyle w:val="Dfinition"/>
          <w:lang w:val="fr-FR"/>
        </w:rPr>
        <w:t>. dicuntur medicamenta imbecillia,</w:t>
        <w:br/>
        <w:t>quae mouendi tantum stercoris, &amp; ea quae in spa¬</w:t>
        <w:br/>
        <w:t>tijs intestinorum continentur deijciendi vim ha¬</w:t>
        <w:br/>
        <w:t>bent, non etiam ex alto attrahendi &amp; vacuandi</w:t>
        <w:br/>
        <w:t xml:space="preserve">humoris. </w:t>
      </w:r>
      <w:r>
        <w:rPr>
          <w:rStyle w:val="Dfinition"/>
          <w:lang w:val="it-IT"/>
        </w:rPr>
        <w:t>In eo genere Gal. aloen collocauit. di¬</w:t>
        <w:br/>
        <w:t xml:space="preserve">cuntur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κόπροου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Ἐκχρισις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αἴματος</w:t>
      </w:r>
      <w:r>
        <w:rPr>
          <w:rStyle w:val="Dfinition"/>
          <w:lang w:val="it-IT"/>
        </w:rPr>
        <w:t>. excretio sanguinis dicitur, differt¬</w:t>
        <w:br/>
        <w:t xml:space="preserve">que à sanguinis </w:t>
      </w:r>
      <w:r>
        <w:rPr>
          <w:rStyle w:val="GrcARELIRE"/>
        </w:rPr>
        <w:t>ἀναγυγῆ</w:t>
      </w:r>
      <w:r>
        <w:rPr>
          <w:rStyle w:val="Dfinition"/>
          <w:lang w:val="it-IT"/>
        </w:rPr>
        <w:t>, id est, sursum eductio¬</w:t>
        <w:br/>
        <w:t>ne: haec enim vel à pulmone vel ab aspera arte¬</w:t>
        <w:br/>
        <w:t>ria prouenit; illa à stomacho, sanguisque appa¬</w:t>
        <w:br/>
        <w:t>ret nigrior; Sed qui à thorace reijcitur, flauus.</w:t>
        <w:br/>
        <w:t>magis est atque spumans: deinde hic cum tussi,</w:t>
        <w:br/>
        <w:t>ille citra tussim exspuitur, saepenumero etiam à.</w:t>
        <w:br/>
        <w:t>capite per palati foramina in os defertur sanguis,</w:t>
        <w:br/>
        <w:t xml:space="preserve">praebetque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αὐαγυγῆς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ραντασαν</w:t>
      </w:r>
      <w:r>
        <w:rPr>
          <w:rStyle w:val="Dfinition"/>
          <w:lang w:val="it-IT"/>
        </w:rPr>
        <w:t xml:space="preserve"> id est, eductio¬</w:t>
        <w:br/>
        <w:t>nis falsam imaginem: haec Galen. in Isagoge.</w:t>
        <w:br/>
      </w:r>
      <w:r>
        <w:rPr>
          <w:rStyle w:val="Orth"/>
        </w:rPr>
        <w:t>Ἐκλάκτισαα</w:t>
      </w:r>
      <w:r>
        <w:rPr>
          <w:rStyle w:val="Dfinition"/>
          <w:lang w:val="it-IT"/>
        </w:rPr>
        <w:t xml:space="preserve">, vel </w:t>
      </w:r>
      <w:r>
        <w:rPr>
          <w:rStyle w:val="GrcARELIRE"/>
        </w:rPr>
        <w:t>ἐκλάκτισαος</w:t>
      </w:r>
      <w:r>
        <w:rPr>
          <w:rStyle w:val="Dfinition"/>
          <w:lang w:val="it-IT"/>
        </w:rPr>
        <w:t>. dicitur anxietas in qua.</w:t>
        <w:br/>
        <w:t>pueri exiliunt &amp; calcitrant propter membrana¬</w:t>
        <w:br/>
        <w:t>rum cerebri morsum ab humore acri, vel dolo¬</w:t>
        <w:br/>
        <w:t>ris asperitatem, vel incipientem iam conuulsio¬</w:t>
        <w:br/>
        <w:t xml:space="preserve">nem, hac vsus est voce Hippoc. </w:t>
      </w:r>
      <w:r>
        <w:rPr>
          <w:rStyle w:val="Dfinition"/>
        </w:rPr>
        <w:t>I. 3. Coac aphor.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a 35. &amp; in pueris vsurpauit, </w:t>
      </w:r>
      <w:r>
        <w:rPr>
          <w:rStyle w:val="GrcARELIRE"/>
        </w:rPr>
        <w:t>αὐ τὶ τῆ ῥιπασμῦ</w:t>
      </w:r>
      <w:r>
        <w:rPr>
          <w:rStyle w:val="Dfinition"/>
        </w:rPr>
        <w:t>, scilicet</w:t>
        <w:br/>
        <w:t>quia pueris peculiare est in morbis à pedibus pi¬</w:t>
        <w:br/>
      </w:r>
      <w:r>
        <w:rPr>
          <w:rStyle w:val="GrcARELIRE"/>
        </w:rPr>
        <w:t>νι π</w:t>
      </w:r>
      <w:r>
        <w:rPr>
          <w:rStyle w:val="Dfinition"/>
        </w:rPr>
        <w:t xml:space="preserve"> </w:t>
      </w:r>
      <w:r>
        <w:rPr>
          <w:rStyle w:val="GrcARELIRE"/>
        </w:rPr>
        <w:t>άζεθαι</w:t>
      </w:r>
      <w:r>
        <w:rPr>
          <w:rStyle w:val="Dfinition"/>
        </w:rPr>
        <w:t xml:space="preserve">; pro </w:t>
      </w:r>
      <w:r>
        <w:rPr>
          <w:rStyle w:val="GrcARELIRE"/>
        </w:rPr>
        <w:t>ἐκλακτίζειν</w:t>
      </w:r>
      <w:r>
        <w:rPr>
          <w:rStyle w:val="Dfinition"/>
        </w:rPr>
        <w:t xml:space="preserve"> vsurpato in Coac. dixit</w:t>
        <w:br/>
        <w:t xml:space="preserve">, in prognost. </w:t>
      </w:r>
      <w:r>
        <w:rPr>
          <w:rStyle w:val="GrcARELIRE"/>
        </w:rPr>
        <w:t>ἀκπλαγψναι</w:t>
      </w:r>
      <w:r>
        <w:rPr>
          <w:rStyle w:val="Dfinition"/>
        </w:rPr>
        <w:t xml:space="preserve"> &amp; </w:t>
      </w:r>
      <w:r>
        <w:rPr>
          <w:rStyle w:val="GrcARELIRE"/>
        </w:rPr>
        <w:t>κλ αυθμηεί ζειν</w:t>
      </w:r>
      <w:r>
        <w:rPr>
          <w:rStyle w:val="Dfinition"/>
        </w:rPr>
        <w:t>, quod</w:t>
        <w:br/>
        <w:t>a est perterreri, lugere aut plorare, vel vt Galen.</w:t>
        <w:br/>
      </w:r>
      <w:r>
        <w:rPr>
          <w:rStyle w:val="GrcARELIRE"/>
        </w:rPr>
        <w:t>ν</w:t>
      </w:r>
      <w:r>
        <w:rPr>
          <w:rStyle w:val="Dfinition"/>
        </w:rPr>
        <w:t xml:space="preserve"> exponit </w:t>
      </w:r>
      <w:r>
        <w:rPr>
          <w:rStyle w:val="GrcARELIRE"/>
        </w:rPr>
        <w:t>ροβηθηῶαι σροδρῶς</w:t>
      </w:r>
      <w:r>
        <w:rPr>
          <w:rStyle w:val="Dfinition"/>
        </w:rPr>
        <w:t>.</w:t>
        <w:br/>
      </w:r>
      <w:r>
        <w:rPr>
          <w:rStyle w:val="Orth"/>
        </w:rPr>
        <w:t>Ἐκλαν</w:t>
      </w:r>
      <w:r>
        <w:rPr>
          <w:rStyle w:val="Dfinition"/>
        </w:rPr>
        <w:t xml:space="preserve"> l</w:t>
      </w:r>
      <w:r>
        <w:rPr>
          <w:rStyle w:val="GrcARELIRE"/>
        </w:rPr>
        <w:t>ις</w:t>
      </w:r>
      <w:r>
        <w:rPr>
          <w:rStyle w:val="Dfinition"/>
        </w:rPr>
        <w:t>. effulgescentia dicitur ab Hippocr. lib. 6.</w:t>
        <w:br/>
      </w:r>
      <w:r>
        <w:rPr>
          <w:rStyle w:val="Guillemetdegoris"/>
        </w:rPr>
        <w:t>"</w:t>
      </w:r>
      <w:r>
        <w:rPr>
          <w:rStyle w:val="Dfinition"/>
        </w:rPr>
        <w:t>Epid. de puerorum calore, quando consumpta</w:t>
        <w:br/>
      </w:r>
      <w:r>
        <w:rPr>
          <w:rStyle w:val="Guillemetdegoris"/>
        </w:rPr>
        <w:t>"</w:t>
      </w:r>
      <w:r>
        <w:rPr>
          <w:rStyle w:val="Dfinition"/>
        </w:rPr>
        <w:t>humoris exuperantis in eis portione iam opera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 manifestius edit, translatione deducta à flam¬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 extrinseca, quae quando materiam vicit, eam¬</w:t>
        <w:br/>
      </w:r>
      <w:r>
        <w:rPr>
          <w:rStyle w:val="Guillemetdegoris"/>
        </w:rPr>
        <w:t>"</w:t>
      </w:r>
      <w:r>
        <w:rPr>
          <w:rStyle w:val="Dfinition"/>
        </w:rPr>
        <w:t>que sibi omnem assimilauit, effulget manifesta.</w:t>
        <w:br/>
        <w:t>que omnibus redditur, cum prius humidam ma¬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teriam exsiccans occultaretur, vt ait Gal. com¬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ment. 1. in 6. Epid. t. 5. Caeterum etiam </w:t>
      </w:r>
      <w:r>
        <w:rPr>
          <w:rStyle w:val="GrcARELIRE"/>
        </w:rPr>
        <w:t>ἐκνἀμ</w:t>
      </w:r>
      <w:r>
        <w:rPr>
          <w:rStyle w:val="Dfinition"/>
        </w:rPr>
        <w:t>¬</w:t>
        <w:br/>
      </w:r>
      <w:r>
        <w:rPr>
          <w:rStyle w:val="GrcARELIRE"/>
        </w:rPr>
        <w:t>ψίας</w:t>
      </w:r>
      <w:r>
        <w:rPr>
          <w:rStyle w:val="Dfinition"/>
        </w:rPr>
        <w:t xml:space="preserve"> morbo comitiali omnes tribuunt, deque 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significari volunt, &amp; aetatis mutatione, quae pu¬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bertatis tempore in pueris emicat, elucet, ac ve¬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luti flamma quaedam resplendet, quod in illa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adultiores pleniores atque vegetiores euadant,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viribus ingenioque praestantiores.</w:t>
        <w:br/>
      </w:r>
      <w:r>
        <w:rPr>
          <w:rStyle w:val="Orth"/>
        </w:rPr>
        <w:t>Ἐκλαπόσετα</w:t>
      </w:r>
      <w:r>
        <w:rPr>
          <w:rStyle w:val="Dfinition"/>
        </w:rPr>
        <w:t xml:space="preserve">. </w:t>
      </w:r>
      <w:r>
        <w:rPr>
          <w:rStyle w:val="Syn"/>
        </w:rPr>
        <w:t>αὐτὶ</w:t>
      </w:r>
      <w:r>
        <w:rPr>
          <w:rStyle w:val="GrcARELIRE"/>
        </w:rPr>
        <w:t xml:space="preserve"> τοῦ ἐκιλυρήσεται καὶ ἐκ γγυνηθήσεται</w:t>
      </w:r>
      <w:r>
        <w:rPr>
          <w:rStyle w:val="Dfinition"/>
        </w:rPr>
        <w:t>, vt</w:t>
        <w:br/>
        <w:t>annotauit Erótianus, qui se primum dicit eius</w:t>
        <w:br/>
        <w:t>vocis interpretem extitisse.</w:t>
        <w:br/>
        <w:t>Eenesus )</w:t>
        <w:br/>
      </w:r>
      <w:r>
        <w:rPr>
          <w:rStyle w:val="Orth"/>
        </w:rPr>
        <w:t>Ἐκλεικτὸν</w:t>
      </w:r>
      <w:r>
        <w:rPr>
          <w:rStyle w:val="Dfinition"/>
        </w:rPr>
        <w:t>. est medicamentum quod ori inditum</w:t>
        <w:br/>
        <w:t>sensim liquefit &amp; deglutitur. datur ad pectoris</w:t>
        <w:br/>
        <w:t xml:space="preserve">&amp; pulmonis vitia. vocatur &amp; alio nomine </w:t>
      </w:r>
      <w:r>
        <w:rPr>
          <w:rStyle w:val="GrcARELIRE"/>
        </w:rPr>
        <w:t>αὐ</w:t>
      </w:r>
      <w:r>
        <w:rPr>
          <w:rStyle w:val="Dfinition"/>
        </w:rPr>
        <w:t>m¬</w:t>
        <w:br/>
      </w:r>
      <w:r>
        <w:rPr>
          <w:rStyle w:val="GrcARELIRE"/>
        </w:rPr>
        <w:t>ριακὸν</w:t>
      </w:r>
      <w:r>
        <w:rPr>
          <w:rStyle w:val="Dfinition"/>
        </w:rPr>
        <w:t xml:space="preserve">. Verum etiam </w:t>
      </w:r>
      <w:r>
        <w:rPr>
          <w:rStyle w:val="GrcARELIRE"/>
        </w:rPr>
        <w:t>ἐκλείσματος</w:t>
      </w:r>
      <w:r>
        <w:rPr>
          <w:rStyle w:val="Dfinition"/>
        </w:rPr>
        <w:t xml:space="preserve"> nomen tribuit</w:t>
        <w:br/>
        <w:t>medicamentis, quae deuorantur ad lumbricos</w:t>
        <w:br/>
        <w:t xml:space="preserve">libr. </w:t>
      </w:r>
      <w:r>
        <w:rPr>
          <w:rStyle w:val="Dfinition"/>
          <w:lang w:val="fr-FR"/>
        </w:rPr>
        <w:t xml:space="preserve">4. cap. 57. 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λείχιν</w:t>
      </w:r>
      <w:r>
        <w:rPr>
          <w:rStyle w:val="Dfinition"/>
          <w:lang w:val="fr-FR"/>
        </w:rPr>
        <w:t>, id est, à lin¬</w:t>
        <w:br/>
        <w:t>gendo.</w:t>
        <w:br/>
      </w:r>
      <w:r>
        <w:rPr>
          <w:rStyle w:val="Orth"/>
        </w:rPr>
        <w:t>Ἐκλείπων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σρυιμὸς</w:t>
      </w:r>
      <w:r>
        <w:rPr>
          <w:rStyle w:val="Dfinition"/>
          <w:lang w:val="fr-FR"/>
        </w:rPr>
        <w:t>. à Gal. in Definit. Med. deficiens</w:t>
        <w:br/>
        <w:t>pulsus dicitur, definiturque in quo arteria non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modo duabus in pulsationibus, sed etiam tribus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aut pluribus immota manet; vel is dicitur qui à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magnitudine vehementiaque exorsus magis ac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magis subinde minuitur, qui dum nullam habet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amplius magnitudinem </w:t>
      </w:r>
      <w:r>
        <w:rPr>
          <w:rStyle w:val="GrcARELIRE"/>
        </w:rPr>
        <w:t>μευρίζων</w:t>
      </w:r>
      <w:r>
        <w:rPr>
          <w:rStyle w:val="Dfinition"/>
          <w:lang w:val="fr-FR"/>
        </w:rPr>
        <w:t xml:space="preserve"> nuncupatur,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vbi verò diminutus sit &amp; minor redditus, atque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ad minus semper vergens, deficiens </w:t>
      </w:r>
      <w:r>
        <w:rPr>
          <w:rStyle w:val="GrcARELIRE"/>
        </w:rPr>
        <w:t>ἐκλείπων</w:t>
      </w:r>
      <w:r>
        <w:rPr>
          <w:rStyle w:val="Dfinition"/>
          <w:lang w:val="fr-FR"/>
        </w:rPr>
        <w:t xml:space="preserve"> ap¬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pellatur.</w:t>
        <w:br/>
      </w:r>
      <w:r>
        <w:rPr>
          <w:rStyle w:val="Orth"/>
        </w:rPr>
        <w:t>Ἐκλευκισμένος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ἀπόγειος</w:t>
      </w:r>
      <w:r>
        <w:rPr>
          <w:rStyle w:val="Dfinition"/>
          <w:lang w:val="fr-FR"/>
        </w:rPr>
        <w:t>, subterrestris, qui desijt al¬</w:t>
        <w:br/>
        <w:t>bus esse, apud Hippocr.</w:t>
        <w:br/>
      </w:r>
      <w:r>
        <w:rPr>
          <w:rStyle w:val="Orth"/>
        </w:rPr>
        <w:t>Ἐκλευκοι</w:t>
      </w:r>
      <w:r>
        <w:rPr>
          <w:rStyle w:val="Dfinition"/>
          <w:lang w:val="fr-FR"/>
        </w:rPr>
        <w:t>. dicuntur Hippocrati exalbidi, qui pituita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plurima redundant &amp; pituitoso sunt habitu.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Ἐκλευκοι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ὑπεγώρημα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ἀπογώρημα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Ἐκλούδω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πρρσαλυζέθω</w:t>
      </w:r>
      <w:r>
        <w:rPr>
          <w:rStyle w:val="Dfinition"/>
          <w:lang w:val="fr-FR"/>
        </w:rPr>
        <w:t>. apud Hippocratem, hoc est</w:t>
        <w:br/>
        <w:t>proluatur.</w:t>
        <w:br/>
      </w:r>
      <w:r>
        <w:rPr>
          <w:rStyle w:val="Orth"/>
        </w:rPr>
        <w:t>Ἐκλυόμενοι</w:t>
      </w:r>
      <w:r>
        <w:rPr>
          <w:rStyle w:val="Dfinition"/>
          <w:lang w:val="fr-FR"/>
        </w:rPr>
        <w:t>. dicuntur qui animo deficiunt aphor. 41.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lib. 2.</w:t>
        <w:br/>
      </w:r>
      <w:r>
        <w:rPr>
          <w:rStyle w:val="Orth"/>
        </w:rPr>
        <w:t>Ἐκλύσις</w:t>
      </w:r>
      <w:r>
        <w:rPr>
          <w:rStyle w:val="Dfinition"/>
          <w:lang w:val="fr-FR"/>
        </w:rPr>
        <w:t>. est facultatum vitalium repentina debilita¬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tio, qua quidem cor exiguo velut filo pendere cre¬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ditur languescente vita, Gallice foiblesse, illa si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pulsu concidente lapsum quoque habet virium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animalitatis &amp; citra sudorem </w:t>
      </w:r>
      <w:r>
        <w:rPr>
          <w:rStyle w:val="GrcARELIRE"/>
        </w:rPr>
        <w:t>λειπεθυμία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λειπο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ψυχία</w:t>
      </w:r>
      <w:r>
        <w:rPr>
          <w:rStyle w:val="Dfinition"/>
          <w:lang w:val="fr-FR"/>
        </w:rPr>
        <w:t xml:space="preserve">; </w:t>
      </w:r>
      <w:r>
        <w:rPr>
          <w:rStyle w:val="Dfinition"/>
          <w:lang w:val="it-IT"/>
        </w:rPr>
        <w:t xml:space="preserve">Si cum sudore praesertim frigido </w:t>
      </w:r>
      <w:r>
        <w:rPr>
          <w:rStyle w:val="GrcARELIRE"/>
        </w:rPr>
        <w:t>σ</w:t>
      </w:r>
      <w:r>
        <w:rPr>
          <w:rStyle w:val="Dfinition"/>
          <w:lang w:val="it-IT"/>
        </w:rPr>
        <w:t>o</w:t>
      </w:r>
      <w:r>
        <w:rPr>
          <w:rStyle w:val="GrcARELIRE"/>
        </w:rPr>
        <w:t>κοπὸ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nominatur, Gallice defaillance: vide Galen. ad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Glauc. 1. &amp; comment. ad aphor. 41. 2. vbi.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συτκόπειν</w:t>
      </w:r>
      <w:r>
        <w:rPr>
          <w:rStyle w:val="Dfinition"/>
          <w:lang w:val="it-IT"/>
        </w:rPr>
        <w:t xml:space="preserve"> circumloquendo Hippocra. extulit </w:t>
      </w:r>
      <w:r>
        <w:rPr>
          <w:rStyle w:val="GrcARELIRE"/>
        </w:rPr>
        <w:t>ἐκ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λύεσθαι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ἰουρῶς</w:t>
      </w:r>
      <w:r>
        <w:rPr>
          <w:rStyle w:val="Dfinition"/>
          <w:lang w:val="it-IT"/>
        </w:rPr>
        <w:t>, id est, vehementer exolui: Aetius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tamen li. 5. </w:t>
      </w:r>
      <w:r>
        <w:rPr>
          <w:rStyle w:val="GrcARELIRE"/>
        </w:rPr>
        <w:t>λειπεθυμίαν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ἔκλυσιν</w:t>
      </w:r>
      <w:r>
        <w:rPr>
          <w:rStyle w:val="Dfinition"/>
          <w:lang w:val="it-IT"/>
        </w:rPr>
        <w:t xml:space="preserve"> confundit: Hip¬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pocrates distinxit accuratius vt in illo aphor. 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tuberculi introrsum eruptione, </w:t>
      </w:r>
      <w:r>
        <w:rPr>
          <w:rStyle w:val="GrcARELIRE"/>
        </w:rPr>
        <w:t>ἔκλυσις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ἕμετος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9 </w:t>
      </w:r>
      <w:r>
        <w:rPr>
          <w:rStyle w:val="GrcARELIRE"/>
        </w:rPr>
        <w:t>λ</w:t>
      </w:r>
      <w:r>
        <w:rPr>
          <w:rStyle w:val="Dfinition"/>
          <w:lang w:val="it-IT"/>
        </w:rPr>
        <w:t>u</w:t>
      </w:r>
      <w:r>
        <w:rPr>
          <w:rStyle w:val="GrcARELIRE"/>
        </w:rPr>
        <w:t>ποψυχίν</w:t>
      </w:r>
      <w:r>
        <w:rPr>
          <w:rStyle w:val="Dfinition"/>
          <w:lang w:val="it-IT"/>
        </w:rPr>
        <w:t xml:space="preserve">, vbi Galen. </w:t>
      </w:r>
      <w:r>
        <w:rPr>
          <w:rStyle w:val="GrcARELIRE"/>
        </w:rPr>
        <w:t>ἔκλυν</w:t>
      </w:r>
      <w:r>
        <w:rPr>
          <w:rStyle w:val="Dfinition"/>
          <w:lang w:val="it-IT"/>
        </w:rPr>
        <w:t xml:space="preserve"> virium debilitatio¬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nem interpretatur à dissipatione spiritus vitalis,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 fit simul cum immoderata excretione: Ge¬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nerallius tamen interdum pro summa virium in¬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firmitate vsurpatur, id est, non quae fit per virium</w:t>
        <w:br/>
      </w:r>
      <w:r>
        <w:rPr>
          <w:rStyle w:val="Dfinition"/>
        </w:rPr>
        <w:t>oppressionem, sed cum virtus nec suo officio sa¬</w:t>
        <w:br/>
        <w:t>tis esse, nec causae externae resistere potest, vel.</w:t>
        <w:br/>
        <w:t>resolutis spiritibus à morbi diuturnitate, aut.</w:t>
        <w:br/>
        <w:t>symptomatum magnitudine vt in dolore &amp; vi¬</w:t>
        <w:br/>
        <w:t>gilijs, quae non minus vires frangunt quam sen¬</w:t>
        <w:br/>
        <w:t>sibiles euacuationes: vel immoderata vacuatio¬</w:t>
        <w:br/>
        <w:t>ne vt sanguinis; vel venenata quadam qualitate?</w:t>
        <w:br/>
        <w:t>vt in morbis pestilentibus; nam Galen. in pro¬</w:t>
        <w:br/>
        <w:t xml:space="preserve">rhet. </w:t>
      </w:r>
      <w:r>
        <w:rPr>
          <w:rStyle w:val="GrcARELIRE"/>
        </w:rPr>
        <w:t>μτὰ ἐκλύσεως</w:t>
      </w:r>
      <w:r>
        <w:rPr>
          <w:rStyle w:val="Dfinition"/>
        </w:rPr>
        <w:t xml:space="preserve"> idem significare scribit quod.</w:t>
        <w:br/>
      </w:r>
      <w:r>
        <w:rPr>
          <w:rStyle w:val="GrcARELIRE"/>
        </w:rPr>
        <w:t>πρρεξαδυνάτησαύταν</w:t>
      </w:r>
      <w:r>
        <w:rPr>
          <w:rStyle w:val="Dfinition"/>
        </w:rPr>
        <w:t>, in qua dictione notat propo.</w:t>
        <w:br/>
        <w:t>sitionem ?</w:t>
      </w:r>
      <w:r>
        <w:rPr>
          <w:rStyle w:val="GrcARELIRE"/>
        </w:rPr>
        <w:t>ξ</w:t>
      </w:r>
      <w:r>
        <w:rPr>
          <w:rStyle w:val="Dfinition"/>
        </w:rPr>
        <w:t xml:space="preserve"> significare magnitudinem quamdam.</w:t>
        <w:br/>
        <w:t xml:space="preserve">in virtutis infirmitate. Sed &amp; sunt qui </w:t>
      </w:r>
      <w:r>
        <w:rPr>
          <w:rStyle w:val="GrcARELIRE"/>
        </w:rPr>
        <w:t>ἐκλύσιας</w:t>
      </w:r>
      <w:r>
        <w:rPr>
          <w:rStyle w:val="Dfinition"/>
        </w:rPr>
        <w:t>, vt a</w:t>
        <w:br/>
        <w:t>notauit Hollerius, leuiora animi deliquia appel¬</w:t>
        <w:br/>
        <w:t xml:space="preserve">lent vt à syncope distinguant: E </w:t>
      </w:r>
      <w:r>
        <w:rPr>
          <w:rStyle w:val="GrcARELIRE"/>
        </w:rPr>
        <w:t>κλύοντα</w:t>
      </w:r>
      <w:r>
        <w:rPr>
          <w:rStyle w:val="Dfinition"/>
        </w:rPr>
        <w:t xml:space="preserve"> autem.</w:t>
        <w:br/>
        <w:t>in Coacis sunt qui ambiguum verbum esse di¬</w:t>
        <w:br/>
        <w:t>cant, &amp; veteribus Hippocratis interpretibus,</w:t>
        <w:br/>
      </w:r>
      <w:r>
        <w:rPr>
          <w:rStyle w:val="GrcARELIRE"/>
        </w:rPr>
        <w:t>ἐκλυόμενα</w:t>
      </w:r>
      <w:r>
        <w:rPr>
          <w:rStyle w:val="Dfinition"/>
        </w:rPr>
        <w:t xml:space="preserve"> dici </w:t>
      </w:r>
      <w:r>
        <w:rPr>
          <w:rStyle w:val="GrcARELIRE"/>
        </w:rPr>
        <w:t>ἐκκρινόμενα</w:t>
      </w:r>
      <w:r>
        <w:rPr>
          <w:rStyle w:val="Dfinition"/>
        </w:rPr>
        <w:t>, quae excernuntur: Ga.</w:t>
        <w:br/>
        <w:t>len. hepaticum verbum esse scribit, exolutio¬</w:t>
        <w:br/>
        <w:t>nemque esse symptoma quod immoderatas ex¬</w:t>
        <w:br/>
        <w:t>cretiones sequitur non vero retentiones, vt 2.</w:t>
        <w:br/>
        <w:t>Epidem.</w:t>
        <w:br/>
      </w:r>
      <w:r>
        <w:rPr>
          <w:rStyle w:val="Orth"/>
        </w:rPr>
        <w:t>Ἐκμαίμα</w:t>
      </w:r>
      <w:r>
        <w:rPr>
          <w:rStyle w:val="Dfinition"/>
        </w:rPr>
        <w:t xml:space="preserve">. </w:t>
      </w:r>
      <w:r>
        <w:rPr>
          <w:rStyle w:val="Syn"/>
        </w:rPr>
        <w:t>συνεσταμμένον</w:t>
      </w:r>
      <w:r>
        <w:rPr>
          <w:rStyle w:val="GrcARELIRE"/>
        </w:rPr>
        <w:t xml:space="preserve"> φύρημα καὶ κροκόματμα</w:t>
      </w:r>
      <w:r>
        <w:rPr>
          <w:rStyle w:val="Dfinition"/>
        </w:rPr>
        <w:t>. massa</w:t>
        <w:br/>
        <w:t xml:space="preserve">subacta apud Hippocr. lib. </w:t>
      </w:r>
      <w:r>
        <w:rPr>
          <w:rStyle w:val="GrcARELIRE"/>
        </w:rPr>
        <w:t>τπῆρὶ ἀρόρων</w:t>
      </w:r>
      <w:r>
        <w:rPr>
          <w:rStyle w:val="Dfinition"/>
        </w:rPr>
        <w:t>.</w:t>
        <w:br/>
      </w:r>
      <w:r>
        <w:rPr>
          <w:rStyle w:val="Orth"/>
        </w:rPr>
        <w:t>Ἐκμαίνειν</w:t>
      </w:r>
      <w:r>
        <w:rPr>
          <w:rStyle w:val="Dfinition"/>
        </w:rPr>
        <w:t>. vehementer furere, apud Hippocratem</w:t>
        <w:br/>
        <w:t>in prorrhet.</w:t>
        <w:br/>
      </w:r>
      <w:r>
        <w:rPr>
          <w:rStyle w:val="Orth"/>
        </w:rPr>
        <w:t>Ἐκμάξαι</w:t>
      </w:r>
      <w:r>
        <w:rPr>
          <w:rStyle w:val="Dfinition"/>
        </w:rPr>
        <w:t xml:space="preserve">. formare. apud Hippocrat. libr. </w:t>
      </w:r>
      <w:r>
        <w:rPr>
          <w:rStyle w:val="GrcARELIRE"/>
        </w:rPr>
        <w:t>παὶ ἀρόρων</w:t>
      </w:r>
      <w:r>
        <w:rPr>
          <w:rStyle w:val="Dfinition"/>
        </w:rPr>
        <w:t>,</w:t>
        <w:br/>
      </w:r>
      <w:r>
        <w:rPr>
          <w:rStyle w:val="GrcARELIRE"/>
        </w:rPr>
        <w:t>δακτόλῳ ἐκμάξαι</w:t>
      </w:r>
      <w:r>
        <w:rPr>
          <w:rStyle w:val="Dfinition"/>
        </w:rPr>
        <w:t xml:space="preserve">, </w:t>
      </w:r>
      <w:r>
        <w:rPr>
          <w:rStyle w:val="GrcARELIRE"/>
        </w:rPr>
        <w:t>τουτέστιν εἰς τὸὲν κυκλίστκον ἀναπλά</w:t>
      </w:r>
      <w:r>
        <w:rPr>
          <w:rStyle w:val="Dfinition"/>
        </w:rPr>
        <w:t>¬</w:t>
        <w:br/>
      </w:r>
      <w:r>
        <w:rPr>
          <w:rStyle w:val="GrcARELIRE"/>
        </w:rPr>
        <w:t>σ</w:t>
      </w:r>
      <w:r>
        <w:rPr>
          <w:rStyle w:val="Dfinition"/>
        </w:rPr>
        <w:t xml:space="preserve">  trochiscos fingere. </w:t>
      </w:r>
      <w:r>
        <w:rPr>
          <w:rStyle w:val="Dfinition"/>
          <w:lang w:val="fr-FR"/>
        </w:rPr>
        <w:t xml:space="preserve">Significat etiam </w:t>
      </w:r>
      <w:r>
        <w:rPr>
          <w:rStyle w:val="GrcARELIRE"/>
        </w:rPr>
        <w:t>ἐκθλί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ψαι</w:t>
      </w:r>
      <w:r>
        <w:rPr>
          <w:rStyle w:val="Dfinition"/>
          <w:lang w:val="fr-FR"/>
        </w:rPr>
        <w:t>, hoc est exprimere apud Hippocr. libr. 1. de</w:t>
        <w:br/>
        <w:t>morbis maiore, de spongia &amp; mercuriali &amp; sam¬</w:t>
        <w:br/>
        <w:t>buci folijs.</w:t>
        <w:br/>
      </w:r>
      <w:r>
        <w:rPr>
          <w:rStyle w:val="Orth"/>
        </w:rPr>
        <w:t>Ἐκματεῖθαι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ὐαζητεῖν</w:t>
      </w:r>
      <w:r>
        <w:rPr>
          <w:rStyle w:val="Dfinition"/>
          <w:lang w:val="fr-FR"/>
        </w:rPr>
        <w:t>. inquirere &amp; inuestigare, apud</w:t>
        <w:br/>
        <w:t>Hippocratem.</w:t>
        <w:br/>
      </w:r>
      <w:r>
        <w:rPr>
          <w:rStyle w:val="Orth"/>
        </w:rPr>
        <w:t>Ἐχμίενται</w:t>
      </w:r>
      <w:r>
        <w:rPr>
          <w:rStyle w:val="Dfinition"/>
          <w:lang w:val="fr-FR"/>
        </w:rPr>
        <w:t xml:space="preserve">, inquinantur, </w:t>
      </w:r>
      <w:r>
        <w:rPr>
          <w:rStyle w:val="GrcARELIRE"/>
        </w:rPr>
        <w:t>ἀποκρίνονταιτὸ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σπέρμα</w:t>
      </w:r>
      <w:r>
        <w:rPr>
          <w:rStyle w:val="Dfinition"/>
          <w:lang w:val="fr-FR"/>
        </w:rPr>
        <w:t>, apud</w:t>
        <w:br/>
        <w:t>Hippocr. hoc est, semen eijciunt &amp; excernunt.</w:t>
        <w:br/>
      </w:r>
      <w:r>
        <w:rPr>
          <w:rStyle w:val="Dfinition"/>
          <w:lang w:val="it-IT"/>
        </w:rPr>
        <w:t xml:space="preserve">Sed nota pro </w:t>
      </w:r>
      <w:r>
        <w:rPr>
          <w:rStyle w:val="GrcARELIRE"/>
        </w:rPr>
        <w:t>ἐκμίενται</w:t>
      </w:r>
      <w:r>
        <w:rPr>
          <w:rStyle w:val="Dfinition"/>
          <w:lang w:val="it-IT"/>
        </w:rPr>
        <w:t xml:space="preserve"> esse scribendum ex ve¬</w:t>
        <w:br/>
        <w:t xml:space="preserve">teri codice, &amp; ex Henr. Steph. </w:t>
      </w:r>
      <w:r>
        <w:rPr>
          <w:rStyle w:val="GrcARELIRE"/>
        </w:rPr>
        <w:t>ἐκμαίνεται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ἀπο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χρίνεἰ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σπέρμα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t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μιαίνεθαι</w:t>
      </w:r>
      <w:r>
        <w:rPr>
          <w:rStyle w:val="Dfinition"/>
          <w:lang w:val="it-IT"/>
        </w:rPr>
        <w:t xml:space="preserve"> proprie sit excretio¬</w:t>
        <w:br/>
        <w:t>ne seminis se inquinare.4</w:t>
        <w:br/>
      </w:r>
      <w:r>
        <w:rPr>
          <w:rStyle w:val="Orth"/>
        </w:rPr>
        <w:t>Ἐνερίας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ὄμέρις</w:t>
      </w:r>
      <w:r>
        <w:rPr>
          <w:rStyle w:val="Dfinition"/>
          <w:lang w:val="it-IT"/>
        </w:rPr>
        <w:t>. imber cum sole factus apud Hippo¬</w:t>
        <w:br/>
        <w:t>crat.</w:t>
        <w:br/>
      </w:r>
      <w:r>
        <w:rPr>
          <w:rStyle w:val="Orth"/>
        </w:rPr>
        <w:t>Ἐκνερίας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 xml:space="preserve"> febris humida simulque inflamma¬</w:t>
        <w:br/>
        <w:t xml:space="preserve">toria, apud Hippocr. sicut &amp; </w:t>
      </w:r>
      <w:r>
        <w:rPr>
          <w:rStyle w:val="GrcARELIRE"/>
        </w:rPr>
        <w:t>ἥλιος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ἐκνερίας</w:t>
      </w:r>
      <w:r>
        <w:rPr>
          <w:rStyle w:val="Dfinition"/>
          <w:lang w:val="it-IT"/>
        </w:rPr>
        <w:t xml:space="preserve"> dicitur</w:t>
        <w:br/>
        <w:t>quando imber aestuosus est.</w:t>
        <w:br/>
      </w:r>
      <w:r>
        <w:rPr>
          <w:rStyle w:val="Orth"/>
        </w:rPr>
        <w:t>Ἐυυξεν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ἔψέριι</w:t>
      </w:r>
      <w:r>
        <w:rPr>
          <w:rStyle w:val="Dfinition"/>
          <w:lang w:val="it-IT"/>
        </w:rPr>
        <w:t>. strepebat, apud Hippocratem.</w:t>
        <w:br/>
      </w:r>
      <w:r>
        <w:rPr>
          <w:rStyle w:val="Orth"/>
        </w:rPr>
        <w:t>Ἐνύπν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ἐξηπλωανη</w:t>
      </w:r>
      <w:r>
        <w:rPr>
          <w:rStyle w:val="Dfinition"/>
          <w:lang w:val="it-IT"/>
        </w:rPr>
        <w:t>. explicata, explanata, apud Hip¬</w:t>
        <w:br/>
        <w:t>pocratem.</w:t>
        <w:br/>
      </w:r>
      <w:r>
        <w:rPr>
          <w:rStyle w:val="Orth"/>
        </w:rPr>
        <w:t>Ἐκπεπισμένον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ἕλκος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ἔλκος</w:t>
      </w:r>
      <w:r>
        <w:rPr>
          <w:rStyle w:val="Dfinition"/>
          <w:lang w:val="it-IT"/>
        </w:rPr>
        <w:t xml:space="preserve"> suo loco. 1</w:t>
        <w:br/>
      </w:r>
      <w:r>
        <w:rPr>
          <w:rStyle w:val="Orth"/>
        </w:rPr>
        <w:t>Ἐκπεπλῆθαι</w:t>
      </w:r>
      <w:r>
        <w:rPr>
          <w:rStyle w:val="Dfinition"/>
          <w:lang w:val="it-IT"/>
        </w:rPr>
        <w:t>. diuaricari &amp; diductis cruribus iacere.</w:t>
        <w:br/>
      </w:r>
      <w:r>
        <w:rPr>
          <w:rStyle w:val="GrcARELIRE"/>
        </w:rPr>
        <w:t>μεταρορικῶς</w:t>
      </w:r>
      <w:r>
        <w:rPr>
          <w:rStyle w:val="Dfinition"/>
          <w:lang w:val="it-IT"/>
        </w:rPr>
        <w:t xml:space="preserve"> vero etiam Hippocrat. libr. de fract.</w:t>
        <w:br/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πεπλητμένον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ἔλκος</w:t>
      </w:r>
      <w:r>
        <w:rPr>
          <w:rStyle w:val="Dfinition"/>
          <w:lang w:val="it-IT"/>
        </w:rPr>
        <w:t xml:space="preserve"> dixit, hoc est digrediens, di¬</w:t>
        <w:br/>
        <w:t>ductum, &amp; cuius labra expansa diductaque sunt,</w:t>
        <w:br/>
        <w:t>translatione sumpta à cruribus per gressum di¬</w:t>
        <w:br/>
        <w:t>uaricatis.</w:t>
        <w:br/>
      </w:r>
      <w:r>
        <w:rPr>
          <w:rStyle w:val="Orth"/>
        </w:rPr>
        <w:t>Ἐκπεπταμένα</w:t>
      </w:r>
      <w:r>
        <w:rPr>
          <w:rStyle w:val="Dfinition"/>
          <w:lang w:val="it-IT"/>
        </w:rPr>
        <w:t>. expansa. vsurpatur hoc verbum ab</w:t>
        <w:br/>
        <w:t>Hippocrate in vulneribus quae praeter quam quod</w:t>
        <w:br/>
        <w:t>distant amplius quam par sit, vtrisque labris ex¬</w:t>
        <w:br/>
        <w:t>pansa atque aperta inter se sunt: id quod ex ve¬</w:t>
        <w:br/>
        <w:t>hementi inflammatione euenire interdum con¬</w:t>
        <w:br/>
        <w:t>spicitur. Cum enim caro ad multam vsque alti¬</w:t>
        <w:br/>
        <w:t>tudinem diuisa, &amp; musculus per transuersum se¬</w:t>
        <w:br/>
        <w:t>ctus fuerit, conglutinatio autem &amp; consolidatio</w:t>
        <w:br/>
        <w:t>fuerit impedita, tum inflammatio superuenerit,</w:t>
        <w:br/>
        <w:t>ex qua cutis distenta vtrimque labrum sibi anne¬</w:t>
        <w:br/>
        <w:t xml:space="preserve">xum retraxerit, vtraque in parte </w:t>
      </w:r>
      <w:r>
        <w:rPr>
          <w:rStyle w:val="GrcARELIRE"/>
        </w:rPr>
        <w:t>ἐκπεπτααένον</w:t>
      </w:r>
      <w:r>
        <w:rPr>
          <w:rStyle w:val="Dfinition"/>
          <w:lang w:val="it-IT"/>
        </w:rPr>
        <w:t>, id</w:t>
        <w:br/>
        <w:t>est expansum, os vulneris redditur. Annotat</w:t>
        <w:br/>
        <w:t xml:space="preserve">Gal.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ἐητρεῖον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Ἐκπίεσαα</w:t>
      </w:r>
      <w:r>
        <w:rPr>
          <w:rStyle w:val="Dfinition"/>
          <w:lang w:val="it-IT"/>
        </w:rPr>
        <w:t>. est fractura caluariae in multas partes, in</w:t>
        <w:br/>
        <w:t>qua profundius fracta ossicula descendunt, &amp;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membranam cerebri comprimunt.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enim Gal. in definitionibus medicis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 adscribuntur: Paulus autem l. 6. c. 90. </w:t>
      </w:r>
      <w:r>
        <w:rPr>
          <w:rStyle w:val="GrcARELIRE"/>
        </w:rPr>
        <w:t>ἐκ πέσαα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speciem facit </w:t>
      </w:r>
      <w:r>
        <w:rPr>
          <w:rStyle w:val="GrcARELIRE"/>
        </w:rPr>
        <w:t>τῶν τδὸς κυραλῆς κατατμάτων</w:t>
      </w:r>
      <w:r>
        <w:rPr>
          <w:rStyle w:val="Dfinition"/>
        </w:rPr>
        <w:t xml:space="preserve"> id est fractu¬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rarum capitis sic definiens </w:t>
      </w:r>
      <w:r>
        <w:rPr>
          <w:rStyle w:val="GrcARELIRE"/>
        </w:rPr>
        <w:t>ἐκπίεσμα δὲ ἐθι πολυμε</w:t>
      </w:r>
      <w:r>
        <w:rPr>
          <w:rStyle w:val="Dfinition"/>
        </w:rPr>
        <w:t>¬</w:t>
        <w:br/>
      </w:r>
      <w:r>
        <w:rPr>
          <w:rStyle w:val="GrcARELIRE"/>
        </w:rPr>
        <w:t>ἡ ρὴς τος ὀστέου διάρεσις μετὰ τοῦ τὰ κατεαγότα ὀστάρια ὑπο</w:t>
      </w:r>
      <w:r>
        <w:rPr>
          <w:rStyle w:val="Dfinition"/>
        </w:rPr>
        <w:t>¬</w:t>
        <w:br/>
      </w:r>
      <w:r>
        <w:rPr>
          <w:rStyle w:val="GrcARELIRE"/>
        </w:rPr>
        <w:t>ἡ κεγωρηκέναι κάτα πρὸς τὴν μήνιγγα</w:t>
      </w:r>
      <w:r>
        <w:rPr>
          <w:rStyle w:val="Dfinition"/>
        </w:rPr>
        <w:t>. id est in multas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partes caluariae effractio est, in qua profundius</w:t>
        <w:br/>
      </w:r>
      <w:r>
        <w:rPr>
          <w:rStyle w:val="Guillemetdegoris"/>
        </w:rPr>
        <w:t>„</w:t>
      </w:r>
      <w:r>
        <w:rPr>
          <w:rStyle w:val="Dfinition"/>
        </w:rPr>
        <w:t>ossa descenderint, &amp; cerebri membranam con¬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tactu suo premant.</w:t>
        <w:br/>
      </w:r>
      <w:r>
        <w:rPr>
          <w:rStyle w:val="Orth"/>
        </w:rPr>
        <w:t>Ἐκπίεσμα</w:t>
      </w:r>
      <w:r>
        <w:rPr>
          <w:rStyle w:val="Dfinition"/>
        </w:rPr>
        <w:t>. insuper apud medicos significat id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expressum est, succum seu liquorem expressum,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sic Gal. l. 2. de loc. affect. </w:t>
      </w:r>
      <w:r>
        <w:rPr>
          <w:rStyle w:val="GrcARELIRE"/>
        </w:rPr>
        <w:t>δαρνίδων ἐκ πιεσμα</w:t>
      </w:r>
      <w:r>
        <w:rPr>
          <w:rStyle w:val="Dfinition"/>
        </w:rPr>
        <w:t xml:space="preserve"> dixit,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 quo Dioscor. </w:t>
      </w:r>
      <w:r>
        <w:rPr>
          <w:rStyle w:val="GrcARELIRE"/>
        </w:rPr>
        <w:t>πίεσμα</w:t>
      </w:r>
      <w:r>
        <w:rPr>
          <w:rStyle w:val="Dfinition"/>
        </w:rPr>
        <w:t xml:space="preserve">: est &amp; </w:t>
      </w:r>
      <w:r>
        <w:rPr>
          <w:rStyle w:val="GrcARELIRE"/>
        </w:rPr>
        <w:t>ἐκπίεσμα</w:t>
      </w:r>
      <w:r>
        <w:rPr>
          <w:rStyle w:val="Dfinition"/>
        </w:rPr>
        <w:t xml:space="preserve"> retri¬</w:t>
        <w:br/>
      </w:r>
      <w:r>
        <w:rPr>
          <w:rStyle w:val="Guillemetdegoris"/>
        </w:rPr>
        <w:t>"</w:t>
      </w:r>
      <w:r>
        <w:rPr>
          <w:rStyle w:val="Dfinition"/>
        </w:rPr>
        <w:t>mentum rei cuiusque, seu reliquiae succi expressi,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foex &amp; veluti stercus succi expressi, idem quod</w:t>
        <w:br/>
      </w:r>
      <w:r>
        <w:rPr>
          <w:rStyle w:val="Syn"/>
        </w:rPr>
        <w:t>ν</w:t>
      </w:r>
      <w:r>
        <w:rPr>
          <w:rStyle w:val="GrcARELIRE"/>
        </w:rPr>
        <w:t xml:space="preserve"> </w:t>
      </w:r>
      <w:r>
        <w:rPr>
          <w:rStyle w:val="Syn"/>
        </w:rPr>
        <w:t>πίεσμα</w:t>
      </w:r>
      <w:r>
        <w:rPr>
          <w:rStyle w:val="Dfinition"/>
        </w:rPr>
        <w:t xml:space="preserve">, </w:t>
      </w:r>
      <w:r>
        <w:rPr>
          <w:rStyle w:val="GrcARELIRE"/>
        </w:rPr>
        <w:t>ἀποπίεσταα</w:t>
      </w:r>
      <w:r>
        <w:rPr>
          <w:rStyle w:val="Dfinition"/>
        </w:rPr>
        <w:t xml:space="preserve">, </w:t>
      </w:r>
      <w:r>
        <w:rPr>
          <w:rStyle w:val="GrcARELIRE"/>
        </w:rPr>
        <w:t>μάτμα</w:t>
      </w:r>
      <w:r>
        <w:rPr>
          <w:rStyle w:val="Dfinition"/>
        </w:rPr>
        <w:t>: nec id tantum, sed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saepenumero succum ipsum significat, vt cum</w:t>
        <w:br/>
      </w:r>
      <w:r>
        <w:rPr>
          <w:rStyle w:val="Guillemetdegoris"/>
        </w:rPr>
        <w:t>"</w:t>
      </w:r>
      <w:r>
        <w:rPr>
          <w:rStyle w:val="Dfinition"/>
        </w:rPr>
        <w:t>apud Diosc. lib. 4. c. 160. de glande vnguentaria</w:t>
        <w:br/>
        <w:t xml:space="preserve">dicitur </w:t>
      </w:r>
      <w:r>
        <w:rPr>
          <w:rStyle w:val="GrcARELIRE"/>
        </w:rPr>
        <w:t>μὑροβαλάνου ἐκπίεσμα</w:t>
      </w:r>
      <w:r>
        <w:rPr>
          <w:rStyle w:val="Dfinition"/>
        </w:rPr>
        <w:t xml:space="preserve">, quod &amp; </w:t>
      </w:r>
      <w:r>
        <w:rPr>
          <w:rStyle w:val="GrcARELIRE"/>
        </w:rPr>
        <w:t>ἀπόθλιμμα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μαιμα</w:t>
      </w:r>
      <w:r>
        <w:rPr>
          <w:rStyle w:val="Dfinition"/>
        </w:rPr>
        <w:t xml:space="preserve"> appellatur: Cels. l. 6. c. 5. Myrobalani</w:t>
        <w:br/>
      </w:r>
      <w:r>
        <w:rPr>
          <w:rStyle w:val="Guillemetdegoris"/>
        </w:rPr>
        <w:t>„</w:t>
      </w:r>
      <w:r>
        <w:rPr>
          <w:rStyle w:val="Dfinition"/>
        </w:rPr>
        <w:t>magma dixit; Ruell. loco Dioscoridis citato, tu¬</w:t>
        <w:br/>
      </w:r>
      <w:r>
        <w:rPr>
          <w:rStyle w:val="Guillemetdegoris"/>
        </w:rPr>
        <w:t>"</w:t>
      </w:r>
      <w:r>
        <w:rPr>
          <w:rStyle w:val="Dfinition"/>
        </w:rPr>
        <w:t>sae &amp; expressae Myrobalani succum; quanquam</w:t>
        <w:br/>
      </w:r>
      <w:r>
        <w:rPr>
          <w:rStyle w:val="Guillemetdegoris"/>
        </w:rPr>
        <w:t>„</w:t>
      </w:r>
      <w:r>
        <w:rPr>
          <w:rStyle w:val="Dfinition"/>
        </w:rPr>
        <w:t>alij tusae &amp; expressae recrementum, seu quod ex</w:t>
        <w:br/>
      </w:r>
      <w:r>
        <w:rPr>
          <w:rStyle w:val="Guillemetdegoris"/>
        </w:rPr>
        <w:t>"</w:t>
      </w:r>
      <w:r>
        <w:rPr>
          <w:rStyle w:val="Dfinition"/>
        </w:rPr>
        <w:t>tusa expressaque superest, dixerunt.</w:t>
        <w:br/>
      </w:r>
      <w:r>
        <w:rPr>
          <w:rStyle w:val="Orth"/>
        </w:rPr>
        <w:t>Σκπεσαὸς</w:t>
      </w:r>
      <w:r>
        <w:rPr>
          <w:rStyle w:val="Dfinition"/>
        </w:rPr>
        <w:t>. est totius oculi prolapsus extra cauitatem</w:t>
        <w:br/>
        <w:t>suam. Sic enim oculi aliquando exprimuntur, vt</w:t>
        <w:br/>
        <w:t>prominentes permaneant. Auicenna oculi exi¬</w:t>
        <w:br/>
        <w:t xml:space="preserve">tum &amp; egressionem vocat. Differt </w:t>
      </w:r>
      <w:r>
        <w:rPr>
          <w:rStyle w:val="GrcARELIRE"/>
        </w:rPr>
        <w:t>ἀπὸ τῆν προπώ</w:t>
      </w:r>
      <w:r>
        <w:rPr>
          <w:rStyle w:val="Dfinition"/>
        </w:rPr>
        <w:t>¬</w:t>
        <w:br/>
      </w:r>
      <w:r>
        <w:rPr>
          <w:rStyle w:val="GrcARELIRE"/>
        </w:rPr>
        <w:t>σιως</w:t>
      </w:r>
      <w:r>
        <w:rPr>
          <w:rStyle w:val="Dfinition"/>
        </w:rPr>
        <w:t>, hoc est à procidentia, quod in hac vuea tan¬</w:t>
        <w:br/>
        <w:t>tum tunica, in illa totus oculus foras erumpat. Id</w:t>
        <w:br/>
        <w:t>malum intellexit Celsus, cum ait, nonnunquam</w:t>
        <w:br/>
        <w:t>ingentem inflammationem tanto impetu erum¬</w:t>
        <w:br/>
        <w:t>pere, vt oculos sua sede propellat. Contingit &amp;</w:t>
        <w:br/>
        <w:t>his qui strangulantur, vt scribit Aetius, &amp; in athle¬</w:t>
        <w:br/>
        <w:t>ticis certaminibus, &amp; foeminis quae in partu prae</w:t>
        <w:br/>
        <w:t>dolore vehementius distenduntur, aut ex magnis</w:t>
        <w:br/>
        <w:t>fluxionibus quae à capite impetu descendunt. vi¬</w:t>
        <w:br/>
        <w:t xml:space="preserve">de </w:t>
      </w:r>
      <w:r>
        <w:rPr>
          <w:rStyle w:val="GrcARELIRE"/>
        </w:rPr>
        <w:t>πρόπίωσις</w:t>
      </w:r>
      <w:r>
        <w:rPr>
          <w:rStyle w:val="Dfinition"/>
        </w:rPr>
        <w:t>.</w:t>
        <w:br/>
      </w:r>
      <w:r>
        <w:rPr>
          <w:rStyle w:val="Orth"/>
        </w:rPr>
        <w:t>Ἐκπλαγήναι</w:t>
      </w:r>
      <w:r>
        <w:rPr>
          <w:rStyle w:val="Dfinition"/>
        </w:rPr>
        <w:t>. vehementer &amp; ad stuporem vsque me¬</w:t>
        <w:br/>
        <w:t>tuere, apud Hippoc. vt annotat Galen. comm. in</w:t>
        <w:br/>
        <w:t>prognost.</w:t>
        <w:br/>
      </w:r>
      <w:r>
        <w:rPr>
          <w:rStyle w:val="Orth"/>
        </w:rPr>
        <w:t>Ἐκπλεθρίζειν</w:t>
      </w:r>
      <w:r>
        <w:rPr>
          <w:rStyle w:val="Dfinition"/>
        </w:rPr>
        <w:t>. dicebantur qui se cursu exercebant,</w:t>
        <w:br/>
      </w:r>
      <w:r>
        <w:rPr>
          <w:rStyle w:val="Guillemetdegoris"/>
        </w:rPr>
        <w:t>„</w:t>
      </w:r>
      <w:r>
        <w:rPr>
          <w:rStyle w:val="Dfinition"/>
        </w:rPr>
        <w:t>ita vt prorsum retrorsumque vicissim, idque sae¬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pe in vtramque partem sine vllo ad latera flexu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cursitarent, vnoquoque cursu breue quiddam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spatio dementes, quo ad tandem in vnico gressu</w:t>
        <w:br/>
        <w:t>n consisterent, vel vt dixit clarius Auicenna donec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fine illius in medio stetissent: à Gal. 2. de sanit.</w:t>
        <w:br/>
      </w:r>
      <w:r>
        <w:rPr>
          <w:rStyle w:val="Guillemetdegoris"/>
        </w:rPr>
        <w:t>"</w:t>
      </w:r>
      <w:r>
        <w:rPr>
          <w:rStyle w:val="Dfinition"/>
        </w:rPr>
        <w:t>tuenda, inter exercitationes citra robur &amp; vio¬</w:t>
        <w:br/>
      </w:r>
      <w:r>
        <w:rPr>
          <w:rStyle w:val="Guillemetdegoris"/>
        </w:rPr>
        <w:t>„</w:t>
      </w:r>
      <w:r>
        <w:rPr>
          <w:rStyle w:val="Dfinition"/>
        </w:rPr>
        <w:t>lentiam celeres haec reponitur, &amp; peculiariter</w:t>
        <w:br/>
      </w:r>
      <w:r>
        <w:rPr>
          <w:rStyle w:val="Guillemetdegoris"/>
        </w:rPr>
        <w:t>"</w:t>
      </w:r>
      <w:r>
        <w:rPr>
          <w:rStyle w:val="Dfinition"/>
        </w:rPr>
        <w:t>crura &amp; pedes exercere dicitur, thoracem quo¬</w:t>
        <w:br/>
      </w:r>
      <w:r>
        <w:rPr>
          <w:rStyle w:val="Guillemetdegoris"/>
        </w:rPr>
        <w:t>"</w:t>
      </w:r>
      <w:r>
        <w:rPr>
          <w:rStyle w:val="Dfinition"/>
        </w:rPr>
        <w:t>que non parum fatigat, haud secus capitibus ma¬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 affectis valde nocere creditur, vtpote quae ex</w:t>
        <w:br/>
      </w:r>
      <w:r>
        <w:rPr>
          <w:rStyle w:val="Guillemetdegoris"/>
        </w:rPr>
        <w:t>„</w:t>
      </w:r>
      <w:r>
        <w:rPr>
          <w:rStyle w:val="Dfinition"/>
        </w:rPr>
        <w:t>iugibus illis reuersionibus quasique circuitioni¬</w:t>
        <w:br/>
      </w:r>
      <w:r>
        <w:rPr>
          <w:rStyle w:val="Guillemetdegoris"/>
        </w:rPr>
        <w:t>„</w:t>
      </w:r>
      <w:r>
        <w:rPr>
          <w:rStyle w:val="Dfinition"/>
        </w:rPr>
        <w:t>bus facillime tum vertiginosas, tum apoplecticas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affectiones incurrere queant: </w:t>
      </w:r>
      <w:r>
        <w:rPr>
          <w:rStyle w:val="GrcARELIRE"/>
        </w:rPr>
        <w:t>ἐκπλεθρίζειν</w:t>
      </w:r>
      <w:r>
        <w:rPr>
          <w:rStyle w:val="Dfinition"/>
        </w:rPr>
        <w:t xml:space="preserve"> autem</w:t>
        <w:br/>
        <w:t xml:space="preserve">dicebantur, quia </w:t>
      </w:r>
      <w:r>
        <w:rPr>
          <w:rStyle w:val="GrcARELIRE"/>
        </w:rPr>
        <w:t>ἐνπλέθρῳ</w:t>
      </w:r>
      <w:r>
        <w:rPr>
          <w:rStyle w:val="Dfinition"/>
        </w:rPr>
        <w:t xml:space="preserve"> hoc est sexta diei par¬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 talis exercitatio fieri solita erat, qua de si plura</w:t>
        <w:br/>
      </w:r>
      <w:r>
        <w:rPr>
          <w:rStyle w:val="Guillemetdegoris"/>
        </w:rPr>
        <w:t>„</w:t>
      </w:r>
      <w:r>
        <w:rPr>
          <w:rStyle w:val="Dfinition"/>
        </w:rPr>
        <w:t>voles lege Mercurial. in Gymnasticis.</w:t>
        <w:br/>
      </w:r>
      <w:r>
        <w:rPr>
          <w:rStyle w:val="Orth"/>
        </w:rPr>
        <w:t>Ἐκπληρις</w:t>
      </w:r>
      <w:r>
        <w:rPr>
          <w:rStyle w:val="Dfinition"/>
        </w:rPr>
        <w:t>. timor subitus &amp; vehemens. huic contra¬</w:t>
        <w:br/>
        <w:t xml:space="preserve">ria est voluptas maxima, quam </w:t>
      </w:r>
      <w:r>
        <w:rPr>
          <w:rStyle w:val="GrcARELIRE"/>
        </w:rPr>
        <w:t>πριχάρείαν</w:t>
      </w:r>
      <w:r>
        <w:rPr>
          <w:rStyle w:val="Dfinition"/>
        </w:rPr>
        <w:t>, quasi</w:t>
        <w:br/>
        <w:t>excessum gaudij, appellantur. Author medicarum</w:t>
        <w:br/>
        <w:t>definitionum dicit esse mentis abalienationem</w:t>
        <w:br/>
        <w:t>quae ex repentina aliqua perturbatione extrinse¬</w:t>
        <w:br/>
        <w:t>cus prouenit. Multi syderationem &amp; tabem in¬</w:t>
        <w:br/>
        <w:t xml:space="preserve">terpretantur: Gal. comm. aph. 14. lib. 7. </w:t>
      </w:r>
      <w:r>
        <w:rPr>
          <w:rStyle w:val="GrcARELIRE"/>
        </w:rPr>
        <w:t>ἐκπληξιν</w:t>
      </w:r>
      <w:r>
        <w:rPr>
          <w:rStyle w:val="Dfinition"/>
        </w:rPr>
        <w:br/>
        <w:t>esse scripsit, cum quis ex morbo nec loquitur</w:t>
        <w:br/>
      </w:r>
      <w:r>
        <w:rPr>
          <w:rStyle w:val="Dfinition"/>
          <w:lang w:val="it-IT"/>
        </w:rPr>
        <w:t>nec quicquam agit, sed apertis oculis quietus ma¬</w:t>
        <w:br/>
        <w:t>net, veluti prae timore attonitus quo loco obstu¬</w:t>
        <w:br/>
        <w:t>pescentia ab interprete vertitur.</w:t>
        <w:br/>
      </w:r>
      <w:r>
        <w:rPr>
          <w:rStyle w:val="Orth"/>
        </w:rPr>
        <w:t>Ἐκπληξις</w:t>
      </w:r>
      <w:r>
        <w:rPr>
          <w:rStyle w:val="Dfinition"/>
          <w:lang w:val="fr-FR"/>
        </w:rPr>
        <w:t>. insuper affectio quaedam esse dicitur ar¬</w:t>
        <w:br/>
        <w:t>boribus contingens à Theophr. I. 4. c. 17. Tabem</w:t>
        <w:br/>
        <w:t>interpretatus est Daniel Heinsius interpres, quamd</w:t>
        <w:br/>
        <w:t>modo frigore, modo gelu inuehi scribit Theo¬</w:t>
        <w:br/>
        <w:t>phr. brumali tempore, adeo vt quibus illa arbori¬</w:t>
        <w:br/>
        <w:t>bus contigerit vix regerminent. 8</w:t>
        <w:br/>
      </w:r>
      <w:r>
        <w:rPr>
          <w:rStyle w:val="Orth"/>
        </w:rPr>
        <w:t>Ἐκπνολ</w:t>
      </w:r>
      <w:r>
        <w:rPr>
          <w:rStyle w:val="Dfinition"/>
          <w:lang w:val="fr-FR"/>
        </w:rPr>
        <w:t>. expiratio. Est motus respirationis quo spi¬</w:t>
        <w:br/>
        <w:t>ritus foras fertur. Constat enim respiratio ge¬</w:t>
        <w:br/>
        <w:t>minis partibus seu motibus sibi contrarijs, vno</w:t>
        <w:br/>
        <w:t xml:space="preserve">quo spiritus intro subit, &amp; </w:t>
      </w:r>
      <w:r>
        <w:rPr>
          <w:rStyle w:val="GrcARELIRE"/>
        </w:rPr>
        <w:t>εἰσποοὴ</w:t>
      </w:r>
      <w:r>
        <w:rPr>
          <w:rStyle w:val="Dfinition"/>
          <w:lang w:val="fr-FR"/>
        </w:rPr>
        <w:t xml:space="preserve"> appellatur: al¬</w:t>
        <w:br/>
        <w:t>tero quo spiritus è pulmonibus redit, qui con¬</w:t>
        <w:br/>
        <w:t xml:space="preserve">trario etiam nomine </w:t>
      </w:r>
      <w:r>
        <w:rPr>
          <w:rStyle w:val="GrcARELIRE"/>
        </w:rPr>
        <w:t>ἐκποολ</w:t>
      </w:r>
      <w:r>
        <w:rPr>
          <w:rStyle w:val="Dfinition"/>
          <w:lang w:val="fr-FR"/>
        </w:rPr>
        <w:t xml:space="preserve"> dicitur. Ea solius septi</w:t>
        <w:br/>
        <w:t>transuersi, quod g</w:t>
      </w:r>
      <w:r>
        <w:rPr>
          <w:rStyle w:val="GrcARELIRE"/>
        </w:rPr>
        <w:t>ρέτας</w:t>
      </w:r>
      <w:r>
        <w:rPr>
          <w:rStyle w:val="Dfinition"/>
          <w:lang w:val="fr-FR"/>
        </w:rPr>
        <w:t xml:space="preserve"> appellant, opus est, quem¬</w:t>
        <w:br/>
        <w:t>admodum &amp; inspiratio, vt scribit Galen. libr. 2.</w:t>
        <w:br/>
        <w:t>de motu muscul. neque ab vllo thoracis muscu¬</w:t>
        <w:br/>
        <w:t>lo perficitur. Sed nec constricto quidem pecto¬</w:t>
        <w:br/>
        <w:t>re sit, vt nec inspiratio eo dilatato, si modo sine</w:t>
        <w:br/>
        <w:t>vi foras spiritus feratur aut trahatur, sicut se ali¬</w:t>
        <w:br/>
        <w:t>quando Romae in celebri virorum doctorum</w:t>
        <w:br/>
        <w:t>coetu demonstrasse Galen. prodidit lib. de prae¬</w:t>
        <w:br/>
        <w:t>cognitione. Itaque quod ipse scribit tum lib. 4.</w:t>
        <w:br/>
        <w:t>de locis affect. expirationem fieri ab vniuersis</w:t>
        <w:br/>
        <w:t>musculis thoracem contrahentibus, tum in li¬</w:t>
        <w:br/>
        <w:t>bello de causis respirationis, internos qui cir¬</w:t>
        <w:br/>
        <w:t>cum costas sunt musculos expirationem per¬</w:t>
        <w:br/>
        <w:t>ficere, non est de simplici expiratione intelligen¬</w:t>
        <w:br/>
        <w:t>dum, sed de violentiore, qualis per febres fit &amp;</w:t>
        <w:br/>
        <w:t>apoplexias &amp; post magnam exercitationem.</w:t>
        <w:br/>
        <w:t>Tunc enim magna violentaque expiratio est</w:t>
        <w:br/>
      </w:r>
      <w:r>
        <w:rPr>
          <w:rStyle w:val="GrcARELIRE"/>
        </w:rPr>
        <w:t>ἐκρύσησις</w:t>
      </w:r>
      <w:r>
        <w:rPr>
          <w:rStyle w:val="Dfinition"/>
          <w:lang w:val="fr-FR"/>
        </w:rPr>
        <w:t xml:space="preserve"> proprie dicta, à musculis tum interco¬</w:t>
        <w:br/>
        <w:t>stalibus, tum ijs qui ex scapulis &amp; dorso ad tho¬</w:t>
        <w:br/>
        <w:t>racem feruntur, facta. Maximam enim inspira¬</w:t>
        <w:br/>
        <w:t>tionem externi, maximam vero expirationem</w:t>
        <w:br/>
        <w:t>interni intercostales absoluunt, ex costae super¬</w:t>
        <w:br/>
        <w:t>no latere in suprapositae latus infernum oblique</w:t>
        <w:br/>
        <w:t>inserti. Est autem expirationis vsus aerem, qui</w:t>
        <w:br/>
        <w:t>praecedente inspiratione attractus fuerat refri¬</w:t>
        <w:br/>
        <w:t>gerandi cordis gratia, foras expellere, vt alteri</w:t>
        <w:br/>
        <w:t xml:space="preserve">frigido aeri rursum inspirando locum faciat. </w:t>
      </w:r>
      <w:r>
        <w:rPr>
          <w:rStyle w:val="Dfinition"/>
          <w:lang w:val="it-IT"/>
        </w:rPr>
        <w:t>Si¬</w:t>
        <w:br/>
        <w:t>quidem aer per expirationem nihilo fere paucior</w:t>
        <w:br/>
        <w:t>redditur, quam qui per inspirationem attractus</w:t>
        <w:br/>
        <w:t>est. Quo in opere contingit etiam permulta si¬</w:t>
        <w:br/>
        <w:t>mul fuliginosa excrementa quae à sanguinis</w:t>
        <w:br/>
        <w:t>vstione in corde &amp; pulmonibus redundant, va¬</w:t>
        <w:br/>
        <w:t>cuari. Ipse enim aeris motus &amp; impetus, multa</w:t>
        <w:br/>
        <w:t>eorum quae per se transire nequeunt, vna secum</w:t>
        <w:br/>
        <w:t>trahit rapitque.</w:t>
        <w:br/>
      </w:r>
      <w:r>
        <w:rPr>
          <w:rStyle w:val="Orth"/>
        </w:rPr>
        <w:t>Ἐκπιωμα</w:t>
      </w:r>
      <w:r>
        <w:rPr>
          <w:rStyle w:val="Dfinition"/>
          <w:lang w:val="it-IT"/>
        </w:rPr>
        <w:t xml:space="preserve"> à</w:t>
        <w:br/>
      </w:r>
      <w:r>
        <w:rPr>
          <w:rStyle w:val="Orth"/>
        </w:rPr>
        <w:t>Ἔκπτωοις</w:t>
      </w:r>
      <w:r>
        <w:rPr>
          <w:rStyle w:val="Dfinition"/>
          <w:lang w:val="it-IT"/>
        </w:rPr>
        <w:t>. luxatio, hoc est, ossium è propria sede ex¬</w:t>
        <w:br/>
        <w:t>cessus sine fractione. Nec vero id modo signifi¬</w:t>
        <w:br/>
        <w:t xml:space="preserve">cat, sed etiam </w:t>
      </w:r>
      <w:r>
        <w:rPr>
          <w:rStyle w:val="GrcARELIRE"/>
        </w:rPr>
        <w:t>ἐξαῤθρωσιν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ἐξαῤθρωμα</w:t>
      </w:r>
      <w:r>
        <w:rPr>
          <w:rStyle w:val="Dfinition"/>
          <w:lang w:val="it-IT"/>
        </w:rPr>
        <w:t xml:space="preserve"> apud Hip¬</w:t>
        <w:br/>
        <w:t>pocratem. vt Galen. annotauit initio comment:</w:t>
        <w:br/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ἀἱμῶν</w:t>
      </w:r>
      <w:r>
        <w:rPr>
          <w:rStyle w:val="Dfinition"/>
          <w:lang w:val="it-IT"/>
        </w:rPr>
        <w:t>. Est autem duplex omnis luxatio¬</w:t>
        <w:br/>
        <w:t>nis differentia, vna sursum, cum à musculorum</w:t>
        <w:br/>
        <w:t>contentione articulus ad supernum locum tra¬</w:t>
        <w:br/>
        <w:t>hitur: altera extrorsum, cum in partem ante¬</w:t>
        <w:br/>
        <w:t>riorem aut posteriorem, dextram aut sinistram</w:t>
        <w:br/>
        <w:t xml:space="preserve">emotus transit. </w:t>
      </w:r>
      <w:r>
        <w:rPr>
          <w:rStyle w:val="Dfinition"/>
          <w:lang w:val="fr-FR"/>
        </w:rPr>
        <w:t>Omnis autem eiusmodi luxatio</w:t>
        <w:br/>
        <w:t>aut simplex est aut composita. Simplex qui¬</w:t>
        <w:br/>
        <w:t>dem est cum luxationi nihil insuper accessit, non</w:t>
        <w:br/>
        <w:t xml:space="preserve">vlcus, non ossis denudatio aut fractio. </w:t>
      </w:r>
      <w:r>
        <w:rPr>
          <w:rStyle w:val="Dfinition"/>
          <w:lang w:val="it-IT"/>
        </w:rPr>
        <w:t>Com¬</w:t>
        <w:br/>
        <w:t>posita vero est cum praeter luxationem ali¬</w:t>
        <w:br/>
        <w:t>quid eorum accessit. Causa vero omnis luxatio¬</w:t>
        <w:br/>
        <w:t>nis duplex, externa, vis omnis quae articulum</w:t>
        <w:br/>
        <w:t>loco mouere potest: interna, desluxio humoris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articulum prae copia vel mollitie loco propel¬</w:t>
        <w:br/>
        <w:t>lentis.</w:t>
        <w:br/>
      </w:r>
      <w:r>
        <w:rPr>
          <w:rStyle w:val="Orth"/>
        </w:rPr>
        <w:t>Ἐκπυνθῆναι</w:t>
      </w:r>
      <w:r>
        <w:rPr>
          <w:rStyle w:val="Dfinition"/>
          <w:lang w:val="it-IT"/>
        </w:rPr>
        <w:t>. suppurari duobus modis apud Hippocr.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vsurpatur; vno modo proprie significans in pus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verti; alio modo latius, ita vt omnem sanguinis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corruptelam comprehendat, quomodo vsurpa¬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tumest ab Hippocr. aphor. 20. l. 6. vt author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Gal. eo loci.</w:t>
        <w:br/>
      </w:r>
      <w:r>
        <w:rPr>
          <w:rStyle w:val="Orth"/>
        </w:rPr>
        <w:t>Ἐαπύκυα</w:t>
      </w:r>
      <w:r>
        <w:rPr>
          <w:rStyle w:val="Dfinition"/>
          <w:lang w:val="it-IT"/>
        </w:rPr>
        <w:t>. dicitur ab Hippocrat. vniuersi puris col¬</w:t>
        <w:br/>
        <w:t>lectio tumore aliquo qui praeter naturam est</w:t>
        <w:br/>
        <w:t xml:space="preserve">concocto: &amp; </w:t>
      </w:r>
      <w:r>
        <w:rPr>
          <w:rStyle w:val="GrcARELIRE"/>
        </w:rPr>
        <w:t>ἐκπυίπεῖν</w:t>
      </w:r>
      <w:r>
        <w:rPr>
          <w:rStyle w:val="Dfinition"/>
          <w:lang w:val="it-IT"/>
        </w:rPr>
        <w:t xml:space="preserve"> ad suppurationem perdu¬</w:t>
        <w:br/>
        <w:t>cere.</w:t>
        <w:br/>
      </w:r>
      <w:r>
        <w:rPr>
          <w:rStyle w:val="Orth"/>
        </w:rPr>
        <w:t>Ἐκπυητικὰ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φάρματα</w:t>
      </w:r>
      <w:r>
        <w:rPr>
          <w:rStyle w:val="Dfinition"/>
          <w:lang w:val="it-IT"/>
        </w:rPr>
        <w:t xml:space="preserve">. seu </w:t>
      </w:r>
      <w:r>
        <w:rPr>
          <w:rStyle w:val="GrcARELIRE"/>
        </w:rPr>
        <w:t>ἐκπυηκοντὰ</w:t>
      </w:r>
      <w:r>
        <w:rPr>
          <w:rStyle w:val="Dfinition"/>
          <w:lang w:val="it-IT"/>
        </w:rPr>
        <w:t>. suppurantia me¬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dicamenta. vide </w:t>
      </w:r>
      <w:r>
        <w:rPr>
          <w:rStyle w:val="Ref"/>
        </w:rPr>
        <w:t>διαπυητικὸν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Ἐχρύσμαπ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ἀποάσαασι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ῥακῶν</w:t>
      </w:r>
      <w:r>
        <w:rPr>
          <w:rStyle w:val="Dfinition"/>
          <w:lang w:val="it-IT"/>
        </w:rPr>
        <w:t>, scissuris pannorum apud</w:t>
        <w:br/>
        <w:t>Hippocratem.</w:t>
        <w:br/>
      </w:r>
      <w:r>
        <w:rPr>
          <w:rStyle w:val="Orth"/>
        </w:rPr>
        <w:t>Ἐχροαὶ</w:t>
      </w:r>
      <w:r>
        <w:rPr>
          <w:rStyle w:val="Dfinition"/>
          <w:lang w:val="it-IT"/>
        </w:rPr>
        <w:t>. Hippocrati dicuntur 2. Epid. emissaria, ef¬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fluuia, aut spiracula, &amp; ductus quidam per quos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velut quasdam destinatas à natura vias humores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effluunt, &amp; morbos eluunt: eosdem ductus ibi¬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dem Hippoc. ex translatione </w:t>
      </w:r>
      <w:r>
        <w:rPr>
          <w:rStyle w:val="GrcARELIRE"/>
        </w:rPr>
        <w:t>ἐκτροπὰς</w:t>
      </w:r>
      <w:r>
        <w:rPr>
          <w:rStyle w:val="Dfinition"/>
          <w:lang w:val="it-IT"/>
        </w:rPr>
        <w:t xml:space="preserve"> vocat, hoc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diuerticula, diuortia, ac veluti subterfugia per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 humores sese insinuent &amp; subeant.</w:t>
        <w:br/>
      </w:r>
      <w:r>
        <w:rPr>
          <w:rStyle w:val="Orth"/>
        </w:rPr>
        <w:t>Ἐκρυθμος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σρυτμὸς</w:t>
      </w:r>
      <w:r>
        <w:rPr>
          <w:rStyle w:val="Dfinition"/>
          <w:lang w:val="it-IT"/>
        </w:rPr>
        <w:t>. pulsus ecrhythmus. Est pulsus ar¬</w:t>
        <w:br/>
        <w:t>rhythmus, qui nullius aetatis, naturae, temporis</w:t>
        <w:br/>
        <w:t>aut: liquorum rhythum retine, vel, vt ait</w:t>
        <w:br/>
        <w:t>Paulus qui omnem prorsus eurhythmiam euer¬</w:t>
        <w:br/>
        <w:t>tit. Tertia species est pulsus arrhythmi. de quo</w:t>
        <w:br/>
        <w:t xml:space="preserve">vide </w:t>
      </w:r>
      <w:r>
        <w:rPr>
          <w:rStyle w:val="Ref"/>
        </w:rPr>
        <w:t>ἄῤῥυθμος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Ἐχρύσεις</w:t>
      </w:r>
      <w:r>
        <w:rPr>
          <w:rStyle w:val="Dfinition"/>
          <w:lang w:val="it-IT"/>
        </w:rPr>
        <w:t>. effluxiones. Aristot. l. 7. de histor. animal.</w:t>
        <w:br/>
        <w:t>scripsit sic vocari eas conceptus corruptiones,</w:t>
        <w:br/>
        <w:t>quae intra septimum diem fiunt, abortiones vero</w:t>
        <w:br/>
      </w:r>
      <w:r>
        <w:rPr>
          <w:rStyle w:val="GrcARELIRE"/>
        </w:rPr>
        <w:t>ἐκτρωσμοὺ</w:t>
      </w:r>
      <w:r>
        <w:rPr>
          <w:rStyle w:val="Dfinition"/>
          <w:lang w:val="it-IT"/>
        </w:rPr>
        <w:t xml:space="preserve"> vsque ad diem quadragesimum ap¬</w:t>
        <w:br/>
        <w:t>pellari.</w:t>
        <w:br/>
      </w:r>
      <w:r>
        <w:rPr>
          <w:rStyle w:val="Orth"/>
        </w:rPr>
        <w:t>Ἐκσαὶ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κωμα</w:t>
      </w:r>
      <w:r>
        <w:rPr>
          <w:rStyle w:val="Dfinition"/>
          <w:lang w:val="it-IT"/>
        </w:rPr>
        <w:t xml:space="preserve">. non aliud est quam </w:t>
      </w:r>
      <w:r>
        <w:rPr>
          <w:rStyle w:val="GrcARELIRE"/>
        </w:rPr>
        <w:t>ὑπρσαάκωσις</w:t>
      </w:r>
      <w:r>
        <w:rPr>
          <w:rStyle w:val="Dfinition"/>
          <w:lang w:val="it-IT"/>
        </w:rPr>
        <w:t>, hoc est</w:t>
        <w:br/>
        <w:t>carnis excrescentia.</w:t>
        <w:br/>
      </w:r>
      <w:r>
        <w:rPr>
          <w:rStyle w:val="Orth"/>
        </w:rPr>
        <w:t>Ἐκσυργγουῦται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αὐαστομοῦν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ταα</w:t>
      </w:r>
      <w:r>
        <w:rPr>
          <w:rStyle w:val="Dfinition"/>
          <w:lang w:val="it-IT"/>
        </w:rPr>
        <w:t>. aperiuntur, apud Hip¬</w:t>
        <w:br/>
        <w:t>pocratem.</w:t>
        <w:br/>
      </w:r>
      <w:r>
        <w:rPr>
          <w:rStyle w:val="Orth"/>
        </w:rPr>
        <w:t>Ἔκστασις</w:t>
      </w:r>
      <w:r>
        <w:rPr>
          <w:rStyle w:val="Dfinition"/>
          <w:lang w:val="it-IT"/>
        </w:rPr>
        <w:t xml:space="preserve">. &amp; </w:t>
      </w:r>
      <w:r>
        <w:rPr>
          <w:rStyle w:val="GrcARELIRE"/>
        </w:rPr>
        <w:t>ἐκστῆναι</w:t>
      </w:r>
      <w:r>
        <w:rPr>
          <w:rStyle w:val="Dfinition"/>
          <w:lang w:val="it-IT"/>
        </w:rPr>
        <w:t>. signi ficant proprie extractionem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mentis extra naturam &amp; constantiam suam, vt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amplius non sit apud se, nec ad se redire possit,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vel eggressionem à natura sua, cum à potestate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eximi incipit vi morbi: illud ergo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Dfinition"/>
          <w:lang w:val="it-IT"/>
        </w:rPr>
        <w:t xml:space="preserve"> nota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formae ad priuationem, vt cum dicimus ex homi¬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ne cadauer, &amp; </w:t>
      </w:r>
      <w:r>
        <w:rPr>
          <w:rStyle w:val="GrcARELIRE"/>
        </w:rPr>
        <w:t>στάσις</w:t>
      </w:r>
      <w:r>
        <w:rPr>
          <w:rStyle w:val="Dfinition"/>
          <w:lang w:val="it-IT"/>
        </w:rPr>
        <w:t xml:space="preserve"> constantiam mentis indicat: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autem </w:t>
      </w:r>
      <w:r>
        <w:rPr>
          <w:rStyle w:val="GrcARELIRE"/>
        </w:rPr>
        <w:t>ἐκστάσεως</w:t>
      </w:r>
      <w:r>
        <w:rPr>
          <w:rStyle w:val="Dfinition"/>
          <w:lang w:val="it-IT"/>
        </w:rPr>
        <w:t xml:space="preserve"> triplex distinctio: vna stupo¬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ris qua stupent attoniti, manentque immoti, vul¬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go dicuntur (rauis) à nostratibus excessus, est¬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que priuatio officiorum animae, sentientis, mo¬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uentis &amp; intelligentis, immoti manent ac potius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rigent, transfixi non sentiunt, apertis oculis nihil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vident, nihil audiunt, perculsis scilicet spiritibus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ac receptis in intimos cordis sinus: Talis quo¬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dammodo est affectus eorum quos 1. Eude¬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miorum Aristoteles appellat </w:t>
      </w:r>
      <w:r>
        <w:rPr>
          <w:rStyle w:val="GrcARELIRE"/>
        </w:rPr>
        <w:t>νυμρολύπτους</w:t>
      </w:r>
      <w:r>
        <w:rPr>
          <w:rStyle w:val="Dfinition"/>
          <w:lang w:val="it-IT"/>
        </w:rPr>
        <w:t>, cuius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rei causam pie admodum &amp; conuenienter Sacro¬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sanctis libris nostris ad Deum refert, </w:t>
      </w:r>
      <w:r>
        <w:rPr>
          <w:rStyle w:val="GrcARELIRE"/>
        </w:rPr>
        <w:t>ἐπποί</w:t>
      </w:r>
      <w:r>
        <w:rPr>
          <w:rStyle w:val="Dfinition"/>
        </w:rPr>
        <w:t>ᾳ</w:t>
      </w:r>
      <w:r>
        <w:rPr>
          <w:rStyle w:val="Dfinition"/>
          <w:lang w:val="it-IT"/>
        </w:rPr>
        <w:t xml:space="preserve"> in¬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quit </w:t>
      </w:r>
      <w:r>
        <w:rPr>
          <w:rStyle w:val="GrcARELIRE"/>
        </w:rPr>
        <w:t>τινὶ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διμονιᾷ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ἐνθουσιάζουσιν</w:t>
      </w:r>
      <w:r>
        <w:rPr>
          <w:rStyle w:val="Dfinition"/>
          <w:lang w:val="it-IT"/>
        </w:rPr>
        <w:t>, inspiratione qua¬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dam diuina animantur, idcirco eos ibidem </w:t>
      </w:r>
      <w:r>
        <w:rPr>
          <w:rStyle w:val="GrcARELIRE"/>
        </w:rPr>
        <w:t>θεολύ</w:t>
      </w:r>
      <w:r>
        <w:rPr>
          <w:rStyle w:val="Dfinition"/>
          <w:lang w:val="it-IT"/>
        </w:rPr>
        <w:t>¬</w:t>
        <w:br/>
        <w:t xml:space="preserve">2 </w:t>
      </w:r>
      <w:r>
        <w:rPr>
          <w:rStyle w:val="GrcARELIRE"/>
        </w:rPr>
        <w:t>πυς</w:t>
      </w:r>
      <w:r>
        <w:rPr>
          <w:rStyle w:val="Dfinition"/>
          <w:lang w:val="it-IT"/>
        </w:rPr>
        <w:t xml:space="preserve"> vocat quasi à Deo captos: Altera </w:t>
      </w:r>
      <w:r>
        <w:rPr>
          <w:rStyle w:val="GrcARELIRE"/>
        </w:rPr>
        <w:t>ἐκστάσεως</w:t>
      </w:r>
      <w:r>
        <w:rPr>
          <w:rStyle w:val="Dfinition"/>
          <w:lang w:val="it-IT"/>
        </w:rPr>
        <w:t xml:space="preserve"> di¬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stinctio, silentij est &amp; quietis, quam </w:t>
      </w:r>
      <w:r>
        <w:rPr>
          <w:rStyle w:val="GrcARELIRE"/>
        </w:rPr>
        <w:t>ἔκστασιν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σιγῶ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σαν</w:t>
      </w:r>
      <w:r>
        <w:rPr>
          <w:rStyle w:val="Dfinition"/>
          <w:lang w:val="it-IT"/>
        </w:rPr>
        <w:t xml:space="preserve"> appellat in Coacis Hippocrates,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ἀσαρώδη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id est obscuram &amp; cum silentio, quae melancho¬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lici vitij, aut aegri in veternum inclinantis indi¬</w:t>
        <w:br/>
        <w:t>cium est; in illa silent aegri cum tamen loqui pos¬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sint, nec exiliunt, nec vociferantur, nugantur aut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clamant, ita vt vix eos desipere credas, agnoscun¬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tur tamen ex feroci oculorum intuitu fixoque,</w:t>
        <w:br/>
      </w:r>
      <w:r>
        <w:rPr>
          <w:rStyle w:val="Dfinition"/>
        </w:rPr>
        <w:t>manuum gesticulatione, alij sque id genus indi¬</w:t>
        <w:br/>
        <w:t>cijs: sed &amp; in ea latenter obmurmurant, quos ta¬</w:t>
        <w:br/>
        <w:t>men tacere ait Hippocr. in prorrhet. hinc Galen. .</w:t>
        <w:br/>
      </w:r>
      <w:r>
        <w:rPr>
          <w:rStyle w:val="GrcARELIRE"/>
        </w:rPr>
        <w:t>ἐν γλώσαις</w:t>
      </w:r>
      <w:r>
        <w:rPr>
          <w:rStyle w:val="Dfinition"/>
        </w:rPr>
        <w:t xml:space="preserve"> hanc vocem (giym) id est cum silentio.</w:t>
        <w:br/>
        <w:t xml:space="preserve">opponi inquit dictioni </w:t>
      </w:r>
      <w:r>
        <w:rPr>
          <w:rStyle w:val="GrcARELIRE"/>
        </w:rPr>
        <w:t>μετὰ θορύσῦ</w:t>
      </w:r>
      <w:r>
        <w:rPr>
          <w:rStyle w:val="Dfinition"/>
        </w:rPr>
        <w:t xml:space="preserve"> id est cum tu¬</w:t>
        <w:br/>
        <w:t xml:space="preserve">multu: huius vero </w:t>
      </w:r>
      <w:r>
        <w:rPr>
          <w:rStyle w:val="GrcARELIRE"/>
        </w:rPr>
        <w:t>ἐκστάσεων</w:t>
      </w:r>
      <w:r>
        <w:rPr>
          <w:rStyle w:val="Dfinition"/>
        </w:rPr>
        <w:t xml:space="preserve"> duae esse causae per¬</w:t>
        <w:br/>
        <w:t xml:space="preserve">hibentur, languens virtus, &amp; </w:t>
      </w:r>
      <w:r>
        <w:rPr>
          <w:rStyle w:val="GrcARELIRE"/>
        </w:rPr>
        <w:t>ἐκτικὸ διάθεσις</w:t>
      </w:r>
      <w:r>
        <w:rPr>
          <w:rStyle w:val="Dfinition"/>
        </w:rPr>
        <w:t>, he¬</w:t>
        <w:br/>
        <w:t>ctica temperies, quando nimirum ab humore bi¬</w:t>
        <w:br/>
        <w:t>lioso, &amp; intemperie calida sicca, adeo cerebri.</w:t>
        <w:br/>
        <w:t>substantia inficitur, vt morbus efficiatur cerebro.</w:t>
        <w:br/>
        <w:t>hecticus, haud secus atque in febribus hecticis.</w:t>
        <w:br/>
        <w:t>non amplius humorum putredo causa est, sed.</w:t>
        <w:br/>
        <w:t>partium solidarum facta &amp; absoluta alteratio, aut.</w:t>
        <w:br/>
        <w:t>sicut in lanis quas colore aliquo ita fucant, vt vis.</w:t>
        <w:br/>
        <w:t>medicamenti concepta nulla lotione possit elui,</w:t>
        <w:br/>
      </w:r>
      <w:r>
        <w:rPr>
          <w:rStyle w:val="GrcARELIRE"/>
        </w:rPr>
        <w:t>καὶ ἡ</w:t>
      </w:r>
      <w:r>
        <w:rPr>
          <w:rStyle w:val="Dfinition"/>
        </w:rPr>
        <w:t xml:space="preserve"> </w:t>
      </w:r>
      <w:r>
        <w:rPr>
          <w:rStyle w:val="GrcARELIRE"/>
        </w:rPr>
        <w:t>τοιαύτη τοίνην οἷον βαρὶ τοῦ ἐσκεφάλου τὴν παράρο</w:t>
      </w:r>
      <w:r>
        <w:rPr>
          <w:rStyle w:val="Dfinition"/>
        </w:rPr>
        <w:t>¬.</w:t>
        <w:br/>
      </w:r>
      <w:r>
        <w:rPr>
          <w:rStyle w:val="GrcARELIRE"/>
        </w:rPr>
        <w:t>σύνην ἐκτικὴν ἴσει</w:t>
      </w:r>
      <w:r>
        <w:rPr>
          <w:rStyle w:val="Dfinition"/>
        </w:rPr>
        <w:t>, hoc est talis veluti cerebri tin¬</w:t>
        <w:br/>
        <w:t>ctura, dementiam hecticam habet: vocatur au¬</w:t>
        <w:br/>
        <w:t xml:space="preserve">tem </w:t>
      </w:r>
      <w:r>
        <w:rPr>
          <w:rStyle w:val="GrcARELIRE"/>
        </w:rPr>
        <w:t>ἔκστασις</w:t>
      </w:r>
      <w:r>
        <w:rPr>
          <w:rStyle w:val="Dfinition"/>
        </w:rPr>
        <w:t xml:space="preserve"> quia cerebrum non iam amplius al¬</w:t>
        <w:br/>
        <w:t xml:space="preserve">teratur, sed aliud factum est à seipso, vt </w:t>
      </w:r>
      <w:r>
        <w:rPr>
          <w:rStyle w:val="GrcARELIRE"/>
        </w:rPr>
        <w:t>ἔκστασις</w:t>
      </w:r>
      <w:r>
        <w:rPr>
          <w:rStyle w:val="Dfinition"/>
        </w:rPr>
        <w:t xml:space="preserve"> in</w:t>
        <w:br/>
        <w:t>plantis apud Theophrast. egressionem significat.</w:t>
        <w:br/>
        <w:t xml:space="preserve">è natura speciei: Vicina autem est haec </w:t>
      </w:r>
      <w:r>
        <w:rPr>
          <w:rStyle w:val="GrcARELIRE"/>
        </w:rPr>
        <w:t>ἐκστάσεως</w:t>
      </w:r>
      <w:r>
        <w:rPr>
          <w:rStyle w:val="Dfinition"/>
        </w:rPr>
        <w:t>.</w:t>
        <w:br/>
        <w:t xml:space="preserve">affectio ei quae dicitur </w:t>
      </w:r>
      <w:r>
        <w:rPr>
          <w:rStyle w:val="GrcARELIRE"/>
        </w:rPr>
        <w:t>τυρωνανία</w:t>
      </w:r>
      <w:r>
        <w:rPr>
          <w:rStyle w:val="Dfinition"/>
        </w:rPr>
        <w:t>, vel potius ea¬</w:t>
        <w:br/>
        <w:t xml:space="preserve">dem est; quanquam autem ea esse dicitur </w:t>
      </w:r>
      <w:r>
        <w:rPr>
          <w:rStyle w:val="GrcARELIRE"/>
        </w:rPr>
        <w:t>σιγῦσα</w:t>
      </w:r>
      <w:r>
        <w:rPr>
          <w:rStyle w:val="Dfinition"/>
        </w:rPr>
        <w:t xml:space="preserve"> ,</w:t>
        <w:br/>
        <w:t>vel cum silentio, aliquando tamen etiam cuma</w:t>
        <w:br/>
        <w:t>loquacitate est &amp; voce integra, coeuntque haec.</w:t>
        <w:br/>
        <w:t>nonnunquam in eodem aegro, vt in Dealcis vxo¬</w:t>
        <w:br/>
        <w:t xml:space="preserve">re, </w:t>
      </w:r>
      <w:r>
        <w:rPr>
          <w:rStyle w:val="GrcARELIRE"/>
        </w:rPr>
        <w:t>ἢ λόγρι πολλοὶ</w:t>
      </w:r>
      <w:r>
        <w:rPr>
          <w:rStyle w:val="Dfinition"/>
        </w:rPr>
        <w:t xml:space="preserve">, </w:t>
      </w:r>
      <w:r>
        <w:rPr>
          <w:rStyle w:val="GrcARELIRE"/>
        </w:rPr>
        <w:t>ἢ σιγῶσα</w:t>
      </w:r>
      <w:r>
        <w:rPr>
          <w:rStyle w:val="Dfinition"/>
        </w:rPr>
        <w:t>, aut multa loquebatur.</w:t>
        <w:br/>
        <w:t xml:space="preserve">aut silebat, &amp; primis diebus </w:t>
      </w:r>
      <w:r>
        <w:rPr>
          <w:rStyle w:val="GrcARELIRE"/>
        </w:rPr>
        <w:t>ἀεὶ σιγῶστα</w:t>
      </w:r>
      <w:r>
        <w:rPr>
          <w:rStyle w:val="Dfinition"/>
        </w:rPr>
        <w:t>, vicesimo.</w:t>
        <w:br/>
      </w:r>
      <w:r>
        <w:rPr>
          <w:rStyle w:val="GrcARELIRE"/>
        </w:rPr>
        <w:t>λόγρι πολλοὶ</w:t>
      </w:r>
      <w:r>
        <w:rPr>
          <w:rStyle w:val="Dfinition"/>
        </w:rPr>
        <w:t xml:space="preserve"> &amp; rursum </w:t>
      </w:r>
      <w:r>
        <w:rPr>
          <w:rStyle w:val="GrcARELIRE"/>
        </w:rPr>
        <w:t>ἄρωνος</w:t>
      </w:r>
      <w:r>
        <w:rPr>
          <w:rStyle w:val="Dfinition"/>
        </w:rPr>
        <w:t xml:space="preserve">; Similiter nono </w:t>
      </w:r>
      <w:r>
        <w:rPr>
          <w:rStyle w:val="GrcARELIRE"/>
        </w:rPr>
        <w:t>πολλὰ</w:t>
      </w:r>
      <w:r>
        <w:rPr>
          <w:rStyle w:val="Dfinition"/>
        </w:rPr>
        <w:br/>
      </w:r>
      <w:r>
        <w:rPr>
          <w:rStyle w:val="GrcARELIRE"/>
        </w:rPr>
        <w:t>παρέλεγε καὶ πάλιν σιγῦσα</w:t>
      </w:r>
      <w:r>
        <w:rPr>
          <w:rStyle w:val="Dfinition"/>
        </w:rPr>
        <w:t>; 21. di? obijt: idem &amp; le¬</w:t>
        <w:br/>
        <w:t>gas in vxore Theodori quae tandem interijt: Ter¬</w:t>
        <w:br/>
        <w:t xml:space="preserve">tia </w:t>
      </w:r>
      <w:r>
        <w:rPr>
          <w:rStyle w:val="GrcARELIRE"/>
        </w:rPr>
        <w:t>ἐκστάσεως</w:t>
      </w:r>
      <w:r>
        <w:rPr>
          <w:rStyle w:val="Dfinition"/>
        </w:rPr>
        <w:t xml:space="preserve"> differentia furoris est &amp; rabiei, quae.</w:t>
        <w:br/>
        <w:t xml:space="preserve">quidem phrenitica nominatur, &amp; quidem </w:t>
      </w:r>
      <w:r>
        <w:rPr>
          <w:rStyle w:val="GrcARELIRE"/>
        </w:rPr>
        <w:t>ἔκστα</w:t>
      </w:r>
      <w:r>
        <w:rPr>
          <w:rStyle w:val="Dfinition"/>
        </w:rPr>
        <w:t>¬</w:t>
        <w:br/>
      </w:r>
      <w:r>
        <w:rPr>
          <w:rStyle w:val="GrcARELIRE"/>
        </w:rPr>
        <w:t>σις</w:t>
      </w:r>
      <w:r>
        <w:rPr>
          <w:rStyle w:val="Dfinition"/>
        </w:rPr>
        <w:t xml:space="preserve"> &amp; </w:t>
      </w:r>
      <w:r>
        <w:rPr>
          <w:rStyle w:val="GrcARELIRE"/>
        </w:rPr>
        <w:t>ἐκστῆναι</w:t>
      </w:r>
      <w:r>
        <w:rPr>
          <w:rStyle w:val="Dfinition"/>
        </w:rPr>
        <w:t xml:space="preserve"> dicuntur apud Hippocr. de conti¬</w:t>
        <w:br/>
        <w:t>nua &amp; vehemente insania, de vehementi motio¬</w:t>
        <w:br/>
        <w:t>ne &amp; aberratione mentis, eadem prorsus signifi¬</w:t>
        <w:br/>
        <w:t xml:space="preserve">catione qua </w:t>
      </w:r>
      <w:r>
        <w:rPr>
          <w:rStyle w:val="GrcARELIRE"/>
        </w:rPr>
        <w:t>μανίαν</w:t>
      </w:r>
      <w:r>
        <w:rPr>
          <w:rStyle w:val="Dfinition"/>
        </w:rPr>
        <w:t xml:space="preserve"> &amp; </w:t>
      </w:r>
      <w:r>
        <w:rPr>
          <w:rStyle w:val="GrcARELIRE"/>
        </w:rPr>
        <w:t>μανῆναι</w:t>
      </w:r>
      <w:r>
        <w:rPr>
          <w:rStyle w:val="Dfinition"/>
        </w:rPr>
        <w:t xml:space="preserve"> vsurpat, vt annota¬</w:t>
        <w:br/>
        <w:t>uit Galen. initio comment. 3, in lib. 3. Epidem. &amp;.</w:t>
        <w:br/>
        <w:t>comment. 1. in prorrhet. fitque à flaua bile vsta,</w:t>
        <w:br/>
        <w:t>per cerebrum diffusa, &amp; vigilias habet coniun¬</w:t>
        <w:br/>
        <w:t>ctas, atque ideo comati contrariam esse scribit.</w:t>
        <w:br/>
        <w:t xml:space="preserve">Gal. In hanc ex secunda saepe fit </w:t>
      </w:r>
      <w:r>
        <w:rPr>
          <w:rStyle w:val="GrcARELIRE"/>
        </w:rPr>
        <w:t>ἐπγένεσις</w:t>
      </w:r>
      <w:r>
        <w:rPr>
          <w:rStyle w:val="Dfinition"/>
        </w:rPr>
        <w:t xml:space="preserve"> vt no¬</w:t>
        <w:br/>
        <w:t>tauit Hippoc. in Coacis; cuius &amp; exemplum le¬</w:t>
        <w:br/>
        <w:t>gitur in Dealcis vxore quae morbum è egit vs¬</w:t>
        <w:br/>
        <w:t>que ad vitae finem quem attulit dies 21. partim.</w:t>
        <w:br/>
        <w:t>cum silentio melancholico, partim cum multa,</w:t>
        <w:br/>
        <w:t>nugarum garrulitate phrenitica, &amp; ex hac rur¬</w:t>
        <w:br/>
        <w:t>sum in secundam fit commutatio, vi bilis atque,</w:t>
        <w:br/>
        <w:t>impetu languescente, &amp; calore feruenteque.</w:t>
        <w:br/>
        <w:t>spiritu tandem torpescentibus vnde quieta bi¬</w:t>
        <w:br/>
        <w:t xml:space="preserve">lis desidet, fitque </w:t>
      </w:r>
      <w:r>
        <w:rPr>
          <w:rStyle w:val="GrcARELIRE"/>
        </w:rPr>
        <w:t>σιγῶσα ἔκστασις</w:t>
      </w:r>
      <w:r>
        <w:rPr>
          <w:rStyle w:val="Dfinition"/>
        </w:rPr>
        <w:t>: Triplex autem.</w:t>
        <w:br/>
        <w:t xml:space="preserve">illa </w:t>
      </w:r>
      <w:r>
        <w:rPr>
          <w:rStyle w:val="GrcARELIRE"/>
        </w:rPr>
        <w:t>ἐκστάσεως</w:t>
      </w:r>
      <w:r>
        <w:rPr>
          <w:rStyle w:val="Dfinition"/>
        </w:rPr>
        <w:t xml:space="preserve"> distinctio à nobis commemorata.</w:t>
        <w:br/>
        <w:t xml:space="preserve">sic nominari poterit, </w:t>
      </w:r>
      <w:r>
        <w:rPr>
          <w:rStyle w:val="GrcARELIRE"/>
        </w:rPr>
        <w:t>ἔκστασις ἀπλῶς</w:t>
      </w:r>
      <w:r>
        <w:rPr>
          <w:rStyle w:val="Dfinition"/>
        </w:rPr>
        <w:t xml:space="preserve"> dicta, </w:t>
      </w:r>
      <w:r>
        <w:rPr>
          <w:rStyle w:val="GrcARELIRE"/>
        </w:rPr>
        <w:t>ἔκστασις</w:t>
      </w:r>
      <w:r>
        <w:rPr>
          <w:rStyle w:val="Dfinition"/>
        </w:rPr>
        <w:br/>
      </w:r>
      <w:r>
        <w:rPr>
          <w:rStyle w:val="GrcARELIRE"/>
        </w:rPr>
        <w:t>σιγῶσα</w:t>
      </w:r>
      <w:r>
        <w:rPr>
          <w:rStyle w:val="Dfinition"/>
        </w:rPr>
        <w:t xml:space="preserve">, </w:t>
      </w:r>
      <w:r>
        <w:rPr>
          <w:rStyle w:val="GrcARELIRE"/>
        </w:rPr>
        <w:t>καὶ ἔκστασις φρενιτική</w:t>
      </w:r>
      <w:r>
        <w:rPr>
          <w:rStyle w:val="Dfinition"/>
        </w:rPr>
        <w:t>. 4</w:t>
        <w:br/>
      </w:r>
      <w:r>
        <w:rPr>
          <w:rStyle w:val="Orth"/>
        </w:rPr>
        <w:t>Ἐκστατικὴ δύναμν</w:t>
      </w:r>
      <w:r>
        <w:rPr>
          <w:rStyle w:val="Dfinition"/>
        </w:rPr>
        <w:t>. dicitur facultas quae vim habet ab</w:t>
        <w:br/>
        <w:t>alienandi animum, qualis est in hyoscyamo, co¬</w:t>
        <w:br/>
        <w:t>riandro viridi &amp; ephemero.</w:t>
        <w:br/>
      </w:r>
      <w:r>
        <w:rPr>
          <w:rStyle w:val="Orth"/>
        </w:rPr>
        <w:t>Ἐκστόρια</w:t>
      </w:r>
      <w:r>
        <w:rPr>
          <w:rStyle w:val="Dfinition"/>
          <w:lang w:val="it-IT"/>
        </w:rPr>
        <w:t xml:space="preserve"> dicuntur medicamenta haemorrhoidibus</w:t>
        <w:br/>
        <w:t>caecis extrahendis aperiendisque conuenientia,</w:t>
        <w:br/>
        <w:t>quo postea facilius medicamenta adhiberi pos¬</w:t>
        <w:br/>
        <w:t xml:space="preserve">sint. Eiusmodi aliquot Galen. recenset lib. 9.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Ἐκτείνων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ποεῦμα</w:t>
      </w:r>
      <w:r>
        <w:rPr>
          <w:rStyle w:val="Dfinition"/>
          <w:lang w:val="it-IT"/>
        </w:rPr>
        <w:t>.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πεῦμα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Ἐκτεθηλυσμένον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πτυιλὸν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πτυελὸν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Ἐκτες</w:t>
      </w:r>
      <w:r>
        <w:rPr>
          <w:rStyle w:val="Dfinition"/>
          <w:lang w:val="it-IT"/>
        </w:rPr>
        <w:t>. mensura Attica, octo chaenicas capiens. sic</w:t>
        <w:br/>
        <w:t>dictus est quod sit sextarius medimni. Budaeus de</w:t>
        <w:br/>
        <w:t>asse interpretatur modium.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  <w:lang w:val="it-IT"/>
        </w:rPr>
        <w:t>F</w:t>
      </w:r>
      <w:r>
        <w:rPr>
          <w:rStyle w:val="Orth"/>
        </w:rPr>
        <w:t>κτιαὶ</w:t>
      </w:r>
      <w:r>
        <w:rPr>
          <w:rStyle w:val="Dfinition"/>
          <w:lang w:val="it-IT"/>
        </w:rPr>
        <w:t>. hectica. Geminam habet significationem.</w:t>
        <w:br/>
        <w:t>Vna quidem dicitur, omnis febris solutu diffici¬</w:t>
        <w:br/>
        <w:t>lis, siue sit pituitosa, siue melancholica. Oppo¬</w:t>
        <w:br/>
        <w:t xml:space="preserve">sita est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κτπικῆ</w:t>
      </w:r>
      <w:r>
        <w:rPr>
          <w:rStyle w:val="Dfinition"/>
          <w:lang w:val="it-IT"/>
        </w:rPr>
        <w:t>, hoc est, febri solutu facili. Vt</w:t>
        <w:br/>
        <w:t xml:space="preserve">enim </w:t>
      </w:r>
      <w:r>
        <w:rPr>
          <w:rStyle w:val="GrcARELIRE"/>
        </w:rPr>
        <w:t>χίσις</w:t>
      </w:r>
      <w:r>
        <w:rPr>
          <w:rStyle w:val="Dfinition"/>
          <w:lang w:val="it-IT"/>
        </w:rPr>
        <w:t xml:space="preserve"> qualitas est à subiecto facile mobilis,</w:t>
        <w:br/>
      </w:r>
      <w:r>
        <w:rPr>
          <w:rStyle w:val="GrcARELIRE"/>
        </w:rPr>
        <w:t>ἔειν</w:t>
      </w:r>
      <w:r>
        <w:rPr>
          <w:rStyle w:val="Dfinition"/>
          <w:lang w:val="it-IT"/>
        </w:rPr>
        <w:t xml:space="preserve"> vero aegre mobilis: sic </w:t>
      </w:r>
      <w:r>
        <w:rPr>
          <w:rStyle w:val="GrcARELIRE"/>
        </w:rPr>
        <w:t>σετικὴ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ἐκτικὴ</w:t>
      </w:r>
      <w:r>
        <w:rPr>
          <w:rStyle w:val="Dfinition"/>
          <w:lang w:val="it-IT"/>
        </w:rPr>
        <w:t xml:space="preserve"> inuicem</w:t>
        <w:br/>
        <w:t>opponuntur, vt scribit Gal. lib. 8. meth. meden¬</w:t>
        <w:br/>
        <w:t>di. Altera vero significatione speciatim magis di¬</w:t>
        <w:br/>
        <w:t>citur quę &amp; putridae &amp; diariae opposita sit. Reti¬</w:t>
        <w:br/>
        <w:t>net tamen eandem nominis rationem: sicut enim</w:t>
        <w:br/>
      </w:r>
      <w:r>
        <w:rPr>
          <w:rStyle w:val="GrcARELIRE"/>
        </w:rPr>
        <w:t>ἔειν</w:t>
      </w:r>
      <w:r>
        <w:rPr>
          <w:rStyle w:val="Dfinition"/>
          <w:lang w:val="it-IT"/>
        </w:rPr>
        <w:t xml:space="preserve"> aegre separatur à subiecto, sic hectica curatu</w:t>
        <w:br/>
        <w:t xml:space="preserve">difficillima est, vel </w:t>
      </w:r>
      <w:r>
        <w:rPr>
          <w:rStyle w:val="GrcARELIRE"/>
        </w:rPr>
        <w:t>ἐκτικὴ</w:t>
      </w:r>
      <w:r>
        <w:rPr>
          <w:rStyle w:val="Dfinition"/>
          <w:lang w:val="it-IT"/>
        </w:rPr>
        <w:t xml:space="preserve"> dicitur quod in habitu</w:t>
        <w:br/>
        <w:t xml:space="preserve">corporis, quem </w:t>
      </w:r>
      <w:r>
        <w:rPr>
          <w:rStyle w:val="GrcARELIRE"/>
        </w:rPr>
        <w:t>ἔξιν</w:t>
      </w:r>
      <w:r>
        <w:rPr>
          <w:rStyle w:val="Dfinition"/>
          <w:lang w:val="it-IT"/>
        </w:rPr>
        <w:t xml:space="preserve"> appellant, tanquam in subie¬</w:t>
        <w:br/>
        <w:t>cto consistat. Est enim hectica febris calor prae¬</w:t>
        <w:br/>
        <w:t>ter naturam in solidis partibus accensus. Haec</w:t>
        <w:br/>
        <w:t>cum vnicam habeat accessionem ab initio ad fi¬</w:t>
        <w:br/>
        <w:t>nem vsque &amp; mortem, diuiditur tamen in tres</w:t>
        <w:br/>
        <w:t>species à varia corporis dispositione sumptas.</w:t>
        <w:br/>
        <w:t>Prima est hectica tantum, in qua corpus cordis</w:t>
        <w:br/>
        <w:t>&amp; caeterae partes solidae iam primum sunt incen¬</w:t>
        <w:br/>
        <w:t>sae: duratque haec species quamdiu in corpore</w:t>
        <w:br/>
        <w:t>cordis &amp; alijs partibus solidis humor substanti¬</w:t>
        <w:br/>
        <w:t>ficus &amp; radicalis, terreas ipsius partes glutinans,</w:t>
        <w:br/>
        <w:t>adhuc multus superest, ipsum calorem igneum</w:t>
        <w:br/>
        <w:t>nutriens &amp; fouens, quomodo oleum, cera, se¬</w:t>
        <w:br/>
        <w:t>pum &amp; similiter pinguia in ellychnio flammam</w:t>
        <w:br/>
        <w:t>alunt. Haec cognitu difficillima est, curatu vero</w:t>
        <w:br/>
        <w:t xml:space="preserve">facillima. Altera extrema est </w:t>
      </w:r>
      <w:r>
        <w:rPr>
          <w:rStyle w:val="GrcARELIRE"/>
        </w:rPr>
        <w:t>μαρασαώδης</w:t>
      </w:r>
      <w:r>
        <w:rPr>
          <w:rStyle w:val="Dfinition"/>
          <w:lang w:val="it-IT"/>
        </w:rPr>
        <w:t xml:space="preserve"> dicta,</w:t>
        <w:br/>
        <w:t>quod marasmum calidum siccum habeat adiun¬</w:t>
        <w:br/>
        <w:t>ctum: sic autem dicitur cum humor ille omnino</w:t>
        <w:br/>
        <w:t>absumptus est, partesque omnes solidae non so¬</w:t>
        <w:br/>
        <w:t>lum corpus cordis, velut vstae sunt &amp; versae in ci¬</w:t>
        <w:br/>
        <w:t>nerem, vt putrefacta &amp; vsta omnia, qualeque</w:t>
        <w:br/>
        <w:t>exustum est ellychnium, quod nullius olei affu¬</w:t>
        <w:br/>
        <w:t>sione non amplius ardet: sic enim absumpto hu¬</w:t>
        <w:br/>
        <w:t>mido substantifico, calor natiuus extinguitur,</w:t>
        <w:br/>
        <w:t>nec potest instaurari. Ob id haec vt nullius visum</w:t>
        <w:br/>
        <w:t>&amp; tactum latere potest, sic nunquam curatio¬</w:t>
        <w:br/>
        <w:t>nem recipit, &amp; hanc à marasmo simplici, qui so¬</w:t>
        <w:br/>
        <w:t>lius siccitatis excessu prouenit, &amp; composito, fri¬</w:t>
        <w:br/>
        <w:t>gido sicco senib. familiari, &amp; quibusdam etiam</w:t>
        <w:br/>
        <w:t>pueris hydrope, lumbricis vel aliter atrophia sine</w:t>
        <w:br/>
        <w:t>febre laborantibus, separat Galen. lib. I. de differ.</w:t>
        <w:br/>
        <w:t>feb. qui tamen nomine marasmi alterius com¬</w:t>
        <w:br/>
        <w:t>positi, id est calidi sicci, hecticae istam speciem</w:t>
        <w:br/>
        <w:t>comprehendit lib. de marasmo, atque etiam ali¬</w:t>
        <w:br/>
        <w:t>quando marasmum pro hectica marasmode ac¬</w:t>
        <w:br/>
        <w:t>cipit, vt quandoque marasmi nomen minus late</w:t>
        <w:br/>
        <w:t>pateat quam lib. de marasmo. Tertia hecticae</w:t>
        <w:br/>
        <w:t>species inter has media est, nunc illi, nunc isti pro¬</w:t>
        <w:br/>
        <w:t>pior, vt satis magnam latitudinem obtineat, vti</w:t>
        <w:br/>
        <w:t>etiam extremae duae. Maioris enim &amp; minoris ra¬</w:t>
        <w:br/>
        <w:t>tione omnes hae tantum differunt. Cum autem</w:t>
        <w:br/>
        <w:t>siccitas sit triplex, vna sanguinis penuria, in pro¬</w:t>
        <w:br/>
        <w:t>prijs cuiusque particulae exilibus venis &amp; arte¬</w:t>
        <w:br/>
        <w:t>rijs: altera ex absumpta omnino humiditate pro¬</w:t>
        <w:br/>
        <w:t>pria in omnibus animalis partibus contenta, &amp;</w:t>
        <w:br/>
        <w:t>roris modo sparsa, ipsas nutriente, quae solo ali¬</w:t>
        <w:br/>
        <w:t>mento instauratur: tertia ex solida similarium</w:t>
        <w:br/>
        <w:t>partium substantia siccata, hecticae tres species in</w:t>
        <w:br/>
        <w:t>his duabus postremis videntur esse, aut fortasse</w:t>
        <w:br/>
        <w:t>verius in solo humore substantifico &amp; radicali</w:t>
        <w:br/>
        <w:t>siue tertio. Caeterum hectica febris magna ex</w:t>
        <w:br/>
        <w:t>parte &amp; frequentissime sequitur febres ardentes,</w:t>
        <w:br/>
        <w:t>biliosas &amp; aestiuas, non etiam hybernas &amp; pitui¬</w:t>
        <w:br/>
        <w:t>tosas, cum ea laborantes calidi sicci, à causa cali¬</w:t>
        <w:br/>
        <w:t>da sicca, in aere calido sicco, calidiores &amp; siccio¬</w:t>
        <w:br/>
        <w:t>res euaserunt, vel ex longiore ieiunio, vel victu</w:t>
        <w:br/>
        <w:t>tenui, &amp; eo calido sicco, nec frigida humida ab</w:t>
        <w:br/>
      </w:r>
      <w:r>
        <w:rPr>
          <w:rStyle w:val="Dfinition"/>
        </w:rPr>
        <w:t>his tempestiue sumpta sunt vel admota. Inter¬</w:t>
        <w:br/>
        <w:t>dum in homine calido &amp; sicco nascitur à causis</w:t>
        <w:br/>
        <w:t>calidis &amp; siccis, ira, moerore, cura, vigilijs, aestu¬</w:t>
        <w:br/>
        <w:t>Interdum à phthisi &amp; dysenteria &amp; lienteria &amp;</w:t>
        <w:br/>
        <w:t>principum viscerum alijs morbis, ex quibus ali¬</w:t>
        <w:br/>
        <w:t>mentum vel non retentum vel male coctum vel</w:t>
        <w:br/>
        <w:t>vitiatum partes solidas non humectat, quae pro¬</w:t>
        <w:br/>
        <w:t>pterea alimento destitutae, &amp; calorem acriorem</w:t>
        <w:br/>
        <w:t>&amp; febrilem concipientes resiccantur &amp; incales¬</w:t>
        <w:br/>
        <w:t xml:space="preserve">cunt. </w:t>
      </w:r>
      <w:r>
        <w:rPr>
          <w:rStyle w:val="Dfinition"/>
          <w:lang w:val="fr-FR"/>
        </w:rPr>
        <w:t>Has tamen febres non proprie hecticas, sed</w:t>
        <w:br/>
        <w:t xml:space="preserve">potius symptomaticas quidam censent esse. </w:t>
      </w:r>
      <w:r>
        <w:rPr>
          <w:rStyle w:val="Dfinition"/>
          <w:lang w:val="it-IT"/>
        </w:rPr>
        <w:t>Si¬</w:t>
        <w:br/>
        <w:t>gna autem triplicis hecticae à Galeno tradita sunt</w:t>
        <w:br/>
        <w:t>lib. I. de differ. febrium, inter quae maxima sunt</w:t>
        <w:br/>
        <w:t>oculi caui, squalor &amp; siccitas totius corporis, sed</w:t>
        <w:br/>
        <w:t>maxime frontis, collapsa tempora, venter infe¬</w:t>
        <w:br/>
        <w:t>rior extenuatus, &amp; praecordia versus thoracem</w:t>
        <w:br/>
        <w:t>vehementer contracta, pulsus tenuis, durus, de¬</w:t>
        <w:br/>
        <w:t>bilis, frequens, calor tangenti primum quidem</w:t>
        <w:br/>
        <w:t>mitis, sed postea acer &amp; rodens: nec tamen aeger</w:t>
        <w:br/>
        <w:t>se febricitare sentit, non quidem ob caloris exi¬</w:t>
        <w:br/>
        <w:t>guitatem, vt qui mordax sit &amp; medico molestus,</w:t>
        <w:br/>
        <w:t>sed quia alteratio illa diutina &amp; paulatim facta</w:t>
        <w:br/>
        <w:t>est, non autem affatim, quodque hectica intem¬</w:t>
        <w:br/>
        <w:t>peries omnino aequalis sit. Habet &amp; hoc hectica</w:t>
        <w:br/>
        <w:t>proprium quod sumpto semper alimento in ea</w:t>
        <w:br/>
        <w:t>calor augetur, &amp; pulsus maior &amp; velocior fit,</w:t>
        <w:br/>
        <w:t>quamdiu cor ab alimento humectatum, intem¬</w:t>
        <w:br/>
        <w:t>peratum minus est, ob idque robustius euasit, &amp;</w:t>
        <w:br/>
        <w:t>ad motus magis expeditum: quod quidem febris</w:t>
        <w:br/>
        <w:t>hecticae maximum, indubitatum, &amp; insęparabile</w:t>
        <w:br/>
        <w:t>argumentum habetur.</w:t>
        <w:br/>
        <w:t>Cur id fiat Gal. comm. 2. in lib. prognost. ex¬4</w:t>
        <w:br/>
        <w:t>plicat vbi agit de notis suppurationis exemplo à</w:t>
        <w:br/>
        <w:t>calcis; quemadmodum enim huic cum affundi¬a</w:t>
        <w:br/>
        <w:t>tur aqua statim exardescit, sic solidae corporis .</w:t>
        <w:br/>
        <w:t>partes cibi madore perfusae: eodem etiam in loco à</w:t>
        <w:br/>
        <w:t>Galen. hoc accidere omnibus hectica febre pre¬</w:t>
        <w:br/>
        <w:t>hensis inquit, vt noctu febris increscat, non mor¬</w:t>
        <w:br/>
        <w:t>bi ratione, sed ex accidenti, nec inde tamen paro¬</w:t>
        <w:br/>
        <w:t>xysmos habere hecticam febrem putandum; ita¬</w:t>
        <w:br/>
        <w:t>que ad differentiam accessionum quae in febribus.</w:t>
        <w:br/>
        <w:t>intermittentibus contingunt, dicitur illa exacer¬</w:t>
        <w:br/>
        <w:t xml:space="preserve">batio </w:t>
      </w:r>
      <w:r>
        <w:rPr>
          <w:rStyle w:val="GrcARELIRE"/>
        </w:rPr>
        <w:t>ἄθλιπτος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ἐπισημασία</w:t>
      </w:r>
      <w:r>
        <w:rPr>
          <w:rStyle w:val="Dfinition"/>
          <w:lang w:val="it-IT"/>
        </w:rPr>
        <w:t>, id est sine calore &amp; mo¬</w:t>
        <w:br/>
        <w:t>lestia, quia nempe non fiat cum horrore, nec inae¬</w:t>
        <w:br/>
        <w:t>qualitate caloris, &amp; caeteris molestijs intermit¬</w:t>
        <w:br/>
        <w:t>tentium febrium accessioni consuetis: Notat prę¬</w:t>
        <w:br/>
        <w:t>terea Gal. digitos quamuis per omnes morbos</w:t>
        <w:br/>
        <w:t>refrigerentur, calidos tamen in omnibus febri¬</w:t>
        <w:br/>
        <w:t>bus hecticis permanere, praecipue extrema sui a</w:t>
        <w:br/>
        <w:t>parte, eaque interna, qua scilicet sunt carnosio¬</w:t>
        <w:br/>
        <w:t>res, vbi enim plus humiditatis ibi etiam plus ca¬</w:t>
        <w:br/>
        <w:t>loris necessario in ijs febribus inest: Caeterum.</w:t>
        <w:br/>
        <w:t>notandum saepe iungi putridam febrem cum he¬</w:t>
        <w:br/>
        <w:t>ctica quod ex vtriusque signis seorsim traditis co¬</w:t>
        <w:br/>
        <w:t>gnosces; ex eo vero potissimum, si alicuius acces¬</w:t>
        <w:br/>
        <w:t>sionis signa appareant; ea enim exquisita hectica.</w:t>
        <w:br/>
        <w:t>censenda est, quę nullum particularis accessionis.</w:t>
        <w:br/>
        <w:t>aut initium aut incrementum aut vigorem aut</w:t>
        <w:br/>
        <w:t>remissionem habet, vt ait Gal. lib. de marasmo: Sic.</w:t>
        <w:br/>
        <w:t>quae Erysipelata aut phlegmonas internę alicu¬</w:t>
        <w:br/>
        <w:t>ius partis consequitur hecticam simplicem non,</w:t>
        <w:br/>
        <w:t>esse vult Gal. loco cit. interdum etiam intermittentem.</w:t>
        <w:br/>
        <w:t>cum hectica coniunctam vidit Gal. vt scribit l. I. Epid. .</w:t>
        <w:br/>
        <w:t>com. 3. &amp; Hipp. I. eodem quintanam febrem ante ta¬</w:t>
        <w:br/>
        <w:t>bem &amp; iam tabidis superuenire scribit, eosque perime¬</w:t>
        <w:br/>
        <w:t>re, &amp; certe omnis putrida cum hectica periculosa</w:t>
        <w:br/>
        <w:t>est, quia pugnant inter se curationis indicationes.</w:t>
        <w:br/>
      </w:r>
      <w:r>
        <w:rPr>
          <w:rStyle w:val="Orth"/>
        </w:rPr>
        <w:t>Ἐκτιαὶ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δυσκρροῖα</w:t>
      </w:r>
      <w:r>
        <w:rPr>
          <w:rStyle w:val="Dfinition"/>
          <w:lang w:val="it-IT"/>
        </w:rPr>
        <w:t>. habitualis intemperies dicitur.</w:t>
        <w:br/>
        <w:t>Galeno comment. in aphor. 12. l. 4. quae ipso ha¬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bitu corporis laeso perficitur.</w:t>
        <w:br/>
      </w:r>
      <w:r>
        <w:rPr>
          <w:rStyle w:val="Orth"/>
        </w:rPr>
        <w:t>Ἐκτικὸς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σρυτμὸς</w:t>
      </w:r>
      <w:r>
        <w:rPr>
          <w:rStyle w:val="Dfinition"/>
          <w:lang w:val="it-IT"/>
        </w:rPr>
        <w:t>. hecticus pulsus. Est species inae¬</w:t>
        <w:br/>
        <w:t>qualis pulsus in vna pulsatione &amp; diuersis arte¬</w:t>
        <w:br/>
        <w:t>riae partibus, confinis formicanti, qui Graecis</w:t>
        <w:br/>
      </w:r>
      <w:r>
        <w:rPr>
          <w:rStyle w:val="GrcARELIRE"/>
        </w:rPr>
        <w:t>μυρύημίζων</w:t>
      </w:r>
      <w:r>
        <w:rPr>
          <w:rStyle w:val="Dfinition"/>
          <w:lang w:val="it-IT"/>
        </w:rPr>
        <w:t xml:space="preserve"> dicitur, sed eo adhuc minor. Phthisi,</w:t>
        <w:br/>
        <w:t>empyemati, &amp; febri hecticae proprius est, &amp; sicut</w:t>
        <w:br/>
        <w:t>haec, ita nec ipse magnam vllam mutationem su¬</w:t>
        <w:br/>
        <w:t>stinet, sed perpetuo similis manet; hoc est graci¬</w:t>
        <w:br/>
        <w:t>lis &amp; paruus, quia propter siccitatem in longum</w:t>
        <w:br/>
        <w:t>&amp; latum diduci nequit arteria: &amp; debilis, ob fa¬</w:t>
        <w:br/>
        <w:t>cultatis vitalis imbecillitatem, &amp; praeterea fre¬</w:t>
        <w:br/>
        <w:t>quens: quia cum propter auctum calorem pul¬</w:t>
        <w:br/>
        <w:t>sus velox esse deberetur, nec tamen talis esse he¬</w:t>
        <w:br/>
        <w:t>cticis possit propter virium infirmitatem, neces¬</w:t>
        <w:br/>
        <w:t>se sit frequentia magnitudinem &amp; velocitatem</w:t>
        <w:br/>
        <w:t>suppleri.</w:t>
        <w:br/>
      </w:r>
      <w:r>
        <w:rPr>
          <w:rStyle w:val="Orth"/>
        </w:rPr>
        <w:t>Ἐκτιλωτικὰ</w:t>
      </w:r>
      <w:r>
        <w:rPr>
          <w:rStyle w:val="Dfinition"/>
          <w:lang w:val="it-IT"/>
        </w:rPr>
        <w:t>. appellantur ea medicamenta quae callos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detrahunt.</w:t>
        <w:br/>
      </w:r>
      <w:r>
        <w:rPr>
          <w:rStyle w:val="Orth"/>
        </w:rPr>
        <w:t>Ἔκτομον</w:t>
      </w:r>
      <w:r>
        <w:rPr>
          <w:rStyle w:val="Dfinition"/>
          <w:lang w:val="it-IT"/>
        </w:rPr>
        <w:t xml:space="preserve">. dicitur Galeno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γλώπαις</w:t>
      </w:r>
      <w:r>
        <w:rPr>
          <w:rStyle w:val="Dfinition"/>
          <w:lang w:val="it-IT"/>
        </w:rPr>
        <w:t xml:space="preserve"> veratrum nigrum,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ex qua quidem Galeni expositione pro </w:t>
      </w:r>
      <w:r>
        <w:rPr>
          <w:rStyle w:val="GrcARELIRE"/>
        </w:rPr>
        <w:t>ἔκστομον</w:t>
      </w:r>
      <w:r>
        <w:rPr>
          <w:rStyle w:val="Dfinition"/>
          <w:lang w:val="it-IT"/>
        </w:rPr>
        <w:t xml:space="preserve"> re¬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stituas licet </w:t>
      </w:r>
      <w:r>
        <w:rPr>
          <w:rStyle w:val="GrcARELIRE"/>
        </w:rPr>
        <w:t>ἔκτομον</w:t>
      </w:r>
      <w:r>
        <w:rPr>
          <w:rStyle w:val="Dfinition"/>
          <w:lang w:val="it-IT"/>
        </w:rPr>
        <w:t xml:space="preserve"> l. 4. apud Diosc. c. 146. pro </w:t>
      </w:r>
      <w:r>
        <w:rPr>
          <w:rStyle w:val="GrcARELIRE"/>
        </w:rPr>
        <w:t>ἔκ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τομον</w:t>
      </w:r>
      <w:r>
        <w:rPr>
          <w:rStyle w:val="Dfinition"/>
          <w:lang w:val="it-IT"/>
        </w:rPr>
        <w:t xml:space="preserve"> alij </w:t>
      </w:r>
      <w:r>
        <w:rPr>
          <w:rStyle w:val="GrcARELIRE"/>
        </w:rPr>
        <w:t>ἔντομον</w:t>
      </w:r>
      <w:r>
        <w:rPr>
          <w:rStyle w:val="Dfinition"/>
          <w:lang w:val="it-IT"/>
        </w:rPr>
        <w:t xml:space="preserve"> legunt.</w:t>
        <w:br/>
      </w:r>
      <w:r>
        <w:rPr>
          <w:rStyle w:val="Orth"/>
        </w:rPr>
        <w:t>Ἐκτοθεν</w:t>
      </w:r>
      <w:r>
        <w:rPr>
          <w:rStyle w:val="Dfinition"/>
          <w:lang w:val="it-IT"/>
        </w:rPr>
        <w:t>. apud Hippocratem aliquando non signi¬</w:t>
        <w:br/>
        <w:t>ficat extra, quae loci differentiam est, sed praeter: in</w:t>
        <w:br/>
        <w:t>qua significatione &amp; à Demosthene &amp; alijs rhe¬</w:t>
        <w:br/>
        <w:t xml:space="preserve">toribus vsurpatur, cum dicunt aliquid </w:t>
      </w:r>
      <w:r>
        <w:rPr>
          <w:rStyle w:val="GrcARELIRE"/>
        </w:rPr>
        <w:t>ἔκτοσθεν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πράτματος</w:t>
      </w:r>
      <w:r>
        <w:rPr>
          <w:rStyle w:val="Dfinition"/>
          <w:lang w:val="it-IT"/>
        </w:rPr>
        <w:t>, hoc est extra rem, siue praeter rem di¬</w:t>
        <w:br/>
        <w:t>ctum factumue esse, vt annotat Galenus comm.</w:t>
        <w:br/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ἴητρεῖον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Ἐκτρε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ψς</w:t>
      </w:r>
      <w:r>
        <w:rPr>
          <w:rStyle w:val="Dfinition"/>
          <w:lang w:val="it-IT"/>
        </w:rPr>
        <w:t>. aegroti inclinatio ad latera, siue sit totius</w:t>
        <w:br/>
        <w:t>corporis, siue eius partis duntaxat quae aegra est,</w:t>
        <w:br/>
        <w:t xml:space="preserve">vt annotat Gal.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ἰητρεῖον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ἐν</w:t>
      </w:r>
      <w:r>
        <w:rPr>
          <w:rStyle w:val="Dfinition"/>
          <w:lang w:val="it-IT"/>
        </w:rPr>
        <w:br/>
      </w:r>
      <w:r>
        <w:rPr>
          <w:rStyle w:val="GrcARELIRE"/>
        </w:rPr>
        <w:t>ταὰς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γλώτταις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Ἐκτροπαὶ</w:t>
      </w:r>
      <w:r>
        <w:rPr>
          <w:rStyle w:val="Dfinition"/>
          <w:lang w:val="it-IT"/>
        </w:rPr>
        <w:t>. dicuntur Hippocrati diuortia aut diuer¬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ticula, per quae humores abscedunt &amp; veluti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cuniculis actis quosdam in sinus se recipiunt.</w:t>
        <w:br/>
      </w:r>
      <w:r>
        <w:rPr>
          <w:rStyle w:val="Orth"/>
        </w:rPr>
        <w:t>Ἐκτρόπον</w:t>
      </w:r>
      <w:r>
        <w:rPr>
          <w:rStyle w:val="Dfinition"/>
          <w:lang w:val="it-IT"/>
        </w:rPr>
        <w:t>. est affectus inferioris palpebrae oculum</w:t>
        <w:br/>
        <w:t>contegentis, ita inuersae &amp; retractae deorsum, vt</w:t>
        <w:br/>
        <w:t>parum sursum attollatur, sed pendat &amp; hiet, ne¬</w:t>
        <w:br/>
        <w:t>que ex toto oculum integat. Quod vitium si pal¬</w:t>
        <w:br/>
        <w:t xml:space="preserve">pebrae superiori acciderit, </w:t>
      </w:r>
      <w:r>
        <w:rPr>
          <w:rStyle w:val="GrcARELIRE"/>
        </w:rPr>
        <w:t>λαγώρθαλμον</w:t>
      </w:r>
      <w:r>
        <w:rPr>
          <w:rStyle w:val="Dfinition"/>
          <w:lang w:val="it-IT"/>
        </w:rPr>
        <w:t xml:space="preserve"> dicitur:</w:t>
        <w:br/>
        <w:t xml:space="preserve">sed tamen </w:t>
      </w:r>
      <w:r>
        <w:rPr>
          <w:rStyle w:val="GrcARELIRE"/>
        </w:rPr>
        <w:t>λαγύρθαλμον</w:t>
      </w:r>
      <w:r>
        <w:rPr>
          <w:rStyle w:val="Dfinition"/>
          <w:lang w:val="it-IT"/>
        </w:rPr>
        <w:t xml:space="preserve"> naturaliter contingere</w:t>
        <w:br/>
        <w:t xml:space="preserve">potest,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vero non nisi à causa praeter na¬</w:t>
        <w:br/>
        <w:t>turam, vt cicatrice, carnis excrescentia; relaxa¬</w:t>
        <w:br/>
        <w:t>tione, à medicamento, sutura vel vstione inarti¬</w:t>
        <w:br/>
        <w:t>ficiosa, interdum etiam senectute.</w:t>
        <w:br/>
        <w:t>Quanquam solius inferioris palpebrae affe¬</w:t>
        <w:br/>
        <w:t xml:space="preserve">ctus hîc esse dicitur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vt Graeci existima¬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runt, Paulus scilicet l. 6. c. 10. &amp; 12. Celsus etiam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l. 7. c. 7. notandum tamen de superioris quoque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inuersione dici, quo modo simpliciter intellexis¬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se videtur author introductorij &amp; definit. medi¬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carum qui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absolutè palpebrarum vi¬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tium appellarunt, nihil interea de lagophtalmo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exprimentes. dicitur vero </w:t>
      </w:r>
      <w:r>
        <w:rPr>
          <w:rStyle w:val="GrcARELIRE"/>
        </w:rPr>
        <w:t>ἐκτρόπον</w:t>
      </w:r>
      <w:r>
        <w:rPr>
          <w:rStyle w:val="Dfinition"/>
          <w:lang w:val="it-IT"/>
        </w:rPr>
        <w:t xml:space="preserve"> à v</w:t>
      </w:r>
      <w:r>
        <w:rPr>
          <w:rStyle w:val="GrcARELIRE"/>
        </w:rPr>
        <w:t>ο</w:t>
      </w:r>
      <w:r>
        <w:rPr>
          <w:rStyle w:val="Dfinition"/>
          <w:lang w:val="it-IT"/>
        </w:rPr>
        <w:t xml:space="preserve">ce </w:t>
      </w:r>
      <w:r>
        <w:rPr>
          <w:rStyle w:val="GrcARELIRE"/>
        </w:rPr>
        <w:t>ροπὸ</w:t>
      </w:r>
      <w:r>
        <w:rPr>
          <w:rStyle w:val="Dfinition"/>
          <w:lang w:val="it-IT"/>
        </w:rPr>
        <w:t xml:space="preserve"> id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 conuersio, &amp; </w:t>
      </w:r>
      <w:r>
        <w:rPr>
          <w:rStyle w:val="GrcARELIRE"/>
        </w:rPr>
        <w:t>ἐκ</w:t>
      </w:r>
      <w:r>
        <w:rPr>
          <w:rStyle w:val="Dfinition"/>
          <w:lang w:val="it-IT"/>
        </w:rPr>
        <w:t xml:space="preserve"> extra quasi sit ad exteriora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conuersio.</w:t>
        <w:br/>
      </w:r>
      <w:r>
        <w:rPr>
          <w:rStyle w:val="Orth"/>
        </w:rPr>
        <w:t>Ἐκτρωταὸς</w:t>
      </w:r>
      <w:r>
        <w:rPr>
          <w:rStyle w:val="Dfinition"/>
          <w:lang w:val="it-IT"/>
        </w:rPr>
        <w:t>. abortio, non omnis quidem, Aristo¬</w:t>
        <w:br/>
        <w:t>tele authore, sed quae ad diem vsque quadra¬</w:t>
        <w:br/>
        <w:t xml:space="preserve">gesimum fit: quemadmodum </w:t>
      </w:r>
      <w:r>
        <w:rPr>
          <w:rStyle w:val="GrcARELIRE"/>
        </w:rPr>
        <w:t>ἔχρυσις</w:t>
      </w:r>
      <w:r>
        <w:rPr>
          <w:rStyle w:val="Dfinition"/>
          <w:lang w:val="it-IT"/>
        </w:rPr>
        <w:t xml:space="preserve"> quae intra</w:t>
        <w:br/>
        <w:t>diem septimum contingit, de qua vide paulo</w:t>
        <w:br/>
        <w:t>ante.</w:t>
        <w:br/>
      </w:r>
      <w:r>
        <w:rPr>
          <w:rStyle w:val="Orth"/>
        </w:rPr>
        <w:t>Ἐκρέρειν</w:t>
      </w:r>
      <w:r>
        <w:rPr>
          <w:rStyle w:val="Dfinition"/>
          <w:lang w:val="it-IT"/>
        </w:rPr>
        <w:t>, foeminae dicuntur quae vterum ad exactos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menses perferunt, vt notauit Budaeus ex Aristo¬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tele 7. de histor. animal. &amp; mulieres </w:t>
      </w:r>
      <w:r>
        <w:rPr>
          <w:rStyle w:val="GrcARELIRE"/>
        </w:rPr>
        <w:t>ἐυεκρόροι</w:t>
      </w:r>
      <w:r>
        <w:rPr>
          <w:rStyle w:val="Dfinition"/>
          <w:lang w:val="it-IT"/>
        </w:rPr>
        <w:t xml:space="preserve"> quę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facile ferunt.</w:t>
        <w:br/>
      </w:r>
      <w:r>
        <w:rPr>
          <w:rStyle w:val="Orth"/>
        </w:rPr>
        <w:t>Ἐκρινδάνει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ἐξορμᾶ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ἐκβράόσει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ἐκρὴ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ὕι</w:t>
      </w:r>
      <w:r>
        <w:rPr>
          <w:rStyle w:val="Dfinition"/>
          <w:lang w:val="it-IT"/>
        </w:rPr>
        <w:t>. erumpit; expellit,</w:t>
        <w:br/>
        <w:t>ebullit, apud Hippocratem.</w:t>
        <w:br/>
        <w:t>Vt refert Galen. in exegesi, pro quo apud ip¬</w:t>
        <w:br/>
        <w:t xml:space="preserve">sum Hipp. scriptum est </w:t>
      </w:r>
      <w:r>
        <w:rPr>
          <w:rStyle w:val="GrcARELIRE"/>
        </w:rPr>
        <w:t>ἐκελυνδάνει</w:t>
      </w:r>
      <w:r>
        <w:rPr>
          <w:rStyle w:val="Dfinition"/>
          <w:lang w:val="it-IT"/>
        </w:rPr>
        <w:t xml:space="preserve">. vt in lib. </w:t>
      </w:r>
      <w:r>
        <w:rPr>
          <w:rStyle w:val="GrcARELIRE"/>
        </w:rPr>
        <w:t>σρὶ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</w:r>
      <w:r>
        <w:rPr>
          <w:rStyle w:val="GrcARELIRE"/>
        </w:rPr>
        <w:t>ἐνθὸς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, his verbis,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ἔλκεα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ὀσφύος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ἐκρλυν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δάνει</w:t>
      </w:r>
      <w:r>
        <w:rPr>
          <w:rStyle w:val="Dfinition"/>
          <w:lang w:val="it-IT"/>
        </w:rPr>
        <w:t>, idem &amp; aliquanto post. .</w:t>
        <w:br/>
      </w:r>
      <w:r>
        <w:rPr>
          <w:rStyle w:val="Orth"/>
        </w:rPr>
        <w:t>Ἐκρλετματοῦθαι</w:t>
      </w:r>
      <w:r>
        <w:rPr>
          <w:rStyle w:val="Dfinition"/>
          <w:lang w:val="it-IT"/>
        </w:rPr>
        <w:t>. in phlegmata conuerti apud Hippoc.</w:t>
        <w:br/>
        <w:t xml:space="preserve">de victu in acut.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γὰν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πκρά</w:t>
      </w:r>
      <w:r>
        <w:rPr>
          <w:rStyle w:val="Dfinition"/>
          <w:lang w:val="it-IT"/>
        </w:rPr>
        <w:t xml:space="preserve"> inquit </w:t>
      </w:r>
      <w:r>
        <w:rPr>
          <w:rStyle w:val="GrcARELIRE"/>
        </w:rPr>
        <w:t>διαλύετα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it-IT"/>
        </w:rPr>
        <w:br/>
      </w:r>
      <w:r>
        <w:rPr>
          <w:rStyle w:val="GrcARELIRE"/>
        </w:rPr>
        <w:t>ἐκολεταατοῦτα</w:t>
      </w:r>
      <w:r>
        <w:rPr>
          <w:rStyle w:val="Dfinition"/>
          <w:lang w:val="it-IT"/>
        </w:rPr>
        <w:t>. quae amara sunt dissoluuntur &amp;.</w:t>
        <w:br/>
        <w:t>pituitescunt. 6</w:t>
        <w:br/>
      </w:r>
      <w:r>
        <w:rPr>
          <w:rStyle w:val="Orth"/>
        </w:rPr>
        <w:t>Ἐκρεακτικὰ</w:t>
      </w:r>
      <w:r>
        <w:rPr>
          <w:rStyle w:val="Dfinition"/>
          <w:lang w:val="it-IT"/>
        </w:rPr>
        <w:t>. dicuntur medicamenta quae pororum</w:t>
        <w:br/>
        <w:t>obstructiones expurgant, facultate nitrosa &amp; a¬</w:t>
        <w:br/>
        <w:t xml:space="preserve">mara: dicuntur alio nomine </w:t>
      </w:r>
      <w:r>
        <w:rPr>
          <w:rStyle w:val="GrcARELIRE"/>
        </w:rPr>
        <w:t>ἐκκαθαρτικὰ</w:t>
      </w:r>
      <w:r>
        <w:rPr>
          <w:rStyle w:val="Dfinition"/>
          <w:lang w:val="it-IT"/>
        </w:rPr>
        <w:t>, de qui¬</w:t>
        <w:br/>
        <w:t>bus supra.</w:t>
        <w:br/>
        <w:t xml:space="preserve">Contraria hic sunt </w:t>
      </w:r>
      <w:r>
        <w:rPr>
          <w:rStyle w:val="GrcARELIRE"/>
        </w:rPr>
        <w:t>ἐμπλαστικὰ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ἐμρρακτικὰ</w:t>
      </w:r>
      <w:r>
        <w:rPr>
          <w:rStyle w:val="Dfinition"/>
          <w:lang w:val="it-IT"/>
        </w:rPr>
        <w:t>: est a</w:t>
        <w:br/>
        <w:t xml:space="preserve">porro hoc verbale à verbo </w:t>
      </w:r>
      <w:r>
        <w:rPr>
          <w:rStyle w:val="GrcARELIRE"/>
        </w:rPr>
        <w:t>ἔκρραττῳ</w:t>
      </w:r>
      <w:r>
        <w:rPr>
          <w:rStyle w:val="Dfinition"/>
          <w:lang w:val="it-IT"/>
        </w:rPr>
        <w:t xml:space="preserve"> significante.</w:t>
        <w:br/>
        <w:t xml:space="preserve">idem quod </w:t>
      </w:r>
      <w:r>
        <w:rPr>
          <w:rStyle w:val="GrcARELIRE"/>
        </w:rPr>
        <w:t>ἀπορράττῳ</w:t>
      </w:r>
      <w:r>
        <w:rPr>
          <w:rStyle w:val="Dfinition"/>
          <w:lang w:val="it-IT"/>
        </w:rPr>
        <w:t>, id est obstructione libero.</w:t>
        <w:br/>
        <w:t xml:space="preserve">seu obstructiones amoueo, cui &amp; oppositum </w:t>
      </w:r>
      <w:r>
        <w:rPr>
          <w:rStyle w:val="GrcARELIRE"/>
        </w:rPr>
        <w:t>ἔμ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ρράτω</w:t>
      </w:r>
      <w:r>
        <w:rPr>
          <w:rStyle w:val="Dfinition"/>
          <w:lang w:val="it-IT"/>
        </w:rPr>
        <w:t>. 2</w:t>
        <w:br/>
      </w:r>
      <w:r>
        <w:rPr>
          <w:rStyle w:val="Orth"/>
        </w:rPr>
        <w:t>Ἐκρεάξιν</w:t>
      </w:r>
      <w:r>
        <w:rPr>
          <w:rStyle w:val="Dfinition"/>
          <w:lang w:val="it-IT"/>
        </w:rPr>
        <w:t xml:space="preserve">. quasi dicas reclusio cui contraria </w:t>
      </w:r>
      <w:r>
        <w:rPr>
          <w:rStyle w:val="GrcARELIRE"/>
        </w:rPr>
        <w:t>ἔμρραξις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Ἐκρύσηις</w:t>
      </w:r>
      <w:r>
        <w:rPr>
          <w:rStyle w:val="Dfinition"/>
          <w:lang w:val="it-IT"/>
        </w:rPr>
        <w:t>. efflatio siue exufflatio. Est, vt ait Galenus</w:t>
        <w:br/>
        <w:t xml:space="preserve">lib. 2. de motu musculorum,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θρόα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πνώματος</w:t>
      </w:r>
      <w:r>
        <w:rPr>
          <w:rStyle w:val="Dfinition"/>
          <w:lang w:val="it-IT"/>
        </w:rPr>
        <w:br/>
      </w:r>
      <w:r>
        <w:rPr>
          <w:rStyle w:val="GrcARELIRE"/>
        </w:rPr>
        <w:t>ἔξω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φορὰ</w:t>
      </w:r>
      <w:r>
        <w:rPr>
          <w:rStyle w:val="Dfinition"/>
          <w:lang w:val="it-IT"/>
        </w:rPr>
        <w:t>, hoc est, expiratio, confertim facta.</w:t>
        <w:br/>
        <w:t>Eius opifices sunt musculi omnes intus inter co¬</w:t>
        <w:br/>
        <w:t>stas siti, adiuti etiam ijs qui ad thoracem perue¬</w:t>
        <w:br/>
        <w:t>niunt ex scapulis &amp; dorso, atque alijs etiam ma¬</w:t>
        <w:br/>
        <w:t>gnis qui in epigastrio habentur: efflationis enim</w:t>
        <w:br/>
        <w:t>gratia eos factos esse Galen. docuit lib. 4. de vsu</w:t>
        <w:br/>
        <w:t>partium. Propria est vocis materia, neque vox</w:t>
        <w:br/>
        <w:t xml:space="preserve">citra eam fieri potest. </w:t>
      </w:r>
      <w:r>
        <w:rPr>
          <w:rStyle w:val="Dfinition"/>
          <w:lang w:val="fr-FR"/>
        </w:rPr>
        <w:t>Differt à simplici expira¬</w:t>
        <w:br/>
        <w:t>tione tum violentia, tum musculis à quibus ef¬</w:t>
        <w:br/>
        <w:t>ficitur. Nam &amp; paulatim expiratio fit, &amp; à solo</w:t>
        <w:br/>
        <w:t>septo transuerso. Gal. lib. 4. loc. affect. duplicem</w:t>
        <w:br/>
        <w:t xml:space="preserve">statuit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ἐκρύσησιν</w:t>
      </w:r>
      <w:r>
        <w:rPr>
          <w:rStyle w:val="Dfinition"/>
          <w:lang w:val="fr-FR"/>
        </w:rPr>
        <w:t xml:space="preserve">, vnam </w:t>
      </w:r>
      <w:r>
        <w:rPr>
          <w:rStyle w:val="GrcARELIRE"/>
        </w:rPr>
        <w:t>ἄψορον</w:t>
      </w:r>
      <w:r>
        <w:rPr>
          <w:rStyle w:val="Dfinition"/>
          <w:lang w:val="fr-FR"/>
        </w:rPr>
        <w:t xml:space="preserve">, alteram </w:t>
      </w:r>
      <w:r>
        <w:rPr>
          <w:rStyle w:val="GrcARELIRE"/>
        </w:rPr>
        <w:t>ψορώ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δη</w:t>
      </w:r>
      <w:r>
        <w:rPr>
          <w:rStyle w:val="Dfinition"/>
          <w:lang w:val="fr-FR"/>
        </w:rPr>
        <w:t>, de voce verba faciens.</w:t>
        <w:br/>
        <w:t>Id est aliam sine strepitu, aliam cum strepitu,</w:t>
        <w:br/>
        <w:t xml:space="preserve">quam postremam </w:t>
      </w:r>
      <w:r>
        <w:rPr>
          <w:rStyle w:val="GrcARELIRE"/>
        </w:rPr>
        <w:t>ἐκπνοὴν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ῥοιζώδην</w:t>
      </w:r>
      <w:r>
        <w:rPr>
          <w:rStyle w:val="Dfinition"/>
          <w:lang w:val="fr-FR"/>
        </w:rPr>
        <w:t xml:space="preserve"> vocat, quae &amp; illi .</w:t>
        <w:br/>
      </w:r>
      <w:r>
        <w:rPr>
          <w:rStyle w:val="GrcARELIRE"/>
        </w:rPr>
        <w:t>βίαος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μεγάλη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ἐκπνο</w:t>
      </w:r>
      <w:r>
        <w:rPr>
          <w:rStyle w:val="Dfinition"/>
          <w:lang w:val="fr-FR"/>
        </w:rPr>
        <w:t xml:space="preserve">ò dicitur, cuius </w:t>
      </w:r>
      <w:r>
        <w:rPr>
          <w:rStyle w:val="GrcARELIRE"/>
        </w:rPr>
        <w:t>ὄγανον</w:t>
      </w:r>
      <w:r>
        <w:rPr>
          <w:rStyle w:val="Dfinition"/>
          <w:lang w:val="fr-FR"/>
        </w:rPr>
        <w:t xml:space="preserve"> est pe¬</w:t>
        <w:br/>
        <w:t xml:space="preserve">ctus &amp; pulmones. vide in dictione </w:t>
      </w:r>
      <w:r>
        <w:rPr>
          <w:rStyle w:val="GrcARELIRE"/>
        </w:rPr>
        <w:t>ἐκπνολ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ι</w:t>
      </w:r>
      <w:r>
        <w:rPr>
          <w:rStyle w:val="Dfinition"/>
          <w:lang w:val="fr-FR"/>
        </w:rPr>
        <w:br/>
      </w:r>
      <w:r>
        <w:rPr>
          <w:rStyle w:val="Orth"/>
        </w:rPr>
        <w:t>Ἐκρυσις</w:t>
      </w:r>
      <w:r>
        <w:rPr>
          <w:rStyle w:val="Dfinition"/>
          <w:lang w:val="fr-FR"/>
        </w:rPr>
        <w:t>. est intestinum à ventriculo primum. Id</w:t>
        <w:br/>
        <w:t>ventriculo coniunctum est, nec protinus in cir¬</w:t>
        <w:br/>
        <w:t>cumuolutiones reflectitur, prius quam ijs locum</w:t>
        <w:br/>
        <w:t>praebuerit quae in medio inter ventriculum &amp; ie¬</w:t>
        <w:br/>
        <w:t>iunum spatio locati necesse erat. Itaque cum in¬</w:t>
        <w:br/>
        <w:t>testinorum propria videatur esse circumuolu¬</w:t>
        <w:br/>
        <w:t xml:space="preserve">tio, quidam ipsam </w:t>
      </w:r>
      <w:r>
        <w:rPr>
          <w:rStyle w:val="GrcARELIRE"/>
        </w:rPr>
        <w:t>ἔκρυσιν</w:t>
      </w:r>
      <w:r>
        <w:rPr>
          <w:rStyle w:val="Dfinition"/>
          <w:lang w:val="fr-FR"/>
        </w:rPr>
        <w:t xml:space="preserve"> non dignantur intesti¬</w:t>
        <w:br/>
        <w:t xml:space="preserve">ni nomine, sed vel simpliciter </w:t>
      </w:r>
      <w:r>
        <w:rPr>
          <w:rStyle w:val="GrcARELIRE"/>
        </w:rPr>
        <w:t>ἔκφυσν</w:t>
      </w:r>
      <w:r>
        <w:rPr>
          <w:rStyle w:val="Dfinition"/>
          <w:lang w:val="fr-FR"/>
        </w:rPr>
        <w:t xml:space="preserve">, vel </w:t>
      </w:r>
      <w:r>
        <w:rPr>
          <w:rStyle w:val="GrcARELIRE"/>
        </w:rPr>
        <w:t>ἔκ</w:t>
      </w:r>
      <w:r>
        <w:rPr>
          <w:rStyle w:val="Dfinition"/>
          <w:lang w:val="fr-FR"/>
        </w:rPr>
        <w:t>t</w:t>
      </w:r>
      <w:r>
        <w:rPr>
          <w:rStyle w:val="GrcARELIRE"/>
        </w:rPr>
        <w:t>υσιη</w:t>
      </w:r>
      <w:r>
        <w:rPr>
          <w:rStyle w:val="Dfinition"/>
          <w:lang w:val="fr-FR"/>
        </w:rPr>
        <w:br/>
      </w:r>
      <w:r>
        <w:rPr>
          <w:rStyle w:val="GrcARELIRE"/>
        </w:rPr>
        <w:t>δωδεκαδάκτυλον</w:t>
      </w:r>
      <w:r>
        <w:rPr>
          <w:rStyle w:val="Dfinition"/>
          <w:lang w:val="fr-FR"/>
        </w:rPr>
        <w:t xml:space="preserve">, vel etiam absolutè </w:t>
      </w:r>
      <w:r>
        <w:rPr>
          <w:rStyle w:val="GrcARELIRE"/>
        </w:rPr>
        <w:t>δωδεκαδάκτυλον</w:t>
      </w:r>
      <w:r>
        <w:rPr>
          <w:rStyle w:val="Dfinition"/>
          <w:lang w:val="fr-FR"/>
        </w:rPr>
        <w:br/>
        <w:t>appellant, quod duodecim fere digitorum lon¬</w:t>
        <w:br/>
        <w:t>gitudinem aequet. Sunt vero qui non totum</w:t>
        <w:br/>
        <w:t xml:space="preserve">eum processum </w:t>
      </w:r>
      <w:r>
        <w:rPr>
          <w:rStyle w:val="GrcARELIRE"/>
        </w:rPr>
        <w:t>ἔκρυσιν</w:t>
      </w:r>
      <w:r>
        <w:rPr>
          <w:rStyle w:val="Dfinition"/>
          <w:lang w:val="fr-FR"/>
        </w:rPr>
        <w:t xml:space="preserve"> appellandum censent,</w:t>
        <w:br/>
        <w:t>sed ipsius tantum orificium quo dependet à ven¬</w:t>
        <w:br/>
        <w:t>triculo. Caeterum ad hoc intestinum meatus de¬</w:t>
        <w:br/>
        <w:t>fertur, qui bilem ipsam ex hepate in ipsum di¬</w:t>
        <w:br/>
        <w:t>mittit.</w:t>
        <w:br/>
      </w:r>
      <w:r>
        <w:rPr>
          <w:rStyle w:val="Orth"/>
        </w:rPr>
        <w:t>Ἐκρυσις</w:t>
      </w:r>
      <w:r>
        <w:rPr>
          <w:rStyle w:val="Dfinition"/>
          <w:lang w:val="fr-FR"/>
        </w:rPr>
        <w:t xml:space="preserve">. in osse dicitur idem quod </w:t>
      </w:r>
      <w:r>
        <w:rPr>
          <w:rStyle w:val="GrcARELIRE"/>
        </w:rPr>
        <w:t>ἀπόρυσις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Ἐκγύμωμα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Ἐκχύμνοις</w:t>
      </w:r>
      <w:r>
        <w:rPr>
          <w:rStyle w:val="Dfinition"/>
          <w:lang w:val="fr-FR"/>
        </w:rPr>
        <w:t>. sugillatio. est sanguinis sub cutem per</w:t>
        <w:br/>
        <w:t>grumos effusio. Cutis affectio est, eius causa, vt</w:t>
        <w:br/>
        <w:t>plurimum contusio carnis est, à qua cum exiguae</w:t>
        <w:br/>
        <w:t>venae diuortium perpessae fuerint, sanguis per</w:t>
        <w:br/>
        <w:t>diapedesim profunditur, &amp; sub integra cute col¬</w:t>
        <w:br/>
        <w:t>ligitur per grumos. Inde tumor excitatur tactu</w:t>
        <w:br/>
        <w:t>mollis &amp; cedens, &amp; magna ex parte indolens, nisi</w:t>
        <w:br/>
        <w:t>quatenus ex contusione dolor: est, &amp; princi¬</w:t>
        <w:br/>
        <w:t>pio quidem rubens, deinde progressu tempo¬</w:t>
        <w:br/>
        <w:t>ris liuidus &amp; niger. Ac cum in phlegmone quo¬</w:t>
        <w:br/>
        <w:t>que sanguis è vasis effundatur, distinguit tamen</w:t>
        <w:br/>
        <w:t>phlegmonem ab ecchymosi Galen. aphoris. 20.</w:t>
        <w:br/>
        <w:t>sect. 6. quod in phlegmone sanguis per muscu¬</w:t>
        <w:br/>
        <w:t>lorum cauitates sola ratione contemplabiles se¬</w:t>
        <w:br/>
        <w:t>cundum minimas sui partes effunditur: in ecchy¬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moli vero in spatia effluit quae venis circumia¬</w:t>
        <w:br/>
        <w:t>cent.</w:t>
        <w:br/>
        <w:t>Quoniam vero effluentem sanguinem loca</w:t>
        <w:br/>
        <w:t>3 circum venam excipiunt atque vbi exceperunt,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talem qualis à principio erat minime conseruant: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uersitatem posuit Galen. libr. de tumor. praeter</w:t>
        <w:br/>
        <w:t xml:space="preserve">hinc </w:t>
      </w:r>
      <w:r>
        <w:rPr>
          <w:rStyle w:val="GrcARELIRE"/>
        </w:rPr>
        <w:t>ἐκγύμῳματος</w:t>
      </w:r>
      <w:r>
        <w:rPr>
          <w:rStyle w:val="Dfinition"/>
          <w:lang w:val="it-IT"/>
        </w:rPr>
        <w:t xml:space="preserve"> duas species penes colorum di¬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nat. cap. 11. &amp; 10. simpl. medic. c. 9. Quarum al¬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teram senibus quidem, quoties illorum venae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contusae aut alia quapiam ex causa reseratae sunt,</w:t>
        <w:br/>
        <w:t>3 familiarem ac maxime contingentem peculiari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nomenclatura </w:t>
      </w:r>
      <w:r>
        <w:rPr>
          <w:rStyle w:val="GrcARELIRE"/>
        </w:rPr>
        <w:t>μελάσματα</w:t>
      </w:r>
      <w:r>
        <w:rPr>
          <w:rStyle w:val="Dfinition"/>
          <w:lang w:val="it-IT"/>
        </w:rPr>
        <w:t>, id est nigrores appel¬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que sanguinis effusionem affecta pars euadit; Al¬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rubrum atque nigrum obtinuit) proprie </w:t>
      </w:r>
      <w:r>
        <w:rPr>
          <w:rStyle w:val="GrcARELIRE"/>
        </w:rPr>
        <w:t>πελιδνὰ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lat, nigra enim ob atri humoris melancholici¬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teram vero (quae scilicet medium colorem inter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seu liuida &amp; liuores: E</w:t>
      </w:r>
      <w:r>
        <w:rPr>
          <w:rStyle w:val="GrcARELIRE"/>
        </w:rPr>
        <w:t>κγυμώσεως</w:t>
      </w:r>
      <w:r>
        <w:rPr>
          <w:rStyle w:val="Dfinition"/>
          <w:lang w:val="it-IT"/>
        </w:rPr>
        <w:t xml:space="preserve"> autem species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pro affectarum partium diuersitate à Paulo libr.</w:t>
        <w:br/>
        <w:t xml:space="preserve">24. cap. 30. tres numerantur. Prima est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καλού</w:t>
      </w:r>
      <w:r>
        <w:rPr>
          <w:rStyle w:val="Dfinition"/>
          <w:lang w:val="it-IT"/>
        </w:rPr>
        <w:t>¬</w:t>
        <w:br/>
        <w:t xml:space="preserve">- </w:t>
      </w:r>
      <w:r>
        <w:rPr>
          <w:rStyle w:val="GrcARELIRE"/>
        </w:rPr>
        <w:t>μὲνα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ὑπώπα</w:t>
      </w:r>
      <w:r>
        <w:rPr>
          <w:rStyle w:val="Dfinition"/>
          <w:lang w:val="it-IT"/>
        </w:rPr>
        <w:t>, id est quae vocantur subocularia,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nonnulli sugillata appellant, dicitur &amp;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ὑπώ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πον</w:t>
      </w:r>
      <w:r>
        <w:rPr>
          <w:rStyle w:val="Dfinition"/>
          <w:lang w:val="it-IT"/>
        </w:rPr>
        <w:t xml:space="preserve"> de quo suo loco: Secunda est </w:t>
      </w:r>
      <w:r>
        <w:rPr>
          <w:rStyle w:val="GrcARELIRE"/>
        </w:rPr>
        <w:t>ὑπόσραιμα</w:t>
      </w:r>
      <w:r>
        <w:rPr>
          <w:rStyle w:val="Dfinition"/>
          <w:lang w:val="it-IT"/>
        </w:rPr>
        <w:t xml:space="preserve"> de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 &amp; suo loco; Tertia à Paulo relata ea est quae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sub vnguibus fit, cum nimirum sub illis, à ruptis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contusione venulis resiliens sanguis congrega¬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tur, rubrum ab initio, dein vero liuidum ac de¬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nique nigrum ipsum vnguem efficiens. Non au¬</w:t>
        <w:br/>
        <w:t>n tem in his modo partibus facie inquam oculis &amp;</w:t>
        <w:br/>
        <w:t>n vnguibus, affectus hic aduenire potest, verum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&amp; in qualibet corporis particula, adeo vt tot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numerari species secundum affectam partem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queant, quot sedes membraue corporis existunt: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inde fit vt Hippocr. aliquando generallius </w:t>
      </w:r>
      <w:r>
        <w:rPr>
          <w:rStyle w:val="GrcARELIRE"/>
        </w:rPr>
        <w:t>ἐκί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ημωσιν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ἐκγύμωμα</w:t>
      </w:r>
      <w:r>
        <w:rPr>
          <w:rStyle w:val="Dfinition"/>
          <w:lang w:val="it-IT"/>
        </w:rPr>
        <w:t xml:space="preserve"> appellet effusionem omnem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sanguinis è vena, &amp; inanitionem, quam alio</w:t>
        <w:br/>
        <w:t xml:space="preserve">n etiam nomine </w:t>
      </w:r>
      <w:r>
        <w:rPr>
          <w:rStyle w:val="GrcARELIRE"/>
        </w:rPr>
        <w:t>ναυσίωσιν</w:t>
      </w:r>
      <w:r>
        <w:rPr>
          <w:rStyle w:val="Dfinition"/>
          <w:lang w:val="it-IT"/>
        </w:rPr>
        <w:t xml:space="preserve"> vocat vt Galen. annota¬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uit comment. 2.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ἀἱμῶν</w:t>
      </w:r>
      <w:r>
        <w:rPr>
          <w:rStyle w:val="Dfinition"/>
          <w:lang w:val="it-IT"/>
        </w:rPr>
        <w:t xml:space="preserve">: differt autem </w:t>
      </w:r>
      <w:r>
        <w:rPr>
          <w:rStyle w:val="GrcARELIRE"/>
        </w:rPr>
        <w:t>ἐκ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γύμωμα</w:t>
      </w:r>
      <w:r>
        <w:rPr>
          <w:rStyle w:val="Dfinition"/>
          <w:lang w:val="it-IT"/>
        </w:rPr>
        <w:t xml:space="preserve"> ab </w:t>
      </w:r>
      <w:r>
        <w:rPr>
          <w:rStyle w:val="GrcARELIRE"/>
        </w:rPr>
        <w:t>ἐιγύμωμα</w:t>
      </w:r>
      <w:r>
        <w:rPr>
          <w:rStyle w:val="Dfinition"/>
          <w:lang w:val="it-IT"/>
        </w:rPr>
        <w:t>: quo de affectu plura suo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loco.</w:t>
        <w:br/>
      </w:r>
      <w:r>
        <w:rPr>
          <w:rStyle w:val="Orth"/>
        </w:rPr>
        <w:t>Ἐκχίμωτον</w:t>
      </w:r>
      <w:r>
        <w:rPr>
          <w:rStyle w:val="Dfinition"/>
          <w:lang w:val="it-IT"/>
        </w:rPr>
        <w:t xml:space="preserve">. Galeno vox est lib. 8.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vsurpata</w:t>
        <w:br/>
        <w:t>3 quasi dicas exsuccatum, sed &amp; hoc plus signifi¬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cat, chylum scilicet à iecore attractum, ita vt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pars liquidior sit distributa, siccior veluti recre¬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mentum relicta; dicimus ita chylum </w:t>
      </w:r>
      <w:r>
        <w:rPr>
          <w:rStyle w:val="GrcARELIRE"/>
        </w:rPr>
        <w:t>ἐκγύμωτον</w:t>
      </w:r>
      <w:r>
        <w:rPr>
          <w:rStyle w:val="Dfinition"/>
          <w:lang w:val="it-IT"/>
        </w:rPr>
        <w:br/>
        <w:t>cum &amp; ventriculus probe concoxerit, &amp; iecur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attraxerit; vbi verò ille quidem concoxerit, iecur</w:t>
        <w:br/>
        <w:t xml:space="preserve">B autem attrahendi vim habeat infirmam </w:t>
      </w:r>
      <w:r>
        <w:rPr>
          <w:rStyle w:val="GrcARELIRE"/>
        </w:rPr>
        <w:t>ἀνεκχύ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μῶτα</w:t>
      </w:r>
      <w:r>
        <w:rPr>
          <w:rStyle w:val="Dfinition"/>
          <w:lang w:val="it-IT"/>
        </w:rPr>
        <w:t xml:space="preserve"> &amp; liquida excernuntur.</w:t>
        <w:br/>
      </w:r>
      <w:r>
        <w:rPr>
          <w:rStyle w:val="Orth"/>
        </w:rPr>
        <w:t>Ἐλαία</w:t>
      </w:r>
      <w:r>
        <w:rPr>
          <w:rStyle w:val="Dfinition"/>
          <w:lang w:val="it-IT"/>
        </w:rPr>
        <w:t>. olea. Arbor est saligneis fere frondibus &amp;</w:t>
        <w:br/>
        <w:t>perpetuis, angustis, quae tam breui innituntur</w:t>
        <w:br/>
        <w:t>pediculo, vt quasi defixae cohaereant: floribus pu¬</w:t>
        <w:br/>
        <w:t>sillis quidem, sed foliatis, fructum ambientibus,</w:t>
        <w:br/>
        <w:t>baccis maturitate nigrantibus. Huic supina fo¬</w:t>
        <w:br/>
        <w:t>liorum, contra quam caeterarum, candicant ma¬</w:t>
        <w:br/>
        <w:t>gis quam prona, minusque sunt laeuia, vertun¬</w:t>
        <w:br/>
        <w:t>turque mox post aestiuum solstitium. Viuax est</w:t>
        <w:br/>
        <w:t xml:space="preserve">&amp; diutissime durat. fructus eius </w:t>
      </w:r>
      <w:r>
        <w:rPr>
          <w:rStyle w:val="GrcARELIRE"/>
        </w:rPr>
        <w:t>ἐλαία</w:t>
      </w:r>
      <w:r>
        <w:rPr>
          <w:rStyle w:val="Dfinition"/>
          <w:lang w:val="it-IT"/>
        </w:rPr>
        <w:t xml:space="preserve"> eodem no¬</w:t>
        <w:br/>
        <w:t xml:space="preserve">mine dicitur, cuius succus oleum est, </w:t>
      </w:r>
      <w:r>
        <w:rPr>
          <w:rStyle w:val="GrcARELIRE"/>
        </w:rPr>
        <w:t>ἄλαιον</w:t>
      </w:r>
      <w:r>
        <w:rPr>
          <w:rStyle w:val="Dfinition"/>
          <w:lang w:val="it-IT"/>
        </w:rPr>
        <w:t xml:space="preserve"> Grae¬</w:t>
        <w:br/>
        <w:t>cis vocatum.</w:t>
        <w:br/>
      </w:r>
      <w:r>
        <w:rPr>
          <w:rStyle w:val="Orth"/>
        </w:rPr>
        <w:t>Ἔλαία</w:t>
      </w:r>
      <w:r>
        <w:rPr>
          <w:rStyle w:val="Dfinition"/>
          <w:lang w:val="it-IT"/>
        </w:rPr>
        <w:t>. oliua. est fructus oleae. Constat tribus parti¬</w:t>
        <w:br/>
        <w:t>bus, nucleo, carne, &amp; amurca, quae sanies eius est</w:t>
        <w:br/>
        <w:t>amara: succus eius oleum est. Traduntur autem</w:t>
        <w:br/>
        <w:t>oliuarum multa genera, sed praecipua decem:</w:t>
        <w:br/>
        <w:t>pausia, algiana, liciniana, sergia, naeuia, culminia,</w:t>
        <w:br/>
        <w:t>regia, murtea, orchis &amp; circites, seu potius cer¬</w:t>
        <w:br/>
        <w:t>cites. Sunt &amp; inter eas particulares quaedam dif¬</w:t>
        <w:br/>
        <w:t xml:space="preserve">ferentiae: </w:t>
      </w:r>
      <w:r>
        <w:rPr>
          <w:rStyle w:val="GrcARELIRE"/>
        </w:rPr>
        <w:t>κολυμβάδες</w:t>
      </w:r>
      <w:r>
        <w:rPr>
          <w:rStyle w:val="Dfinition"/>
          <w:lang w:val="it-IT"/>
        </w:rPr>
        <w:t xml:space="preserve"> vocantur, quae oleo suo pu¬</w:t>
        <w:br/>
        <w:t>rae, hoc est sine accersita commendatione, inna¬</w:t>
        <w:br/>
        <w:t>tant, &amp; velut vrinabundae fluitant, eaedem etiam</w:t>
        <w:br/>
      </w:r>
      <w:r>
        <w:rPr>
          <w:rStyle w:val="GrcARELIRE"/>
        </w:rPr>
        <w:t>ἀλμάδες</w:t>
      </w:r>
      <w:r>
        <w:rPr>
          <w:rStyle w:val="Dfinition"/>
        </w:rPr>
        <w:t>, hoc est muria conditae, alsquando dicun¬</w:t>
        <w:br/>
        <w:t xml:space="preserve">tur. </w:t>
      </w:r>
      <w:r>
        <w:rPr>
          <w:rStyle w:val="GrcARELIRE"/>
        </w:rPr>
        <w:t>νητείδὲς</w:t>
      </w:r>
      <w:r>
        <w:rPr>
          <w:rStyle w:val="Dfinition"/>
        </w:rPr>
        <w:t xml:space="preserve"> etiam dicuntur Iulio Polluci, quo¬</w:t>
        <w:br/>
        <w:t xml:space="preserve">niam enatent. Dicuntur &amp; aliquae </w:t>
      </w:r>
      <w:r>
        <w:rPr>
          <w:rStyle w:val="GrcARELIRE"/>
        </w:rPr>
        <w:t>ππτυρίδες</w:t>
      </w:r>
      <w:r>
        <w:rPr>
          <w:rStyle w:val="Dfinition"/>
        </w:rPr>
        <w:t>, hoc</w:t>
        <w:br/>
        <w:t>est furfuraceae, quae antequam omnino matures¬</w:t>
        <w:br/>
        <w:t>cant, decerpuntur &amp; condiuntur. sic dictae à co¬</w:t>
        <w:br/>
        <w:t>lore. nondum enim nigrae sunt.</w:t>
        <w:br/>
        <w:t xml:space="preserve">Proptereaque </w:t>
      </w:r>
      <w:r>
        <w:rPr>
          <w:rStyle w:val="GrcARELIRE"/>
        </w:rPr>
        <w:t>λευκαὶ</w:t>
      </w:r>
      <w:r>
        <w:rPr>
          <w:rStyle w:val="Dfinition"/>
        </w:rPr>
        <w:t xml:space="preserve"> id est albae dicuntur, quae“</w:t>
        <w:br/>
        <w:t>scilicet mediae sunt inter virides &amp; maturas seu“</w:t>
        <w:br/>
        <w:t>nigras: harum meminit Aetius l. 6. c. 45. Gal. lib. *</w:t>
        <w:br/>
        <w:t xml:space="preserve">§. </w:t>
      </w:r>
      <w:r>
        <w:rPr>
          <w:rStyle w:val="GrcARELIRE"/>
        </w:rPr>
        <w:t>ῶ κατὰ τ</w:t>
      </w:r>
      <w:r>
        <w:rPr>
          <w:rStyle w:val="Dfinition"/>
        </w:rPr>
        <w:t>v</w:t>
      </w:r>
      <w:r>
        <w:rPr>
          <w:rStyle w:val="GrcARELIRE"/>
        </w:rPr>
        <w:t>π</w:t>
      </w:r>
      <w:r>
        <w:rPr>
          <w:rStyle w:val="Dfinition"/>
        </w:rPr>
        <w:t>m</w:t>
      </w:r>
      <w:r>
        <w:rPr>
          <w:rStyle w:val="GrcARELIRE"/>
        </w:rPr>
        <w:t>ι</w:t>
      </w:r>
      <w:r>
        <w:rPr>
          <w:rStyle w:val="Dfinition"/>
        </w:rPr>
        <w:t>s Plin. lib. 23. cap. 3. Celi. libr. 4. c.*</w:t>
        <w:br/>
        <w:t>20. nec non Oribas. l. 7. qui omnes illis pro sto¬“</w:t>
        <w:br/>
        <w:t>macho alijsue partibus astringendis vtuntur, &amp;“</w:t>
        <w:br/>
        <w:t>Plinius oliuas albas stomacho vtiliores, ventri“</w:t>
        <w:br/>
        <w:t>minus scriptum reliquit. Sunt &amp; oliuę quę apud“</w:t>
        <w:br/>
        <w:t xml:space="preserve">Athenienses </w:t>
      </w:r>
      <w:r>
        <w:rPr>
          <w:rStyle w:val="GrcARELIRE"/>
        </w:rPr>
        <w:t>στέμουλα</w:t>
      </w:r>
      <w:r>
        <w:rPr>
          <w:rStyle w:val="Dfinition"/>
        </w:rPr>
        <w:t xml:space="preserve"> dicebantur, quas aliter </w:t>
      </w:r>
      <w:r>
        <w:rPr>
          <w:rStyle w:val="GrcARELIRE"/>
        </w:rPr>
        <w:t>τ</w:t>
      </w:r>
      <w:r>
        <w:rPr>
          <w:rStyle w:val="Dfinition"/>
        </w:rPr>
        <w:t>e¬“</w:t>
        <w:br/>
      </w:r>
      <w:r>
        <w:rPr>
          <w:rStyle w:val="GrcARELIRE"/>
        </w:rPr>
        <w:t>τειμάένας</w:t>
      </w:r>
      <w:r>
        <w:rPr>
          <w:rStyle w:val="Dfinition"/>
        </w:rPr>
        <w:t xml:space="preserve"> vocabant, Aristoteles </w:t>
      </w:r>
      <w:r>
        <w:rPr>
          <w:rStyle w:val="GrcARELIRE"/>
        </w:rPr>
        <w:t>θλαστας</w:t>
      </w:r>
      <w:r>
        <w:rPr>
          <w:rStyle w:val="Dfinition"/>
        </w:rPr>
        <w:t>, Coel. Au¬</w:t>
        <w:br/>
        <w:t>relianus 4. Chronic. cap. 3. fractas nuncupauit: “</w:t>
        <w:br/>
        <w:t xml:space="preserve">Quaedam insuper </w:t>
      </w:r>
      <w:r>
        <w:rPr>
          <w:rStyle w:val="GrcARELIRE"/>
        </w:rPr>
        <w:t>δρυπετεῖς</w:t>
      </w:r>
      <w:r>
        <w:rPr>
          <w:rStyle w:val="Dfinition"/>
        </w:rPr>
        <w:t xml:space="preserve"> dicuntur à Romanis“</w:t>
        <w:br/>
        <w:t xml:space="preserve">drupae, quas Paul. lib. I. c. 8. esse inquit </w:t>
      </w:r>
      <w:r>
        <w:rPr>
          <w:rStyle w:val="GrcARELIRE"/>
        </w:rPr>
        <w:t>κάκοστο</w:t>
      </w:r>
      <w:r>
        <w:rPr>
          <w:rStyle w:val="Dfinition"/>
        </w:rPr>
        <w:t>¬“</w:t>
        <w:br/>
      </w:r>
      <w:r>
        <w:rPr>
          <w:rStyle w:val="GrcARELIRE"/>
        </w:rPr>
        <w:t>μάχους</w:t>
      </w:r>
      <w:r>
        <w:rPr>
          <w:rStyle w:val="Dfinition"/>
        </w:rPr>
        <w:t xml:space="preserve">, </w:t>
      </w:r>
      <w:r>
        <w:rPr>
          <w:rStyle w:val="GrcARELIRE"/>
        </w:rPr>
        <w:t>καὶ λιπαροῦ γυμοῦ γννητικὰς</w:t>
      </w:r>
      <w:r>
        <w:rPr>
          <w:rStyle w:val="Dfinition"/>
        </w:rPr>
        <w:t>; Eaedem viden¬“</w:t>
        <w:br/>
        <w:t xml:space="preserve">tur quae </w:t>
      </w:r>
      <w:r>
        <w:rPr>
          <w:rStyle w:val="GrcARELIRE"/>
        </w:rPr>
        <w:t>κολυμβαδες</w:t>
      </w:r>
      <w:r>
        <w:rPr>
          <w:rStyle w:val="Dfinition"/>
        </w:rPr>
        <w:t>: à Paulo libr. 7. cap. 5. oliuae*</w:t>
        <w:br/>
        <w:t xml:space="preserve">quaedam </w:t>
      </w:r>
      <w:r>
        <w:rPr>
          <w:rStyle w:val="GrcARELIRE"/>
        </w:rPr>
        <w:t>κα θαρτικαὶ</w:t>
      </w:r>
      <w:r>
        <w:rPr>
          <w:rStyle w:val="Dfinition"/>
        </w:rPr>
        <w:t xml:space="preserve"> describuntur: quaenam vero</w:t>
        <w:br/>
        <w:t>sint oliuae Premadiae apud Nicandrum in Ale¬“</w:t>
        <w:br/>
        <w:t>xiph. aduersus Cerussae venenum commendatae,“</w:t>
        <w:br/>
        <w:t>nondum mihi quidquam certi compertum.6</w:t>
        <w:br/>
      </w:r>
      <w:r>
        <w:rPr>
          <w:rStyle w:val="Orth"/>
        </w:rPr>
        <w:t>Ἐλαιόγαρον</w:t>
      </w:r>
      <w:r>
        <w:rPr>
          <w:rStyle w:val="Dfinition"/>
        </w:rPr>
        <w:t>. ferculi quoddam genus erat delicati, &amp;</w:t>
        <w:br/>
        <w:t>quod Sybariticum missum in coenis appellabant, “</w:t>
        <w:br/>
        <w:t>vt Hermolaus ex Spartiano refert. 6</w:t>
        <w:br/>
      </w:r>
      <w:r>
        <w:rPr>
          <w:rStyle w:val="Orth"/>
        </w:rPr>
        <w:t>Ἔλαιον</w:t>
      </w:r>
      <w:r>
        <w:rPr>
          <w:rStyle w:val="Dfinition"/>
        </w:rPr>
        <w:t>. oleum. Est succus ab olea expressus, is pro¬</w:t>
        <w:br/>
        <w:t>prie &amp; simpliciter oleum dicitur. Humidum est</w:t>
        <w:br/>
        <w:t>&amp; moderate calidum, idque tanto magis quan¬</w:t>
        <w:br/>
        <w:t>to dulcius fuerit: tale fit potissimum ex oliuis</w:t>
        <w:br/>
        <w:t xml:space="preserve">quas </w:t>
      </w:r>
      <w:r>
        <w:rPr>
          <w:rStyle w:val="GrcARELIRE"/>
        </w:rPr>
        <w:t>δρυπετεῖς</w:t>
      </w:r>
      <w:r>
        <w:rPr>
          <w:rStyle w:val="Dfinition"/>
        </w:rPr>
        <w:t>, hoc est drupas, vocant, siue ma¬</w:t>
        <w:br/>
        <w:t xml:space="preserve">turas. Quod enim </w:t>
      </w:r>
      <w:r>
        <w:rPr>
          <w:rStyle w:val="GrcARELIRE"/>
        </w:rPr>
        <w:t>ὡμοτιθὲς</w:t>
      </w:r>
      <w:r>
        <w:rPr>
          <w:rStyle w:val="Dfinition"/>
        </w:rPr>
        <w:t xml:space="preserve"> &amp; </w:t>
      </w:r>
      <w:r>
        <w:rPr>
          <w:rStyle w:val="GrcARELIRE"/>
        </w:rPr>
        <w:t>ὁμράκινον</w:t>
      </w:r>
      <w:r>
        <w:rPr>
          <w:rStyle w:val="Dfinition"/>
        </w:rPr>
        <w:t xml:space="preserve"> nuncu¬</w:t>
        <w:br/>
        <w:t>patur, ex vuis scilicet immaturis expressum, id</w:t>
        <w:br/>
        <w:t>quantum in se habet adstrictionis, tantum etiam</w:t>
        <w:br/>
        <w:t>illi inest frigiditatis. Quanto autem quodque</w:t>
        <w:br/>
        <w:t>vetustius fuerit, tanto etiam euadit calidius &amp;</w:t>
        <w:br/>
        <w:t>tenuius. Habet praeterea mitigandi laxandique</w:t>
        <w:br/>
        <w:t>facultatem. Ab eius similitudine succus omnis</w:t>
        <w:br/>
        <w:t>oleosus ex fructu quouis expressus oleum voca¬</w:t>
        <w:br/>
        <w:t>tur, adiecto fructus ex quo prodijt nomine, vt</w:t>
        <w:br/>
        <w:t>oleum ricininum, amygdalinum, caryinum, lau¬</w:t>
        <w:br/>
        <w:t>rinum, terebinthinum, nec pauca praeter haec</w:t>
        <w:br/>
        <w:t>ex fructibus expressa omnia, sed tantum inter</w:t>
        <w:br/>
        <w:t>se facultatibus discrepantia, quantum &amp; fru¬</w:t>
        <w:br/>
        <w:t>ctus ipsi ab inuicem dissident. Sunt etiam ab his</w:t>
        <w:br/>
        <w:t>alia oleorum genera, quę aequiuoce cum ipsis di¬</w:t>
        <w:br/>
        <w:t>cuntur vnguentis, vt rosaceum, melinum, lilia¬</w:t>
        <w:br/>
        <w:t>caeum, &amp; quaecunque id genus floribus, fructi¬</w:t>
        <w:br/>
        <w:t>bus, germinibus, folijs in oleo maceratis confi¬</w:t>
        <w:br/>
        <w:t>ciuntur.</w:t>
        <w:br/>
      </w:r>
      <w:r>
        <w:rPr>
          <w:rStyle w:val="Dfinition"/>
          <w:lang w:val="it-IT"/>
        </w:rPr>
        <w:t>Oleorum differentias atque compositionem</w:t>
        <w:br/>
        <w:t xml:space="preserve">si videre voles pete ex Dioscor. </w:t>
      </w:r>
      <w:r>
        <w:rPr>
          <w:rStyle w:val="Dfinition"/>
        </w:rPr>
        <w:t>I. 1. Aet. tetrab. 1.</w:t>
        <w:br/>
        <w:t>serm. 1. Aeginet. l. 7. c. 20. Gal. 2. de simpl. medic.</w:t>
        <w:br/>
        <w:t>&amp; Mesueo quae singula hîc nimis longum esset.</w:t>
        <w:br/>
        <w:t>recensere..</w:t>
        <w:br/>
      </w:r>
      <w:r>
        <w:rPr>
          <w:rStyle w:val="Orth"/>
        </w:rPr>
        <w:t>Ἐλαιον</w:t>
      </w:r>
      <w:r>
        <w:rPr>
          <w:rStyle w:val="Dfinition"/>
        </w:rPr>
        <w:t xml:space="preserve"> etiam à quibusdam dictus est </w:t>
      </w:r>
      <w:r>
        <w:rPr>
          <w:rStyle w:val="GrcARELIRE"/>
        </w:rPr>
        <w:t>ὁ ἄσφαλτος</w:t>
      </w:r>
      <w:r>
        <w:rPr>
          <w:rStyle w:val="Dfinition"/>
        </w:rPr>
        <w:t>,</w:t>
        <w:br/>
        <w:t>hoc est bitumen liquidum, quia maxime propter</w:t>
        <w:br/>
        <w:t>pinguedinem olei simile sit, vel quod eo ad lu¬</w:t>
        <w:br/>
        <w:t>cernarum lumina antiqui praesertim in Sicilia</w:t>
        <w:br/>
        <w:t>vterentur.</w:t>
        <w:br/>
      </w:r>
      <w:r>
        <w:rPr>
          <w:rStyle w:val="Orth"/>
        </w:rPr>
        <w:t>Ἐλαον</w:t>
      </w:r>
      <w:r>
        <w:rPr>
          <w:rStyle w:val="Dfinition"/>
        </w:rPr>
        <w:t xml:space="preserve"> etiam apud Hippocr. interdum pinguedi¬</w:t>
        <w:br/>
        <w:t>nem &amp; adipem significat cûm pluribus in locis, &amp;</w:t>
        <w:br/>
        <w:t xml:space="preserve">tum lib. 1. </w:t>
      </w:r>
      <w:r>
        <w:rPr>
          <w:rStyle w:val="GrcARELIRE"/>
        </w:rPr>
        <w:t>τρὶ γύναικ</w:t>
      </w:r>
      <w:r>
        <w:rPr>
          <w:rStyle w:val="Dfinition"/>
        </w:rPr>
        <w:t xml:space="preserve">. vbi </w:t>
      </w:r>
      <w:r>
        <w:rPr>
          <w:rStyle w:val="GrcARELIRE"/>
        </w:rPr>
        <w:t>ἔλαιον ὑὸς</w:t>
      </w:r>
      <w:r>
        <w:rPr>
          <w:rStyle w:val="Dfinition"/>
        </w:rPr>
        <w:t xml:space="preserve"> saepe ponitur a</w:t>
        <w:br/>
        <w:t xml:space="preserve">pro </w:t>
      </w:r>
      <w:r>
        <w:rPr>
          <w:rStyle w:val="GrcARELIRE"/>
        </w:rPr>
        <w:t>ὕειον στέῳ</w:t>
      </w:r>
      <w:r>
        <w:rPr>
          <w:rStyle w:val="Dfinition"/>
        </w:rPr>
        <w:t>, id est adipe suillo vt notat Erotia¬</w:t>
        <w:br/>
        <w:t>nus. 2</w:t>
        <w:br/>
      </w:r>
      <w:r>
        <w:rPr>
          <w:rStyle w:val="Orth"/>
        </w:rPr>
        <w:t>Ἔλαιον μεδικὸν</w:t>
      </w:r>
      <w:r>
        <w:rPr>
          <w:rStyle w:val="Dfinition"/>
        </w:rPr>
        <w:t>. olei Medici meminit Solinus a</w:t>
        <w:br/>
        <w:t>cap. 24. quod oleum incendiarium nominat,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>quod vt ait quadam inficitur herba, etsi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naturale quoddam est, non tantum artificiosum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factitium; hoc genere olei pellicem suam est</w:t>
        <w:br/>
      </w:r>
      <w:r>
        <w:rPr>
          <w:rStyle w:val="Guillemetdegoris"/>
        </w:rPr>
        <w:t>„</w:t>
      </w:r>
      <w:r>
        <w:rPr>
          <w:rStyle w:val="Dfinition"/>
        </w:rPr>
        <w:t>vlta Medea; Talis erat circa Babyloniam Naph¬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ta: erat etiam, vt reor, vel arte parabatur in Me¬</w:t>
        <w:br/>
      </w:r>
      <w:r>
        <w:rPr>
          <w:rStyle w:val="Guillemetdegoris"/>
        </w:rPr>
        <w:t>„</w:t>
      </w:r>
      <w:r>
        <w:rPr>
          <w:rStyle w:val="Dfinition"/>
        </w:rPr>
        <w:t>dia, vnde &amp; Medicum vocabatur oleum: huius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olei incendium aqua non restingui potest,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pulueris iactu, inquit idem Solinus.</w:t>
        <w:br/>
      </w:r>
      <w:r>
        <w:rPr>
          <w:rStyle w:val="Orth"/>
        </w:rPr>
        <w:t>Ἔλαιον ῥόδινον</w:t>
      </w:r>
      <w:r>
        <w:rPr>
          <w:rStyle w:val="Dfinition"/>
        </w:rPr>
        <w:t>. oleum rosaceum, id est, quod aroma¬</w:t>
        <w:br/>
        <w:t>tibus conditum non est, apud Hippoc. vt anno¬</w:t>
        <w:br/>
        <w:t xml:space="preserve">tat Gal. </w:t>
      </w:r>
      <w:r>
        <w:rPr>
          <w:rStyle w:val="GrcARELIRE"/>
        </w:rPr>
        <w:t>ἐν τῶς γλώσσαις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 </w:t>
      </w:r>
      <w:r>
        <w:rPr>
          <w:rStyle w:val="GrcARELIRE"/>
        </w:rPr>
        <w:t>όδινον</w:t>
      </w:r>
      <w:r>
        <w:rPr>
          <w:rStyle w:val="Dfinition"/>
        </w:rPr>
        <w:t>.</w:t>
        <w:br/>
      </w:r>
      <w:r>
        <w:rPr>
          <w:rStyle w:val="Orth"/>
        </w:rPr>
        <w:t>Ἔλαιον πανὸν</w:t>
      </w:r>
      <w:r>
        <w:rPr>
          <w:rStyle w:val="Dfinition"/>
        </w:rPr>
        <w:t>. quoniam hoc oleum haud ita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authores vulgatum est, sed fit apud Galen. fre¬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quens illius mentio, quale sit &amp; quomodo pare¬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 hîc adnotandum. Constantin. in Geoponic.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9. illud ita confici iubet, vt oleo ab amurca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defoecato &amp; feruenti, triplum aquae tepidae vnà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sale contuso inijciatur, vt exacte commis¬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ceantur, diuque agitata stent tanto temporis 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teruallo, donec aqua vna cum sale in amurcae lo¬</w:t>
        <w:br/>
      </w:r>
      <w:r>
        <w:rPr>
          <w:rStyle w:val="Guillemetdegoris"/>
        </w:rPr>
        <w:t>"</w:t>
      </w:r>
      <w:r>
        <w:rPr>
          <w:rStyle w:val="Dfinition"/>
        </w:rPr>
        <w:t>cum subsederit, tandem oleum supernatans le¬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bete vel cochleari excipito, quo exhausto iterum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affusa aqua tepida bene commisceto, &amp; quic¬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 olei puri, postquam aqua pessum iuerit, su¬</w:t>
        <w:br/>
        <w:t>3„ pernatat, vasculo excipito, Postea succum de fo¬</w:t>
        <w:br/>
      </w:r>
      <w:r>
        <w:rPr>
          <w:rStyle w:val="Guillemetdegoris"/>
        </w:rPr>
        <w:t>„</w:t>
      </w:r>
      <w:r>
        <w:rPr>
          <w:rStyle w:val="Dfinition"/>
        </w:rPr>
        <w:t>lijs aut tenerioribus olearum surculis (quos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 </w:t>
      </w:r>
      <w:r>
        <w:rPr>
          <w:rStyle w:val="GrcARELIRE"/>
        </w:rPr>
        <w:t>θάλους</w:t>
      </w:r>
      <w:r>
        <w:rPr>
          <w:rStyle w:val="Dfinition"/>
        </w:rPr>
        <w:t xml:space="preserve"> vocant) expressum, vt oleum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acuitatem &amp; amaritudinem acquirat,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stypticitas interna subire poterit, illi addas, &amp;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tibi paratum defuerit, &amp; in oleo veteri vi¬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rescentes olearum thalos decoxeris, ijs expressis</w:t>
        <w:br/>
      </w:r>
      <w:r>
        <w:rPr>
          <w:rStyle w:val="Guillemetdegoris"/>
        </w:rPr>
        <w:t>„</w:t>
      </w:r>
      <w:r>
        <w:rPr>
          <w:rStyle w:val="Dfinition"/>
        </w:rPr>
        <w:t>oleum spano vel etiam omphacino succeda¬</w:t>
        <w:br/>
      </w:r>
      <w:r>
        <w:rPr>
          <w:rStyle w:val="Guillemetdegoris"/>
        </w:rPr>
        <w:t>„</w:t>
      </w:r>
      <w:r>
        <w:rPr>
          <w:rStyle w:val="Dfinition"/>
        </w:rPr>
        <w:t>neum habebis.</w:t>
        <w:br/>
      </w:r>
      <w:r>
        <w:rPr>
          <w:rStyle w:val="Orth"/>
        </w:rPr>
        <w:t>Ἐλαιόμελι</w:t>
      </w:r>
      <w:r>
        <w:rPr>
          <w:rStyle w:val="Dfinition"/>
        </w:rPr>
        <w:t>. genus quoddam resinae Palmyris Syriae</w:t>
        <w:br/>
        <w:t>familiare. Id ex vetustis arborum caudicibus ma¬</w:t>
        <w:br/>
        <w:t>nat pingue, vnguinosum, crassius melle, resina</w:t>
        <w:br/>
        <w:t>tenuius, perinde quasi nunc è lapidibus quibus¬</w:t>
        <w:br/>
        <w:t xml:space="preserve">dam, quod </w:t>
      </w:r>
      <w:r>
        <w:rPr>
          <w:rStyle w:val="GrcARELIRE"/>
        </w:rPr>
        <w:t>πετρέλαιον</w:t>
      </w:r>
      <w:r>
        <w:rPr>
          <w:rStyle w:val="Dfinition"/>
        </w:rPr>
        <w:t xml:space="preserve"> nominant. Iis quibus inse¬</w:t>
        <w:br/>
        <w:t>derit, haeret admodum pertinaciter, atque, si eda¬</w:t>
        <w:br/>
        <w:t>tur, marcore consumit &amp; viribus destituit, veter¬</w:t>
        <w:br/>
        <w:t>numque inducit.</w:t>
        <w:br/>
        <w:t>Hermolaus Barbar. suis in Dioscor. I. 1. com¬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mentarijs </w:t>
      </w:r>
      <w:r>
        <w:rPr>
          <w:rStyle w:val="GrcARELIRE"/>
        </w:rPr>
        <w:t>ἐλαιόμεκι</w:t>
      </w:r>
      <w:r>
        <w:rPr>
          <w:rStyle w:val="Dfinition"/>
        </w:rPr>
        <w:t xml:space="preserve"> esse idem existimat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manna, de quo in sacris litteris, atque ab illo tan¬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differre, quod </w:t>
      </w:r>
      <w:r>
        <w:rPr>
          <w:rStyle w:val="GrcARELIRE"/>
        </w:rPr>
        <w:t>ἐλαέμελι</w:t>
      </w:r>
      <w:r>
        <w:rPr>
          <w:rStyle w:val="Dfinition"/>
        </w:rPr>
        <w:t xml:space="preserve"> in vsum medicinae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tantum veniat, manna vero etiam mandi potue¬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rit.</w:t>
        <w:br/>
      </w:r>
      <w:r>
        <w:rPr>
          <w:rStyle w:val="Orth"/>
        </w:rPr>
        <w:t>Ἐλαιώδη οῦρα</w:t>
      </w:r>
      <w:r>
        <w:rPr>
          <w:rStyle w:val="Dfinition"/>
        </w:rPr>
        <w:t xml:space="preserve">, </w:t>
      </w:r>
      <w:r>
        <w:rPr>
          <w:rStyle w:val="GrcARELIRE"/>
        </w:rPr>
        <w:t>ἐλαιορανῆ</w:t>
      </w:r>
      <w:r>
        <w:rPr>
          <w:rStyle w:val="Dfinition"/>
        </w:rPr>
        <w:t xml:space="preserve">, &amp; </w:t>
      </w:r>
      <w:r>
        <w:rPr>
          <w:rStyle w:val="GrcARELIRE"/>
        </w:rPr>
        <w:t>ἐλαιόγροα</w:t>
      </w:r>
      <w:r>
        <w:rPr>
          <w:rStyle w:val="Dfinition"/>
        </w:rPr>
        <w:t>. appellantur vri¬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nae oleaceae, vel quae olei similitudinem habent,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oleosi coloris sunt Aretaeo l. 1. </w:t>
      </w:r>
      <w:r>
        <w:rPr>
          <w:rStyle w:val="GrcARELIRE"/>
        </w:rPr>
        <w:t>παὶ ὕρων</w:t>
      </w:r>
      <w:r>
        <w:rPr>
          <w:rStyle w:val="Dfinition"/>
        </w:rPr>
        <w:t xml:space="preserve"> cap. 8.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vide </w:t>
      </w:r>
      <w:r>
        <w:rPr>
          <w:rStyle w:val="Ref"/>
        </w:rPr>
        <w:t>ὄρον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Ἐλαιοστάρυλος</w:t>
      </w:r>
      <w:r>
        <w:rPr>
          <w:rStyle w:val="Dfinition"/>
          <w:lang w:val="fr-FR"/>
        </w:rPr>
        <w:t>. est fructus vitis in oleam insitae, vtrius¬</w:t>
        <w:br/>
        <w:t>que fere parentis naturam retinens.</w:t>
        <w:br/>
      </w:r>
      <w:r>
        <w:rPr>
          <w:rStyle w:val="Orth"/>
        </w:rPr>
        <w:t>Ἐλαιόρυλλον</w:t>
      </w:r>
      <w:r>
        <w:rPr>
          <w:rStyle w:val="Dfinition"/>
          <w:lang w:val="fr-FR"/>
        </w:rPr>
        <w:t xml:space="preserve">. herba est quae </w:t>
      </w:r>
      <w:r>
        <w:rPr>
          <w:rStyle w:val="GrcARELIRE"/>
        </w:rPr>
        <w:t>ρύλλον</w:t>
      </w:r>
      <w:r>
        <w:rPr>
          <w:rStyle w:val="Dfinition"/>
          <w:lang w:val="fr-FR"/>
        </w:rPr>
        <w:t xml:space="preserve"> dicitur quod in sa¬</w:t>
        <w:br/>
        <w:t>xosis nascitur.</w:t>
        <w:br/>
      </w:r>
      <w:r>
        <w:rPr>
          <w:rStyle w:val="Orth"/>
        </w:rPr>
        <w:t>Ἐλάη</w:t>
      </w:r>
      <w:r>
        <w:rPr>
          <w:rStyle w:val="Dfinition"/>
          <w:lang w:val="fr-FR"/>
        </w:rPr>
        <w:t>. abies. Arbor. est procera &amp; recta, semper</w:t>
        <w:br/>
        <w:t>virens, pino non dissimilis, radice neruosa, singu¬</w:t>
        <w:br/>
        <w:t>lari, hirsuta, caudice rotundo, folijs pinnatis &amp; in¬</w:t>
        <w:br/>
        <w:t>sectis, summo mucrone rigentibus, flore croceo.</w:t>
        <w:br/>
        <w:t>Duum generum est: mas &amp; foemina. mari pun¬</w:t>
        <w:br/>
        <w:t>gentiora, acutiora, &amp; magis flexa folia sunt: foe¬</w:t>
        <w:br/>
        <w:t>mina materie constat molliore, candidiore, ope¬</w:t>
        <w:br/>
        <w:t>ribusque faciliore, &amp; caudicem prolixiorem ha¬</w:t>
        <w:br/>
        <w:t>bet, qui mari versicolor, latior atque durior est:</w:t>
        <w:br/>
        <w:t>praeterea maris nucibus pauci quidem nuclei</w:t>
        <w:br/>
        <w:t>parte priori insunt, sed foeminae nucibus nulli</w:t>
        <w:br/>
        <w:t>omnino. à Gallis &amp; sapinus &amp; anetum dicitur.</w:t>
        <w:br/>
        <w:t>Sed nec Dioscorides nec Galenus huius arboris</w:t>
        <w:br/>
        <w:t>meminerunt. Praeparatur autem ex abietino se¬</w:t>
        <w:br/>
      </w:r>
      <w:r>
        <w:rPr>
          <w:rStyle w:val="Dfinition"/>
        </w:rPr>
        <w:t xml:space="preserve">mine medicamentum </w:t>
      </w:r>
      <w:r>
        <w:rPr>
          <w:rStyle w:val="GrcARELIRE"/>
        </w:rPr>
        <w:t>ἄκοπον</w:t>
      </w:r>
      <w:r>
        <w:rPr>
          <w:rStyle w:val="Dfinition"/>
        </w:rPr>
        <w:t>, hunc in modum:</w:t>
        <w:br/>
        <w:t>Abietis semen septembii potissimum mense</w:t>
        <w:br/>
        <w:t>collectum conijcias in oleum quando voles, per¬</w:t>
        <w:br/>
        <w:t>mittasque macerari aut trium aut quatuor men¬</w:t>
        <w:br/>
        <w:t>sium spatio, prius tamen contusum. Quantitas</w:t>
        <w:br/>
        <w:t>eorum talis esto: seminis eius modium Italicum</w:t>
        <w:br/>
        <w:t>in viginti quinque heminas siue libras olei con¬</w:t>
        <w:br/>
        <w:t>ijcies: vbi satis semen erit maceratum, ipsum</w:t>
        <w:br/>
        <w:t>abijcies, humidum vero quod superest, linteo</w:t>
        <w:br/>
        <w:t>percolabis: postea cerae quatuor libras inijcito,</w:t>
        <w:br/>
        <w:t>resinae abietinae librae vnius partem vnam, siue</w:t>
        <w:br/>
        <w:t xml:space="preserve">drach. </w:t>
      </w:r>
      <w:r>
        <w:rPr>
          <w:rStyle w:val="Dfinition"/>
          <w:lang w:val="it-IT"/>
        </w:rPr>
        <w:t>XXXII. resinae etiam pineae tantundem: aut</w:t>
        <w:br/>
        <w:t>si harum copia non sit, terebinthinae. Conco¬</w:t>
        <w:br/>
        <w:t>quas postea in vase duplici, aut igni lento. Valet</w:t>
        <w:br/>
        <w:t>ad eos qui in carne &amp; tota corporis mole succos</w:t>
        <w:br/>
        <w:t>congesserunt, vt eos concoquant &amp; digerant. va¬</w:t>
        <w:br/>
        <w:t>let ad omnem lassitudinem seu sponte ortam, seu</w:t>
        <w:br/>
        <w:t>alia quauis ratione contractam. Author Galen.</w:t>
        <w:br/>
        <w:t>lib. 4. sanitatis tuendae.</w:t>
        <w:br/>
      </w:r>
      <w:r>
        <w:rPr>
          <w:rStyle w:val="GrcARELIRE"/>
        </w:rPr>
        <w:t>Ἐλά</w:t>
      </w:r>
      <w:r>
        <w:rPr>
          <w:rStyle w:val="Dfinition"/>
          <w:lang w:val="it-IT"/>
        </w:rPr>
        <w:t>m. insuper Galeno dicitur summus palmu¬</w:t>
        <w:br/>
        <w:t>lae cortex, seu corticosum id quod in summa.</w:t>
        <w:br/>
        <w:t xml:space="preserve">palmula enascitur, quod &amp; </w:t>
      </w:r>
      <w:r>
        <w:rPr>
          <w:rStyle w:val="GrcARELIRE"/>
        </w:rPr>
        <w:t>σεξένιον</w:t>
      </w:r>
      <w:r>
        <w:rPr>
          <w:rStyle w:val="Dfinition"/>
          <w:lang w:val="it-IT"/>
        </w:rPr>
        <w:t xml:space="preserve"> Archige¬</w:t>
        <w:br/>
        <w:t xml:space="preserve">nes vocauit; appellatur &amp; </w:t>
      </w:r>
      <w:r>
        <w:rPr>
          <w:rStyle w:val="GrcARELIRE"/>
        </w:rPr>
        <w:t>πάθη</w:t>
      </w:r>
      <w:r>
        <w:rPr>
          <w:rStyle w:val="Dfinition"/>
          <w:lang w:val="it-IT"/>
        </w:rPr>
        <w:t>, quod &amp; Dios¬</w:t>
        <w:br/>
        <w:t xml:space="preserve">cor. </w:t>
      </w:r>
      <w:r>
        <w:rPr>
          <w:rStyle w:val="GrcARELIRE"/>
        </w:rPr>
        <w:t>τῆικάλυμμα</w:t>
      </w:r>
      <w:r>
        <w:rPr>
          <w:rStyle w:val="Dfinition"/>
          <w:lang w:val="it-IT"/>
        </w:rPr>
        <w:t xml:space="preserve"> id est operimentum fructus pal¬</w:t>
        <w:br/>
        <w:t>mae recentis, &amp; adhuc florentis esse dicit: Galen..</w:t>
        <w:br/>
        <w:t xml:space="preserve">vero 8. simpl. </w:t>
      </w:r>
      <w:r>
        <w:rPr>
          <w:rStyle w:val="GrcARELIRE"/>
        </w:rPr>
        <w:t>ἀμρίεσμα</w:t>
      </w:r>
      <w:r>
        <w:rPr>
          <w:rStyle w:val="Dfinition"/>
          <w:lang w:val="it-IT"/>
        </w:rPr>
        <w:t xml:space="preserve"> hoc est indumentum seu.</w:t>
        <w:br/>
        <w:t xml:space="preserve">tectorium vocat, quo loco </w:t>
      </w:r>
      <w:r>
        <w:rPr>
          <w:rStyle w:val="GrcARELIRE"/>
        </w:rPr>
        <w:t>ἀρέψημα</w:t>
      </w:r>
      <w:r>
        <w:rPr>
          <w:rStyle w:val="Dfinition"/>
          <w:lang w:val="it-IT"/>
        </w:rPr>
        <w:t xml:space="preserve"> deprauate.</w:t>
        <w:br/>
        <w:t>legitur: Porro non solum hic summus palmulae</w:t>
        <w:br/>
        <w:t xml:space="preserve">cortex </w:t>
      </w:r>
      <w:r>
        <w:rPr>
          <w:rStyle w:val="GrcARELIRE"/>
        </w:rPr>
        <w:t>ἐλάη</w:t>
      </w:r>
      <w:r>
        <w:rPr>
          <w:rStyle w:val="Dfinition"/>
          <w:lang w:val="it-IT"/>
        </w:rPr>
        <w:t xml:space="preserve"> appellatur apud Dioscor. sed fructus.</w:t>
        <w:br/>
        <w:t xml:space="preserve">quoque ipse eo cortice inclusus,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περεγόμενος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ὰ</w:t>
      </w:r>
      <w:r>
        <w:rPr>
          <w:rStyle w:val="Dfinition"/>
          <w:lang w:val="it-IT"/>
        </w:rPr>
        <w:br/>
      </w:r>
      <w:r>
        <w:rPr>
          <w:rStyle w:val="GrcARELIRE"/>
        </w:rPr>
        <w:t>ἀυτῆς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καρπὸς</w:t>
      </w:r>
      <w:r>
        <w:rPr>
          <w:rStyle w:val="Dfinition"/>
          <w:lang w:val="it-IT"/>
        </w:rPr>
        <w:t xml:space="preserve"> inquit Dioscor. sed &amp; alia ab his di¬</w:t>
        <w:br/>
        <w:t xml:space="preserve">uersa significatione </w:t>
      </w:r>
      <w:r>
        <w:rPr>
          <w:rStyle w:val="GrcARELIRE"/>
        </w:rPr>
        <w:t>ἐλάτος</w:t>
      </w:r>
      <w:r>
        <w:rPr>
          <w:rStyle w:val="Dfinition"/>
          <w:lang w:val="it-IT"/>
        </w:rPr>
        <w:t xml:space="preserve"> vocem vsurpauit Ga¬</w:t>
        <w:br/>
        <w:t xml:space="preserve">len. loco cit. dum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ἀπαλὸν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ἐκβλάστημα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ροίνικος</w:t>
      </w:r>
      <w:r>
        <w:rPr>
          <w:rStyle w:val="Dfinition"/>
          <w:lang w:val="it-IT"/>
        </w:rPr>
        <w:t>.</w:t>
        <w:br/>
        <w:t>hoc est palmae tenellum germen esse voluit cum.</w:t>
        <w:br/>
        <w:t xml:space="preserve">quo idem sentit Hesych. </w:t>
      </w:r>
      <w:r>
        <w:rPr>
          <w:rStyle w:val="GrcARELIRE"/>
        </w:rPr>
        <w:t>ἐλάτην</w:t>
      </w:r>
      <w:r>
        <w:rPr>
          <w:rStyle w:val="Dfinition"/>
          <w:lang w:val="it-IT"/>
        </w:rPr>
        <w:t xml:space="preserve"> explicans </w:t>
      </w:r>
      <w:r>
        <w:rPr>
          <w:rStyle w:val="GrcARELIRE"/>
        </w:rPr>
        <w:t>ρά</w:t>
      </w:r>
      <w:r>
        <w:rPr>
          <w:rStyle w:val="Dfinition"/>
          <w:lang w:val="it-IT"/>
        </w:rPr>
        <w:t>u¬</w:t>
        <w:br/>
      </w:r>
      <w:r>
        <w:rPr>
          <w:rStyle w:val="GrcARELIRE"/>
        </w:rPr>
        <w:t>κος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πρότην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ἔκφυσιν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Ἐλατήριον</w:t>
      </w:r>
      <w:r>
        <w:rPr>
          <w:rStyle w:val="Dfinition"/>
          <w:lang w:val="it-IT"/>
        </w:rPr>
        <w:t>. Elaterium est succus ex fructu cucume¬</w:t>
        <w:br/>
        <w:t>ris agrestis expressus &amp; in orbiculos coactus vt</w:t>
        <w:br/>
        <w:t>tradit Dioscor. lib. 4. cap. 155. attamen elaterium.</w:t>
        <w:br/>
        <w:t>fieri succo expresso è semine cucumeris sylue¬</w:t>
        <w:br/>
        <w:t>stris nominatim scripsit Plin. lib. 20. cap. 1. Eo¬</w:t>
        <w:br/>
        <w:t>dem loco pro cultello arundinem ad incidendos a</w:t>
        <w:br/>
        <w:t>cucumeres desiderat: eius conficiendi rationem</w:t>
        <w:br/>
        <w:t>Dioscor. loco cit. explicauit, cuius mentem non 6</w:t>
        <w:br/>
        <w:t>satis videtur assequutus Plinius, sed neque in¬</w:t>
        <w:br/>
        <w:t>ter interpretes quotquot mihi legere contigit,</w:t>
        <w:br/>
        <w:t>consensus est, de hac elaterij pręparandi ratione,</w:t>
        <w:br/>
        <w:t>vt facile fuerit ei animaduertere, qui varias eo¬</w:t>
        <w:br/>
        <w:t>rum interpretationes inter se contulerit: qui ve¬</w:t>
        <w:br/>
        <w:t>ro apud Mesuaeum extat elaterij parandi mo¬</w:t>
        <w:br/>
        <w:t>dus, plane mancus atque concisus est, vt vix certi</w:t>
        <w:br/>
        <w:t>quidquam elici possit: nec vero ex fructu tan¬</w:t>
        <w:br/>
        <w:t>tum &amp; semine sit, sed etiam expressis radicibus</w:t>
        <w:br/>
        <w:t>&amp; folijs quibus tamen vis inest imbecillior:</w:t>
        <w:br/>
        <w:t>eligi autem debet, inquit Dioscor. quod in can¬</w:t>
        <w:br/>
        <w:t>dido leuiter humectum est, sine pondere, sine</w:t>
        <w:br/>
        <w:t>scabritie, gustu amarissimo, quodque lucer¬</w:t>
        <w:br/>
        <w:t>narum luminibus obiectum facile ignem con¬</w:t>
        <w:br/>
        <w:t>cipiat: at Paul. lib. 7. cap. de simpl. medic. pur¬</w:t>
        <w:br/>
        <w:t xml:space="preserve">gantibus praefert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πρασιζον</w:t>
      </w:r>
      <w:r>
        <w:rPr>
          <w:rStyle w:val="Dfinition"/>
          <w:lang w:val="it-IT"/>
        </w:rPr>
        <w:t>, hoc est porraceum?</w:t>
        <w:br/>
        <w:t>quod nominatim Dioscorid. &amp; Plin. impro¬</w:t>
        <w:br/>
        <w:t>bauerunt: Cordus Pauli sententiam magis pro¬</w:t>
        <w:br/>
        <w:t>bat, quippe qui vix credat elaterij succum, d</w:t>
        <w:br/>
        <w:t>quantumuis diligenti insolatione, ad illum can¬</w:t>
        <w:br/>
        <w:t>dorem seu etiam pallorem peruenire posse: im¬</w:t>
        <w:br/>
        <w:t>probatur vero elaterium ex Dioscor. quod aspe¬</w:t>
        <w:br/>
        <w:t>rum, turbulentum, herbaceum, aspectu medio in¬</w:t>
        <w:br/>
        <w:t>ter eruum &amp; cinerem, quod &amp; ponderosum est: de ela¬</w:t>
        <w:br/>
        <w:t>terij tum aetate, cum etiam tempestiuitate, grauissimorum.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Dfinition"/>
        </w:rPr>
        <w:t>authorum variae sunt discrepantésque senten¬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tiae; siquidem Theophr. lib. 9. histor. c. 14. nul¬</w:t>
        <w:br/>
      </w:r>
      <w:r>
        <w:rPr>
          <w:rStyle w:val="Guillemetdegoris"/>
        </w:rPr>
        <w:t>„</w:t>
      </w:r>
      <w:r>
        <w:rPr>
          <w:rStyle w:val="Dfinition"/>
        </w:rPr>
        <w:t>lum ex medicamentis longiori aeuo durare, &amp;</w:t>
        <w:br/>
        <w:t>quo vetustius eo melius esse scribit, durationis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causam in humoris copia collocans, quin &amp; ad¬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dit ducentis annis seruatum quondam elaterium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fuisse, cuius tamen excellentes vires medicus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haud insolens neque mendax foeliciter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expertus fuerit; Theophrasto Plinius astipula¬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tur lib. 20. cap. 1. praetereaque à trimatu esse tem¬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pestiuum eius vsum scribit, at Aegineta elate¬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rium laudat </w:t>
      </w:r>
      <w:r>
        <w:rPr>
          <w:rStyle w:val="GrcARELIRE"/>
        </w:rPr>
        <w:t>μὴ παλαιότερον ἐνιαυτοῦ</w:t>
      </w:r>
      <w:r>
        <w:rPr>
          <w:rStyle w:val="Dfinition"/>
        </w:rPr>
        <w:t xml:space="preserve"> non anno ve¬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tustius, nisi forte (quod ego suspicor) pro </w:t>
      </w:r>
      <w:r>
        <w:rPr>
          <w:rStyle w:val="GrcARELIRE"/>
        </w:rPr>
        <w:t>πα</w:t>
      </w:r>
      <w:r>
        <w:rPr>
          <w:rStyle w:val="Dfinition"/>
        </w:rPr>
        <w:t>¬</w:t>
        <w:br/>
      </w:r>
      <w:r>
        <w:rPr>
          <w:rStyle w:val="GrcARELIRE"/>
        </w:rPr>
        <w:t>ὴ λαότερον</w:t>
      </w:r>
      <w:r>
        <w:rPr>
          <w:rStyle w:val="Dfinition"/>
        </w:rPr>
        <w:t xml:space="preserve">, </w:t>
      </w:r>
      <w:r>
        <w:rPr>
          <w:rStyle w:val="GrcARELIRE"/>
        </w:rPr>
        <w:t>νεώτερον</w:t>
      </w:r>
      <w:r>
        <w:rPr>
          <w:rStyle w:val="Dfinition"/>
        </w:rPr>
        <w:t>, id est, recentius legendum vi¬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detur. Mesuaeus vero asserit ipsum triennio ser¬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uari, &amp; post semestre vsurpandum: Ab his por¬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ro omnibus Dioscor. (cui tamen plurimum tri¬</w:t>
        <w:br/>
      </w:r>
      <w:r>
        <w:rPr>
          <w:rStyle w:val="Guillemetdegoris"/>
        </w:rPr>
        <w:t>"</w:t>
      </w:r>
      <w:r>
        <w:rPr>
          <w:rStyle w:val="Dfinition"/>
        </w:rPr>
        <w:t>buimus) manifesto dissentit, dum à bimatu ad</w:t>
        <w:br/>
      </w:r>
      <w:r>
        <w:rPr>
          <w:rStyle w:val="Guillemetdegoris"/>
        </w:rPr>
        <w:t>„</w:t>
      </w:r>
      <w:r>
        <w:rPr>
          <w:rStyle w:val="Dfinition"/>
        </w:rPr>
        <w:t>decennium, purgationibus accommodatum es¬</w:t>
        <w:br/>
        <w:t>se scribit: Ab Aetio elaterium inter venena</w:t>
        <w:br/>
        <w:t xml:space="preserve">collocatur quod </w:t>
      </w:r>
      <w:r>
        <w:rPr>
          <w:rStyle w:val="GrcARELIRE"/>
        </w:rPr>
        <w:t>ὑπερκα θάρσεις</w:t>
      </w:r>
      <w:r>
        <w:rPr>
          <w:rStyle w:val="Dfinition"/>
        </w:rPr>
        <w:t xml:space="preserve"> inducat: Ciet au¬</w:t>
        <w:br/>
        <w:t>tem menses &amp; foetum interimit appositum, ceu</w:t>
        <w:br/>
        <w:t>alia amara omnia &amp; subtilium partium, praeser¬</w:t>
        <w:br/>
        <w:t>tim si calida sint, cuiusmodi est elaterium: sum¬</w:t>
        <w:br/>
        <w:t>me quidem amarum est &amp; secundo ordine excal¬</w:t>
        <w:br/>
        <w:t>facit, habet &amp; vim digerendi. Gaza apud Theo¬</w:t>
        <w:br/>
        <w:t xml:space="preserve">phrast. </w:t>
      </w:r>
      <w:r>
        <w:rPr>
          <w:rStyle w:val="GrcARELIRE"/>
        </w:rPr>
        <w:t>ἐλατίριον</w:t>
      </w:r>
      <w:r>
        <w:rPr>
          <w:rStyle w:val="Dfinition"/>
        </w:rPr>
        <w:t xml:space="preserve"> agitatorium interpretatus est</w:t>
        <w:br/>
        <w:t>commouet enim vehementer corpus, sed hoc</w:t>
        <w:br/>
        <w:t>Latinis incertius quam si simpliciter elaterium</w:t>
        <w:br/>
        <w:t>dixisset.</w:t>
        <w:br/>
      </w:r>
      <w:r>
        <w:rPr>
          <w:rStyle w:val="Orth"/>
        </w:rPr>
        <w:t>Ἐλαήριον</w:t>
      </w:r>
      <w:r>
        <w:rPr>
          <w:rStyle w:val="Dfinition"/>
        </w:rPr>
        <w:t>. non tantum succus sed &amp; ipse cucumis à</w:t>
        <w:br/>
        <w:t>quibusdam dicitur vt habetur apud Dios¬</w:t>
        <w:br/>
        <w:t xml:space="preserve">cor. Sed &amp; ex Galen. </w:t>
      </w:r>
      <w:r>
        <w:rPr>
          <w:rStyle w:val="GrcARELIRE"/>
        </w:rPr>
        <w:t>ἐν γλώσσαις</w:t>
      </w:r>
      <w:r>
        <w:rPr>
          <w:rStyle w:val="Dfinition"/>
        </w:rPr>
        <w:t xml:space="preserve"> non tantum</w:t>
        <w:br/>
        <w:t>quod ex cucumere agresti fit medicamentum,</w:t>
        <w:br/>
        <w:t xml:space="preserve">sed &amp; quicquid aluum inferiorem expurgat </w:t>
      </w:r>
      <w:r>
        <w:rPr>
          <w:rStyle w:val="GrcARELIRE"/>
        </w:rPr>
        <w:t>ἔλα</w:t>
      </w:r>
      <w:r>
        <w:rPr>
          <w:rStyle w:val="Dfinition"/>
        </w:rPr>
        <w:t>¬</w:t>
        <w:br/>
      </w:r>
      <w:r>
        <w:rPr>
          <w:rStyle w:val="GrcARELIRE"/>
        </w:rPr>
        <w:t>τιριον</w:t>
      </w:r>
      <w:r>
        <w:rPr>
          <w:rStyle w:val="Dfinition"/>
        </w:rPr>
        <w:t xml:space="preserve"> appellatur. quod &amp; docet comment. 5. in</w:t>
        <w:br/>
      </w:r>
      <w:r>
        <w:rPr>
          <w:rStyle w:val="Guillemetdegoris"/>
        </w:rPr>
        <w:t>„</w:t>
      </w:r>
      <w:r>
        <w:rPr>
          <w:rStyle w:val="Dfinition"/>
        </w:rPr>
        <w:t>lib. 6- Epid. Et lib. de rat. vict. in morb. acut.</w:t>
        <w:br/>
      </w:r>
      <w:r>
        <w:rPr>
          <w:rStyle w:val="GrcARELIRE"/>
        </w:rPr>
        <w:t>ἡ ρώμανα ἐλατήρια</w:t>
      </w:r>
      <w:r>
        <w:rPr>
          <w:rStyle w:val="Dfinition"/>
        </w:rPr>
        <w:t xml:space="preserve"> sumi videntur pro medicamen¬</w:t>
        <w:br/>
        <w:t xml:space="preserve">tis aluum vtcumque subducentibus, </w:t>
      </w:r>
      <w:r>
        <w:rPr>
          <w:rStyle w:val="GrcARELIRE"/>
        </w:rPr>
        <w:t>κοινῶς τὰ τὴν</w:t>
      </w:r>
      <w:r>
        <w:rPr>
          <w:rStyle w:val="Dfinition"/>
        </w:rPr>
        <w:br/>
      </w:r>
      <w:r>
        <w:rPr>
          <w:rStyle w:val="GrcARELIRE"/>
        </w:rPr>
        <w:t>ν κάτω κοιλίαν καθαίροντα</w:t>
      </w:r>
      <w:r>
        <w:rPr>
          <w:rStyle w:val="Dfinition"/>
        </w:rPr>
        <w:t xml:space="preserve"> exponit Erotianus.</w:t>
        <w:br/>
      </w:r>
      <w:r>
        <w:rPr>
          <w:rStyle w:val="Orth"/>
        </w:rPr>
        <w:t>Ἐλατη</w:t>
      </w:r>
      <w:r>
        <w:rPr>
          <w:rStyle w:val="Dfinition"/>
        </w:rPr>
        <w:t>. herba est folijs helxinae minoribus rotun¬</w:t>
        <w:br/>
        <w:t>dioribusque, pilosis, tenuibus, &amp; semipedali¬</w:t>
        <w:br/>
        <w:t>bus ramulis, quinis senisue, ab radice statim fo¬</w:t>
        <w:br/>
        <w:t>liosis, gustu adstringentibus. Vulgus campestre</w:t>
        <w:br/>
        <w:t>rapistrum vocat.</w:t>
        <w:br/>
        <w:t>Est &amp; alia quae elatine pampinaria dicitur, huic</w:t>
        <w:br/>
        <w:t>similis quam nostrates pimpinellam aut potius</w:t>
        <w:br/>
        <w:t>pampinulam dicunt.</w:t>
        <w:br/>
      </w:r>
      <w:r>
        <w:rPr>
          <w:rStyle w:val="Orth"/>
        </w:rPr>
        <w:t>Ἐλαρόβοσκον</w:t>
      </w:r>
      <w:r>
        <w:rPr>
          <w:rStyle w:val="Dfinition"/>
        </w:rPr>
        <w:t>. herba est quae caulem emittit foenicu¬</w:t>
        <w:br/>
        <w:t>lo vel rosmarino similem, angulosum, folijs la¬</w:t>
        <w:br/>
        <w:t>titudine digirorum duûm, praelongis, infractis</w:t>
        <w:br/>
        <w:t>&amp; aliquatenus asperis, propagines multae vm¬</w:t>
        <w:br/>
        <w:t>bellas anethi subluteas sustinent: ipsum quoque</w:t>
        <w:br/>
        <w:t>semen anetho simile est, radice tres digitos lon¬</w:t>
        <w:br/>
        <w:t>ga, vnius crassitudine candida, praedulci, escu¬</w:t>
        <w:br/>
        <w:t>lenta. Officinae &amp; herbarij gratiam Dei vocant.</w:t>
        <w:br/>
        <w:t>Excalfacit &amp; desiccat tertio ordine.</w:t>
        <w:br/>
      </w:r>
      <w:r>
        <w:rPr>
          <w:rStyle w:val="Orth"/>
        </w:rPr>
        <w:t>Ἐλαρόξοσιον</w:t>
      </w:r>
      <w:r>
        <w:rPr>
          <w:rStyle w:val="Dfinition"/>
        </w:rPr>
        <w:t xml:space="preserve">. etiam à quibusdam dictum esse </w:t>
      </w:r>
      <w:r>
        <w:rPr>
          <w:rStyle w:val="GrcARELIRE"/>
        </w:rPr>
        <w:t>τὸ ἐλε</w:t>
      </w:r>
      <w:r>
        <w:rPr>
          <w:rStyle w:val="Dfinition"/>
        </w:rPr>
        <w:t>¬</w:t>
        <w:br/>
      </w:r>
      <w:r>
        <w:rPr>
          <w:rStyle w:val="GrcARELIRE"/>
        </w:rPr>
        <w:t>λίσφακον</w:t>
      </w:r>
      <w:r>
        <w:rPr>
          <w:rStyle w:val="Dfinition"/>
        </w:rPr>
        <w:t>, Dioscorides author est.</w:t>
        <w:br/>
      </w:r>
      <w:r>
        <w:rPr>
          <w:rStyle w:val="Orth"/>
        </w:rPr>
        <w:t>Ἐλααιζον</w:t>
      </w:r>
      <w:r>
        <w:rPr>
          <w:rStyle w:val="Dfinition"/>
        </w:rPr>
        <w:t xml:space="preserve">. Hesychio est </w:t>
      </w:r>
      <w:r>
        <w:rPr>
          <w:rStyle w:val="GrcARELIRE"/>
        </w:rPr>
        <w:t>κάπερος</w:t>
      </w:r>
      <w:r>
        <w:rPr>
          <w:rStyle w:val="Dfinition"/>
        </w:rPr>
        <w:t>, hoc est Cyperus,</w:t>
        <w:br/>
        <w:t>forsan quia in paludibus radices agit. est enim</w:t>
        <w:br/>
        <w:t>Cyperus ex iuncorum genere, qui palustres sunt.</w:t>
        <w:br/>
      </w:r>
      <w:r>
        <w:rPr>
          <w:rStyle w:val="Orth"/>
        </w:rPr>
        <w:t>Ἐλεα</w:t>
      </w:r>
      <w:r>
        <w:rPr>
          <w:rStyle w:val="Dfinition"/>
        </w:rPr>
        <w:t xml:space="preserve">. </w:t>
      </w:r>
      <w:r>
        <w:rPr>
          <w:rStyle w:val="GrcARELIRE"/>
        </w:rPr>
        <w:t>ἀ</w:t>
      </w:r>
      <w:r>
        <w:rPr>
          <w:rStyle w:val="Dfinition"/>
        </w:rPr>
        <w:t xml:space="preserve"> </w:t>
      </w:r>
      <w:r>
        <w:rPr>
          <w:rStyle w:val="GrcARELIRE"/>
        </w:rPr>
        <w:t>γρια</w:t>
      </w:r>
      <w:r>
        <w:rPr>
          <w:rStyle w:val="Dfinition"/>
        </w:rPr>
        <w:t>. id est agrestia, apud Hippocrat. vt scri¬</w:t>
        <w:br/>
        <w:t xml:space="preserve">bit Galen. </w:t>
      </w:r>
      <w:r>
        <w:rPr>
          <w:rStyle w:val="GrcARELIRE"/>
        </w:rPr>
        <w:t>ἐν τὰς γλώσσαις</w:t>
      </w:r>
      <w:r>
        <w:rPr>
          <w:rStyle w:val="Dfinition"/>
        </w:rPr>
        <w:t>.</w:t>
        <w:br/>
      </w:r>
      <w:r>
        <w:rPr>
          <w:rStyle w:val="Orth"/>
        </w:rPr>
        <w:t>Ἐλελίσφακον</w:t>
      </w:r>
      <w:r>
        <w:rPr>
          <w:rStyle w:val="Dfinition"/>
        </w:rPr>
        <w:t>. saluia. Est frutex oblongus, surculo¬</w:t>
        <w:br/>
        <w:t>sus, quadrangulas habens &amp; candidas virgas, fo¬</w:t>
        <w:br/>
        <w:t>lia cotonei mali effigie, longiora, scabriora, pau¬</w:t>
        <w:br/>
        <w:t>lo callosiora, extritarum quoque vestium simi¬</w:t>
        <w:br/>
        <w:t>litudine hirsuta &amp; incana, vehementer odorata</w:t>
        <w:br/>
        <w:t>sed virosa, semine syluestris hormini in summis</w:t>
        <w:br/>
        <w:t>caulibus. Plinius elelisphacon in censu frugum</w:t>
        <w:br/>
        <w:t>inter lentis species retulit syluestris. Nunc ta¬</w:t>
        <w:br/>
        <w:t>men nihil est commune lentis &amp; saluiae, facile¬</w:t>
        <w:br/>
        <w:t xml:space="preserve">que fieri potuit vt Plinius </w:t>
      </w:r>
      <w:r>
        <w:rPr>
          <w:rStyle w:val="GrcARELIRE"/>
        </w:rPr>
        <w:t>ἐλενίσφακον αὐτὶ τοῦ ἐλεί</w:t>
      </w:r>
      <w:r>
        <w:rPr>
          <w:rStyle w:val="Dfinition"/>
        </w:rPr>
        <w:t>¬</w:t>
        <w:br/>
      </w:r>
      <w:r>
        <w:rPr>
          <w:rStyle w:val="GrcARELIRE"/>
        </w:rPr>
        <w:t>ράκου</w:t>
      </w:r>
      <w:r>
        <w:rPr>
          <w:rStyle w:val="Dfinition"/>
        </w:rPr>
        <w:t xml:space="preserve"> ceperit. Est autem dicta </w:t>
      </w:r>
      <w:r>
        <w:rPr>
          <w:rStyle w:val="GrcARELIRE"/>
        </w:rPr>
        <w:t>ἐλελίσρακος</w:t>
      </w:r>
      <w:r>
        <w:rPr>
          <w:rStyle w:val="Dfinition"/>
        </w:rPr>
        <w:t xml:space="preserve"> quasi</w:t>
        <w:br/>
        <w:t>tabida herba. est namque saluia squalida &amp; sca¬</w:t>
        <w:br/>
        <w:t>bra, ac retorrida semper &amp; exsucca apparet.</w:t>
        <w:br/>
        <w:t xml:space="preserve">Est &amp; alterum saluiae agrestis genus quod </w:t>
      </w:r>
      <w:r>
        <w:rPr>
          <w:rStyle w:val="GrcARELIRE"/>
        </w:rPr>
        <w:t>σφά</w:t>
      </w:r>
      <w:r>
        <w:rPr>
          <w:rStyle w:val="Dfinition"/>
        </w:rPr>
        <w:t>¬</w:t>
        <w:br/>
      </w:r>
      <w:r>
        <w:rPr>
          <w:rStyle w:val="GrcARELIRE"/>
        </w:rPr>
        <w:t>κελὸν</w:t>
      </w:r>
      <w:r>
        <w:rPr>
          <w:rStyle w:val="Dfinition"/>
        </w:rPr>
        <w:t xml:space="preserve"> vocant, breuiori &amp; laeuiori folio. vulgus</w:t>
        <w:br/>
        <w:t>francam saluiam appellat. Euidenter vtraque ex¬</w:t>
        <w:br/>
        <w:t>calfacit &amp; leuiter subastringit.</w:t>
        <w:br/>
      </w:r>
      <w:r>
        <w:rPr>
          <w:rStyle w:val="Orth"/>
        </w:rPr>
        <w:t>Ἐλείοχρυσον</w:t>
      </w:r>
      <w:r>
        <w:rPr>
          <w:rStyle w:val="Dfinition"/>
        </w:rPr>
        <w:t xml:space="preserve">. vide </w:t>
      </w:r>
      <w:r>
        <w:rPr>
          <w:rStyle w:val="Ref"/>
        </w:rPr>
        <w:t>ἐλίχρυσον</w:t>
      </w:r>
      <w:r>
        <w:rPr>
          <w:rStyle w:val="Dfinition"/>
        </w:rPr>
        <w:t>. 4</w:t>
        <w:br/>
      </w:r>
      <w:r>
        <w:rPr>
          <w:rStyle w:val="Orth"/>
        </w:rPr>
        <w:t>Ἐλάνιον</w:t>
      </w:r>
      <w:r>
        <w:rPr>
          <w:rStyle w:val="Dfinition"/>
        </w:rPr>
        <w:t>. herba est folio verbasci angustioris, asperio¬</w:t>
        <w:br/>
        <w:t>re, oblongo. Caulem quibusdam in locis non</w:t>
        <w:br/>
        <w:t>emittit, radice subcandida vel subrufa, odorata,</w:t>
        <w:br/>
        <w:t>subacri, vegeta, magna, tactu molli. Romani</w:t>
        <w:br/>
        <w:t>inulam dicunt, vulgus enulam campanam.</w:t>
        <w:br/>
        <w:t>De duplici huius herbae genere vide apud e</w:t>
        <w:br/>
        <w:t>Dioscord. lib. 1. cap. 27. &amp; 28. sic vero vocatur e</w:t>
        <w:br/>
        <w:t>quoniam eam fertur Helena</w:t>
      </w:r>
      <w:r>
        <w:rPr>
          <w:rStyle w:val="GrcARELIRE"/>
        </w:rPr>
        <w:t>πειραι πρὸς τὸὺ ὄρεις εἰ</w:t>
      </w:r>
      <w:r>
        <w:rPr>
          <w:rStyle w:val="Dfinition"/>
        </w:rPr>
        <w:br/>
      </w:r>
      <w:r>
        <w:rPr>
          <w:rStyle w:val="GrcARELIRE"/>
        </w:rPr>
        <w:t>ὅπως βοσκόμενοι ἀναρεθῶσι</w:t>
      </w:r>
      <w:r>
        <w:rPr>
          <w:rStyle w:val="Dfinition"/>
        </w:rPr>
        <w:t xml:space="preserve"> vt author est Hesych. at .</w:t>
        <w:br/>
        <w:t>Plinio teste lib. 21. cap. 10. quod ex Helenae la¬ 6</w:t>
        <w:br/>
        <w:t>chrymis nata dicatur, quando scilicet addit Ethy¬6</w:t>
        <w:br/>
        <w:t xml:space="preserve">mol. </w:t>
      </w:r>
      <w:r>
        <w:rPr>
          <w:rStyle w:val="GrcARELIRE"/>
        </w:rPr>
        <w:t>ἐπὶ Κανώσῳ τ</w:t>
      </w:r>
      <w:r>
        <w:rPr>
          <w:rStyle w:val="Dfinition"/>
        </w:rPr>
        <w:t xml:space="preserve">ῷ </w:t>
      </w:r>
      <w:r>
        <w:rPr>
          <w:rStyle w:val="GrcARELIRE"/>
        </w:rPr>
        <w:t>κυβερνήτηΜενέλαος ἐδάκρυσεν ὑπὸ ε</w:t>
      </w:r>
      <w:r>
        <w:rPr>
          <w:rStyle w:val="Dfinition"/>
        </w:rPr>
        <w:br/>
      </w:r>
      <w:r>
        <w:rPr>
          <w:rStyle w:val="GrcARELIRE"/>
        </w:rPr>
        <w:t>ἀμοῤῥίθων ἀποθώόνη</w:t>
      </w:r>
      <w:r>
        <w:rPr>
          <w:rStyle w:val="Dfinition"/>
        </w:rPr>
        <w:t>. id est, mortem luxit Me¬</w:t>
        <w:br/>
        <w:t>nelaus Canobi gubernatoris ex hemorroidibus 6</w:t>
        <w:br/>
        <w:t>intereuntis. 6</w:t>
        <w:br/>
      </w:r>
      <w:r>
        <w:rPr>
          <w:rStyle w:val="Orth"/>
        </w:rPr>
        <w:t>Ἐλεοσέλινον</w:t>
      </w:r>
      <w:r>
        <w:rPr>
          <w:rStyle w:val="Dfinition"/>
        </w:rPr>
        <w:t>. est herba humidis locis nascens, apio 6</w:t>
        <w:br/>
        <w:t>satiuo maior, folio rariore, caetera prorsus apio</w:t>
        <w:br/>
        <w:t>consimilis, odore, sapore, figura, viribus. Ho¬</w:t>
        <w:br/>
        <w:t xml:space="preserve">merus Iliados </w:t>
      </w:r>
      <w:r>
        <w:rPr>
          <w:rStyle w:val="GrcARELIRE"/>
        </w:rPr>
        <w:t>β</w:t>
      </w:r>
      <w:r>
        <w:rPr>
          <w:rStyle w:val="Dfinition"/>
        </w:rPr>
        <w:t xml:space="preserve">. </w:t>
      </w:r>
      <w:r>
        <w:rPr>
          <w:rStyle w:val="GrcARELIRE"/>
        </w:rPr>
        <w:t>ἐλεόθρεππον</w:t>
      </w:r>
      <w:r>
        <w:rPr>
          <w:rStyle w:val="Dfinition"/>
        </w:rPr>
        <w:t>, quasi dicas in palude</w:t>
        <w:br/>
        <w:t>nutritum, vocauit. Gaza Latine paludapium</w:t>
        <w:br/>
        <w:t>reddidit.</w:t>
        <w:br/>
        <w:t xml:space="preserve">Theophr. </w:t>
      </w:r>
      <w:r>
        <w:rPr>
          <w:rStyle w:val="GrcARELIRE"/>
        </w:rPr>
        <w:t>ἕλειον σέλινον</w:t>
      </w:r>
      <w:r>
        <w:rPr>
          <w:rStyle w:val="Dfinition"/>
        </w:rPr>
        <w:t xml:space="preserve"> appellat: Perperam ve</w:t>
        <w:br/>
        <w:t>ro apud Dioscorid. lib. 3. cap. 75. scribitur ?</w:t>
      </w:r>
      <w:r>
        <w:rPr>
          <w:rStyle w:val="GrcARELIRE"/>
        </w:rPr>
        <w:t>λαιο</w:t>
      </w:r>
      <w:r>
        <w:rPr>
          <w:rStyle w:val="Dfinition"/>
        </w:rPr>
        <w:t>¬</w:t>
        <w:br/>
      </w:r>
      <w:r>
        <w:rPr>
          <w:rStyle w:val="GrcARELIRE"/>
        </w:rPr>
        <w:t>σέλινον</w:t>
      </w:r>
      <w:r>
        <w:rPr>
          <w:rStyle w:val="Dfinition"/>
        </w:rPr>
        <w:t>.55</w:t>
        <w:br/>
      </w:r>
      <w:r>
        <w:rPr>
          <w:rStyle w:val="Orth"/>
        </w:rPr>
        <w:t>Ἐλεραντίασις ἢ</w:t>
      </w:r>
      <w:r>
        <w:rPr>
          <w:rStyle w:val="Dfinition"/>
        </w:rPr>
        <w:br/>
      </w:r>
      <w:r>
        <w:rPr>
          <w:rStyle w:val="Orth"/>
        </w:rPr>
        <w:t>Ἐλέρας</w:t>
      </w:r>
      <w:r>
        <w:rPr>
          <w:rStyle w:val="Dfinition"/>
        </w:rPr>
        <w:t>. est extuberatio melancholica &amp; contagio¬</w:t>
        <w:br/>
        <w:t>sa, totum corpus in speciem elephantis immu¬</w:t>
        <w:br/>
        <w:t>tans. Totus hic morbus sub tumorum genere</w:t>
        <w:br/>
        <w:t>continetur. Non est autem tumor vnus, sed</w:t>
        <w:br/>
        <w:t>multiplex &amp; inaequalis, &amp; per vniuersum corpus</w:t>
        <w:br/>
        <w:t>huc illuc dispersus, intus à visceribus facto ini¬</w:t>
        <w:br/>
        <w:t>tio, &amp; progressu vsque ad extimam cutem con¬</w:t>
        <w:br/>
        <w:t>tinuato. Pares enim in internis visceribus tumo¬</w:t>
        <w:br/>
        <w:t>res excitantur, qui &amp; exterius apparent. Siqui¬</w:t>
        <w:br/>
        <w:t>dem, vt scripsit Archigenes, non est existiman¬</w:t>
        <w:br/>
        <w:t>dum tum gigni morbum cum ad cutem tumo¬</w:t>
        <w:br/>
        <w:t>res erumpunt, sed potius perfici, atque inde eue¬</w:t>
        <w:br/>
        <w:t>nire vt nmorbus hic curatu difficillimus sit, quod</w:t>
        <w:br/>
        <w:t>principio, quia latet, nulla medicina reprimitur,</w:t>
        <w:br/>
        <w:t>sed vires in interno corpore acquirit maiores,</w:t>
        <w:br/>
        <w:t>quam vt possit postea superari. Siquidem vitio¬</w:t>
        <w:br/>
        <w:t>sus humor ipsum creat, qui malignitatem hanc</w:t>
        <w:br/>
        <w:t>non in summo corpore acquirit, sed in internis</w:t>
        <w:br/>
        <w:t>visceribus concipit. Prima enim mali labes in ie¬</w:t>
        <w:br/>
        <w:t>cinore &amp; liene residet, atque inde vitium serpit.</w:t>
        <w:br/>
        <w:t>Humor autem qui morbum parit, melancholi¬</w:t>
        <w:br/>
        <w:t>cus est, plus minusue, siue fecis instar accumu¬</w:t>
        <w:br/>
        <w:t>latus, siue bile vsta genitus, siue syncerus, siue</w:t>
        <w:br/>
        <w:t>sanguini, aut bili, aut pituitae mistus. Nam pro</w:t>
        <w:br/>
        <w:t>misturae modo variae elephantiasis differentiae</w:t>
        <w:br/>
        <w:t xml:space="preserve">existunt. aliae, vt vocat Paulus, </w:t>
      </w:r>
      <w:r>
        <w:rPr>
          <w:rStyle w:val="GrcARELIRE"/>
        </w:rPr>
        <w:t>ὑπέρυθροι</w:t>
      </w:r>
      <w:r>
        <w:rPr>
          <w:rStyle w:val="Dfinition"/>
        </w:rPr>
        <w:t>, hoc est</w:t>
        <w:br/>
        <w:t>subrubicundae, à sanguine melancholico &amp; li¬</w:t>
        <w:br/>
        <w:t>moso, quae mitiores vel minus malignae sunt:</w:t>
        <w:br/>
        <w:t xml:space="preserve">aliae </w:t>
      </w:r>
      <w:r>
        <w:rPr>
          <w:rStyle w:val="GrcARELIRE"/>
        </w:rPr>
        <w:t>ἔκλευκοι</w:t>
      </w:r>
      <w:r>
        <w:rPr>
          <w:rStyle w:val="Dfinition"/>
        </w:rPr>
        <w:t>, id est albae, à melancholico humo¬</w:t>
        <w:br/>
        <w:t>re cum pituita misto, vel ipsa etiam pituita cras¬</w:t>
        <w:br/>
        <w:t>sa, salsa, nitrosa &amp; acri: talis namque genere atra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bilis est, eiusdemque naturae particeps, quod</w:t>
        <w:br/>
        <w:t>propter ingentem crassitiem, acrimoniam &amp; sal¬</w:t>
        <w:br/>
        <w:t>suginem non parum sicca sit: aliae vero malignae</w:t>
        <w:br/>
        <w:t>&amp; pessimae, ex humorum adustione genitae, per</w:t>
        <w:br/>
        <w:t>quas &amp; corpus vniuersum scatet vlceribus, &amp;</w:t>
        <w:br/>
        <w:t>extrema etiam decidunt. Et has quidem tres ele¬</w:t>
        <w:br/>
        <w:t>phantiae differentias plaerique statuerunt pro va¬</w:t>
        <w:br/>
        <w:t>rietate humoris &amp; coloris. Humores eiusmodi</w:t>
        <w:br/>
        <w:t>tam sunt maligni, vt verè inter venenatos habean¬</w:t>
        <w:br/>
        <w:t>tur, &amp; contagione etiam sanos inficiant, non ali¬</w:t>
        <w:br/>
        <w:t>ter quam pestilentia &amp; venerea lues. Verum in¬</w:t>
        <w:br/>
        <w:t>curritur in eum morbum magna ex parte ex ele¬</w:t>
        <w:br/>
        <w:t>phantico parentum semine, vel ex victus ratio¬</w:t>
        <w:br/>
        <w:t>ne gignendis ijs humoribus congruente, praeser¬</w:t>
        <w:br/>
        <w:t>tim quibus suppressi menses, aut varices vel diu¬</w:t>
        <w:br/>
        <w:t>turNe haemorrhoides cohibitae. Hos autem hu¬</w:t>
        <w:br/>
        <w:t>mores in praecipuis visceribus noxios natura, si¬</w:t>
        <w:br/>
        <w:t>cut solet in omnibus morbis venenatis &amp; pesti¬</w:t>
        <w:br/>
        <w:t>lentibus, ita in hoc ad cutem propellere aggre¬</w:t>
        <w:br/>
        <w:t>ditur, id quod aliqua quidem ex parte praestat,</w:t>
        <w:br/>
        <w:t>verum humor propter crassitiem sub ea haeret,</w:t>
        <w:br/>
        <w:t>variosque toto corpore tumores pro sui copia</w:t>
        <w:br/>
        <w:t>excitat, itaque corporis vniuersi figuram immu¬</w:t>
        <w:br/>
        <w:t>tat, vt verius elephantis quam hominis esse vi¬</w:t>
        <w:br/>
        <w:t>deatur. Quam quidem morbi cum elephante si¬</w:t>
        <w:br/>
        <w:t>militudinem Aretaeus lib. 2. de diuturnis morbis</w:t>
        <w:br/>
        <w:t>elegantissime persequutus est, in hanc fere sen¬</w:t>
        <w:br/>
        <w:t>tentiam: Elephanti tum morbo tum ferae multa</w:t>
        <w:br/>
        <w:t>sunt &amp; specie &amp; colore, &amp; magnitudine &amp; victu</w:t>
        <w:br/>
        <w:t>communia. Vt elephas nulli alteri animali simi¬</w:t>
        <w:br/>
        <w:t>lis est, sic neque hic morbus alteri morbo. Ele¬</w:t>
        <w:br/>
        <w:t>phas omnia animalia magnitudine &amp; crassitie</w:t>
        <w:br/>
        <w:t>superat: omnis niger est, tenebricoso colore,</w:t>
        <w:br/>
        <w:t>morti &amp; nocti similis, facie est foeda &amp; informi,</w:t>
        <w:br/>
        <w:t>collo perbreui, auribus magnis, latis &amp; alarum</w:t>
        <w:br/>
        <w:t>similibus: corium habet asperum &amp; crassissi¬</w:t>
        <w:br/>
        <w:t>mum, praetumidis fissuris inaequale &amp; velut an¬</w:t>
        <w:br/>
        <w:t>gustis longisque fossis inaratum, scissuris alijs</w:t>
        <w:br/>
        <w:t>cauis &amp; transuersis intercursantibus, alijs etiam</w:t>
        <w:br/>
        <w:t>obliquis &amp; valde profundis: ac cum reliquis ani¬</w:t>
        <w:br/>
        <w:t>mantibus natura pilos aut setas dederit, hic solus</w:t>
        <w:br/>
        <w:t>habet lanuginem. Sic &amp; morbus iste magnitu¬</w:t>
        <w:br/>
        <w:t>dinem habet, non tantum quia genere magnus</w:t>
        <w:br/>
        <w:t>sit, sed quod eo laborantes euadant seipsis maio¬</w:t>
        <w:br/>
        <w:t>res &amp; crassiores, totumque corpus in tumorem</w:t>
        <w:br/>
        <w:t>attollitur. Tumores diuersi erumpunt, nondum</w:t>
        <w:br/>
        <w:t>quidem continui, sed crassi &amp; asperi. Finditur</w:t>
        <w:br/>
        <w:t>autem tumorum interstitium, vt elephantis co¬</w:t>
        <w:br/>
        <w:t>rium. Venae latae sunt, non sanguinis redundan¬</w:t>
        <w:br/>
        <w:t>tia, sed propter cutis crassitiem. Non multo post</w:t>
        <w:br/>
        <w:t>corpus aequaliter intumescit. Pili vbique mo¬</w:t>
        <w:br/>
        <w:t>riuntur, in manibus, femoribus, tibijs, pube,</w:t>
        <w:br/>
        <w:t>mento &amp; capite, &amp; caluities vel canities praema¬</w:t>
        <w:br/>
        <w:t>ture aduenit. In capitis cute rimae frequentes,</w:t>
        <w:br/>
        <w:t>profundae, asperae. Tumores in facie duri, acuti,</w:t>
        <w:br/>
        <w:t>albo saepe fastigio, basi viridiore. Pulsus pusilli,</w:t>
        <w:br/>
        <w:t>graues, tardi, tanquam per coenum vix se mo¬</w:t>
        <w:br/>
        <w:t>uentes. Lingua grandinosis varis exasperatur,</w:t>
        <w:br/>
        <w:t>impetigines summos digitos infestant, genua</w:t>
        <w:br/>
        <w:t>pruriunt, &amp; cum voluptate scalpuntur. Rubent</w:t>
        <w:br/>
        <w:t>malae cum modico tumore; supercilia promi¬</w:t>
        <w:br/>
        <w:t>nent, glabra, deorsum versus pondere vergen¬</w:t>
        <w:br/>
        <w:t>tia. Color liuidus aut ater est. Nares cum atris</w:t>
        <w:br/>
        <w:t>tumoribus salebrosae sunt, labia crassa promi¬</w:t>
        <w:br/>
        <w:t>nent. Aures etiam consueto grandiores viden¬</w:t>
        <w:br/>
        <w:t>tur. Totum corpus rugis asperis exaratur, &amp; al¬</w:t>
        <w:br/>
        <w:t>te descendunt scissurae velut nigri in corio sulci.</w:t>
        <w:br/>
        <w:t>Morbo vero aucto tumores vlcerosi fiunt, vice¬</w:t>
        <w:br/>
        <w:t>raque foetida &amp; insanabilia oriuntur, membra¬</w:t>
        <w:br/>
        <w:t>que ipsa hominem morte praeueniunt, excidunt¬</w:t>
        <w:br/>
        <w:t>que de corpore nasus, digiti, pedes, genitalia &amp;</w:t>
        <w:br/>
        <w:t>totae manus. Neque enim haec labes prius peri¬</w:t>
        <w:br/>
        <w:t>mit, &amp; à turpi vita saeuisque cruciatibus hominem</w:t>
        <w:br/>
        <w:t>liberat, quam membratim totus dilaceratus sit.</w:t>
        <w:br/>
        <w:t>estque admodum longaeua, quemadmodum &amp;</w:t>
        <w:br/>
        <w:t>elephas animal. Haec &amp; alia plura Aretaeus edis¬</w:t>
        <w:br/>
        <w:t>serit, ex quibus manifesto constat vereres huic</w:t>
        <w:br/>
        <w:t>morbo nomen ab elephantis similitudine indi¬</w:t>
        <w:br/>
        <w:t xml:space="preserve">disse. Idem vero scribit etiam </w:t>
      </w:r>
      <w:r>
        <w:rPr>
          <w:rStyle w:val="GrcARELIRE"/>
        </w:rPr>
        <w:t>λέοντα καὶ λεόνπον</w:t>
      </w:r>
      <w:r>
        <w:rPr>
          <w:rStyle w:val="Dfinition"/>
        </w:rPr>
        <w:br/>
        <w:t>appellatum fuisse propter extremarum frontis</w:t>
        <w:br/>
        <w:t>rugarum similitudinem cum leonibus aut ijs qui</w:t>
        <w:br/>
        <w:t>irascuntur. Archigenes, vt habetur apud Aetium,</w:t>
        <w:br/>
      </w:r>
      <w:r>
        <w:rPr>
          <w:rStyle w:val="GrcARELIRE"/>
        </w:rPr>
        <w:t>λεοντίασιν</w:t>
      </w:r>
      <w:r>
        <w:rPr>
          <w:rStyle w:val="Dfinition"/>
        </w:rPr>
        <w:t xml:space="preserve"> appellari scripsit, quum frons aegrorum</w:t>
        <w:br/>
        <w:t>cum quodam tumore relaxatur perinde ac cutis</w:t>
        <w:br/>
        <w:t xml:space="preserve">flexilis superciliorum leonis. Dicitur &amp; </w:t>
      </w:r>
      <w:r>
        <w:rPr>
          <w:rStyle w:val="GrcARELIRE"/>
        </w:rPr>
        <w:t>σα</w:t>
      </w:r>
      <w:r>
        <w:rPr>
          <w:rStyle w:val="Dfinition"/>
        </w:rPr>
        <w:t>w</w:t>
      </w:r>
      <w:r>
        <w:rPr>
          <w:rStyle w:val="GrcARELIRE"/>
        </w:rPr>
        <w:t>ρία</w:t>
      </w:r>
      <w:r>
        <w:rPr>
          <w:rStyle w:val="Dfinition"/>
        </w:rPr>
        <w:t>¬</w:t>
        <w:br/>
        <w:t>qis tum à genarum rubore, &amp; facie Satyris persi¬</w:t>
        <w:br/>
        <w:t>mili, tum propter inexplebilem &amp; impudentem</w:t>
        <w:br/>
        <w:t>coeundi libidinem. vocarunt &amp; veteres morbum,</w:t>
        <w:br/>
        <w:t xml:space="preserve">hunc </w:t>
      </w:r>
      <w:r>
        <w:rPr>
          <w:rStyle w:val="GrcARELIRE"/>
        </w:rPr>
        <w:t>ἡράκλειον</w:t>
      </w:r>
      <w:r>
        <w:rPr>
          <w:rStyle w:val="Dfinition"/>
        </w:rPr>
        <w:t>, hoc est Herculeum, quod nullus</w:t>
        <w:br/>
        <w:t>eo maior sit &amp; violentior, nam praeter ea sym¬</w:t>
        <w:br/>
        <w:t>ptomata quae ex Aretaeo recensui, morbo ingra¬</w:t>
        <w:br/>
        <w:t>uescente primum quidem stupet cutis, deinde</w:t>
        <w:br/>
        <w:t>sensum prorsus amittit, vt ne acu quidem com¬</w:t>
        <w:br/>
        <w:t>puncti dolorem sentiant, aut feruente aqua affu¬</w:t>
        <w:br/>
        <w:t>sa vrantur: estque, vt ait Paulus, velut cancer</w:t>
        <w:br/>
        <w:t>quidam totius corporis, qui nullam omnino ad¬</w:t>
        <w:br/>
        <w:t>mittat curationem. Hic morbus vere est qui vul¬</w:t>
        <w:br/>
        <w:t>go lepra appellatur, cuius quatuor differentias</w:t>
        <w:br/>
        <w:t>recensent, alopeciam, tiriam, leoninam &amp; ele¬</w:t>
        <w:br/>
        <w:t>phanticam, nominum istorum rationem non in¬</w:t>
        <w:br/>
        <w:t>telligentes.</w:t>
        <w:br/>
        <w:t>Insuper notandum elephantiam vocare Ara¬</w:t>
        <w:br/>
        <w:t>bes diuersum quemdam à lepra affectum, pe¬</w:t>
        <w:br/>
        <w:t>dum scilicet quemdam tumorem à varicibus ob¬</w:t>
        <w:br/>
        <w:t>ortum, cuius causa sit humor pituitosus visci¬</w:t>
        <w:br/>
        <w:t>dus, modo ater &amp; melancholicus, cuius vitio,</w:t>
        <w:br/>
        <w:t>atque multitudine pes, &amp; crura mirum in mo¬</w:t>
        <w:br/>
        <w:t>dum intumescant, qualis saepenumero pedum,</w:t>
        <w:br/>
        <w:t>tumor videtur in pauperculis illis mendicanti¬</w:t>
        <w:br/>
        <w:t>bus, in quibus cutis prae humoris multitudine &amp;</w:t>
        <w:br/>
        <w:t>malignitate, vt quae tantum distendi nequeat,</w:t>
        <w:br/>
        <w:t>discinditur &amp; crepat deformitate magna: hoc</w:t>
        <w:br/>
        <w:t>vero nomine is tumor vocatur, quod in illo (in¬</w:t>
        <w:br/>
        <w:t>quiunt) pedis figura sit elephantinae similis; de</w:t>
        <w:br/>
        <w:t>hoc affectu plura apud Rasem 12. contin. cap. 2.</w:t>
        <w:br/>
        <w:t>&amp; 9. ad Almans. cap. 93. &amp; lib. diuis. cap. 107. &amp;</w:t>
        <w:br/>
        <w:t>Auicennam 22. fen. 3. tractat. 1. cap. 16. 17. 18. &amp;</w:t>
        <w:br/>
        <w:t>Auenzoar. 2. Theisur. tract. 7, cap. 26.</w:t>
        <w:br/>
      </w:r>
      <w:r>
        <w:rPr>
          <w:rStyle w:val="Orth"/>
        </w:rPr>
        <w:t>Ἐλεραίτηνος</w:t>
      </w:r>
      <w:r>
        <w:rPr>
          <w:rStyle w:val="Dfinition"/>
        </w:rPr>
        <w:t>. emplastri nomen est, quod habet ce¬</w:t>
        <w:br/>
        <w:t>russae P. XXX. cerae P. XLX. olei heminam, aquae</w:t>
        <w:br/>
        <w:t>sextarium. Est autem compositio ea percandi¬</w:t>
        <w:br/>
        <w:t>da, ideoque elephantina nominatur. Habetur</w:t>
        <w:br/>
        <w:t>apud Aetium gemina.</w:t>
        <w:br/>
        <w:t>Describitur &amp; à Celso lib. 5. cap. 19.</w:t>
        <w:br/>
      </w:r>
      <w:r>
        <w:rPr>
          <w:rStyle w:val="Orth"/>
        </w:rPr>
        <w:t>Ἐλογενιυσάμην</w:t>
      </w:r>
      <w:r>
        <w:rPr>
          <w:rStyle w:val="Dfinition"/>
        </w:rPr>
        <w:t xml:space="preserve">. </w:t>
      </w:r>
      <w:r>
        <w:rPr>
          <w:rStyle w:val="Syn"/>
        </w:rPr>
        <w:t>ἐπὶ</w:t>
      </w:r>
      <w:r>
        <w:rPr>
          <w:rStyle w:val="GrcARELIRE"/>
        </w:rPr>
        <w:t xml:space="preserve"> πλειστον διλέχψην</w:t>
      </w:r>
      <w:r>
        <w:rPr>
          <w:rStyle w:val="Dfinition"/>
        </w:rPr>
        <w:t>. multum disser¬</w:t>
        <w:br/>
        <w:t>ui, apud Hippocr.</w:t>
        <w:br/>
        <w:t xml:space="preserve">Scribendum </w:t>
      </w:r>
      <w:r>
        <w:rPr>
          <w:rStyle w:val="GrcARELIRE"/>
        </w:rPr>
        <w:t>ἐλεσηνευσάμην</w:t>
      </w:r>
      <w:r>
        <w:rPr>
          <w:rStyle w:val="Dfinition"/>
        </w:rPr>
        <w:t xml:space="preserve"> à verbo </w:t>
      </w:r>
      <w:r>
        <w:rPr>
          <w:rStyle w:val="GrcARELIRE"/>
        </w:rPr>
        <w:t>λισηνεύεσθαι</w:t>
      </w:r>
      <w:r>
        <w:rPr>
          <w:rStyle w:val="Dfinition"/>
        </w:rPr>
        <w:t xml:space="preserve"> a</w:t>
        <w:br/>
        <w:t>quod est sermocinari, disserere; In manuscripto.</w:t>
        <w:br/>
        <w:t xml:space="preserve">codice est </w:t>
      </w:r>
      <w:r>
        <w:rPr>
          <w:rStyle w:val="GrcARELIRE"/>
        </w:rPr>
        <w:t>ἐλυγνευσάμην</w:t>
      </w:r>
      <w:r>
        <w:rPr>
          <w:rStyle w:val="Dfinition"/>
        </w:rPr>
        <w:t xml:space="preserve"> quod lucubrandi habet si¬</w:t>
        <w:br/>
        <w:t>gnificationem.4</w:t>
        <w:br/>
      </w:r>
      <w:r>
        <w:rPr>
          <w:rStyle w:val="Orth"/>
        </w:rPr>
        <w:t>Ἐλιθερείν</w:t>
      </w:r>
      <w:r>
        <w:rPr>
          <w:rStyle w:val="Dfinition"/>
        </w:rPr>
        <w:t xml:space="preserve">. </w:t>
      </w:r>
      <w:r>
        <w:rPr>
          <w:rStyle w:val="Syn"/>
        </w:rPr>
        <w:t>ἡλιύδυ</w:t>
      </w:r>
      <w:r>
        <w:rPr>
          <w:rStyle w:val="Dfinition"/>
        </w:rPr>
        <w:t>. insoletur, apud Hippocr.</w:t>
        <w:br/>
      </w:r>
      <w:r>
        <w:rPr>
          <w:rStyle w:val="Orth"/>
        </w:rPr>
        <w:t>Ἐλιννύειν</w:t>
      </w:r>
      <w:r>
        <w:rPr>
          <w:rStyle w:val="Dfinition"/>
        </w:rPr>
        <w:t>. cessare &amp; toto corpore quiescere. dicitur</w:t>
        <w:br/>
        <w:t>de ijs qui ex motu &amp; actione ad ocium &amp; segni¬</w:t>
        <w:br/>
        <w:t xml:space="preserve">tiem transeunt, apud Hippocr. </w:t>
      </w:r>
      <w:r>
        <w:rPr>
          <w:rStyle w:val="GrcARELIRE"/>
        </w:rPr>
        <w:t>τρὶ διάτης ὀξέων</w:t>
      </w:r>
      <w:r>
        <w:rPr>
          <w:rStyle w:val="Dfinition"/>
        </w:rPr>
        <w:t>,</w:t>
        <w:br/>
        <w:t>vt comment. 2. Galenus annotauit: cui Hippo¬</w:t>
        <w:br/>
        <w:t xml:space="preserve">crates opponit </w:t>
      </w:r>
      <w:r>
        <w:rPr>
          <w:rStyle w:val="GrcARELIRE"/>
        </w:rPr>
        <w:t>γυμνάζεσθαι</w:t>
      </w:r>
      <w:r>
        <w:rPr>
          <w:rStyle w:val="Dfinition"/>
        </w:rPr>
        <w:t>. Apud Hesych. scribi¬</w:t>
        <w:br/>
        <w:t xml:space="preserve">tur non tantum </w:t>
      </w:r>
      <w:r>
        <w:rPr>
          <w:rStyle w:val="GrcARELIRE"/>
        </w:rPr>
        <w:t>ἐλιννύειν</w:t>
      </w:r>
      <w:r>
        <w:rPr>
          <w:rStyle w:val="Dfinition"/>
        </w:rPr>
        <w:t xml:space="preserve">, sed etiam </w:t>
      </w:r>
      <w:r>
        <w:rPr>
          <w:rStyle w:val="GrcARELIRE"/>
        </w:rPr>
        <w:t>ἐλληωνύειν</w:t>
      </w:r>
      <w:r>
        <w:rPr>
          <w:rStyle w:val="Dfinition"/>
        </w:rPr>
        <w:t>: ve¬</w:t>
        <w:br/>
        <w:t>rum male, vt opinor.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Dfinition"/>
        </w:rPr>
        <w:t xml:space="preserve"> Galen. comment. 1. in lib. 6. Epid. </w:t>
      </w:r>
      <w:r>
        <w:rPr>
          <w:rStyle w:val="GrcARELIRE"/>
        </w:rPr>
        <w:t>ἐλιννύειν</w:t>
      </w:r>
      <w:r>
        <w:rPr>
          <w:rStyle w:val="Dfinition"/>
        </w:rPr>
        <w:t xml:space="preserve"> ex¬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ponit, </w:t>
      </w:r>
      <w:r>
        <w:rPr>
          <w:rStyle w:val="GrcARELIRE"/>
        </w:rPr>
        <w:t>ἀσυγίαν ἄγειν</w:t>
      </w:r>
      <w:r>
        <w:rPr>
          <w:rStyle w:val="Dfinition"/>
        </w:rPr>
        <w:t xml:space="preserve"> in quiete esse.</w:t>
        <w:br/>
      </w:r>
      <w:r>
        <w:rPr>
          <w:rStyle w:val="Orth"/>
        </w:rPr>
        <w:t>Ἐλιθερὲς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ὧς ἀπὸ ἡλίου θερμὸν</w:t>
      </w:r>
      <w:r>
        <w:rPr>
          <w:rStyle w:val="Dfinition"/>
        </w:rPr>
        <w:t>. quod ceuà sole cali¬</w:t>
        <w:br/>
        <w:t>dum est, apud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pro </w:t>
      </w:r>
      <w:r>
        <w:rPr>
          <w:rStyle w:val="GrcARELIRE"/>
        </w:rPr>
        <w:t>ἐλιθερὲς</w:t>
      </w:r>
      <w:r>
        <w:rPr>
          <w:rStyle w:val="Dfinition"/>
        </w:rPr>
        <w:t xml:space="preserve"> &amp; </w:t>
      </w:r>
      <w:r>
        <w:rPr>
          <w:rStyle w:val="GrcARELIRE"/>
        </w:rPr>
        <w:t>ἐλιθερεῖθαι</w:t>
      </w:r>
      <w:r>
        <w:rPr>
          <w:rStyle w:val="Dfinition"/>
        </w:rPr>
        <w:t xml:space="preserve"> quae hîc habentur,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Hesychium habes </w:t>
      </w:r>
      <w:r>
        <w:rPr>
          <w:rStyle w:val="GrcARELIRE"/>
        </w:rPr>
        <w:t>εἰληθερὲς</w:t>
      </w:r>
      <w:r>
        <w:rPr>
          <w:rStyle w:val="Dfinition"/>
        </w:rPr>
        <w:t xml:space="preserve"> &amp; </w:t>
      </w:r>
      <w:r>
        <w:rPr>
          <w:rStyle w:val="GrcARELIRE"/>
        </w:rPr>
        <w:t>εἰληθερεῖται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deriuata ab </w:t>
      </w:r>
      <w:r>
        <w:rPr>
          <w:rStyle w:val="GrcARELIRE"/>
        </w:rPr>
        <w:t>εἴλη</w:t>
      </w:r>
      <w:r>
        <w:rPr>
          <w:rStyle w:val="Dfinition"/>
        </w:rPr>
        <w:t xml:space="preserve">, quod est calor solaris, &amp; </w:t>
      </w:r>
      <w:r>
        <w:rPr>
          <w:rStyle w:val="GrcARELIRE"/>
        </w:rPr>
        <w:t>θέρεθαι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calefieri seu torrefieri, itemque apud Suidam.</w:t>
        <w:br/>
      </w:r>
      <w:r>
        <w:rPr>
          <w:rStyle w:val="Orth"/>
        </w:rPr>
        <w:t>Ἐλικοειδὺς χίταν</w:t>
      </w:r>
      <w:r>
        <w:rPr>
          <w:rStyle w:val="Dfinition"/>
        </w:rPr>
        <w:t>. testium tunica propria est à Paulo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lib. 6. cap. 62. sic nuncupata quasi capreolaris:</w:t>
        <w:br/>
      </w:r>
      <w:r>
        <w:rPr>
          <w:rStyle w:val="Guillemetdegoris"/>
        </w:rPr>
        <w:t>„</w:t>
      </w:r>
      <w:r>
        <w:rPr>
          <w:rStyle w:val="Dfinition"/>
        </w:rPr>
        <w:t>at nulla est eiusmodi tunica testium inquit Cor¬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nar. verum vasa seminaria </w:t>
      </w:r>
      <w:r>
        <w:rPr>
          <w:rStyle w:val="GrcARELIRE"/>
        </w:rPr>
        <w:t>ἐλικοειδῶς</w:t>
      </w:r>
      <w:r>
        <w:rPr>
          <w:rStyle w:val="Dfinition"/>
        </w:rPr>
        <w:t>, id est, pampini¬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formiter ad testes feruntur, &amp; hinc vitium falsae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appellationis processit, itaque pro </w:t>
      </w:r>
      <w:r>
        <w:rPr>
          <w:rStyle w:val="GrcARELIRE"/>
        </w:rPr>
        <w:t>ἐλικοειδὴς</w:t>
      </w:r>
      <w:r>
        <w:rPr>
          <w:rStyle w:val="Dfinition"/>
        </w:rPr>
        <w:t xml:space="preserve"> re¬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ponit Cornar. apud Paulum </w:t>
      </w:r>
      <w:r>
        <w:rPr>
          <w:rStyle w:val="GrcARELIRE"/>
        </w:rPr>
        <w:t>ἐρυθροειδής</w:t>
      </w:r>
      <w:r>
        <w:rPr>
          <w:rStyle w:val="Dfinition"/>
        </w:rPr>
        <w:t>.</w:t>
        <w:br/>
      </w:r>
      <w:r>
        <w:rPr>
          <w:rStyle w:val="Orth"/>
        </w:rPr>
        <w:t>Ἐλιξ</w:t>
      </w:r>
      <w:r>
        <w:rPr>
          <w:rStyle w:val="Dfinition"/>
        </w:rPr>
        <w:t>. capreolus vitis vel hederae. Sic etiam dici¬</w:t>
        <w:br/>
        <w:t>tur tertia hederae species, quam Latini heli¬</w:t>
        <w:br/>
        <w:t>cem vocant, quasi clauiculam: sterilis est, tenui¬</w:t>
        <w:br/>
        <w:t>bus viticulis, breuibus angulosisque &amp; concin¬</w:t>
        <w:br/>
        <w:t xml:space="preserve">nioribus folijs. Significat &amp; </w:t>
      </w:r>
      <w:r>
        <w:rPr>
          <w:rStyle w:val="GrcARELIRE"/>
        </w:rPr>
        <w:t>ἔ</w:t>
      </w:r>
      <w:r>
        <w:rPr>
          <w:rStyle w:val="Dfinition"/>
        </w:rPr>
        <w:t>ni</w:t>
      </w:r>
      <w:r>
        <w:rPr>
          <w:rStyle w:val="GrcARELIRE"/>
        </w:rPr>
        <w:t>ξ</w:t>
      </w:r>
      <w:r>
        <w:rPr>
          <w:rStyle w:val="Dfinition"/>
        </w:rPr>
        <w:t xml:space="preserve"> extremam auri¬</w:t>
        <w:br/>
        <w:t xml:space="preserve">culae oram, siue, vt Ruffus ait, </w:t>
      </w:r>
      <w:r>
        <w:rPr>
          <w:rStyle w:val="GrcARELIRE"/>
        </w:rPr>
        <w:t>τὸ συμπληροῦν τὴν</w:t>
      </w:r>
      <w:r>
        <w:rPr>
          <w:rStyle w:val="Dfinition"/>
        </w:rPr>
        <w:br/>
      </w:r>
      <w:r>
        <w:rPr>
          <w:rStyle w:val="GrcARELIRE"/>
        </w:rPr>
        <w:t>πριρέρειαν τῶν ὕτων</w:t>
      </w:r>
      <w:r>
        <w:rPr>
          <w:rStyle w:val="Dfinition"/>
        </w:rPr>
        <w:t>. hoc est quod complet circum¬</w:t>
        <w:br/>
        <w:t xml:space="preserve">ferentiam aurium. Inde </w:t>
      </w:r>
      <w:r>
        <w:rPr>
          <w:rStyle w:val="GrcARELIRE"/>
        </w:rPr>
        <w:t>αὐσέλικα</w:t>
      </w:r>
      <w:r>
        <w:rPr>
          <w:rStyle w:val="Dfinition"/>
        </w:rPr>
        <w:t xml:space="preserve"> appellant oppo¬</w:t>
        <w:br/>
        <w:t xml:space="preserve">sitam illi partem, </w:t>
      </w:r>
      <w:r>
        <w:rPr>
          <w:rStyle w:val="GrcARELIRE"/>
        </w:rPr>
        <w:t>τὸ ἐν μέσῳ ἀπρῖρον τὴν κοιλότητα</w:t>
      </w:r>
      <w:r>
        <w:rPr>
          <w:rStyle w:val="Dfinition"/>
        </w:rPr>
        <w:t>,</w:t>
        <w:br/>
        <w:t xml:space="preserve">siue </w:t>
      </w:r>
      <w:r>
        <w:rPr>
          <w:rStyle w:val="GrcARELIRE"/>
        </w:rPr>
        <w:t>παραὶ τὴν κοιλότητα</w:t>
      </w:r>
      <w:r>
        <w:rPr>
          <w:rStyle w:val="Dfinition"/>
        </w:rPr>
        <w:t>: id est, quod in medio iux¬</w:t>
        <w:br/>
        <w:t>ta cauitatem eminet. Cauitatem autem illam</w:t>
        <w:br/>
        <w:t xml:space="preserve">quae in medio est, </w:t>
      </w:r>
      <w:r>
        <w:rPr>
          <w:rStyle w:val="GrcARELIRE"/>
        </w:rPr>
        <w:t>κοὶ γχὴν</w:t>
      </w:r>
      <w:r>
        <w:rPr>
          <w:rStyle w:val="Dfinition"/>
        </w:rPr>
        <w:t xml:space="preserve"> vocant. Dicuntur etiam</w:t>
        <w:br/>
      </w:r>
      <w:r>
        <w:rPr>
          <w:rStyle w:val="GrcARELIRE"/>
        </w:rPr>
        <w:t>ἔλικες</w:t>
      </w:r>
      <w:r>
        <w:rPr>
          <w:rStyle w:val="Dfinition"/>
        </w:rPr>
        <w:t xml:space="preserve"> anfractus &amp; conuolutiones intestinorum.</w:t>
        <w:br/>
      </w:r>
      <w:r>
        <w:rPr>
          <w:rStyle w:val="Orth"/>
        </w:rPr>
        <w:t>Ελίγχυσον</w:t>
      </w:r>
      <w:r>
        <w:rPr>
          <w:rStyle w:val="Dfinition"/>
        </w:rPr>
        <w:t>. herba est cauliculo tenui, virenti, erecto</w:t>
        <w:br/>
        <w:t>&amp; duro, folijs angustis ex interuallis, abrotono</w:t>
        <w:br/>
        <w:t>similibus, comis aureae lucis in orbem (vnde</w:t>
        <w:br/>
        <w:t xml:space="preserve">quidam </w:t>
      </w:r>
      <w:r>
        <w:rPr>
          <w:rStyle w:val="GrcARELIRE"/>
        </w:rPr>
        <w:t>ἡλιόχρυσον</w:t>
      </w:r>
      <w:r>
        <w:rPr>
          <w:rStyle w:val="Dfinition"/>
        </w:rPr>
        <w:t xml:space="preserve"> eam appellant) vmbella ro¬</w:t>
        <w:br/>
        <w:t>tunda, aridis corymbis dependentibus, radice</w:t>
        <w:br/>
        <w:t xml:space="preserve">exili. Dicitur alijs nominibus &amp; </w:t>
      </w:r>
      <w:r>
        <w:rPr>
          <w:rStyle w:val="GrcARELIRE"/>
        </w:rPr>
        <w:t>χρυσανθεμον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ἀμάραντον</w:t>
      </w:r>
      <w:r>
        <w:rPr>
          <w:rStyle w:val="Dfinition"/>
        </w:rPr>
        <w:t>. Proxime videtur accedere ad eam</w:t>
        <w:br/>
        <w:t>quam officinae cotulam maiorem vocant.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Hoc Elychrisi flore coronari Deorum simula¬</w:t>
        <w:br/>
      </w:r>
      <w:r>
        <w:rPr>
          <w:rStyle w:val="Guillemetdegoris"/>
        </w:rPr>
        <w:t>"</w:t>
      </w:r>
      <w:r>
        <w:rPr>
          <w:rStyle w:val="Dfinition"/>
        </w:rPr>
        <w:t>chra solere ait Dioscorid. &amp; Plin. lib. 21. cap. 11.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coronare se magos ait; si &amp; vnguenta su¬</w:t>
        <w:br/>
        <w:t>n mantur ex auro quod apyron vocant, ad gratiam</w:t>
        <w:br/>
        <w:t>n quoque vitae gloriamque pertincre arbitrantur,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idem Theoph. hist. plant. lib. 9. c. 21. alijs</w:t>
        <w:br/>
        <w:t xml:space="preserve">n </w:t>
      </w:r>
      <w:r>
        <w:rPr>
          <w:rStyle w:val="GrcARELIRE"/>
        </w:rPr>
        <w:t>ἐλειόγρυσον</w:t>
      </w:r>
      <w:r>
        <w:rPr>
          <w:rStyle w:val="Dfinition"/>
        </w:rPr>
        <w:t xml:space="preserve"> dicitur: Theocr. Dioscor. &amp; Nican¬</w:t>
        <w:br/>
      </w:r>
      <w:r>
        <w:rPr>
          <w:rStyle w:val="GrcARELIRE"/>
        </w:rPr>
        <w:t>ν</w:t>
      </w:r>
      <w:r>
        <w:rPr>
          <w:rStyle w:val="Dfinition"/>
        </w:rPr>
        <w:t xml:space="preserve"> dro </w:t>
      </w:r>
      <w:r>
        <w:rPr>
          <w:rStyle w:val="GrcARELIRE"/>
        </w:rPr>
        <w:t>ἐδ ιχρυσον</w:t>
      </w:r>
      <w:r>
        <w:rPr>
          <w:rStyle w:val="Dfinition"/>
        </w:rPr>
        <w:t>; Nota &amp; apud Suidam Hesych.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alios nonnullos tenui spiritu legi ? </w:t>
      </w:r>
      <w:r>
        <w:rPr>
          <w:rStyle w:val="GrcARELIRE"/>
        </w:rPr>
        <w:t>ιχρυσος</w:t>
      </w:r>
      <w:r>
        <w:rPr>
          <w:rStyle w:val="Dfinition"/>
        </w:rPr>
        <w:t>.</w:t>
        <w:br/>
      </w:r>
      <w:r>
        <w:rPr>
          <w:rStyle w:val="Orth"/>
        </w:rPr>
        <w:t>Ἐλκος</w:t>
      </w:r>
      <w:r>
        <w:rPr>
          <w:rStyle w:val="Dfinition"/>
        </w:rPr>
        <w:t>. multa habet significata, quandoque enim</w:t>
        <w:br/>
      </w:r>
      <w:r>
        <w:rPr>
          <w:rStyle w:val="Guillemetdegoris"/>
        </w:rPr>
        <w:t>"</w:t>
      </w:r>
      <w:r>
        <w:rPr>
          <w:rStyle w:val="Dfinition"/>
        </w:rPr>
        <w:t>Hippocr. generatim sumit, cum inquit omnem</w:t>
        <w:br/>
      </w:r>
      <w:r>
        <w:rPr>
          <w:rStyle w:val="Guillemetdegoris"/>
        </w:rPr>
        <w:t>"</w:t>
      </w:r>
      <w:r>
        <w:rPr>
          <w:rStyle w:val="Dfinition"/>
        </w:rPr>
        <w:t>morbum esse vlcus lib. de fractur. &amp; 4. de morb.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enim vt arbitror tum fortasse distincta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fuerant nomina </w:t>
      </w:r>
      <w:r>
        <w:rPr>
          <w:rStyle w:val="GrcARELIRE"/>
        </w:rPr>
        <w:t>θεαύματος</w:t>
      </w:r>
      <w:r>
        <w:rPr>
          <w:rStyle w:val="Dfinition"/>
        </w:rPr>
        <w:t xml:space="preserve">, </w:t>
      </w:r>
      <w:r>
        <w:rPr>
          <w:rStyle w:val="GrcARELIRE"/>
        </w:rPr>
        <w:t>ῥὴ</w:t>
      </w:r>
      <w:r>
        <w:rPr>
          <w:rStyle w:val="Dfinition"/>
        </w:rPr>
        <w:t xml:space="preserve"> s</w:t>
      </w:r>
      <w:r>
        <w:rPr>
          <w:rStyle w:val="GrcARELIRE"/>
        </w:rPr>
        <w:t>ματος</w:t>
      </w:r>
      <w:r>
        <w:rPr>
          <w:rStyle w:val="Dfinition"/>
        </w:rPr>
        <w:t xml:space="preserve">, </w:t>
      </w:r>
      <w:r>
        <w:rPr>
          <w:rStyle w:val="GrcARELIRE"/>
        </w:rPr>
        <w:t>θλάσεως</w:t>
      </w:r>
      <w:r>
        <w:rPr>
          <w:rStyle w:val="Dfinition"/>
        </w:rPr>
        <w:t xml:space="preserve">, </w:t>
      </w:r>
      <w:r>
        <w:rPr>
          <w:rStyle w:val="GrcARELIRE"/>
        </w:rPr>
        <w:t>ῥω</w:t>
      </w:r>
      <w:r>
        <w:rPr>
          <w:rStyle w:val="Dfinition"/>
        </w:rPr>
        <w:t>l¬</w:t>
        <w:br/>
      </w:r>
      <w:r>
        <w:rPr>
          <w:rStyle w:val="GrcARELIRE"/>
        </w:rPr>
        <w:t>ἡ μῆς</w:t>
      </w:r>
      <w:r>
        <w:rPr>
          <w:rStyle w:val="Dfinition"/>
        </w:rPr>
        <w:t xml:space="preserve">, </w:t>
      </w:r>
      <w:r>
        <w:rPr>
          <w:rStyle w:val="GrcARELIRE"/>
        </w:rPr>
        <w:t>ῥηξεως</w:t>
      </w:r>
      <w:r>
        <w:rPr>
          <w:rStyle w:val="Dfinition"/>
        </w:rPr>
        <w:t xml:space="preserve"> &amp; reliqua quibus recentiores medici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solutae continuitatis differentias distinxerunt: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Sumitur aliquando solum pro solutione conti¬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nuitatis cuiuscumque generis, nempe pro vlce¬</w:t>
        <w:br/>
        <w:t>ribus omnibus tam quae à causa interna fiunt,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quae ab externa, &amp; peculiari </w:t>
      </w:r>
      <w:r>
        <w:rPr>
          <w:rStyle w:val="GrcARELIRE"/>
        </w:rPr>
        <w:t>παύματος</w:t>
      </w:r>
      <w:r>
        <w:rPr>
          <w:rStyle w:val="Dfinition"/>
        </w:rPr>
        <w:t xml:space="preserve"> no¬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mine comprehenduntur vt per totum lib. </w:t>
      </w:r>
      <w:r>
        <w:rPr>
          <w:rStyle w:val="GrcARELIRE"/>
        </w:rPr>
        <w:t>παὶ ἐλκῶν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>vbi non vlcera modo nobis dicta curare docet,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etiam vulnera à causa externa excitata, &amp; ali¬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 saepe vt 2. prorrhet. contrahitur tamen à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sola vlcera vera lib. de constitutione artis,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omnem quacumque in parte solutionem continui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erosione factam, praeter eam quae in osse fit &amp;</w:t>
        <w:br/>
      </w:r>
      <w:r>
        <w:rPr>
          <w:rStyle w:val="GrcARELIRE"/>
        </w:rPr>
        <w:t>η τερηδὼν</w:t>
      </w:r>
      <w:r>
        <w:rPr>
          <w:rStyle w:val="Dfinition"/>
        </w:rPr>
        <w:t xml:space="preserve"> vocatur: At longe maior est huius nomi¬</w:t>
        <w:br/>
        <w:t>, nis contractio quae tradita est à Galen. I. de dif¬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fer. morbor. &amp; in lib. meth. med. vbi ad solutio¬</w:t>
        <w:br/>
      </w:r>
      <w:r>
        <w:rPr>
          <w:rStyle w:val="Guillemetdegoris"/>
        </w:rPr>
        <w:t>„</w:t>
      </w:r>
      <w:r>
        <w:rPr>
          <w:rStyle w:val="Dfinition"/>
        </w:rPr>
        <w:t>nem continuitatis quae fit in carne contrahitur,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ratione </w:t>
      </w:r>
      <w:r>
        <w:rPr>
          <w:rStyle w:val="GrcARELIRE"/>
        </w:rPr>
        <w:t>τὰ ἔλκεα</w:t>
      </w:r>
      <w:r>
        <w:rPr>
          <w:rStyle w:val="Dfinition"/>
        </w:rPr>
        <w:t xml:space="preserve"> carnis calamitates &amp; vitia</w:t>
        <w:br/>
      </w:r>
      <w:r>
        <w:rPr>
          <w:rStyle w:val="GrcARELIRE"/>
        </w:rPr>
        <w:t>ν</w:t>
      </w:r>
      <w:r>
        <w:rPr>
          <w:rStyle w:val="Dfinition"/>
        </w:rPr>
        <w:t xml:space="preserve"> appellauit Hippocr. libro </w:t>
      </w:r>
      <w:r>
        <w:rPr>
          <w:rStyle w:val="GrcARELIRE"/>
        </w:rPr>
        <w:t>τ</w:t>
      </w:r>
      <w:r>
        <w:rPr>
          <w:rStyle w:val="Dfinition"/>
        </w:rPr>
        <w:t xml:space="preserve">f </w:t>
      </w:r>
      <w:r>
        <w:rPr>
          <w:rStyle w:val="GrcARELIRE"/>
        </w:rPr>
        <w:t>ἰατιοῦ</w:t>
      </w:r>
      <w:r>
        <w:rPr>
          <w:rStyle w:val="Dfinition"/>
        </w:rPr>
        <w:t xml:space="preserve">, dicit enim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ἕλκεα τὸῆς σορκὸς ξυμροραὶ</w:t>
      </w:r>
      <w:r>
        <w:rPr>
          <w:rStyle w:val="Dfinition"/>
        </w:rPr>
        <w:t>: Vlcera autem late sum¬</w:t>
        <w:br/>
        <w:t>pto nomine multas differentias veras habent,</w:t>
        <w:br/>
        <w:t>multas quoque quae minime tales sunt, sed ex a</w:t>
        <w:br/>
        <w:t>alijs fiunt dispositionibus cum vlceribus com¬</w:t>
        <w:br/>
        <w:t>plicatis: Propriae vero differentiae sunt quae ab e</w:t>
        <w:br/>
        <w:t>ipsa vlceris substantia accipiuntur, non ab af¬ c</w:t>
        <w:br/>
        <w:t>fectu alio qui possit per se consistere: ex figura</w:t>
        <w:br/>
        <w:t>rectum, obliquum, circulare: ex quantitate, e</w:t>
        <w:br/>
        <w:t>magnum, &amp; paruum; ex dimensionibus longum,</w:t>
        <w:br/>
        <w:t>breue, latum, angustum, sublime, superficiale, es</w:t>
        <w:br/>
        <w:t xml:space="preserve">profundum: ex tempore recens, vel cruentum, </w:t>
      </w:r>
      <w:r>
        <w:rPr>
          <w:rStyle w:val="GrcARELIRE"/>
        </w:rPr>
        <w:t>ε</w:t>
      </w:r>
      <w:r>
        <w:rPr>
          <w:rStyle w:val="Dfinition"/>
        </w:rPr>
        <w:t>t</w:t>
        <w:br/>
        <w:t>&amp; multi pauciue temporis; ab exterioribus alijs</w:t>
        <w:br/>
        <w:t>apparens vel non apparens, in toto vel in parte:</w:t>
        <w:br/>
        <w:t>ex loco in extremo musculi, vel medio: Sim¬</w:t>
        <w:br/>
        <w:t>plex, crudum, callosum; Auicennae ostracinum.</w:t>
        <w:br/>
        <w:t>fistulosum, cuniculosum, profundum; Quae¬</w:t>
        <w:br/>
        <w:t>dam computantur à mulcis pro differentijs quae</w:t>
        <w:br/>
        <w:t>non sunt differentiae, sed alterius dispositionis :</w:t>
        <w:br/>
        <w:t>complicationes, sicut phlegmonondes, erysipe¬</w:t>
        <w:br/>
        <w:t xml:space="preserve">latodes, Carcinodes, </w:t>
      </w:r>
      <w:r>
        <w:rPr>
          <w:rStyle w:val="GrcARELIRE"/>
        </w:rPr>
        <w:t>νομώδες</w:t>
      </w:r>
      <w:r>
        <w:rPr>
          <w:rStyle w:val="Dfinition"/>
        </w:rPr>
        <w:t xml:space="preserve">, </w:t>
      </w:r>
      <w:r>
        <w:rPr>
          <w:rStyle w:val="GrcARELIRE"/>
        </w:rPr>
        <w:t>κακόνθος</w:t>
      </w:r>
      <w:r>
        <w:rPr>
          <w:rStyle w:val="Dfinition"/>
        </w:rPr>
        <w:t>, aliaeque.</w:t>
        <w:br/>
        <w:t>eiusmodi plurimae quae sequuntur. 6</w:t>
        <w:br/>
      </w:r>
      <w:r>
        <w:rPr>
          <w:rStyle w:val="Orth"/>
        </w:rPr>
        <w:t>Ἔλκος ἄχριον</w:t>
      </w:r>
      <w:r>
        <w:rPr>
          <w:rStyle w:val="Dfinition"/>
        </w:rPr>
        <w:t xml:space="preserve">. vlcus ferum vide </w:t>
      </w:r>
      <w:r>
        <w:rPr>
          <w:rStyle w:val="Ref"/>
        </w:rPr>
        <w:t>ἄγριον</w:t>
      </w:r>
      <w:r>
        <w:rPr>
          <w:rStyle w:val="GrcARELIRE"/>
        </w:rPr>
        <w:t xml:space="preserve"> ἔλκος</w:t>
      </w:r>
      <w:r>
        <w:rPr>
          <w:rStyle w:val="Dfinition"/>
        </w:rPr>
        <w:t>. c</w:t>
        <w:br/>
      </w:r>
      <w:r>
        <w:rPr>
          <w:rStyle w:val="Orth"/>
        </w:rPr>
        <w:t>Ἐλκεα αἰγύπια</w:t>
      </w:r>
      <w:r>
        <w:rPr>
          <w:rStyle w:val="Dfinition"/>
        </w:rPr>
        <w:t xml:space="preserve">, </w:t>
      </w:r>
      <w:r>
        <w:rPr>
          <w:rStyle w:val="GrcARELIRE"/>
        </w:rPr>
        <w:t>καὶ συριακὰ</w:t>
      </w:r>
      <w:r>
        <w:rPr>
          <w:rStyle w:val="Dfinition"/>
        </w:rPr>
        <w:t>. sic vocantur foeda quae¬</w:t>
        <w:br/>
        <w:t>dam tonsillarum vlcera in Syria &amp; Aegypto fre¬</w:t>
        <w:br/>
        <w:t>quentia: illis qui haec patiuntur pallida seu liuida</w:t>
        <w:br/>
        <w:t>facies adest, febres acutae, sitis, vt igne accensi.</w:t>
        <w:br/>
        <w:t>videantur; potum veriti dolores non admittunt; 5</w:t>
        <w:br/>
        <w:t>Tristantur enim cum tonsillae comprimuntur, &amp;</w:t>
        <w:br/>
        <w:t>aut potus in nares resilit, miserrimus denique s</w:t>
        <w:br/>
        <w:t>mortis modus illis accedit: haec vlcera eleganter.</w:t>
        <w:br/>
        <w:t>&amp; copiose describit Aretaeus lib. 1. acutor. c. 9. 6</w:t>
        <w:br/>
      </w:r>
      <w:r>
        <w:rPr>
          <w:rStyle w:val="Orth"/>
        </w:rPr>
        <w:t>Ἔλκος</w:t>
      </w:r>
      <w:r>
        <w:rPr>
          <w:rStyle w:val="GrcARELIRE"/>
        </w:rPr>
        <w:t xml:space="preserve"> ἀπερίστατον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ἀπερίστατον ἔλκος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Ἐλκος</w:t>
      </w:r>
      <w:r>
        <w:rPr>
          <w:rStyle w:val="GrcARELIRE"/>
        </w:rPr>
        <w:t xml:space="preserve"> ἀπλουν</w:t>
      </w:r>
      <w:r>
        <w:rPr>
          <w:rStyle w:val="Dfinition"/>
        </w:rPr>
        <w:t xml:space="preserve">, vide </w:t>
      </w:r>
      <w:r>
        <w:rPr>
          <w:rStyle w:val="Ref"/>
        </w:rPr>
        <w:t>ἄπλοῦν</w:t>
      </w:r>
      <w:r>
        <w:rPr>
          <w:rStyle w:val="GrcARELIRE"/>
        </w:rPr>
        <w:t xml:space="preserve"> ἔλκος</w:t>
      </w:r>
      <w:r>
        <w:rPr>
          <w:rStyle w:val="Dfinition"/>
        </w:rPr>
        <w:t>. c</w:t>
        <w:br/>
      </w:r>
      <w:r>
        <w:rPr>
          <w:rStyle w:val="Orth"/>
        </w:rPr>
        <w:t>Ἐλκος</w:t>
      </w:r>
      <w:r>
        <w:rPr>
          <w:rStyle w:val="GrcARELIRE"/>
        </w:rPr>
        <w:t xml:space="preserve"> ἀρρῖδις</w:t>
      </w:r>
      <w:r>
        <w:rPr>
          <w:rStyle w:val="Dfinition"/>
        </w:rPr>
        <w:t xml:space="preserve">. exponit Pollux o </w:t>
      </w:r>
      <w:r>
        <w:rPr>
          <w:rStyle w:val="GrcARELIRE"/>
        </w:rPr>
        <w:t>ἐπανθεῖ λευκότης τὶς ἥ</w:t>
      </w:r>
      <w:r>
        <w:rPr>
          <w:rStyle w:val="Dfinition"/>
        </w:rPr>
        <w:t xml:space="preserve">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GrcARELIRE"/>
        </w:rPr>
        <w:t>μελανία</w:t>
      </w:r>
      <w:r>
        <w:rPr>
          <w:rStyle w:val="Dfinition"/>
        </w:rPr>
        <w:t>. In quo efflorescit albedo quaedam vel</w:t>
        <w:br/>
        <w:t>nigredo. c</w:t>
        <w:br/>
      </w:r>
      <w:r>
        <w:rPr>
          <w:rStyle w:val="Orth"/>
        </w:rPr>
        <w:t>Ἐλκος δακρυῶδες</w:t>
      </w:r>
      <w:r>
        <w:rPr>
          <w:rStyle w:val="Dfinition"/>
        </w:rPr>
        <w:t xml:space="preserve">. </w:t>
      </w:r>
      <w:r>
        <w:rPr>
          <w:rStyle w:val="GrcARELIRE"/>
        </w:rPr>
        <w:t>νί</w:t>
      </w:r>
      <w:r>
        <w:rPr>
          <w:rStyle w:val="Dfinition"/>
        </w:rPr>
        <w:t xml:space="preserve">de </w:t>
      </w:r>
      <w:r>
        <w:rPr>
          <w:rStyle w:val="GrcARELIRE"/>
        </w:rPr>
        <w:t>δακρυῶδις ἔλκος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Orth"/>
        </w:rPr>
        <w:t>Ἔλκος ἐκπιπεσμένον</w:t>
      </w:r>
      <w:r>
        <w:rPr>
          <w:rStyle w:val="Dfinition"/>
        </w:rPr>
        <w:t>. vlcus dicitur quod habet euer¬</w:t>
        <w:br/>
        <w:t>sa labra atque protuberantia, veluti materia ad a</w:t>
        <w:br/>
        <w:t>ea ipsa expressa, &amp; per deligationem ex ipsa in¬</w:t>
        <w:br/>
        <w:t>flammatione coacta, ideoque vt euertantur ne¬</w:t>
        <w:br/>
        <w:t xml:space="preserve">cesse est quod </w:t>
      </w:r>
      <w:r>
        <w:rPr>
          <w:rStyle w:val="GrcARELIRE"/>
        </w:rPr>
        <w:t>ἐκτρέπσθαι τὰ γείλη</w:t>
      </w:r>
      <w:r>
        <w:rPr>
          <w:rStyle w:val="Dfinition"/>
        </w:rPr>
        <w:t xml:space="preserve"> dixit Galenus.</w:t>
        <w:br/>
      </w:r>
      <w:r>
        <w:rPr>
          <w:rStyle w:val="Orth"/>
        </w:rPr>
        <w:t>Ἐλκος ἔναμιον</w:t>
      </w:r>
      <w:r>
        <w:rPr>
          <w:rStyle w:val="Dfinition"/>
        </w:rPr>
        <w:t>. cruentum &amp; recens vlcus, sic dicitur</w:t>
        <w:br/>
        <w:t>confestim vbi illatum est, &amp; nondum ex toto</w:t>
        <w:br/>
        <w:t>siccum sed sanguine &amp; cruore adhuc stillans, c</w:t>
        <w:br/>
        <w:t>quodque coniungi sibi labra tantum postulat,</w:t>
        <w:br/>
        <w:t>omnis adhuc expers alterius symptomatis. 6</w:t>
        <w:br/>
      </w:r>
      <w:r>
        <w:rPr>
          <w:rStyle w:val="Orth"/>
        </w:rPr>
        <w:t>Ἔλκος καθαρὶν</w:t>
      </w:r>
      <w:r>
        <w:rPr>
          <w:rStyle w:val="Dfinition"/>
        </w:rPr>
        <w:t>. purum hoc est non sordidum, non</w:t>
        <w:br/>
        <w:t xml:space="preserve">putre, nec mucosum apud Hippocr1. </w:t>
      </w:r>
      <w:r>
        <w:rPr>
          <w:rStyle w:val="GrcARELIRE"/>
        </w:rPr>
        <w:t>γύναικ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Orth"/>
        </w:rPr>
        <w:t>Ἐλκος κ</w:t>
      </w:r>
      <w:r>
        <w:rPr>
          <w:rStyle w:val="GrcARELIRE"/>
        </w:rPr>
        <w:t>ἀκοῆθες</w:t>
      </w:r>
      <w:r>
        <w:rPr>
          <w:rStyle w:val="Dfinition"/>
        </w:rPr>
        <w:t>. id est, male morigeratum, vel mali</w:t>
        <w:br/>
        <w:t>moris malignumue dicitur, quod cum omnia e</w:t>
        <w:br/>
        <w:t>diligenter &amp; rectè feceris non tamen curatur, quia</w:t>
        <w:br/>
        <w:t>scilicet, vt inquit, Galen. in loco vlcus patiente</w:t>
        <w:br/>
        <w:t>adest malignitas sanari ipsum prohibens, atque.</w:t>
        <w:br/>
        <w:t>in eo differt à Rheumatico quod influxum a</w:t>
        <w:br/>
        <w:t>malorum humorum aliunde recipit, Celsus pri¬</w:t>
        <w:br/>
        <w:t>mam Carcinomatis speciem hoc nomine ap¬a</w:t>
        <w:br/>
        <w:t>pellauit. 6</w:t>
        <w:br/>
      </w:r>
      <w:r>
        <w:rPr>
          <w:rStyle w:val="Orth"/>
        </w:rPr>
        <w:t>Ἐλκὸς κ</w:t>
      </w:r>
      <w:r>
        <w:rPr>
          <w:rStyle w:val="GrcARELIRE"/>
        </w:rPr>
        <w:t>ἀρκινῶδες</w:t>
      </w:r>
      <w:r>
        <w:rPr>
          <w:rStyle w:val="Dfinition"/>
        </w:rPr>
        <w:t>. cancrosum quod cancrum sapit e:</w:t>
        <w:br/>
        <w:t xml:space="preserve">vide </w:t>
      </w:r>
      <w:r>
        <w:rPr>
          <w:rStyle w:val="Ref"/>
        </w:rPr>
        <w:t>καρκῖνος</w:t>
      </w:r>
      <w:r>
        <w:rPr>
          <w:rStyle w:val="Dfinition"/>
        </w:rPr>
        <w:t>. 66</w:t>
        <w:br/>
      </w:r>
      <w:r>
        <w:rPr>
          <w:rStyle w:val="Orth"/>
        </w:rPr>
        <w:t>Ἐλκος μελικηρῶδες</w:t>
      </w:r>
      <w:r>
        <w:rPr>
          <w:rStyle w:val="Dfinition"/>
        </w:rPr>
        <w:t>. à mellei humoris similitudine sic e</w:t>
        <w:br/>
        <w:t xml:space="preserve">dictum, appellatur &amp; </w:t>
      </w:r>
      <w:r>
        <w:rPr>
          <w:rStyle w:val="GrcARELIRE"/>
        </w:rPr>
        <w:t>τὸ γλυκν</w:t>
      </w:r>
      <w:r>
        <w:rPr>
          <w:rStyle w:val="Dfinition"/>
        </w:rPr>
        <w:t xml:space="preserve">, id est dulce, &amp; </w:t>
      </w:r>
      <w:r>
        <w:rPr>
          <w:rStyle w:val="GrcARELIRE"/>
        </w:rPr>
        <w:t>συ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εἰστὴς Ἀναλεῖα</w:t>
      </w:r>
      <w:r>
        <w:rPr>
          <w:rStyle w:val="Dfinition"/>
        </w:rPr>
        <w:t>, id est, Syriace Analia. Aetius serm.</w:t>
        <w:br/>
        <w:t>4. tetrabl. 1. c. 23. “</w:t>
        <w:br/>
      </w:r>
      <w:r>
        <w:rPr>
          <w:rStyle w:val="Orth"/>
        </w:rPr>
        <w:t>Ἐλκη μεμυκότα</w:t>
      </w:r>
      <w:r>
        <w:rPr>
          <w:rStyle w:val="Dfinition"/>
        </w:rPr>
        <w:t>. dicuntur Dioscoridi obducta cica¬</w:t>
        <w:br/>
        <w:t>trice vlcera &amp; coalescentia. cc</w:t>
        <w:br/>
      </w:r>
      <w:r>
        <w:rPr>
          <w:rStyle w:val="GrcARELIRE"/>
        </w:rPr>
        <w:t>ἄλκος μὑκονοειδὲς</w:t>
      </w:r>
      <w:r>
        <w:rPr>
          <w:rStyle w:val="Dfinition"/>
        </w:rPr>
        <w:t xml:space="preserve"> exponit Erotian. apud Hippocrat.</w:t>
        <w:br/>
        <w:t xml:space="preserve">ex quorumdam sententia </w:t>
      </w:r>
      <w:r>
        <w:rPr>
          <w:rStyle w:val="GrcARELIRE"/>
        </w:rPr>
        <w:t>κάθυχρον καὶ μυξύδες</w:t>
      </w:r>
      <w:r>
        <w:rPr>
          <w:rStyle w:val="Dfinition"/>
        </w:rPr>
        <w:t xml:space="preserve"> hu¬</w:t>
        <w:br/>
        <w:t>midum &amp; mucosum. 51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Ἐλκοσπεειμάγαρον</w:t>
      </w:r>
      <w:r>
        <w:rPr>
          <w:rStyle w:val="Dfinition"/>
        </w:rPr>
        <w:t>. vlcus circumquaque glabrum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depile dicitur.</w:t>
        <w:br/>
      </w:r>
      <w:r>
        <w:rPr>
          <w:rStyle w:val="Orth"/>
        </w:rPr>
        <w:t>Ἔλκος περιτετριχυμένον</w:t>
      </w:r>
      <w:r>
        <w:rPr>
          <w:rStyle w:val="Dfinition"/>
        </w:rPr>
        <w:t xml:space="preserve">, dicitur Polluci </w:t>
      </w:r>
      <w:r>
        <w:rPr>
          <w:rStyle w:val="GrcARELIRE"/>
        </w:rPr>
        <w:t>ῦ τὸ ὑγρὸν αθεί</w:t>
      </w:r>
      <w:r>
        <w:rPr>
          <w:rStyle w:val="Dfinition"/>
        </w:rPr>
        <w:t>¬</w:t>
        <w:br/>
      </w:r>
      <w:r>
        <w:rPr>
          <w:rStyle w:val="GrcARELIRE"/>
        </w:rPr>
        <w:t>η ρει ταὶ τρίχας πιτόροις ἐοικὸς</w:t>
      </w:r>
      <w:r>
        <w:rPr>
          <w:rStyle w:val="Dfinition"/>
        </w:rPr>
        <w:t xml:space="preserve">, </w:t>
      </w:r>
      <w:r>
        <w:rPr>
          <w:rStyle w:val="GrcARELIRE"/>
        </w:rPr>
        <w:t>συνίσταται δὲ ὅπου τρίγες</w:t>
      </w:r>
      <w:r>
        <w:rPr>
          <w:rStyle w:val="Dfinition"/>
        </w:rPr>
        <w:t>.</w:t>
        <w:br/>
        <w:t>Cuius humor vel humiditas corrumpit pi¬</w:t>
        <w:br/>
      </w:r>
      <w:r>
        <w:rPr>
          <w:rStyle w:val="Guillemetdegoris"/>
        </w:rPr>
        <w:t>"</w:t>
      </w:r>
      <w:r>
        <w:rPr>
          <w:rStyle w:val="Dfinition"/>
        </w:rPr>
        <w:t>los furfuribus similis, consistit vero vbi pili sunt.</w:t>
        <w:br/>
      </w:r>
      <w:r>
        <w:rPr>
          <w:rStyle w:val="Orth"/>
        </w:rPr>
        <w:t>Ἐλκος σρυ</w:t>
      </w:r>
      <w:r>
        <w:rPr>
          <w:rStyle w:val="Dfinition"/>
        </w:rPr>
        <w:t xml:space="preserve"> s</w:t>
      </w:r>
      <w:r>
        <w:rPr>
          <w:rStyle w:val="GrcARELIRE"/>
        </w:rPr>
        <w:t>μῶδις</w:t>
      </w:r>
      <w:r>
        <w:rPr>
          <w:rStyle w:val="Dfinition"/>
        </w:rPr>
        <w:t xml:space="preserve">, </w:t>
      </w:r>
      <w:r>
        <w:rPr>
          <w:rStyle w:val="GrcARELIRE"/>
        </w:rPr>
        <w:t>καὶ πυρετῶδες</w:t>
      </w:r>
      <w:r>
        <w:rPr>
          <w:rStyle w:val="Dfinition"/>
        </w:rPr>
        <w:t>. vlcus pulsans &amp; febri¬</w:t>
        <w:br/>
      </w:r>
      <w:r>
        <w:rPr>
          <w:rStyle w:val="Guillemetdegoris"/>
        </w:rPr>
        <w:t>„</w:t>
      </w:r>
      <w:r>
        <w:rPr>
          <w:rStyle w:val="Dfinition"/>
        </w:rPr>
        <w:t>le, hoc est inflammatione tentatum dicitur</w:t>
        <w:br/>
      </w:r>
      <w:r>
        <w:rPr>
          <w:rStyle w:val="GrcARELIRE"/>
        </w:rPr>
        <w:t>ν</w:t>
      </w:r>
      <w:r>
        <w:rPr>
          <w:rStyle w:val="Dfinition"/>
        </w:rPr>
        <w:t xml:space="preserve">apud Hippocr. vt &amp; </w:t>
      </w:r>
      <w:r>
        <w:rPr>
          <w:rStyle w:val="GrcARELIRE"/>
        </w:rPr>
        <w:t>πυρετῶδες</w:t>
      </w:r>
      <w:r>
        <w:rPr>
          <w:rStyle w:val="Dfinition"/>
        </w:rPr>
        <w:t xml:space="preserve"> quod igneum fer¬</w:t>
        <w:br/>
      </w:r>
      <w:r>
        <w:rPr>
          <w:rStyle w:val="Guillemetdegoris"/>
        </w:rPr>
        <w:t>"</w:t>
      </w:r>
      <w:r>
        <w:rPr>
          <w:rStyle w:val="Dfinition"/>
        </w:rPr>
        <w:t>uorem ex inflammatione concepit.</w:t>
        <w:br/>
      </w:r>
      <w:r>
        <w:rPr>
          <w:rStyle w:val="Orth"/>
        </w:rPr>
        <w:t>Ἐλκος τπηλέριον</w:t>
      </w:r>
      <w:r>
        <w:rPr>
          <w:rStyle w:val="Dfinition"/>
        </w:rPr>
        <w:t>. species est phagedaenae, ita vero vo¬</w:t>
        <w:br/>
        <w:t>catur quod Telephus eo fuerit vexatus, estque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vlcus antiquum &amp; </w:t>
      </w:r>
      <w:r>
        <w:rPr>
          <w:rStyle w:val="GrcARELIRE"/>
        </w:rPr>
        <w:t>δυσέπου λωτόν</w:t>
      </w:r>
      <w:r>
        <w:rPr>
          <w:rStyle w:val="Dfinition"/>
        </w:rPr>
        <w:t>.</w:t>
        <w:br/>
      </w:r>
      <w:r>
        <w:rPr>
          <w:rStyle w:val="Orth"/>
        </w:rPr>
        <w:t>Ἔλκος ὑπρσταρκόυν</w:t>
      </w:r>
      <w:r>
        <w:rPr>
          <w:rStyle w:val="Dfinition"/>
        </w:rPr>
        <w:t>. apud Pollucem dicitur quod car¬</w:t>
        <w:br/>
        <w:t>n nem habet superfluam, Auicenna carnem addi¬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tam super vulnera dixit.</w:t>
        <w:br/>
      </w:r>
      <w:r>
        <w:rPr>
          <w:rStyle w:val="Orth"/>
        </w:rPr>
        <w:t>Ἐλκος</w:t>
      </w:r>
      <w:r>
        <w:rPr>
          <w:rStyle w:val="GrcARELIRE"/>
        </w:rPr>
        <w:t xml:space="preserve"> ἀπόνομον</w:t>
      </w:r>
      <w:r>
        <w:rPr>
          <w:rStyle w:val="Dfinition"/>
        </w:rPr>
        <w:t xml:space="preserve">. dicitur Polluci quod </w:t>
      </w:r>
      <w:r>
        <w:rPr>
          <w:rStyle w:val="GrcARELIRE"/>
        </w:rPr>
        <w:t>βάθος ἔχι καὶ</w:t>
      </w:r>
      <w:r>
        <w:rPr>
          <w:rStyle w:val="Dfinition"/>
        </w:rPr>
        <w:br/>
      </w:r>
      <w:r>
        <w:rPr>
          <w:rStyle w:val="GrcARELIRE"/>
        </w:rPr>
        <w:t>ἡ κόλπους</w:t>
      </w:r>
      <w:r>
        <w:rPr>
          <w:rStyle w:val="Dfinition"/>
        </w:rPr>
        <w:t xml:space="preserve"> profunditatem &amp; sinus.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Ἔλκος χειρώνιον</w:t>
      </w:r>
      <w:r>
        <w:rPr>
          <w:rStyle w:val="Dfinition"/>
        </w:rPr>
        <w:t xml:space="preserve">. vide </w:t>
      </w:r>
      <w:r>
        <w:rPr>
          <w:rStyle w:val="Ref"/>
        </w:rPr>
        <w:t>γειρώνιον</w:t>
      </w:r>
      <w:r>
        <w:rPr>
          <w:rStyle w:val="GrcARELIRE"/>
        </w:rPr>
        <w:t xml:space="preserve"> ἕλκος</w:t>
      </w:r>
      <w:r>
        <w:rPr>
          <w:rStyle w:val="Dfinition"/>
        </w:rPr>
        <w:t>.</w:t>
        <w:br/>
      </w:r>
      <w:r>
        <w:rPr>
          <w:rStyle w:val="Orth"/>
        </w:rPr>
        <w:t>Ἐλκτικὰ ράῤμαται</w:t>
      </w:r>
      <w:r>
        <w:rPr>
          <w:rStyle w:val="Dfinition"/>
        </w:rPr>
        <w:t>. attrahentia medicamenta, quae &amp;</w:t>
        <w:br/>
      </w:r>
      <w:r>
        <w:rPr>
          <w:rStyle w:val="GrcARELIRE"/>
        </w:rPr>
        <w:t>ἐπιπαστικα</w:t>
      </w:r>
      <w:r>
        <w:rPr>
          <w:rStyle w:val="Dfinition"/>
        </w:rPr>
        <w:t xml:space="preserve"> appellantur. Sunt medicamenta cali¬</w:t>
        <w:br/>
        <w:t>da &amp; tenuium partium, quae humores ex pro¬</w:t>
        <w:br/>
        <w:t>fundo in superficiem proliciunt. Attrahit enim</w:t>
        <w:br/>
        <w:t>perpetuo calidum, nec quicquam est trahendi</w:t>
        <w:br/>
        <w:t>facultate praeditum inter medicamenta quod ca¬</w:t>
        <w:br/>
        <w:t>lidum non sit. Verum quod cum caliditate con¬</w:t>
        <w:br/>
        <w:t>iunctam habet partium tenuitatem, trahit vehe¬</w:t>
        <w:br/>
        <w:t>mentius. Est autem duplex attrahentium essen¬</w:t>
        <w:br/>
        <w:t>tia: alia enim sponte nascitur, vt dictamni, pro¬</w:t>
        <w:br/>
        <w:t>poleos, thapsiae, sagapeni, vt succorum Cyre¬</w:t>
        <w:br/>
        <w:t>naici &amp; Medici: alia vero ex putrescente &amp; aces¬</w:t>
        <w:br/>
        <w:t>cente materia est, &amp; fermenti &amp; psorici-Quod</w:t>
        <w:br/>
        <w:t>si fimi quoque ex putrefactione generantur, om¬</w:t>
        <w:br/>
        <w:t>nes vtique attrahendi facultate pollent. In his</w:t>
        <w:br/>
        <w:t>tamen non parum est discriminis: nam colum¬</w:t>
        <w:br/>
        <w:t>binus admodum attrahit. Ex aequo autem</w:t>
        <w:br/>
        <w:t>vtrimque ab hoc recedunt, ad calidius quidem</w:t>
        <w:br/>
        <w:t>anserinus, ad frigidius vero gallinaceus: hoc etiam</w:t>
        <w:br/>
        <w:t>magis vincuntur humanus &amp; suillus. At canum</w:t>
        <w:br/>
        <w:t>stercus simile est medicamentis extergentibus,</w:t>
        <w:br/>
        <w:t>maxime si vescantur ossibus. Nec vero valde à</w:t>
        <w:br/>
        <w:t xml:space="preserve">se inuicem differunt </w:t>
      </w:r>
      <w:r>
        <w:rPr>
          <w:rStyle w:val="GrcARELIRE"/>
        </w:rPr>
        <w:t>τὰ ἐλκτικὰ δὲ τὰ διαρορητικὰ ραώ</w:t>
      </w:r>
      <w:r>
        <w:rPr>
          <w:rStyle w:val="Dfinition"/>
        </w:rPr>
        <w:t>¬</w:t>
        <w:br/>
      </w:r>
      <w:r>
        <w:rPr>
          <w:rStyle w:val="GrcARELIRE"/>
        </w:rPr>
        <w:t>μαγα</w:t>
      </w:r>
      <w:r>
        <w:rPr>
          <w:rStyle w:val="Dfinition"/>
        </w:rPr>
        <w:t>, hoc est, attrahentia &amp; discutientia medi¬</w:t>
        <w:br/>
        <w:t>menta. etenim virtutes sibi vicinae sunt eorum</w:t>
        <w:br/>
        <w:t>quae in alto latent attractrix, &amp; attractorum di¬</w:t>
        <w:br/>
        <w:t>gestrix. Nam quae trahunt, etiam nonnihil om¬</w:t>
        <w:br/>
        <w:t>nino discutiunt: &amp; quae discutiunt, pariter tra¬</w:t>
        <w:br/>
        <w:t>hunt. verum in digerentibus medicamentis dis¬</w:t>
        <w:br/>
        <w:t>cussoria virtus, in attrahentibus attractrix prae¬</w:t>
        <w:br/>
        <w:t xml:space="preserve">pollet: atque ab ea haec quidem </w:t>
      </w:r>
      <w:r>
        <w:rPr>
          <w:rStyle w:val="GrcARELIRE"/>
        </w:rPr>
        <w:t>ἐλκτικὰ</w:t>
      </w:r>
      <w:r>
        <w:rPr>
          <w:rStyle w:val="Dfinition"/>
        </w:rPr>
        <w:t>, illa vero</w:t>
        <w:br/>
      </w:r>
      <w:r>
        <w:rPr>
          <w:rStyle w:val="GrcARELIRE"/>
        </w:rPr>
        <w:t>διαφόρη τικὰ</w:t>
      </w:r>
      <w:r>
        <w:rPr>
          <w:rStyle w:val="Dfinition"/>
        </w:rPr>
        <w:t xml:space="preserve"> appellantur.</w:t>
        <w:br/>
        <w:t>Est &amp; aliud medicamentorum attrahentium</w:t>
        <w:br/>
        <w:t>genus, quod qualitatis familiaritate attrahit: id</w:t>
        <w:br/>
        <w:t>quod non est aliud quam totius substantiae simi¬</w:t>
        <w:br/>
        <w:t>litudine. Huiusmodi sunt omnia purgantia me¬</w:t>
        <w:br/>
        <w:t>dicamenta &amp; quaedam alexiteria: virtus enim il¬</w:t>
        <w:br/>
        <w:t>lorum purgatoria pars est, seu species facultatis</w:t>
        <w:br/>
        <w:t>attractricis: sed calida vt sint id genus omnia ne¬</w:t>
        <w:br/>
        <w:t>cesse est. Nam inter ea quae essentijs similia sunt,</w:t>
        <w:br/>
        <w:t>quod calidius est, id potentius attrahit, vtpote</w:t>
        <w:br/>
        <w:t>quod similitudini conniunctum habeat auxilia¬</w:t>
        <w:br/>
        <w:t>rium calorem. Siquidem cum id duabus causis</w:t>
        <w:br/>
        <w:t>attrahat, vehementius trahet quam quod vna</w:t>
        <w:br/>
        <w:t>duntaxat attrahit.</w:t>
        <w:br/>
      </w:r>
      <w:r>
        <w:rPr>
          <w:rStyle w:val="Orth"/>
        </w:rPr>
        <w:t>Ἐλκτικὴ δύναμις</w:t>
      </w:r>
      <w:r>
        <w:rPr>
          <w:rStyle w:val="Dfinition"/>
        </w:rPr>
        <w:t>. attractrix facultas. Est prima fa¬</w:t>
        <w:br/>
        <w:t>cultatum naturalium, qua singulae partes sibi</w:t>
        <w:br/>
        <w:t>conueniens nutrimentum adducunt. Nam cum</w:t>
        <w:br/>
        <w:t>sint quatuor facultates quibus natura regitur,</w:t>
        <w:br/>
        <w:t>attractrix, retentrix, alteratrix &amp; expultrix, ocio¬</w:t>
        <w:br/>
        <w:t>sae sint oportet postremae tres, si desit nutrimen¬</w:t>
        <w:br/>
        <w:t>tum in quo occupentur. Itaque primum attrahi</w:t>
        <w:br/>
        <w:t>nutrimentum oportet: id quod euidenter in ven¬</w:t>
        <w:br/>
        <w:t>triculo cernitur, quod est primum concoctionis</w:t>
        <w:br/>
        <w:t>instrumentum, cibos per magnam famem se¬</w:t>
        <w:br/>
        <w:t>mesos è faucibus ita rapiente, vt manu celerius</w:t>
        <w:br/>
        <w:t>&amp; violentius vix rapi possint. Neque enim suo</w:t>
        <w:br/>
        <w:t>pondere cibi in ventriculum deuoluuntur, sed</w:t>
        <w:br/>
        <w:t>ab insita ventriculo facultate, quomodocunque</w:t>
        <w:br/>
        <w:t>situm corpus sit, attrahuntur. Verumtamen non</w:t>
        <w:br/>
        <w:t>omneis cibos indifferenter attrahit, sed naturae</w:t>
        <w:br/>
        <w:t>tantum suae familiares &amp; consentaneos. Hanc</w:t>
        <w:br/>
        <w:t>autem attractionem praecedit appetentia, pro</w:t>
        <w:br/>
        <w:t>cuius modo, cibus auidius vel languidius à ven¬</w:t>
        <w:br/>
        <w:t>triculo attrahitur. Caeterum sicut ventriculus</w:t>
        <w:br/>
        <w:t>vim suam tractricem cibi possidet, ita in caeteris</w:t>
        <w:br/>
        <w:t>partibus facultatem conuenientis, siue alimenti,</w:t>
        <w:br/>
        <w:t>siue alterius rei attractricem inesse existimandum</w:t>
        <w:br/>
        <w:t>est, venis quidem &amp; iecinori chyli ad se trahen¬</w:t>
        <w:br/>
        <w:t>di, vesiculae fellis trahendae bilis, lieni trahendi</w:t>
        <w:br/>
        <w:t>humoris melancholici, renibus trahendi seri &amp;</w:t>
        <w:br/>
        <w:t>vrinae, testiculis &amp; vtero trahendi seminis, pul¬</w:t>
        <w:br/>
        <w:t>moni non sanguinis solum, sed etiam aeris, &amp; re¬</w:t>
        <w:br/>
        <w:t>liquis similiter partibus attrahendi aliud quo de¬</w:t>
        <w:br/>
        <w:t>lectantur, &amp; frui possunt: nulla enim pars est</w:t>
        <w:br/>
        <w:t>quae eiusmodi facultate careat. Est autem ea vis</w:t>
        <w:br/>
        <w:t>à tota substantia &amp; naturali proprietate cuius¬</w:t>
        <w:br/>
        <w:t>que partis, à qua &amp; magnes ferrum &amp; succinum</w:t>
        <w:br/>
        <w:t>paleas, &amp; medicamenta purgantia humorem si¬</w:t>
        <w:br/>
        <w:t>bi familiarem attrahunt: ita tamen vt in eo ope¬</w:t>
        <w:br/>
        <w:t>re natura villis ceu fibris rectis tanquam admini¬</w:t>
        <w:br/>
        <w:t>culis vtatur: siquidem fibris rectis attrahit, sicut</w:t>
        <w:br/>
        <w:t xml:space="preserve">transuersis expellit. Porro nihil refert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σπαστι</w:t>
      </w:r>
      <w:r>
        <w:rPr>
          <w:rStyle w:val="Dfinition"/>
        </w:rPr>
        <w:t>¬</w:t>
        <w:br/>
      </w:r>
      <w:r>
        <w:rPr>
          <w:rStyle w:val="GrcARELIRE"/>
        </w:rPr>
        <w:t>κὴν</w:t>
      </w:r>
      <w:r>
        <w:rPr>
          <w:rStyle w:val="Dfinition"/>
        </w:rPr>
        <w:t xml:space="preserve"> aut </w:t>
      </w:r>
      <w:r>
        <w:rPr>
          <w:rStyle w:val="GrcARELIRE"/>
        </w:rPr>
        <w:t>ἐλκτικὴν</w:t>
      </w:r>
      <w:r>
        <w:rPr>
          <w:rStyle w:val="Dfinition"/>
        </w:rPr>
        <w:t xml:space="preserve"> aut </w:t>
      </w:r>
      <w:r>
        <w:rPr>
          <w:rStyle w:val="GrcARELIRE"/>
        </w:rPr>
        <w:t>ἐλκυστικὴν έἴνναμιν</w:t>
      </w:r>
      <w:r>
        <w:rPr>
          <w:rStyle w:val="Dfinition"/>
        </w:rPr>
        <w:t xml:space="preserve"> dicas, vt nec</w:t>
        <w:br/>
        <w:t>Latine attrahentemne an attractoriam faculta¬</w:t>
        <w:br/>
        <w:t>tem.</w:t>
        <w:br/>
      </w:r>
      <w:r>
        <w:rPr>
          <w:rStyle w:val="Orth"/>
        </w:rPr>
        <w:t>Ἐλκόδειον</w:t>
      </w:r>
      <w:r>
        <w:rPr>
          <w:rStyle w:val="Dfinition"/>
        </w:rPr>
        <w:t>. vlcusculum. sic dicitur omne vlcus par¬</w:t>
        <w:br/>
        <w:t>uum, nec eo nomine certa vlla species vlceris</w:t>
        <w:br/>
        <w:t>designatur.</w:t>
        <w:br/>
        <w:t xml:space="preserve">Vt ex Galen. colligere licet I. </w:t>
      </w:r>
      <w:r>
        <w:rPr>
          <w:rStyle w:val="GrcARELIRE"/>
        </w:rPr>
        <w:t>κα τέπ</w:t>
      </w:r>
      <w:r>
        <w:rPr>
          <w:rStyle w:val="Dfinition"/>
        </w:rPr>
        <w:t>., cap. vlt.</w:t>
        <w:br/>
        <w:t>hanc tamen deinceps vocem Alexander lib. I. c. .</w:t>
        <w:br/>
        <w:t>7. Paul. lib. 3. cap. 3. &amp; Aetius lib. 6. c. 70. ad.</w:t>
        <w:br/>
        <w:t>vlcera quaedam transtulerunt papillis similia, den¬</w:t>
        <w:br/>
        <w:t>saque, &amp; rubra, à quibus sanies ichoresue eli¬</w:t>
        <w:br/>
        <w:t xml:space="preserve">quantur &amp; defluunt; hinc Graecis </w:t>
      </w:r>
      <w:r>
        <w:rPr>
          <w:rStyle w:val="GrcARELIRE"/>
        </w:rPr>
        <w:t>θῆλα</w:t>
      </w:r>
      <w:r>
        <w:rPr>
          <w:rStyle w:val="Dfinition"/>
        </w:rPr>
        <w:t>, id est, pa¬</w:t>
        <w:br/>
        <w:t>pillae, quia mammarum papillis similia sunt vo¬</w:t>
        <w:br/>
        <w:t>cantur. Cels. lib. 5. cap. 28. huiusmodi affectum.</w:t>
        <w:br/>
        <w:t>Graeco nomini respondente Latina dictione vl¬</w:t>
        <w:br/>
        <w:t>cuscula nuncupant, pustulae speciem esse suppo¬</w:t>
        <w:br/>
        <w:t>nens, Nonnunquam, inquit, maiores pustulae,</w:t>
        <w:br/>
        <w:t>liuidae aut pallidae aut nigrae, aut aliter colore na¬</w:t>
        <w:br/>
        <w:t>turali mutato, subestque his humor, vbi hae</w:t>
        <w:br/>
        <w:t xml:space="preserve">sunt, infra quasi exulcerata caro apparet </w:t>
      </w:r>
      <w:r>
        <w:rPr>
          <w:rStyle w:val="GrcARELIRE"/>
        </w:rPr>
        <w:t>ἐλκύδεια</w:t>
      </w:r>
      <w:r>
        <w:rPr>
          <w:rStyle w:val="Dfinition"/>
        </w:rPr>
        <w:t>.</w:t>
        <w:br/>
        <w:t>Graece nominantur.4</w:t>
        <w:br/>
        <w:t xml:space="preserve">Caeterum reperitur &amp; </w:t>
      </w:r>
      <w:r>
        <w:rPr>
          <w:rStyle w:val="GrcARELIRE"/>
        </w:rPr>
        <w:t>ἐλκύδιον</w:t>
      </w:r>
      <w:r>
        <w:rPr>
          <w:rStyle w:val="Dfinition"/>
        </w:rPr>
        <w:t xml:space="preserve"> sine vt apud.</w:t>
        <w:br/>
        <w:t>Plutarch. in quaestion. Graecan. sed hîc fides.</w:t>
        <w:br/>
        <w:t>exemplarium suspecta esse queat.4</w:t>
        <w:br/>
      </w:r>
      <w:r>
        <w:rPr>
          <w:rStyle w:val="Orth"/>
        </w:rPr>
        <w:t>Ἐλκυσυα</w:t>
      </w:r>
      <w:r>
        <w:rPr>
          <w:rStyle w:val="Dfinition"/>
        </w:rPr>
        <w:t>. dicitur scoria siue recrementum argenti,</w:t>
        <w:br/>
        <w:t xml:space="preserve">ijsdem fere viribus, quibus &amp; </w:t>
      </w:r>
      <w:r>
        <w:rPr>
          <w:rStyle w:val="GrcARELIRE"/>
        </w:rPr>
        <w:t>ἡ μολύσδαινα</w:t>
      </w:r>
      <w:r>
        <w:rPr>
          <w:rStyle w:val="Dfinition"/>
        </w:rPr>
        <w:t>, praedi¬</w:t>
        <w:br/>
        <w:t>tum, vt habetur apud Dioscor.</w:t>
        <w:br/>
      </w:r>
      <w:r>
        <w:rPr>
          <w:rStyle w:val="Orth"/>
        </w:rPr>
        <w:t>Ἐλκυστὴρ</w:t>
      </w:r>
      <w:r>
        <w:rPr>
          <w:rStyle w:val="Dfinition"/>
        </w:rPr>
        <w:t>. instrumentum ferreum est extrahendo?</w:t>
        <w:br/>
        <w:t>foetui accommodatum. E</w:t>
      </w:r>
      <w:r>
        <w:rPr>
          <w:rStyle w:val="GrcARELIRE"/>
        </w:rPr>
        <w:t>λκυστήρων</w:t>
      </w:r>
      <w:r>
        <w:rPr>
          <w:rStyle w:val="Dfinition"/>
        </w:rPr>
        <w:t xml:space="preserve"> autem duplex.</w:t>
        <w:br/>
        <w:t>genus est primum eorum qui punctim impacti,</w:t>
        <w:br/>
        <w:t>in rem obiectam in ea manent, incurui scilicet,a</w:t>
        <w:br/>
        <w:t>simplices &amp; soli, sibi toti per se cohaerentes, hoc</w:t>
        <w:br/>
        <w:t>est sine aliorum &amp; interiectione &amp; fabrica, vt tuma</w:t>
        <w:br/>
      </w:r>
      <w:r>
        <w:rPr>
          <w:rStyle w:val="GrcARELIRE"/>
        </w:rPr>
        <w:t>ἐλκυστῆρες</w:t>
      </w:r>
      <w:r>
        <w:rPr>
          <w:rStyle w:val="Dfinition"/>
        </w:rPr>
        <w:t xml:space="preserve"> non constent pluribus partibus quae se¬</w:t>
        <w:br/>
        <w:t xml:space="preserve">cerni saltem queant sine fractione; E </w:t>
      </w:r>
      <w:r>
        <w:rPr>
          <w:rStyle w:val="GrcARELIRE"/>
        </w:rPr>
        <w:t>λκυστῆρες</w:t>
      </w:r>
      <w:r>
        <w:rPr>
          <w:rStyle w:val="Dfinition"/>
        </w:rPr>
        <w:t xml:space="preserve"> con¬</w:t>
        <w:br/>
        <w:t>tra alij obtusa habent extrema quibus Chirurgi.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nobiectum corpus Embryonis, aut quiduis aliud</w:t>
        <w:br/>
        <w:t>prehendant, recti sunt aut incurui non simplices,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suis partibus per quamdam copulam coniun¬</w:t>
        <w:br/>
      </w:r>
      <w:r>
        <w:rPr>
          <w:rStyle w:val="Guillemetdegoris"/>
        </w:rPr>
        <w:t>"</w:t>
      </w:r>
      <w:r>
        <w:rPr>
          <w:rStyle w:val="Dfinition"/>
        </w:rPr>
        <w:t>ctis inter se cohaerentes &amp; coagmentati, in quas</w:t>
        <w:br/>
      </w:r>
      <w:r>
        <w:rPr>
          <w:rStyle w:val="Guillemetdegoris"/>
        </w:rPr>
        <w:t>"</w:t>
      </w:r>
      <w:r>
        <w:rPr>
          <w:rStyle w:val="Dfinition"/>
        </w:rPr>
        <w:t>possint disiungi diuidique facile &amp; sine fractione;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horum numero </w:t>
      </w:r>
      <w:r>
        <w:rPr>
          <w:rStyle w:val="GrcARELIRE"/>
        </w:rPr>
        <w:t>πέστρον</w:t>
      </w:r>
      <w:r>
        <w:rPr>
          <w:rStyle w:val="Dfinition"/>
        </w:rPr>
        <w:t xml:space="preserve"> recensemus: Alterius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vero generis </w:t>
      </w:r>
      <w:r>
        <w:rPr>
          <w:rStyle w:val="GrcARELIRE"/>
        </w:rPr>
        <w:t>ὄγυξ</w:t>
      </w:r>
      <w:r>
        <w:rPr>
          <w:rStyle w:val="Dfinition"/>
        </w:rPr>
        <w:t>, vnguis, siue hamus erit, cuius</w:t>
        <w:br/>
      </w:r>
      <w:r>
        <w:rPr>
          <w:rStyle w:val="Guillemetdegoris"/>
        </w:rPr>
        <w:t>„</w:t>
      </w:r>
      <w:r>
        <w:rPr>
          <w:rStyle w:val="Dfinition"/>
        </w:rPr>
        <w:t>meminit Hippo. &amp; quem ad extrahendum Em¬</w:t>
        <w:br/>
      </w:r>
      <w:r>
        <w:rPr>
          <w:rStyle w:val="Guillemetdegoris"/>
        </w:rPr>
        <w:t>"</w:t>
      </w:r>
      <w:r>
        <w:rPr>
          <w:rStyle w:val="Dfinition"/>
        </w:rPr>
        <w:t>bryonem mortuum vsurpari voluit lib. de super</w:t>
        <w:br/>
        <w:t xml:space="preserve">p foetat. vnde etiam in sua exegesi Galen. </w:t>
      </w:r>
      <w:r>
        <w:rPr>
          <w:rStyle w:val="GrcARELIRE"/>
        </w:rPr>
        <w:t>ἐλκυστήρι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 </w:t>
      </w:r>
      <w:r>
        <w:rPr>
          <w:rStyle w:val="GrcARELIRE"/>
        </w:rPr>
        <w:t>ἐμβρυελκὸν</w:t>
      </w:r>
      <w:r>
        <w:rPr>
          <w:rStyle w:val="Dfinition"/>
        </w:rPr>
        <w:t>, id est, organum extra¬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hendo Embryoni aptum, denique quicquid ma¬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nu trahitur inter medendum in genere </w:t>
      </w:r>
      <w:r>
        <w:rPr>
          <w:rStyle w:val="GrcARELIRE"/>
        </w:rPr>
        <w:t>ἐλκυστὴς</w:t>
      </w:r>
      <w:r>
        <w:rPr>
          <w:rStyle w:val="Dfinition"/>
        </w:rPr>
        <w:t xml:space="preserve"> ap¬</w:t>
        <w:br/>
        <w:t xml:space="preserve">pellari potest, cuius amplitudine &amp; </w:t>
      </w:r>
      <w:r>
        <w:rPr>
          <w:rStyle w:val="GrcARELIRE"/>
        </w:rPr>
        <w:t>ὄνυχα</w:t>
      </w:r>
      <w:r>
        <w:rPr>
          <w:rStyle w:val="Dfinition"/>
        </w:rPr>
        <w:t xml:space="preserve"> &amp; </w:t>
      </w:r>
      <w:r>
        <w:rPr>
          <w:rStyle w:val="GrcARELIRE"/>
        </w:rPr>
        <w:t>πε</w:t>
      </w:r>
      <w:r>
        <w:rPr>
          <w:rStyle w:val="Dfinition"/>
        </w:rPr>
        <w:t>¬</w:t>
        <w:br/>
        <w:t>n</w:t>
      </w:r>
      <w:r>
        <w:rPr>
          <w:rStyle w:val="GrcARELIRE"/>
        </w:rPr>
        <w:t>τον</w:t>
      </w:r>
      <w:r>
        <w:rPr>
          <w:rStyle w:val="Dfinition"/>
        </w:rPr>
        <w:t xml:space="preserve"> contineri putamus; Sed non adeo lateèu¬</w:t>
        <w:br/>
      </w:r>
      <w:r>
        <w:rPr>
          <w:rStyle w:val="GrcARELIRE"/>
        </w:rPr>
        <w:t>ὸ ἐρυυλαὸς</w:t>
      </w:r>
      <w:r>
        <w:rPr>
          <w:rStyle w:val="Dfinition"/>
        </w:rPr>
        <w:t xml:space="preserve">, nec </w:t>
      </w:r>
      <w:r>
        <w:rPr>
          <w:rStyle w:val="GrcARELIRE"/>
        </w:rPr>
        <w:t>ἐμβρυοθλάστης</w:t>
      </w:r>
      <w:r>
        <w:rPr>
          <w:rStyle w:val="Dfinition"/>
        </w:rPr>
        <w:t xml:space="preserve"> diffunditur quum soli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dicatum vtrumque extrahendo foetui orga¬</w:t>
        <w:br/>
      </w:r>
      <w:r>
        <w:rPr>
          <w:rStyle w:val="Guillemetdegoris"/>
        </w:rPr>
        <w:t>"</w:t>
      </w:r>
      <w:r>
        <w:rPr>
          <w:rStyle w:val="Dfinition"/>
        </w:rPr>
        <w:t>num.</w:t>
        <w:br/>
      </w:r>
      <w:r>
        <w:rPr>
          <w:rStyle w:val="Orth"/>
        </w:rPr>
        <w:t>Ἐλκυστικὸ δύναις</w:t>
      </w:r>
      <w:r>
        <w:rPr>
          <w:rStyle w:val="Dfinition"/>
        </w:rPr>
        <w:t>. attractiua facultas, eadem quae</w:t>
        <w:br/>
      </w:r>
      <w:r>
        <w:rPr>
          <w:rStyle w:val="GrcARELIRE"/>
        </w:rPr>
        <w:t>ν ἐλκτικὴ</w:t>
      </w:r>
      <w:r>
        <w:rPr>
          <w:rStyle w:val="Dfinition"/>
        </w:rPr>
        <w:t xml:space="preserve"> de qua supra.</w:t>
        <w:br/>
      </w:r>
      <w:r>
        <w:rPr>
          <w:rStyle w:val="Orth"/>
        </w:rPr>
        <w:t>Ἔλκωμα ἢ</w:t>
      </w:r>
      <w:r>
        <w:rPr>
          <w:rStyle w:val="Dfinition"/>
        </w:rPr>
        <w:t xml:space="preserve"> </w:t>
      </w:r>
      <w:r>
        <w:rPr>
          <w:rStyle w:val="GrcARELIRE"/>
        </w:rPr>
        <w:t>ἔλκωσις</w:t>
      </w:r>
      <w:r>
        <w:rPr>
          <w:rStyle w:val="Dfinition"/>
        </w:rPr>
        <w:t>, authori Definitionum Medica¬</w:t>
        <w:br/>
      </w:r>
      <w:r>
        <w:rPr>
          <w:rStyle w:val="Guillemetdegoris"/>
        </w:rPr>
        <w:t>"</w:t>
      </w:r>
      <w:r>
        <w:rPr>
          <w:rStyle w:val="Dfinition"/>
        </w:rPr>
        <w:t>rum esse dicitur corneae ruptio, quam vel ictus</w:t>
        <w:br/>
      </w:r>
      <w:r>
        <w:rPr>
          <w:rStyle w:val="Guillemetdegoris"/>
        </w:rPr>
        <w:t>"</w:t>
      </w:r>
      <w:r>
        <w:rPr>
          <w:rStyle w:val="Dfinition"/>
        </w:rPr>
        <w:t>vel insignis inflammatio attulit.</w:t>
        <w:br/>
      </w:r>
      <w:r>
        <w:rPr>
          <w:rStyle w:val="Orth"/>
        </w:rPr>
        <w:t>Ἐλαδκὴν</w:t>
      </w:r>
      <w:r>
        <w:rPr>
          <w:rStyle w:val="Dfinition"/>
        </w:rPr>
        <w:t>. nomen est emplastri emollientis &amp; dis¬</w:t>
        <w:br/>
        <w:t>cutientis abscessus etiam in pus transmutatos.</w:t>
        <w:br/>
        <w:t>Descriptio eius habetur apud Aetium lib. 15.</w:t>
        <w:br/>
      </w:r>
      <w:r>
        <w:rPr>
          <w:rStyle w:val="Orth"/>
        </w:rPr>
        <w:t>Ἐλλεβορίνη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ἐπιπακτίς</w:t>
      </w:r>
      <w:r>
        <w:rPr>
          <w:rStyle w:val="Dfinition"/>
        </w:rPr>
        <w:t>.</w:t>
        <w:br/>
        <w:t>Teste Dioscor. libr. 4. cap. 109. &amp; Plin. lib.</w:t>
        <w:br/>
        <w:t>p29. cap. 9. est vero frutex quidam paruulus, fo¬</w:t>
        <w:br/>
      </w:r>
      <w:r>
        <w:rPr>
          <w:rStyle w:val="Guillemetdegoris"/>
        </w:rPr>
        <w:t>„</w:t>
      </w:r>
      <w:r>
        <w:rPr>
          <w:rStyle w:val="Dfinition"/>
        </w:rPr>
        <w:t>lijs minutissimis, vtilis potu contra venena le¬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thalia.</w:t>
        <w:br/>
      </w:r>
      <w:r>
        <w:rPr>
          <w:rStyle w:val="Orth"/>
        </w:rPr>
        <w:t>Ἐλλιβοεισμὸς</w:t>
      </w:r>
      <w:r>
        <w:rPr>
          <w:rStyle w:val="Dfinition"/>
        </w:rPr>
        <w:t>. potio seu purgatio quae fit helleboro,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quàm multis modis paretur docuit Paul. li.</w:t>
        <w:br/>
        <w:t>3 7. c. 10. &amp; Aetius tetrab. 1. serm. 3.</w:t>
        <w:br/>
      </w:r>
      <w:r>
        <w:rPr>
          <w:rStyle w:val="Orth"/>
        </w:rPr>
        <w:t>Ἐλέζερος</w:t>
      </w:r>
      <w:r>
        <w:rPr>
          <w:rStyle w:val="Dfinition"/>
        </w:rPr>
        <w:t>. elleborum, veratrum. Planta est duo¬</w:t>
        <w:br/>
        <w:t>rum generum, vnum album, alterum nigrum.</w:t>
        <w:br/>
        <w:t>Album folio est plantaginis aut betae syluenstris,</w:t>
        <w:br/>
        <w:t>sed breuiore, &amp; nigriore, rubescente. Caulem</w:t>
        <w:br/>
        <w:t>habet canum, quadrantalem, tunicis conuolu¬</w:t>
        <w:br/>
        <w:t>tum cum arescere coepit. Radicibus nititur mul¬</w:t>
        <w:br/>
        <w:t>tis, tenuibus ab oblongo &amp; exiguo capite exeun¬</w:t>
        <w:br/>
        <w:t>tibus, ceparum modo fibratis. Optimum habe¬</w:t>
        <w:br/>
        <w:t>tur candidum, friabile, carnosum, modice ex¬</w:t>
        <w:br/>
        <w:t>tentum, nec tamen iunci modo mucronatum,</w:t>
        <w:br/>
        <w:t>quod frangendo puluerem emittit &amp; tenuem ha¬</w:t>
        <w:br/>
        <w:t>bet medullam. de quo cum scribitur aliquem el¬</w:t>
        <w:br/>
        <w:t>leborum sumpsisse, intelligendum est. Hunc</w:t>
        <w:br/>
        <w:t>enim simpliciter elleborum nominare consue¬</w:t>
        <w:br/>
        <w:t>uerunt. Nigrum autem folia habet viridia, plata¬</w:t>
        <w:br/>
        <w:t>ni similia, minora, folijs sphondylij proxima, sub¬</w:t>
        <w:br/>
        <w:t>aspera, nigriora, pluribus diuisuris incisa, caulem</w:t>
        <w:br/>
        <w:t>asperum, flores purpureos, candidos, racematim</w:t>
        <w:br/>
        <w:t>cohaerentes, semen cnici: quod in Anticyra gu¬</w:t>
        <w:br/>
      </w:r>
      <w:r>
        <w:rPr>
          <w:rStyle w:val="GrcARELIRE"/>
        </w:rPr>
        <w:t>σαμοεδὲς</w:t>
      </w:r>
      <w:r>
        <w:rPr>
          <w:rStyle w:val="Dfinition"/>
        </w:rPr>
        <w:t xml:space="preserve"> vocabant, quo deiectiones olim molie¬</w:t>
        <w:br/>
        <w:t>bantur. Radicibus cohaeret nigris, tenuibus, à</w:t>
        <w:br/>
        <w:t xml:space="preserve">capitulo cepae simili confibratis. Sic dicitur </w:t>
      </w:r>
      <w:r>
        <w:rPr>
          <w:rStyle w:val="GrcARELIRE"/>
        </w:rPr>
        <w:t>ααὰ</w:t>
      </w:r>
      <w:r>
        <w:rPr>
          <w:rStyle w:val="Dfinition"/>
        </w:rPr>
        <w:br/>
      </w:r>
      <w:r>
        <w:rPr>
          <w:rStyle w:val="GrcARELIRE"/>
        </w:rPr>
        <w:t>τὸ ἐλεῖν τῇ βορ</w:t>
      </w:r>
      <w:r>
        <w:rPr>
          <w:rStyle w:val="Dfinition"/>
        </w:rPr>
        <w:t>ῷ, quod esu perimat, vtpote Sarági¬</w:t>
        <w:br/>
      </w:r>
      <w:r>
        <w:rPr>
          <w:rStyle w:val="GrcARELIRE"/>
        </w:rPr>
        <w:t>μονράῤμακον</w:t>
      </w:r>
      <w:r>
        <w:rPr>
          <w:rStyle w:val="Dfinition"/>
        </w:rPr>
        <w:t>. Eligi debet corpulentum &amp; plenum,</w:t>
        <w:br/>
        <w:t>in quo tenuis sit medulla, acre gustu feruensque:</w:t>
        <w:br/>
        <w:t>vtriusque coloris discrimen non in semine, ne¬</w:t>
        <w:br/>
        <w:t>que in virgultis, sed in radice apparet. Candido</w:t>
        <w:br/>
        <w:t>vomitiones cientur, eoque stomachum &amp; ven¬</w:t>
        <w:br/>
        <w:t>trem superiorem purgat. Nigro aluus inferior</w:t>
        <w:br/>
        <w:t>diluitur. vtriusque periculosa sumptio: vtrum¬</w:t>
        <w:br/>
        <w:t>que calfacit &amp; siccat tertio ordine: item acre est</w:t>
        <w:br/>
        <w:t>&amp; abstersorium.</w:t>
        <w:br/>
      </w:r>
      <w:r>
        <w:rPr>
          <w:rStyle w:val="Guillemetdegoris"/>
        </w:rPr>
        <w:t>"</w:t>
      </w:r>
      <w:r>
        <w:rPr>
          <w:rStyle w:val="Dfinition"/>
        </w:rPr>
        <w:t>De hellebori duplici genere plura leges apud</w:t>
        <w:br/>
        <w:t>n Dioscor. lib. 4. cap. 150. &amp; 151. Theophr. histor.</w:t>
        <w:br/>
      </w:r>
      <w:r>
        <w:rPr>
          <w:rStyle w:val="GrcARELIRE"/>
        </w:rPr>
        <w:t>ν</w:t>
      </w:r>
      <w:r>
        <w:rPr>
          <w:rStyle w:val="Dfinition"/>
        </w:rPr>
        <w:t xml:space="preserve"> plant. lib. 9. cap. 11. Plin. lib. 23. c. 3. &amp; Aet. te¬</w:t>
        <w:br/>
        <w:t xml:space="preserve">trab. 1. serm. 3. 121. </w:t>
      </w:r>
      <w:r>
        <w:rPr>
          <w:rStyle w:val="GrcARELIRE"/>
        </w:rPr>
        <w:t>μελαμπόδιον</w:t>
      </w:r>
      <w:r>
        <w:rPr>
          <w:rStyle w:val="Dfinition"/>
        </w:rPr>
        <w:t xml:space="preserve"> à nonnullis vo¬</w:t>
        <w:br/>
        <w:t>catur quod Melampodem inuentorem habeat. 6</w:t>
        <w:br/>
      </w:r>
      <w:r>
        <w:rPr>
          <w:rStyle w:val="Orth"/>
        </w:rPr>
        <w:t>Ἐλληποντία</w:t>
      </w:r>
      <w:r>
        <w:rPr>
          <w:rStyle w:val="Dfinition"/>
        </w:rPr>
        <w:t>. emplastri nomen cuius duae habentur</w:t>
        <w:br/>
        <w:t xml:space="preserve">descriptiones apud Gal. lib. 6. </w:t>
      </w:r>
      <w:r>
        <w:rPr>
          <w:rStyle w:val="GrcARELIRE"/>
        </w:rPr>
        <w:t>τῶν κατ γενη</w:t>
      </w:r>
      <w:r>
        <w:rPr>
          <w:rStyle w:val="Dfinition"/>
        </w:rPr>
        <w:t>, vna An¬</w:t>
        <w:br/>
        <w:t>dromachi, altera Herae.</w:t>
        <w:br/>
      </w:r>
      <w:r>
        <w:rPr>
          <w:rStyle w:val="Orth"/>
        </w:rPr>
        <w:t>Ἐλλόβα</w:t>
      </w:r>
      <w:r>
        <w:rPr>
          <w:rStyle w:val="Dfinition"/>
        </w:rPr>
        <w:t>. Theophrastus appellat siliquata, hoc est</w:t>
        <w:br/>
      </w:r>
      <w:r>
        <w:rPr>
          <w:rStyle w:val="GrcARELIRE"/>
        </w:rPr>
        <w:t>λοθὺς</w:t>
      </w:r>
      <w:r>
        <w:rPr>
          <w:rStyle w:val="Dfinition"/>
        </w:rPr>
        <w:t>, siue siliquas habentia, vt lentes, fabae lu¬</w:t>
        <w:br/>
        <w:t>pini, dolichi.</w:t>
        <w:br/>
        <w:t>Vt ait Galen. c. 1. lib. 2. de aliment. facult. &amp;a</w:t>
        <w:br/>
      </w:r>
      <w:r>
        <w:rPr>
          <w:rStyle w:val="GrcARELIRE"/>
        </w:rPr>
        <w:t>ἔλλοβος καρπὸς</w:t>
      </w:r>
      <w:r>
        <w:rPr>
          <w:rStyle w:val="Dfinition"/>
        </w:rPr>
        <w:t xml:space="preserve"> fructus qui siliqua continetur, &amp;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ἐλλοβώδ</w:t>
      </w:r>
      <w:r>
        <w:rPr>
          <w:rStyle w:val="Dfinition"/>
        </w:rPr>
        <w:t xml:space="preserve"> apud Theoph. histor. plant. lib. 8. quae</w:t>
        <w:br/>
        <w:t xml:space="preserve">sunt ex genere </w:t>
      </w:r>
      <w:r>
        <w:rPr>
          <w:rStyle w:val="GrcARELIRE"/>
        </w:rPr>
        <w:t>τν ἐλλόβων</w:t>
      </w:r>
      <w:r>
        <w:rPr>
          <w:rStyle w:val="Dfinition"/>
        </w:rPr>
        <w:t>, id est, quae siliquantur4</w:t>
        <w:br/>
        <w:t>vt inquit Plin. 4</w:t>
        <w:br/>
      </w:r>
      <w:r>
        <w:rPr>
          <w:rStyle w:val="Orth"/>
        </w:rPr>
        <w:t>Ἐλυτρα</w:t>
      </w:r>
      <w:r>
        <w:rPr>
          <w:rStyle w:val="Dfinition"/>
        </w:rPr>
        <w:t>. dicuntur apud Hippocrat. velamenta</w:t>
        <w:br/>
        <w:t>spinalis medullae: quorum duo interiora sunt</w:t>
        <w:br/>
        <w:t>deducta à membrana quae cerebrum inuoluit, re¬</w:t>
        <w:br/>
        <w:t>liquum vero exterius vertebras omnes comple¬</w:t>
        <w:br/>
        <w:t>ctens, à caluaria, qua cum prima vertebra com¬</w:t>
        <w:br/>
        <w:t xml:space="preserve">mittitur: author Gal. comment. 3. </w:t>
      </w:r>
      <w:r>
        <w:rPr>
          <w:rStyle w:val="GrcARELIRE"/>
        </w:rPr>
        <w:t>εἰς τὸ ἀρὶ αώ</w:t>
      </w:r>
      <w:r>
        <w:rPr>
          <w:rStyle w:val="Dfinition"/>
        </w:rPr>
        <w:t>¬</w:t>
        <w:br/>
      </w:r>
      <w:r>
        <w:rPr>
          <w:rStyle w:val="GrcARELIRE"/>
        </w:rPr>
        <w:t>θρων</w:t>
      </w:r>
      <w:r>
        <w:rPr>
          <w:rStyle w:val="Dfinition"/>
        </w:rPr>
        <w:t>.</w:t>
        <w:br/>
      </w:r>
      <w:r>
        <w:rPr>
          <w:rStyle w:val="Orth"/>
        </w:rPr>
        <w:t>Ἐλλύχνιον</w:t>
      </w:r>
      <w:r>
        <w:rPr>
          <w:rStyle w:val="Dfinition"/>
        </w:rPr>
        <w:t>. ellychnium, quod apud antiquos certum</w:t>
        <w:br/>
        <w:t xml:space="preserve">quoddam materiae genus fuit quod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τοῖς λύχχοις</w:t>
      </w:r>
      <w:r>
        <w:rPr>
          <w:rStyle w:val="Dfinition"/>
        </w:rPr>
        <w:t>, id</w:t>
        <w:br/>
        <w:t>est, ad funiculos lucernarum, aptissimum erat.</w:t>
        <w:br/>
        <w:t>Id quod ex Galeno apparet qui eiusmodi elly¬</w:t>
        <w:br/>
        <w:t>chnio etiam spongiae loco vti iubet lib. 14. meth.</w:t>
        <w:br/>
        <w:t>med. praesertim mollissimo, quale, inquit, est</w:t>
        <w:br/>
        <w:t>Tarsense. cui etiam vis inest, vt ait lib. 13. vlcera</w:t>
        <w:br/>
        <w:t>quae supercrescunt submittendi. verum quale</w:t>
        <w:br/>
        <w:t>hoc ellychnium fuerit, non constat mihi, nec Pli¬</w:t>
        <w:br/>
        <w:t>nius prodidit, cum tamen multorum aliorum el¬</w:t>
        <w:br/>
        <w:t>lychniorum mentionem faciat, vt eius quod ex</w:t>
        <w:br/>
        <w:t>vua ricini fiebat, praecipuae clhritatis, praeterea</w:t>
        <w:br/>
        <w:t>papyracei, &amp; alterius ex phlomide compositi.</w:t>
        <w:br/>
        <w:t xml:space="preserve">quam ob id </w:t>
      </w:r>
      <w:r>
        <w:rPr>
          <w:rStyle w:val="GrcARELIRE"/>
        </w:rPr>
        <w:t>λυγίτιν</w:t>
      </w:r>
      <w:r>
        <w:rPr>
          <w:rStyle w:val="Dfinition"/>
        </w:rPr>
        <w:t xml:space="preserve"> appellant.</w:t>
        <w:br/>
      </w:r>
      <w:r>
        <w:rPr>
          <w:rStyle w:val="Orth"/>
        </w:rPr>
        <w:t>Ἐλλύγνιον ταρσικὸν</w:t>
      </w:r>
      <w:r>
        <w:rPr>
          <w:rStyle w:val="Dfinition"/>
        </w:rPr>
        <w:t>. ellychnium Tarsense: illud qua¬</w:t>
        <w:br/>
        <w:t>le fuerit non satis constare inquit author noster,</w:t>
        <w:br/>
        <w:t xml:space="preserve">in expositione </w:t>
      </w:r>
      <w:r>
        <w:rPr>
          <w:rStyle w:val="GrcARELIRE"/>
        </w:rPr>
        <w:t>τῶ ἐλλυχίς</w:t>
      </w:r>
      <w:r>
        <w:rPr>
          <w:rStyle w:val="Dfinition"/>
        </w:rPr>
        <w:t>. nec mirum quidem ab e</w:t>
        <w:br/>
        <w:t>omnibus fere ignorari, cum &amp; res &amp; nomen ho¬</w:t>
        <w:br/>
        <w:t>die perierint: Quorumdam quidem ellychnio¬</w:t>
        <w:br/>
        <w:t>rum Plinius meminit, vt lib. 23. cap. 4. ellychnia</w:t>
        <w:br/>
        <w:t>claritatis praecipuę ex vua ricini fieri tradit, &amp; lib.</w:t>
        <w:br/>
        <w:t>28. cap. 11. ellychnij papyracei meminit, &amp; libr.</w:t>
        <w:br/>
        <w:t>25. cap. 10. alterius ex phlomide, quae ideo lych¬</w:t>
        <w:br/>
        <w:t>nitis ab alijs tryallis vocatur, quam esse ait folijs</w:t>
        <w:br/>
        <w:t>crassis pinguibus &amp; ad lucernarum lumina aptis, c</w:t>
        <w:br/>
        <w:t>quae verbam ex Dioscor. transtulitur; libro denique</w:t>
        <w:br/>
        <w:t>35. cap. 15. quarto sulphuris generi vsum ad elly¬</w:t>
        <w:br/>
        <w:t>chnia conficienda maxime esse dicit: Ellychnio¬</w:t>
        <w:br/>
        <w:t>rum vero Tarsensium nusquam meminit, forte</w:t>
        <w:br/>
        <w:t>quod nondum Romae in vsu fuerint, Solus Ga¬</w:t>
        <w:br/>
        <w:t>len. in lib. 13. meth. modum quo ad cicatricem et</w:t>
        <w:br/>
        <w:t>ducuntur vlcera docens, eorum meminit, vt &amp; e</w:t>
        <w:br/>
        <w:t>14. eiusdem operis, vbi oedematis curandi ratio¬</w:t>
        <w:br/>
        <w:t>nem tradens spongiam posca madidam probat, &amp;</w:t>
        <w:br/>
        <w:t>eaque deficiente ellychnium Tarsense substi¬</w:t>
        <w:br/>
        <w:t>tuendum monet: an ergo ellychnia Tarsensia,</w:t>
        <w:br/>
        <w:t>quod opinatur Cornarius, ex fungorum terre¬</w:t>
        <w:br/>
        <w:t>strium genere fuerunt, qui erant tùm funiculis</w:t>
        <w:br/>
        <w:t>lucernarum apti, tùm spongiarum maxime no¬</w:t>
        <w:br/>
        <w:t>uarum loco vsurpati? suas ille sub finem com¬</w:t>
        <w:br/>
        <w:t xml:space="preserve">mentariorum in 3. </w:t>
      </w:r>
      <w:r>
        <w:rPr>
          <w:rStyle w:val="GrcARELIRE"/>
        </w:rPr>
        <w:t>κατὰ τόπ</w:t>
      </w:r>
      <w:r>
        <w:rPr>
          <w:rStyle w:val="Dfinition"/>
        </w:rPr>
        <w:t>. coniecturas fusius ex¬</w:t>
        <w:br/>
        <w:t>ponit &amp; confirmat: an vero illa fuere ex lignorum</w:t>
        <w:br/>
        <w:t xml:space="preserve">quorumdam genere, quod </w:t>
      </w:r>
      <w:r>
        <w:rPr>
          <w:rStyle w:val="GrcARELIRE"/>
        </w:rPr>
        <w:t>ξυλὸν</w:t>
      </w:r>
      <w:r>
        <w:rPr>
          <w:rStyle w:val="Dfinition"/>
        </w:rPr>
        <w:t xml:space="preserve"> Graecis, à Lati¬</w:t>
        <w:br/>
        <w:t>tinis gossypium nuncupatur, lucernis accenden¬</w:t>
        <w:br/>
        <w:t>dis apud veteres vsitatum, vt censet doctissimus</w:t>
        <w:br/>
        <w:t>Mercurialis, fusiúsque exponit lib. 3. variat lect.</w:t>
        <w:br/>
        <w:t>cap. 17. in re tam incerta quid sequendum ipse e</w:t>
        <w:br/>
        <w:t>lector viderit.</w:t>
        <w:br/>
      </w:r>
      <w:r>
        <w:rPr>
          <w:rStyle w:val="Orth"/>
        </w:rPr>
        <w:t>Ἐλλ υγχιυτὸν</w:t>
      </w:r>
      <w:r>
        <w:rPr>
          <w:rStyle w:val="Dfinition"/>
        </w:rPr>
        <w:t>. linamenti genus apud chirurgos, sic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di tum, vel quod in ellychnij formam compone¬</w:t>
        <w:br/>
        <w:t>retur: vel, quod verius est, ex eadem materia</w:t>
        <w:br/>
        <w:t>constaret ex qua ellychnia olim fiebant, quibus</w:t>
        <w:br/>
        <w:t>vis erat, ait Galen. ad supercrescentia vlcera non</w:t>
        <w:br/>
        <w:t>mediocris.</w:t>
        <w:br/>
      </w:r>
      <w:r>
        <w:rPr>
          <w:rStyle w:val="Orth"/>
        </w:rPr>
        <w:t>Ἐλμνθες</w:t>
      </w:r>
      <w:r>
        <w:rPr>
          <w:rStyle w:val="Dfinition"/>
        </w:rPr>
        <w:t>. lumbrici. Sic dicuntur animalia quaedam</w:t>
        <w:br/>
        <w:t>longiuscula in ventre genita. Ea ex omnibus cor¬</w:t>
        <w:br/>
        <w:t>poris partibus maxime intestina occupant, nec</w:t>
        <w:br/>
        <w:t>alibi nasci videntur. Quod si quae interdum ex</w:t>
        <w:br/>
        <w:t>auribus, aut vesica aut sordidis vlceribus pro¬</w:t>
        <w:br/>
        <w:t xml:space="preserve">deant, admodum exigua sunt, &amp; </w:t>
      </w:r>
      <w:r>
        <w:rPr>
          <w:rStyle w:val="GrcARELIRE"/>
        </w:rPr>
        <w:t>σκώληκες</w:t>
      </w:r>
      <w:r>
        <w:rPr>
          <w:rStyle w:val="Dfinition"/>
        </w:rPr>
        <w:t>, non</w:t>
        <w:br/>
        <w:t xml:space="preserve">etiam </w:t>
      </w:r>
      <w:r>
        <w:rPr>
          <w:rStyle w:val="GrcARELIRE"/>
        </w:rPr>
        <w:t>ἔλμινθες</w:t>
      </w:r>
      <w:r>
        <w:rPr>
          <w:rStyle w:val="Dfinition"/>
        </w:rPr>
        <w:t xml:space="preserve"> appellantur. Sunt autem tres vni¬</w:t>
        <w:br/>
        <w:t>uersae lumbricorum differentiae. Prima teretum</w:t>
        <w:br/>
        <w:t>secundum crassitiem, secunda latorum, tertia as¬</w:t>
        <w:br/>
        <w:t xml:space="preserve">caridum. Teretes (quos </w:t>
      </w:r>
      <w:r>
        <w:rPr>
          <w:rStyle w:val="GrcARELIRE"/>
        </w:rPr>
        <w:t>ἔλμιν θὰς στρογγύλας</w:t>
      </w:r>
      <w:r>
        <w:rPr>
          <w:rStyle w:val="Dfinition"/>
        </w:rPr>
        <w:t>, hoc</w:t>
        <w:br/>
        <w:t>est, lumbricos teretes seu rotundos, vocant) alijs</w:t>
        <w:br/>
        <w:t>frequentiores esse solent. creantur plerumque in</w:t>
        <w:br/>
        <w:t>superioribus gracilibusque intestinis, &amp; superio¬</w:t>
        <w:br/>
        <w:t>rem ventriculum subeunt, ideoque frequenter</w:t>
        <w:br/>
        <w:t>per os reijciuntur atque etiam per nares. hoc ge¬</w:t>
        <w:br/>
        <w:t>nus infantibus peculiare est, &amp; plurima ex parte</w:t>
        <w:br/>
        <w:t>cum febricula. Latus vero lumbricus (</w:t>
      </w:r>
      <w:r>
        <w:rPr>
          <w:rStyle w:val="GrcARELIRE"/>
        </w:rPr>
        <w:t>έλμιν θα πλα</w:t>
      </w:r>
      <w:r>
        <w:rPr>
          <w:rStyle w:val="Dfinition"/>
        </w:rPr>
        <w:t>¬</w:t>
        <w:br/>
      </w:r>
      <w:r>
        <w:rPr>
          <w:rStyle w:val="GrcARELIRE"/>
        </w:rPr>
        <w:t>τεῖαν</w:t>
      </w:r>
      <w:r>
        <w:rPr>
          <w:rStyle w:val="Dfinition"/>
        </w:rPr>
        <w:t xml:space="preserve"> vocant) mutatio est, si ita dicere liceat,</w:t>
        <w:br/>
        <w:t>membranae interioris tenuium intestinorum in</w:t>
        <w:br/>
        <w:t>corpus quoddam viuum &amp; animalis modo mo¬</w:t>
        <w:br/>
        <w:t>bile, quod saepe totum redditur longitudine in¬</w:t>
        <w:br/>
        <w:t>credibili aut in partes dissolutum. Nunc in ijs</w:t>
        <w:br/>
        <w:t>qui febri carent abundat, nunc febricitantibus</w:t>
        <w:br/>
        <w:t>accidit, ex longo morbo continuas stomachi ro¬</w:t>
        <w:br/>
        <w:t>siones inferens, ac impotentem ciborum cupidi¬</w:t>
        <w:br/>
        <w:t>tatem. Nam quod animatum euasit, in intestinis</w:t>
        <w:br/>
        <w:t>obiectum rapit alimentum, vt alio statim opus</w:t>
        <w:br/>
        <w:t>sit, &amp; nisi assumpserit, intestina rodantur. Certis¬</w:t>
        <w:br/>
        <w:t>simum eius indicium est, si cum recrementis</w:t>
        <w:br/>
        <w:t>nonnulla semini cucurbitae similia excernantur.</w:t>
        <w:br/>
        <w:t>Talia enim ab ijs gigni Aristoteles author est lib.</w:t>
        <w:br/>
        <w:t>5. de hist. anim. cap. 19. Hi lumbrici etiam à me¬</w:t>
        <w:br/>
        <w:t xml:space="preserve">dicis </w:t>
      </w:r>
      <w:r>
        <w:rPr>
          <w:rStyle w:val="GrcARELIRE"/>
        </w:rPr>
        <w:t>κειρίαι</w:t>
      </w:r>
      <w:r>
        <w:rPr>
          <w:rStyle w:val="Dfinition"/>
        </w:rPr>
        <w:t xml:space="preserve"> appellantur, hoc est institae, à simili¬</w:t>
        <w:br/>
        <w:t>tudine quam ad institas habent. Vocantur etiam</w:t>
        <w:br/>
      </w:r>
      <w:r>
        <w:rPr>
          <w:rStyle w:val="GrcARELIRE"/>
        </w:rPr>
        <w:t>τανίαι</w:t>
      </w:r>
      <w:r>
        <w:rPr>
          <w:rStyle w:val="Dfinition"/>
        </w:rPr>
        <w:t>, quod instar fasciarum sint lati ac longi. As¬</w:t>
        <w:br/>
        <w:t>carides autem exigui sunt &amp; tenues simulque te¬</w:t>
        <w:br/>
        <w:t>retes, vermibus similes. Hi reperiuntur in extre¬</w:t>
        <w:br/>
        <w:t>mo longanone &amp; musculi sphincteris initio, ve¬</w:t>
        <w:br/>
        <w:t>hementem horum locorum pruritum excitan¬</w:t>
        <w:br/>
        <w:t>tes. Omnes lumbrici in intestinis nascuntur ex</w:t>
        <w:br/>
        <w:t>crassa lentaque pituita frequentibus cruditatibus</w:t>
        <w:br/>
        <w:t>collecta. Animantur autem à plurimo calore na¬</w:t>
        <w:br/>
        <w:t>tiuo. Itaque pueri quam adulti lumbricis sunt</w:t>
        <w:br/>
        <w:t>magis obnoxij.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</w:t>
      </w:r>
      <w:r>
        <w:rPr>
          <w:rStyle w:val="GrcARELIRE"/>
        </w:rPr>
        <w:t>ἔλμγγες</w:t>
      </w:r>
      <w:r>
        <w:rPr>
          <w:rStyle w:val="Dfinition"/>
        </w:rPr>
        <w:t xml:space="preserve"> dupliciy quasi à nominatiuo sin¬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gulari </w:t>
      </w:r>
      <w:r>
        <w:rPr>
          <w:rStyle w:val="GrcARELIRE"/>
        </w:rPr>
        <w:t>ἔλμιτξ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Ἐλμίνθιον</w:t>
      </w:r>
      <w:r>
        <w:rPr>
          <w:rStyle w:val="Dfinition"/>
        </w:rPr>
        <w:t>. lumbriculus apud Hippocr. 4. Epid.</w:t>
        <w:br/>
      </w:r>
      <w:r>
        <w:rPr>
          <w:rStyle w:val="Guillemetdegoris"/>
        </w:rPr>
        <w:t>"</w:t>
      </w:r>
      <w:r>
        <w:rPr>
          <w:rStyle w:val="Dfinition"/>
        </w:rPr>
        <w:t>Caeterum apud Hippocr. 1. Epidem. reperio</w:t>
        <w:br/>
        <w:t>Fa</w:t>
      </w:r>
      <w:r>
        <w:rPr>
          <w:rStyle w:val="GrcARELIRE"/>
        </w:rPr>
        <w:t>ξ</w:t>
      </w:r>
      <w:r>
        <w:rPr>
          <w:rStyle w:val="Dfinition"/>
        </w:rPr>
        <w:t>im. planta fruticosa est folijs hederae, minori¬</w:t>
        <w:br/>
        <w:t>bus, ramulis exilibus, quibus complectitur</w:t>
        <w:br/>
        <w:t xml:space="preserve">quodcunque contigerit. cognomento </w:t>
      </w:r>
      <w:r>
        <w:rPr>
          <w:rStyle w:val="GrcARELIRE"/>
        </w:rPr>
        <w:t>κισάμπο</w:t>
      </w:r>
      <w:r>
        <w:rPr>
          <w:rStyle w:val="Dfinition"/>
        </w:rPr>
        <w:t>¬</w:t>
        <w:br/>
      </w:r>
      <w:r>
        <w:rPr>
          <w:rStyle w:val="GrcARELIRE"/>
        </w:rPr>
        <w:t>λος</w:t>
      </w:r>
      <w:r>
        <w:rPr>
          <w:rStyle w:val="Dfinition"/>
        </w:rPr>
        <w:t xml:space="preserve"> dicitur, quasi vitis hederacea. potest videri</w:t>
        <w:br/>
        <w:t>species conuoluuli. sic dicitur quod facile adhae¬</w:t>
        <w:br/>
        <w:t>rescat rei cuilibet.</w:t>
        <w:br/>
      </w:r>
      <w:r>
        <w:rPr>
          <w:rStyle w:val="Guillemetdegoris"/>
        </w:rPr>
        <w:t>"</w:t>
      </w:r>
      <w:r>
        <w:rPr>
          <w:rStyle w:val="Dfinition"/>
        </w:rPr>
        <w:t>Vel sic dicta à trahendo, quoniam praetereun¬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tium vestes attrahit teste Dioscor. lib. 4. cap. 86.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officinijs parietaria appellatur; Auicennas her¬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bam quavitrum abstergitur nominauit, vt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extergendis vitris esse accommodatissimam om¬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nes testantur veteres, atque in primis Gal. 6. de sim¬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pl. medic. facult. Nec certe aliunde vrceolaris,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vt vulgo vocatur vitriola, dici coepit, nisi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extergendis vrceolis vasisque vitreis experi¬</w:t>
        <w:br/>
      </w:r>
      <w:r>
        <w:rPr>
          <w:rStyle w:val="Guillemetdegoris"/>
        </w:rPr>
        <w:t>„</w:t>
      </w:r>
      <w:r>
        <w:rPr>
          <w:rStyle w:val="Dfinition"/>
        </w:rPr>
        <w:t>mento esse efficax inuenta sit; illam vt ait Plin.</w:t>
        <w:br/>
        <w:t>lib. 22. c. 17. aliqui perdicium vocant, quoniam</w:t>
        <w:br/>
        <w:t>ea praecipue vescantur perdices, aliqui sideritim.</w:t>
        <w:br/>
        <w:t>nonnulli Parthenium, quorum posteriorum,</w:t>
        <w:br/>
        <w:t>duorum nominum meminit &amp; Dioscor. lib. 4. c. .</w:t>
        <w:br/>
        <w:t>86. &amp; Gal. 6. simpl. 4</w:t>
        <w:br/>
      </w:r>
      <w:r>
        <w:rPr>
          <w:rStyle w:val="Orth"/>
        </w:rPr>
        <w:t>Ἐλξις</w:t>
      </w:r>
      <w:r>
        <w:rPr>
          <w:rStyle w:val="Dfinition"/>
        </w:rPr>
        <w:t>. Attractio; quinque omnio fit modis, calo¬</w:t>
        <w:br/>
        <w:t>re, dolore, siccitate, substantiae similitudine, &amp;.</w:t>
        <w:br/>
        <w:t>fuga vacui: Calorem attrahere nulli dubium est,</w:t>
        <w:br/>
        <w:t>quamquam Asclepiades calorem non attrahere,</w:t>
        <w:br/>
        <w:t>sed ad partem calidam humores confluere dice¬</w:t>
        <w:br/>
        <w:t>bat vt scripsit Galen. Sed non est hoc adeo in do¬</w:t>
        <w:br/>
        <w:t>lore manifestum, &amp; medici quidem solum quo¬</w:t>
        <w:br/>
        <w:t>tidie idipsum fieri in corporibus nostris expe¬</w:t>
        <w:br/>
        <w:t>riuntur, dum partem dolentem illico phlegmo¬</w:t>
        <w:br/>
        <w:t>nem pati animaduertunt; huius attractionis cau¬</w:t>
        <w:br/>
        <w:t>sam hanc reddit Gal. est, inquit, in corpore no¬</w:t>
        <w:br/>
        <w:t>stro facultas expultrix, quae tunc munere suo a</w:t>
        <w:br/>
        <w:t>fungitur cum triste aliquid sentit, ex ijs vero quae.</w:t>
        <w:br/>
        <w:t>illam contristant censetur quae dolorem excitat.</w:t>
        <w:br/>
        <w:t>causa, quaecumque illa sit: hanc igitur extrude¬</w:t>
        <w:br/>
        <w:t>re dum properat phlegmonem interdum in par¬</w:t>
        <w:br/>
        <w:t>ticula concitat, cum enim primis suis conatibus a</w:t>
        <w:br/>
        <w:t>nihil profert, vehementius aggressa quod infe¬</w:t>
        <w:br/>
        <w:t>stat expellere, sanguinis aliquid &amp; spiritus, ex.</w:t>
        <w:br/>
        <w:t>partibus superpositis in afflictam simul expri¬</w:t>
        <w:br/>
        <w:t>mit: haec Galen. meth. med. eadem etiam fere.</w:t>
        <w:br/>
        <w:t>habentur comment. in aphor. 53. lib. 5. haec, in¬</w:t>
        <w:br/>
        <w:t>quit, communis quaedam ratio est, vt quam in</w:t>
        <w:br/>
        <w:t>partem natura aliquid violenter expellit, illîc.</w:t>
        <w:br/>
        <w:t>sanguinis &amp; spirituum motus fiat, quibus veluti.</w:t>
        <w:br/>
        <w:t>instrumentis quibusdam vsa per vim propellit ea.</w:t>
        <w:br/>
        <w:t>quae molestiam exhibent; hac siquidem ratio¬</w:t>
        <w:br/>
        <w:t>ne dolentibus partibus superueniunt inflamma¬</w:t>
        <w:br/>
        <w:t>tiones, doloris causam excernere &amp; propulsa¬</w:t>
        <w:br/>
        <w:t>re, enitente &amp; properante natura, quae vt id prae¬</w:t>
        <w:br/>
        <w:t>stet sanguine &amp; spiritu locum dolentem implet:</w:t>
        <w:br/>
        <w:t>ex ijs quidem liquido apparet fluxionem à dolo¬</w:t>
        <w:br/>
        <w:t>re non omnino per attractionem fieri, sed causam.</w:t>
        <w:br/>
        <w:t>incipere quidem ab ea parte quae affligitur, at a</w:t>
        <w:br/>
        <w:t>quicquid est fluxionis id supra positas partes im¬</w:t>
        <w:br/>
        <w:t>mittere, easque non omnes, sed illas tantum quae a</w:t>
        <w:br/>
        <w:t>doloris molestiam sentiunt, nihilominus tamen.</w:t>
        <w:br/>
        <w:t>referri ad attractionem, quia promanat fluxio¬</w:t>
        <w:br/>
        <w:t>nis causa ab ea quae affligitur parte, quod secus.</w:t>
        <w:br/>
        <w:t>fit in alijs fluxionibus quae partis mittentis &amp; de¬</w:t>
        <w:br/>
        <w:t>trudentis vi atque robore fieri creduntur; itaque a</w:t>
        <w:br/>
        <w:t>quo maior erit dolor, quia latius se vndequaque a</w:t>
        <w:br/>
        <w:t>expandit in partes vicinas, eo etiam maior erit.</w:t>
        <w:br/>
        <w:t>fluxio: Tertio attrahunt ea quae sicca sunt &amp; ra¬</w:t>
        <w:br/>
        <w:t>ra, vt ligna sicca, ripae fluuiorum, Calx in aquama</w:t>
        <w:br/>
        <w:t>immissa, ita vt tota in aquam non mergatur, hęca</w:t>
        <w:br/>
        <w:t>enim omnia humorem ex eo attrahere perspici¬</w:t>
        <w:br/>
        <w:t>tur quod altius humectentur, quam quâ humo¬</w:t>
        <w:br/>
        <w:t>rem tangunt: Substantiae similitudo non mini¬</w:t>
        <w:br/>
        <w:t>mum etiam potest in attractione: Sic medica¬</w:t>
        <w:br/>
        <w:t>menta trahunt humores in corpore sibi familia¬</w:t>
        <w:br/>
        <w:t>res &amp; similes, sic singulae corporis partes sibi con¬</w:t>
        <w:br/>
        <w:t>ueniens alimentum &amp; suae substantiae simile, sica</w:t>
        <w:br/>
        <w:t>magnes ferrum, sic ambra paleam, &amp; medica¬</w:t>
        <w:br/>
        <w:t>menta quaedam surculos, quaedam telorum cus¬</w:t>
        <w:br/>
        <w:t>pides, quaedam etiam venena; Sic vult Galen. c</w:t>
        <w:br/>
        <w:t>semen maris vim habere, peculiarem attrahendia</w:t>
        <w:br/>
        <w:t>ad se sanguinis materni quantum illi satis est; Ad a</w:t>
        <w:br/>
        <w:t>hanc etiam causam refert furtum Agricolarum a</w:t>
        <w:br/>
        <w:t>Asiae in tritico lib. de loc. affect. quanquam for¬</w:t>
        <w:br/>
        <w:t>tasse rectius ad siccitatem referretur. Superesta</w:t>
        <w:br/>
        <w:t>quinta attractionis causa, fuga vacui, quae in cor¬</w:t>
        <w:br/>
        <w:t>dis &amp; arteriarum motu perspicitur manifeste; a</w:t>
        <w:br/>
        <w:t>haec enim non alia ratione aerem dilatata trahunt, a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>sic fit respiratio, sic actio cucurbitularum, deni¬</w:t>
        <w:br/>
      </w:r>
      <w:r>
        <w:rPr>
          <w:rStyle w:val="Guillemetdegoris"/>
        </w:rPr>
        <w:t>"</w:t>
      </w:r>
      <w:r>
        <w:rPr>
          <w:rStyle w:val="Dfinition"/>
        </w:rPr>
        <w:t>que innumera in natura rerum miracula, vt</w:t>
        <w:br/>
      </w:r>
      <w:r>
        <w:rPr>
          <w:rStyle w:val="Guillemetdegoris"/>
        </w:rPr>
        <w:t>"</w:t>
      </w:r>
      <w:r>
        <w:rPr>
          <w:rStyle w:val="Dfinition"/>
        </w:rPr>
        <w:t>ita dicam, propter hanc attractionis causam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fiunt, Galen. vocat attractionem quae fit succes¬</w:t>
        <w:br/>
      </w:r>
      <w:r>
        <w:rPr>
          <w:rStyle w:val="Guillemetdegoris"/>
        </w:rPr>
        <w:t>„</w:t>
      </w:r>
      <w:r>
        <w:rPr>
          <w:rStyle w:val="Dfinition"/>
        </w:rPr>
        <w:t>sione ad id quod vacuatur: hac vero attractionis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specie primum leuiora &amp; tenuiora trahuntur, ea¬</w:t>
        <w:br/>
      </w:r>
      <w:r>
        <w:rPr>
          <w:rStyle w:val="Guillemetdegoris"/>
        </w:rPr>
        <w:t>„</w:t>
      </w:r>
      <w:r>
        <w:rPr>
          <w:rStyle w:val="Dfinition"/>
        </w:rPr>
        <w:t>que ex propinquo, quemadmodum etiam &amp;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 quae fit per calorem &amp; dolorem, at vero quae</w:t>
        <w:br/>
      </w:r>
      <w:r>
        <w:rPr>
          <w:rStyle w:val="Guillemetdegoris"/>
        </w:rPr>
        <w:t>"</w:t>
      </w:r>
      <w:r>
        <w:rPr>
          <w:rStyle w:val="Dfinition"/>
        </w:rPr>
        <w:t>fit per similitudinem substantiae etiam grauia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&amp; crassa attrahuntur, eaque etiam ex lon¬</w:t>
        <w:br/>
      </w:r>
      <w:r>
        <w:rPr>
          <w:rStyle w:val="Guillemetdegoris"/>
        </w:rPr>
        <w:t>"</w:t>
      </w:r>
      <w:r>
        <w:rPr>
          <w:rStyle w:val="Dfinition"/>
        </w:rPr>
        <w:t>ginquo: Caeterum male sentiunt qui à vacuo</w:t>
        <w:br/>
      </w:r>
      <w:r>
        <w:rPr>
          <w:rStyle w:val="Guillemetdegoris"/>
        </w:rPr>
        <w:t>"</w:t>
      </w:r>
      <w:r>
        <w:rPr>
          <w:rStyle w:val="Dfinition"/>
        </w:rPr>
        <w:t>motum fieri docent, quomodo enim talem mo¬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tum adferat vacuum si nihil est; melius itaque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dixeris à natura cieri motum metu vacui, causa</w:t>
        <w:br/>
      </w:r>
      <w:r>
        <w:rPr>
          <w:rStyle w:val="GrcARELIRE"/>
        </w:rPr>
        <w:t>ν</w:t>
      </w:r>
      <w:r>
        <w:rPr>
          <w:rStyle w:val="Dfinition"/>
        </w:rPr>
        <w:t xml:space="preserve"> vero cur natura non ferat vacuum alterius est lo¬</w:t>
        <w:br/>
      </w:r>
      <w:r>
        <w:rPr>
          <w:rStyle w:val="Guillemetdegoris"/>
        </w:rPr>
        <w:t>"</w:t>
      </w:r>
      <w:r>
        <w:rPr>
          <w:rStyle w:val="Dfinition"/>
        </w:rPr>
        <w:t>ci atque disputationis.</w:t>
        <w:br/>
      </w:r>
      <w:r>
        <w:rPr>
          <w:rStyle w:val="Orth"/>
        </w:rPr>
        <w:t>Ἔλυμος</w:t>
      </w:r>
      <w:r>
        <w:rPr>
          <w:rStyle w:val="Dfinition"/>
        </w:rPr>
        <w:t>. panicum. Est semen frumentaceum mi¬</w:t>
        <w:br/>
        <w:t>lio simile, denis cum minimum folijs luxu¬</w:t>
        <w:br/>
        <w:t>rians, culmo pene in surculum extenuato, nu¬</w:t>
        <w:br/>
        <w:t>tante, rubido panicularum fastigio, praedensis</w:t>
        <w:br/>
        <w:t>aceruato granis, alias purpureis, alias rufis, nigris</w:t>
        <w:br/>
        <w:t>alias, item &amp; candidis. Eodem modo quo &amp; mi¬</w:t>
        <w:br/>
        <w:t>lium in panes subigitur, eosdemque habet vsus.</w:t>
        <w:br/>
        <w:t>minus tamen &amp; nutrit &amp;t stringit. A quibusdam</w:t>
        <w:br/>
      </w:r>
      <w:r>
        <w:rPr>
          <w:rStyle w:val="GrcARELIRE"/>
        </w:rPr>
        <w:t>μελ</w:t>
      </w:r>
      <w:r>
        <w:rPr>
          <w:rStyle w:val="Dfinition"/>
        </w:rPr>
        <w:t>im dicitur, vt scripsit Dioscorides.</w:t>
        <w:br/>
      </w:r>
      <w:r>
        <w:rPr>
          <w:rStyle w:val="Orth"/>
        </w:rPr>
        <w:t>Ἔλυτρα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σκεπάσματα</w:t>
      </w:r>
      <w:r>
        <w:rPr>
          <w:rStyle w:val="Dfinition"/>
        </w:rPr>
        <w:t xml:space="preserve"> id est velamenta apud Hip¬</w:t>
        <w:br/>
      </w:r>
      <w:r>
        <w:rPr>
          <w:rStyle w:val="GrcARELIRE"/>
        </w:rPr>
        <w:t>γ</w:t>
      </w:r>
      <w:r>
        <w:rPr>
          <w:rStyle w:val="Dfinition"/>
        </w:rPr>
        <w:t xml:space="preserve"> poct. &amp; </w:t>
      </w:r>
      <w:r>
        <w:rPr>
          <w:rStyle w:val="GrcARELIRE"/>
        </w:rPr>
        <w:t>τὰ ἐνειλήματα ἢ</w:t>
      </w:r>
      <w:r>
        <w:rPr>
          <w:rStyle w:val="Dfinition"/>
        </w:rPr>
        <w:t xml:space="preserve"> </w:t>
      </w:r>
      <w:r>
        <w:rPr>
          <w:rStyle w:val="GrcARELIRE"/>
        </w:rPr>
        <w:t>καλύμματα</w:t>
      </w:r>
      <w:r>
        <w:rPr>
          <w:rStyle w:val="Dfinition"/>
        </w:rPr>
        <w:t xml:space="preserve"> inuolucra &amp;</w:t>
        <w:br/>
      </w:r>
      <w:r>
        <w:rPr>
          <w:rStyle w:val="Guillemetdegoris"/>
        </w:rPr>
        <w:t>„</w:t>
      </w:r>
      <w:r>
        <w:rPr>
          <w:rStyle w:val="Dfinition"/>
        </w:rPr>
        <w:t>integumenta exponit Hesych. sic sane pellicula,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qua oculus integitur </w:t>
      </w:r>
      <w:r>
        <w:rPr>
          <w:rStyle w:val="GrcARELIRE"/>
        </w:rPr>
        <w:t>ἔλυτρον</w:t>
      </w:r>
      <w:r>
        <w:rPr>
          <w:rStyle w:val="Dfinition"/>
        </w:rPr>
        <w:t xml:space="preserve"> dicitur, tradit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Pollux libr. 2. </w:t>
      </w:r>
      <w:r>
        <w:rPr>
          <w:rStyle w:val="GrcARELIRE"/>
        </w:rPr>
        <w:t>ἔλυπα</w:t>
      </w:r>
      <w:r>
        <w:rPr>
          <w:rStyle w:val="Dfinition"/>
        </w:rPr>
        <w:t xml:space="preserve"> vocari partes illas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enascuntur </w:t>
      </w:r>
      <w:r>
        <w:rPr>
          <w:rStyle w:val="GrcARELIRE"/>
        </w:rPr>
        <w:t>αἱ βλεραρίδες</w:t>
      </w:r>
      <w:r>
        <w:rPr>
          <w:rStyle w:val="Dfinition"/>
        </w:rPr>
        <w:t>: &amp; lib. de ar¬</w:t>
        <w:br/>
      </w:r>
      <w:r>
        <w:rPr>
          <w:rStyle w:val="Guillemetdegoris"/>
        </w:rPr>
        <w:t>„</w:t>
      </w:r>
      <w:r>
        <w:rPr>
          <w:rStyle w:val="Dfinition"/>
        </w:rPr>
        <w:t>ticul. Hippocrates, sic annotante Galen. ita vo¬</w:t>
        <w:br/>
      </w:r>
      <w:r>
        <w:rPr>
          <w:rStyle w:val="GrcARELIRE"/>
        </w:rPr>
        <w:t>ν</w:t>
      </w:r>
      <w:r>
        <w:rPr>
          <w:rStyle w:val="Dfinition"/>
        </w:rPr>
        <w:t xml:space="preserve"> cat </w:t>
      </w:r>
      <w:r>
        <w:rPr>
          <w:rStyle w:val="GrcARELIRE"/>
        </w:rPr>
        <w:t>μήνιγγας καὶ γιτῶνας</w:t>
      </w:r>
      <w:r>
        <w:rPr>
          <w:rStyle w:val="Dfinition"/>
        </w:rPr>
        <w:t>; itidem in insectis volatili¬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bus </w:t>
      </w:r>
      <w:r>
        <w:rPr>
          <w:rStyle w:val="GrcARELIRE"/>
        </w:rPr>
        <w:t>ἔλυτρον</w:t>
      </w:r>
      <w:r>
        <w:rPr>
          <w:rStyle w:val="Dfinition"/>
        </w:rPr>
        <w:t xml:space="preserve"> dicitur crusta illa quae pennis super¬</w:t>
        <w:br/>
      </w:r>
      <w:r>
        <w:rPr>
          <w:rStyle w:val="Guillemetdegoris"/>
        </w:rPr>
        <w:t>„</w:t>
      </w:r>
      <w:r>
        <w:rPr>
          <w:rStyle w:val="Dfinition"/>
        </w:rPr>
        <w:t>uenit, easque veluti vagina claudit, authore Ari¬</w:t>
        <w:br/>
      </w:r>
      <w:r>
        <w:rPr>
          <w:rStyle w:val="Guillemetdegoris"/>
        </w:rPr>
        <w:t>"</w:t>
      </w:r>
      <w:r>
        <w:rPr>
          <w:rStyle w:val="Dfinition"/>
        </w:rPr>
        <w:t>stot. hist. anim. lib. 4. nec non seminum follicu¬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 seu vtriculi </w:t>
      </w:r>
      <w:r>
        <w:rPr>
          <w:rStyle w:val="GrcARELIRE"/>
        </w:rPr>
        <w:t>ἔλυτρα</w:t>
      </w:r>
      <w:r>
        <w:rPr>
          <w:rStyle w:val="Dfinition"/>
        </w:rPr>
        <w:t xml:space="preserve"> vocantur, quoniam hisce</w:t>
        <w:br/>
      </w:r>
      <w:r>
        <w:rPr>
          <w:rStyle w:val="Guillemetdegoris"/>
        </w:rPr>
        <w:t>„</w:t>
      </w:r>
      <w:r>
        <w:rPr>
          <w:rStyle w:val="Dfinition"/>
        </w:rPr>
        <w:t>velut inuolucris integuntur, authore Dioscor.</w:t>
        <w:br/>
      </w:r>
      <w:r>
        <w:rPr>
          <w:rStyle w:val="Guillemetdegoris"/>
        </w:rPr>
        <w:t>„</w:t>
      </w:r>
      <w:r>
        <w:rPr>
          <w:rStyle w:val="Dfinition"/>
        </w:rPr>
        <w:t>lib. 2. cap. 111. &amp; lib. 4. cap. 167. Plinius lib. 27.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11. tuniculas appellat: scribendum autem</w:t>
        <w:br/>
      </w:r>
      <w:r>
        <w:rPr>
          <w:rStyle w:val="GrcARELIRE"/>
        </w:rPr>
        <w:t>νέλυτρον</w:t>
      </w:r>
      <w:r>
        <w:rPr>
          <w:rStyle w:val="Dfinition"/>
        </w:rPr>
        <w:t xml:space="preserve"> cum simplici a non duplici quia fit ab </w:t>
      </w:r>
      <w:r>
        <w:rPr>
          <w:rStyle w:val="GrcARELIRE"/>
        </w:rPr>
        <w:t>ἐλύω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inuoluo, implico.</w:t>
        <w:br/>
      </w:r>
      <w:r>
        <w:rPr>
          <w:rStyle w:val="Orth"/>
        </w:rPr>
        <w:t>Ἐμβάμματα</w:t>
      </w:r>
      <w:r>
        <w:rPr>
          <w:rStyle w:val="Dfinition"/>
        </w:rPr>
        <w:t>. intinctus, condimenta, hoc est, liquo¬</w:t>
        <w:br/>
        <w:t>res in quos cibos intingimus ad saporis com¬</w:t>
        <w:br/>
        <w:t>mendationem &amp; gulae irritamentum: vt ga¬</w:t>
        <w:br/>
        <w:t>rum, sapa, acetum. Latini etiam embammatis</w:t>
        <w:br/>
        <w:t>nomen vsurparunt, vt apud Columellam lib. 12.</w:t>
        <w:br/>
        <w:t>cap. 55. Hoc sinapi ad embammata non solum</w:t>
        <w:br/>
        <w:t xml:space="preserve">idoneo, sed etiam specioso vteris, </w:t>
      </w:r>
      <w:r>
        <w:rPr>
          <w:rStyle w:val="GrcARELIRE"/>
        </w:rPr>
        <w:t>ἐμβάπτειν</w:t>
      </w:r>
      <w:r>
        <w:rPr>
          <w:rStyle w:val="Dfinition"/>
        </w:rPr>
        <w:t xml:space="preserve"> enim</w:t>
        <w:br/>
        <w:t xml:space="preserve">intingere est. Dicuntur &amp; alio nomine </w:t>
      </w:r>
      <w:r>
        <w:rPr>
          <w:rStyle w:val="GrcARELIRE"/>
        </w:rPr>
        <w:t>ἀῤτύματα</w:t>
      </w:r>
      <w:r>
        <w:rPr>
          <w:rStyle w:val="Dfinition"/>
        </w:rPr>
        <w:t>.</w:t>
        <w:br/>
        <w:t xml:space="preserve">De quibus suo loco vide: </w:t>
      </w:r>
      <w:r>
        <w:rPr>
          <w:rStyle w:val="GrcARELIRE"/>
        </w:rPr>
        <w:t>ἔμβαμμα</w:t>
      </w:r>
      <w:r>
        <w:rPr>
          <w:rStyle w:val="Dfinition"/>
        </w:rPr>
        <w:t xml:space="preserve"> quoque</w:t>
        <w:br/>
      </w:r>
      <w:r>
        <w:rPr>
          <w:rStyle w:val="Guillemetdegoris"/>
        </w:rPr>
        <w:t>"</w:t>
      </w:r>
      <w:r>
        <w:rPr>
          <w:rStyle w:val="Dfinition"/>
        </w:rPr>
        <w:t>ad stomachum perfrigeratum habet Trallian. I.</w:t>
        <w:br/>
        <w:t>u 7. c. 12. &amp; l. 8. c. 7. ad alui profluuia.</w:t>
        <w:br/>
        <w:t>Eucaus. solium aquae calidae ab inscensu &amp; descensu,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alias labrum ac lauacrum &amp; piscina, atque vulgo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medicorum etiam Tina appellatur, nimirum vas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quo aliquis desidens lauari potest, qualia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hodie in balnearum aedibus habentur, Graeci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κολυμβήτραν</w:t>
      </w:r>
      <w:r>
        <w:rPr>
          <w:rStyle w:val="Dfinition"/>
        </w:rPr>
        <w:t xml:space="preserve"> vocant ab innatando, quan¬</w:t>
        <w:br/>
        <w:t>quam haec longior &amp; spatiosior piscina fuerit, &amp;</w:t>
        <w:br/>
      </w:r>
      <w:r>
        <w:rPr>
          <w:rStyle w:val="GrcARELIRE"/>
        </w:rPr>
        <w:t>ν τ</w:t>
      </w:r>
      <w:r>
        <w:rPr>
          <w:rStyle w:val="Dfinition"/>
        </w:rPr>
        <w:t xml:space="preserve">ῷ </w:t>
      </w:r>
      <w:r>
        <w:rPr>
          <w:rStyle w:val="GrcARELIRE"/>
        </w:rPr>
        <w:t>πέλῳ μι</w:t>
      </w:r>
      <w:r>
        <w:rPr>
          <w:rStyle w:val="Dfinition"/>
        </w:rPr>
        <w:t>ῷ id est alueolo vel solio paruo op¬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ponitur à Gal. qui alias etiam </w:t>
      </w:r>
      <w:r>
        <w:rPr>
          <w:rStyle w:val="GrcARELIRE"/>
        </w:rPr>
        <w:t>δὲξκυενὴν</w:t>
      </w:r>
      <w:r>
        <w:rPr>
          <w:rStyle w:val="Dfinition"/>
        </w:rPr>
        <w:t xml:space="preserve"> &amp; </w:t>
      </w:r>
      <w:r>
        <w:rPr>
          <w:rStyle w:val="GrcARELIRE"/>
        </w:rPr>
        <w:t>μακταὶ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appellat pro quo </w:t>
      </w:r>
      <w:r>
        <w:rPr>
          <w:rStyle w:val="GrcARELIRE"/>
        </w:rPr>
        <w:t>μάκτραν</w:t>
      </w:r>
      <w:r>
        <w:rPr>
          <w:rStyle w:val="Dfinition"/>
        </w:rPr>
        <w:t xml:space="preserve"> dicunt &amp; legunt non¬</w:t>
        <w:br/>
      </w:r>
      <w:r>
        <w:rPr>
          <w:rStyle w:val="Guillemetdegoris"/>
        </w:rPr>
        <w:t>„</w:t>
      </w:r>
      <w:r>
        <w:rPr>
          <w:rStyle w:val="Dfinition"/>
        </w:rPr>
        <w:t>nulli, sed meo iudicio minus bene.</w:t>
        <w:br/>
      </w:r>
      <w:r>
        <w:rPr>
          <w:rStyle w:val="Orth"/>
        </w:rPr>
        <w:t>Ἐμβάριον</w:t>
      </w:r>
      <w:r>
        <w:rPr>
          <w:rStyle w:val="Dfinition"/>
        </w:rPr>
        <w:t xml:space="preserve">. </w:t>
      </w:r>
      <w:r>
        <w:rPr>
          <w:rStyle w:val="Syn"/>
        </w:rPr>
        <w:t>ὀξυβάριον</w:t>
      </w:r>
      <w:r>
        <w:rPr>
          <w:rStyle w:val="Dfinition"/>
        </w:rPr>
        <w:t>, hoc est acetabulum, apud Hip¬</w:t>
        <w:br/>
        <w:t>pocratem.</w:t>
        <w:br/>
      </w:r>
      <w:r>
        <w:rPr>
          <w:rStyle w:val="Orth"/>
        </w:rPr>
        <w:t>Εμέολη</w:t>
      </w:r>
      <w:r>
        <w:rPr>
          <w:rStyle w:val="Dfinition"/>
        </w:rPr>
        <w:t>. iniectio, scilicet compositionis medicamen¬</w:t>
        <w:br/>
      </w:r>
      <w:r>
        <w:rPr>
          <w:rStyle w:val="GrcARELIRE"/>
        </w:rPr>
        <w:t>ν</w:t>
      </w:r>
      <w:r>
        <w:rPr>
          <w:rStyle w:val="Dfinition"/>
        </w:rPr>
        <w:t>torum formula, quae vel epithema est, vel ad epi¬</w:t>
        <w:br/>
        <w:t>thematis modum confecta, cuius aliquot diffe¬</w:t>
        <w:br/>
        <w:t>rentiae à Paulo recensentur l. 7. c. 18.</w:t>
        <w:br/>
      </w:r>
      <w:r>
        <w:rPr>
          <w:rStyle w:val="Orth"/>
        </w:rPr>
        <w:t>Εμβρμείμα</w:t>
        <w:br/>
        <w:t>Ἐμβριγὰ</w:t>
      </w:r>
      <w:r>
        <w:rPr>
          <w:rStyle w:val="Dfinition"/>
        </w:rPr>
        <w:t>. auxilij genus, cum locis affectis liquore</w:t>
        <w:br/>
        <w:t>aliquo humectatis perfusisque lanam deinceps</w:t>
        <w:br/>
        <w:t>aut linteum eodem liquore imbutum imponi¬</w:t>
        <w:br/>
        <w:t xml:space="preserve">mus. Differt </w:t>
      </w:r>
      <w:r>
        <w:rPr>
          <w:rStyle w:val="GrcARELIRE"/>
        </w:rPr>
        <w:t>ἀπὸ τὸν καταιονήσεως</w:t>
      </w:r>
      <w:r>
        <w:rPr>
          <w:rStyle w:val="Dfinition"/>
        </w:rPr>
        <w:t xml:space="preserve">, quod haec </w:t>
      </w:r>
      <w:r>
        <w:rPr>
          <w:rStyle w:val="GrcARELIRE"/>
        </w:rPr>
        <w:t>τὸν ἐμβευ</w:t>
      </w:r>
      <w:r>
        <w:rPr>
          <w:rStyle w:val="Dfinition"/>
        </w:rPr>
        <w:t>¬</w:t>
        <w:br/>
      </w:r>
      <w:r>
        <w:rPr>
          <w:rStyle w:val="GrcARELIRE"/>
        </w:rPr>
        <w:t>γῆς</w:t>
      </w:r>
      <w:r>
        <w:rPr>
          <w:rStyle w:val="Dfinition"/>
        </w:rPr>
        <w:t xml:space="preserve"> pars &amp; principium tantum sit, cùm </w:t>
      </w:r>
      <w:r>
        <w:rPr>
          <w:rStyle w:val="GrcARELIRE"/>
        </w:rPr>
        <w:t>ἡ ἐμέργὰ</w:t>
      </w:r>
      <w:r>
        <w:rPr>
          <w:rStyle w:val="Dfinition"/>
        </w:rPr>
        <w:br/>
        <w:t xml:space="preserve">praeter </w:t>
      </w:r>
      <w:r>
        <w:rPr>
          <w:rStyle w:val="GrcARELIRE"/>
        </w:rPr>
        <w:t>τὴν καταόνησιν</w:t>
      </w:r>
      <w:r>
        <w:rPr>
          <w:rStyle w:val="Dfinition"/>
        </w:rPr>
        <w:t xml:space="preserve"> adhibeat loco affecto re¬</w:t>
        <w:br/>
        <w:t>medium quod perpetuo insideat. Minus virium</w:t>
        <w:br/>
        <w:t>habet quam cataplasma: sed tamen vbi commo¬</w:t>
        <w:br/>
        <w:t xml:space="preserve">de aptari id non potest, vt in capite, ibi </w:t>
      </w:r>
      <w:r>
        <w:rPr>
          <w:rStyle w:val="GrcARELIRE"/>
        </w:rPr>
        <w:t>ἡ ἐμβρεγῆ</w:t>
      </w:r>
      <w:r>
        <w:rPr>
          <w:rStyle w:val="Dfinition"/>
        </w:rPr>
        <w:br/>
        <w:t>apte adhibetur, &amp; illis similiter qui propter im¬</w:t>
        <w:br/>
        <w:t>becillitatem ferre non possunt cataplasmatum</w:t>
        <w:br/>
        <w:t>grauitatem: item praecordijs inflammatis, per</w:t>
        <w:br/>
        <w:t>initia morborum, quo tempore intempestiuus</w:t>
        <w:br/>
        <w:t>est cataplasmatum vsus: praeterea fracturis &amp;</w:t>
        <w:br/>
        <w:t>contusionibus, cum emplasticis vti non licet.</w:t>
        <w:br/>
      </w:r>
      <w:r>
        <w:rPr>
          <w:rStyle w:val="Orth"/>
        </w:rPr>
        <w:t>Ἐμέρυοθλάστης</w:t>
      </w:r>
      <w:r>
        <w:rPr>
          <w:rStyle w:val="Dfinition"/>
        </w:rPr>
        <w:t>. vncus ceu spiculum ad educendos i</w:t>
        <w:br/>
        <w:t>foetus mortuos praesertim in vet. lexico. Scien¬</w:t>
        <w:br/>
        <w:t>dum tamen est hoc instrumentum (quod eneum e</w:t>
        <w:br/>
        <w:t>spiculum Tertullian. vocat in lib. de anima.) non &amp;</w:t>
        <w:br/>
        <w:t>ab educendo foetu, sed à confringendo seu con¬</w:t>
        <w:br/>
        <w:t>tundendo vocari, eoque respexisse puto Ter¬</w:t>
        <w:br/>
        <w:t>tullianum cum de infanticidij officio sic nomi¬</w:t>
        <w:br/>
        <w:t>natum scribit, &amp; addit, vtique viuentis infantis</w:t>
        <w:br/>
        <w:t>peremptorium, quae quidem refragantur ijs qui</w:t>
        <w:br/>
      </w:r>
      <w:r>
        <w:rPr>
          <w:rStyle w:val="GrcARELIRE"/>
        </w:rPr>
        <w:t>ἐμβρυοθλάστου</w:t>
      </w:r>
      <w:r>
        <w:rPr>
          <w:rStyle w:val="Dfinition"/>
        </w:rPr>
        <w:t xml:space="preserve"> vsum, ad educendos praesertim foe¬</w:t>
        <w:br/>
        <w:t>tus mortuos fuisse volunt: hoc idem instrumen¬</w:t>
        <w:br/>
        <w:t xml:space="preserve">tum aliàs vocatur </w:t>
      </w:r>
      <w:r>
        <w:rPr>
          <w:rStyle w:val="GrcARELIRE"/>
        </w:rPr>
        <w:t>πίετον</w:t>
      </w:r>
      <w:r>
        <w:rPr>
          <w:rStyle w:val="Dfinition"/>
        </w:rPr>
        <w:t xml:space="preserve"> Hippocrati, vt ait Ga¬*</w:t>
        <w:br/>
        <w:t xml:space="preserve">len. </w:t>
      </w:r>
      <w:r>
        <w:rPr>
          <w:rStyle w:val="GrcARELIRE"/>
        </w:rPr>
        <w:t>ἐν γλώσαις</w:t>
      </w:r>
      <w:r>
        <w:rPr>
          <w:rStyle w:val="Dfinition"/>
        </w:rPr>
        <w:t xml:space="preserve">, item </w:t>
      </w:r>
      <w:r>
        <w:rPr>
          <w:rStyle w:val="GrcARELIRE"/>
        </w:rPr>
        <w:t>ὅνυξ</w:t>
      </w:r>
      <w:r>
        <w:rPr>
          <w:rStyle w:val="Dfinition"/>
        </w:rPr>
        <w:t xml:space="preserve">, </w:t>
      </w:r>
      <w:r>
        <w:rPr>
          <w:rStyle w:val="GrcARELIRE"/>
        </w:rPr>
        <w:t>ἐλκυστὴρ</w:t>
      </w:r>
      <w:r>
        <w:rPr>
          <w:rStyle w:val="Dfinition"/>
        </w:rPr>
        <w:t>, nec non eu¬</w:t>
        <w:br/>
        <w:t>cunus.</w:t>
        <w:br/>
      </w:r>
      <w:r>
        <w:rPr>
          <w:rStyle w:val="Orth"/>
        </w:rPr>
        <w:t>Ἐμέρύων</w:t>
      </w:r>
      <w:r>
        <w:rPr>
          <w:rStyle w:val="Dfinition"/>
        </w:rPr>
        <w:t xml:space="preserve">, vel </w:t>
      </w:r>
      <w:r>
        <w:rPr>
          <w:rStyle w:val="GrcARELIRE"/>
        </w:rPr>
        <w:t>ἔμέρυον</w:t>
      </w:r>
      <w:r>
        <w:rPr>
          <w:rStyle w:val="Dfinition"/>
        </w:rPr>
        <w:t>. sic dicitur Hippocrati &amp; Ga¬“</w:t>
        <w:br/>
        <w:t>leno foetus in vtero, trium partium principum3</w:t>
        <w:br/>
        <w:t>conformationem manifestam iam adeptus, cru¬</w:t>
        <w:br/>
        <w:t>rum vero &amp; bracchiorum aliarumque partium14</w:t>
        <w:br/>
        <w:t>obscuriorem, sed tantum lineamenta quaedam4</w:t>
        <w:br/>
        <w:t>rudia &amp; adumbratam figurationem; nam Gal. ex“</w:t>
        <w:br/>
        <w:t>Hippocratis doctrina totam foetus gestationem“</w:t>
        <w:br/>
        <w:t>in 4. tempora diuisit: Primum est, cum adhuc“</w:t>
        <w:br/>
        <w:t>species seminis apparet, idque primis diebus &amp;“</w:t>
        <w:br/>
        <w:t xml:space="preserve">dicitur </w:t>
      </w:r>
      <w:r>
        <w:rPr>
          <w:rStyle w:val="GrcARELIRE"/>
        </w:rPr>
        <w:t>γνντ</w:t>
      </w:r>
      <w:r>
        <w:rPr>
          <w:rStyle w:val="Dfinition"/>
        </w:rPr>
        <w:t>: Secundum est cum sanguine reple¬</w:t>
        <w:br/>
        <w:t>tum est semen, tresque partes principes, licet in¬“</w:t>
        <w:br/>
        <w:t>distinctam adhuc habeant &amp; informem coagu¬“</w:t>
        <w:br/>
        <w:t>lationem, iam tamen concretionem quamdam44</w:t>
        <w:br/>
        <w:t>&amp; notabilem magnitudinem obtinent, ita vt sub¬“</w:t>
        <w:br/>
        <w:t>stantia foetus carnea iam, non autem amplius6</w:t>
        <w:br/>
        <w:t>spermatica appareat, &amp; tunc dicitur Graecis“</w:t>
        <w:br/>
      </w:r>
      <w:r>
        <w:rPr>
          <w:rStyle w:val="GrcARELIRE"/>
        </w:rPr>
        <w:t>κύημα</w:t>
      </w:r>
      <w:r>
        <w:rPr>
          <w:rStyle w:val="Dfinition"/>
        </w:rPr>
        <w:t>, duobus nimirum primis mensibus ex Gal.“</w:t>
        <w:br/>
        <w:t xml:space="preserve">l. I. de causis symptomatum, vide </w:t>
      </w:r>
      <w:r>
        <w:rPr>
          <w:rStyle w:val="Ref"/>
        </w:rPr>
        <w:t>κόημα</w:t>
      </w:r>
      <w:r>
        <w:rPr>
          <w:rStyle w:val="Dfinition"/>
        </w:rPr>
        <w:t xml:space="preserve"> suo loco,“</w:t>
        <w:br/>
        <w:t>quod si iam trium partium principum, (vt di¬“</w:t>
        <w:br/>
        <w:t>ctum ab initio est) manifesta elucescit confor¬</w:t>
        <w:br/>
        <w:t xml:space="preserve">matio, dicitur </w:t>
      </w:r>
      <w:r>
        <w:rPr>
          <w:rStyle w:val="GrcARELIRE"/>
        </w:rPr>
        <w:t>ἔμβρυον παρὰ τὸ βρύειν ἔσω</w:t>
      </w:r>
      <w:r>
        <w:rPr>
          <w:rStyle w:val="Dfinition"/>
        </w:rPr>
        <w:t>, id est quod</w:t>
        <w:br/>
        <w:t>in vtero lateat: Quartum denique &amp; vltimum“</w:t>
        <w:br/>
        <w:t>tempus est, cum iam artuum omnium est mani¬“</w:t>
        <w:br/>
        <w:t>festa distinctio, iamque incipit moueri foetus in</w:t>
        <w:br/>
        <w:t xml:space="preserve">vtero quod </w:t>
      </w:r>
      <w:r>
        <w:rPr>
          <w:rStyle w:val="GrcARELIRE"/>
        </w:rPr>
        <w:t>ἀσπαρίζειν</w:t>
      </w:r>
      <w:r>
        <w:rPr>
          <w:rStyle w:val="Dfinition"/>
        </w:rPr>
        <w:t xml:space="preserve"> vocauit Hippoc. sicut hunc“</w:t>
        <w:br/>
        <w:t xml:space="preserve">primum infantis motum </w:t>
      </w:r>
      <w:r>
        <w:rPr>
          <w:rStyle w:val="GrcARELIRE"/>
        </w:rPr>
        <w:t>ἄλμα</w:t>
      </w:r>
      <w:r>
        <w:rPr>
          <w:rStyle w:val="Dfinition"/>
        </w:rPr>
        <w:t>, atque hoc tem¬</w:t>
        <w:br/>
        <w:t>pus comprehendit totum illud interstitium quod</w:t>
        <w:br/>
        <w:t>est à tertio mense ad partum, diciturque tum 6</w:t>
        <w:br/>
        <w:t xml:space="preserve">Hippocrati </w:t>
      </w:r>
      <w:r>
        <w:rPr>
          <w:rStyle w:val="GrcARELIRE"/>
        </w:rPr>
        <w:t>παίδον</w:t>
      </w:r>
      <w:r>
        <w:rPr>
          <w:rStyle w:val="Dfinition"/>
        </w:rPr>
        <w:t xml:space="preserve"> infans; Notat Marcellus </w:t>
      </w:r>
      <w:r>
        <w:rPr>
          <w:rStyle w:val="GrcARELIRE"/>
        </w:rPr>
        <w:t>ἔμ</w:t>
      </w:r>
      <w:r>
        <w:rPr>
          <w:rStyle w:val="Dfinition"/>
        </w:rPr>
        <w:t>¬</w:t>
        <w:br/>
      </w:r>
      <w:r>
        <w:rPr>
          <w:rStyle w:val="GrcARELIRE"/>
        </w:rPr>
        <w:t>βρυον</w:t>
      </w:r>
      <w:r>
        <w:rPr>
          <w:rStyle w:val="Dfinition"/>
        </w:rPr>
        <w:t xml:space="preserve"> dici quod à praegnante in vtero geritur, &amp;</w:t>
        <w:br/>
        <w:t>quamdiu geritur, à mendicis tamen strictius vt di¬</w:t>
        <w:br/>
        <w:t>ctum est vsurpatur.6</w:t>
        <w:br/>
      </w:r>
      <w:r>
        <w:rPr>
          <w:rStyle w:val="Orth"/>
        </w:rPr>
        <w:t>Ἐμέρυοτομία</w:t>
      </w:r>
      <w:r>
        <w:rPr>
          <w:rStyle w:val="Dfinition"/>
        </w:rPr>
        <w:t>. dicitur Paulo l. 6. c. 74. vmbilici sectio a</w:t>
        <w:br/>
        <w:t>in foetu recens in lucem edito, quae quomodo re¬</w:t>
        <w:br/>
        <w:t>cte fiat ibidem docet.4</w:t>
        <w:br/>
      </w:r>
      <w:r>
        <w:rPr>
          <w:rStyle w:val="Orth"/>
        </w:rPr>
        <w:t>Ἐμβρυυλκία</w:t>
      </w:r>
      <w:r>
        <w:rPr>
          <w:rStyle w:val="Dfinition"/>
        </w:rPr>
        <w:t>. appellatur extractio infantis mortui: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>ex vtero, apud Paul. lib. 3. cap. 76. quae quo¬</w:t>
        <w:br/>
      </w:r>
      <w:r>
        <w:rPr>
          <w:rStyle w:val="Guillemetdegoris"/>
        </w:rPr>
        <w:t>„</w:t>
      </w:r>
      <w:r>
        <w:rPr>
          <w:rStyle w:val="Dfinition"/>
        </w:rPr>
        <w:t>modo ope chirurgica fiat idem docuit lib. 6. c.</w:t>
        <w:br/>
        <w:t>3374.</w:t>
        <w:br/>
      </w:r>
      <w:r>
        <w:rPr>
          <w:rStyle w:val="Orth"/>
        </w:rPr>
        <w:t>Ἐμβρυυλκὸς</w:t>
      </w:r>
      <w:r>
        <w:rPr>
          <w:rStyle w:val="Dfinition"/>
        </w:rPr>
        <w:t>. vncus est ferreus ad extrahendum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foetum mortuum, Hippocrati </w:t>
      </w:r>
      <w:r>
        <w:rPr>
          <w:rStyle w:val="GrcARELIRE"/>
        </w:rPr>
        <w:t>ἐλκυτὴς</w:t>
      </w:r>
      <w:r>
        <w:rPr>
          <w:rStyle w:val="Dfinition"/>
        </w:rPr>
        <w:t xml:space="preserve"> dicitur,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πίεστρον</w:t>
      </w:r>
      <w:r>
        <w:rPr>
          <w:rStyle w:val="Dfinition"/>
        </w:rPr>
        <w:t xml:space="preserve">, </w:t>
      </w:r>
      <w:r>
        <w:rPr>
          <w:rStyle w:val="GrcARELIRE"/>
        </w:rPr>
        <w:t>ὅνυξ</w:t>
      </w:r>
      <w:r>
        <w:rPr>
          <w:rStyle w:val="Dfinition"/>
        </w:rPr>
        <w:t xml:space="preserve">, &amp; </w:t>
      </w:r>
      <w:r>
        <w:rPr>
          <w:rStyle w:val="GrcARELIRE"/>
        </w:rPr>
        <w:t>ἐμβρυοθλάστης</w:t>
      </w:r>
      <w:r>
        <w:rPr>
          <w:rStyle w:val="Dfinition"/>
        </w:rPr>
        <w:t xml:space="preserve"> de quibus suis lo¬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cis.</w:t>
        <w:br/>
      </w:r>
      <w:r>
        <w:rPr>
          <w:rStyle w:val="Orth"/>
        </w:rPr>
        <w:t>Ἐμετικν</w:t>
      </w:r>
      <w:r>
        <w:rPr>
          <w:rStyle w:val="Dfinition"/>
        </w:rPr>
        <w:t xml:space="preserve">. dicitur illa </w:t>
      </w:r>
      <w:r>
        <w:rPr>
          <w:rStyle w:val="GrcARELIRE"/>
        </w:rPr>
        <w:t>ἀγωγῆ</w:t>
      </w:r>
      <w:r>
        <w:rPr>
          <w:rStyle w:val="Dfinition"/>
        </w:rPr>
        <w:t xml:space="preserve"> siueratio, quae in rebus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modis vomitum parantibus collocata est,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διαιτητικὴ</w:t>
      </w:r>
      <w:r>
        <w:rPr>
          <w:rStyle w:val="Dfinition"/>
        </w:rPr>
        <w:t xml:space="preserve"> ea dicitur à Graecis medicinae pars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rebus ad humanum victum spectantibus sita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&amp; </w:t>
      </w:r>
      <w:r>
        <w:rPr>
          <w:rStyle w:val="GrcARELIRE"/>
        </w:rPr>
        <w:t>κινωτικὴ</w:t>
      </w:r>
      <w:r>
        <w:rPr>
          <w:rStyle w:val="Dfinition"/>
        </w:rPr>
        <w:t xml:space="preserve"> quae ad exinanitiones pertinet: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hac autem vsus est voce Cicero in epist. vltima</w:t>
        <w:br/>
        <w:t>lib. 13. ad Atticum de Caesare loquens, his ver¬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bis, vnctus est, accubuit, </w:t>
      </w:r>
      <w:r>
        <w:rPr>
          <w:rStyle w:val="GrcARELIRE"/>
        </w:rPr>
        <w:t>ἑμετικὴν</w:t>
      </w:r>
      <w:r>
        <w:rPr>
          <w:rStyle w:val="Dfinition"/>
        </w:rPr>
        <w:t xml:space="preserve"> agebat, itaque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edit, &amp; bibit </w:t>
      </w:r>
      <w:r>
        <w:rPr>
          <w:rStyle w:val="GrcARELIRE"/>
        </w:rPr>
        <w:t>ἀδλῶς</w:t>
      </w:r>
      <w:r>
        <w:rPr>
          <w:rStyle w:val="Dfinition"/>
        </w:rPr>
        <w:t xml:space="preserve"> &amp; iucunde, quibus verbis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 diei rationem exponit in qua is secundum</w:t>
        <w:br/>
      </w:r>
      <w:r>
        <w:rPr>
          <w:rStyle w:val="Guillemetdegoris"/>
        </w:rPr>
        <w:t>„</w:t>
      </w:r>
      <w:r>
        <w:rPr>
          <w:rStyle w:val="Dfinition"/>
        </w:rPr>
        <w:t>multorum consuetudinem vomere destinaue¬</w:t>
        <w:br/>
        <w:t xml:space="preserve">rat, atque ob id </w:t>
      </w:r>
      <w:r>
        <w:rPr>
          <w:rStyle w:val="GrcARELIRE"/>
        </w:rPr>
        <w:t>ἀδιῶς</w:t>
      </w:r>
      <w:r>
        <w:rPr>
          <w:rStyle w:val="Dfinition"/>
        </w:rPr>
        <w:t>, id est sine timore &amp; iucun¬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ederat biberatque, vt (quod erat medicorum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praeceptum) varij generis potu, ciboque reple¬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tus posset dum iret dormitum vomere, ita nam¬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 locus ille, </w:t>
      </w:r>
      <w:r>
        <w:rPr>
          <w:rStyle w:val="GrcARELIRE"/>
        </w:rPr>
        <w:t>ἑμετικὴν</w:t>
      </w:r>
      <w:r>
        <w:rPr>
          <w:rStyle w:val="Dfinition"/>
        </w:rPr>
        <w:t xml:space="preserve"> agebat, intelligi meo iudi¬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cio debet.</w:t>
        <w:br/>
      </w:r>
      <w:r>
        <w:rPr>
          <w:rStyle w:val="Orth"/>
        </w:rPr>
        <w:t>Ἐμετήρια</w:t>
      </w:r>
      <w:r>
        <w:rPr>
          <w:rStyle w:val="Dfinition"/>
        </w:rPr>
        <w:t xml:space="preserve">. vomitoria Dioscoridi dicuntur &amp; </w:t>
      </w:r>
      <w:r>
        <w:rPr>
          <w:rStyle w:val="GrcARELIRE"/>
        </w:rPr>
        <w:t>ἐμο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τικά</w:t>
      </w:r>
      <w:r>
        <w:rPr>
          <w:rStyle w:val="Dfinition"/>
        </w:rPr>
        <w:t>.</w:t>
        <w:br/>
      </w:r>
      <w:r>
        <w:rPr>
          <w:rStyle w:val="Orth"/>
        </w:rPr>
        <w:t>Ἐμετος</w:t>
      </w:r>
      <w:r>
        <w:rPr>
          <w:rStyle w:val="Dfinition"/>
        </w:rPr>
        <w:t>. vomitus: duplex est huius vocis acceptio.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Primo quidem &amp; proprie de ijs dicitur quae per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gulam &amp; os è ventre repurgantur: improprie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ab Hippocr. dicitur de sanguine qui è pul¬</w:t>
        <w:br/>
      </w:r>
      <w:r>
        <w:rPr>
          <w:rStyle w:val="Guillemetdegoris"/>
        </w:rPr>
        <w:t>„</w:t>
      </w:r>
      <w:r>
        <w:rPr>
          <w:rStyle w:val="Dfinition"/>
        </w:rPr>
        <w:t>monibus largior reijcitur, sic aphor. 13. lib.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ὅκοσοι ιμα ἀφρῶδες ἐμέυσι</w:t>
      </w:r>
      <w:r>
        <w:rPr>
          <w:rStyle w:val="Dfinition"/>
        </w:rPr>
        <w:t xml:space="preserve">, </w:t>
      </w:r>
      <w:r>
        <w:rPr>
          <w:rStyle w:val="GrcARELIRE"/>
        </w:rPr>
        <w:t>τουτίοισιν ἐκ τοῦ πλεύμονος</w:t>
      </w:r>
      <w:r>
        <w:rPr>
          <w:rStyle w:val="Dfinition"/>
        </w:rPr>
        <w:br/>
      </w:r>
      <w:r>
        <w:rPr>
          <w:rStyle w:val="GrcARELIRE"/>
        </w:rPr>
        <w:t>ν ἡ</w:t>
      </w:r>
      <w:r>
        <w:rPr>
          <w:rStyle w:val="Dfinition"/>
        </w:rPr>
        <w:t xml:space="preserve"> </w:t>
      </w:r>
      <w:r>
        <w:rPr>
          <w:rStyle w:val="GrcARELIRE"/>
        </w:rPr>
        <w:t>τοιαύτη αὐαγωγὴ γίνεται</w:t>
      </w:r>
      <w:r>
        <w:rPr>
          <w:rStyle w:val="Dfinition"/>
        </w:rPr>
        <w:t>, quicumque spumosum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sanguinem euomunt, illis è pulmone talis fit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eductio, quanquam alij </w:t>
      </w:r>
      <w:r>
        <w:rPr>
          <w:rStyle w:val="GrcARELIRE"/>
        </w:rPr>
        <w:t>αὐαππύυσ</w:t>
      </w:r>
      <w:r>
        <w:rPr>
          <w:rStyle w:val="Dfinition"/>
        </w:rPr>
        <w:t xml:space="preserve"> legunt pro </w:t>
      </w:r>
      <w:r>
        <w:rPr>
          <w:rStyle w:val="GrcARELIRE"/>
        </w:rPr>
        <w:t>ἐμέν</w:t>
      </w:r>
      <w:r>
        <w:rPr>
          <w:rStyle w:val="Dfinition"/>
        </w:rPr>
        <w:t>¬</w:t>
        <w:br/>
      </w:r>
      <w:r>
        <w:rPr>
          <w:rStyle w:val="Guillemetdegoris"/>
        </w:rPr>
        <w:t>"</w:t>
      </w:r>
      <w:r>
        <w:rPr>
          <w:rStyle w:val="Dfinition"/>
        </w:rPr>
        <w:t>q. Eodem &amp; significato vsurpatur, pluribus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ipsum locis, vt aphor. 37. l. 7. vbi etiam scripsit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eo verbo quaecumque ex aspera arteria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pulmone educuntur per tussim comprehen¬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di, vt </w:t>
      </w:r>
      <w:r>
        <w:rPr>
          <w:rStyle w:val="GrcARELIRE"/>
        </w:rPr>
        <w:t>ἐμίειν</w:t>
      </w:r>
      <w:r>
        <w:rPr>
          <w:rStyle w:val="Dfinition"/>
        </w:rPr>
        <w:t xml:space="preserve"> pro </w:t>
      </w:r>
      <w:r>
        <w:rPr>
          <w:rStyle w:val="GrcARELIRE"/>
        </w:rPr>
        <w:t>αὐαβήσειν</w:t>
      </w:r>
      <w:r>
        <w:rPr>
          <w:rStyle w:val="Dfinition"/>
        </w:rPr>
        <w:t xml:space="preserve"> aut </w:t>
      </w:r>
      <w:r>
        <w:rPr>
          <w:rStyle w:val="GrcARELIRE"/>
        </w:rPr>
        <w:t>ἀνάγεσθαι</w:t>
      </w:r>
      <w:r>
        <w:rPr>
          <w:rStyle w:val="Dfinition"/>
        </w:rPr>
        <w:t xml:space="preserve"> ponatur;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populari vsu qui vomitiones quoque ap¬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pellat largas subitasque reiectiones sanguinis ex</w:t>
        <w:br/>
      </w:r>
      <w:r>
        <w:rPr>
          <w:rStyle w:val="Guillemetdegoris"/>
        </w:rPr>
        <w:t>„</w:t>
      </w:r>
      <w:r>
        <w:rPr>
          <w:rStyle w:val="Dfinition"/>
        </w:rPr>
        <w:t>ore, at consueuit Hippocrates vti vocibus ex</w:t>
        <w:br/>
      </w:r>
      <w:r>
        <w:rPr>
          <w:rStyle w:val="Guillemetdegoris"/>
        </w:rPr>
        <w:t>„</w:t>
      </w:r>
      <w:r>
        <w:rPr>
          <w:rStyle w:val="Dfinition"/>
        </w:rPr>
        <w:t>populari consuetudine: Vomitus vero qui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proprie &amp; maxime nuncupatur, esse dicitur eo¬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rum quae intus ventriculum male habent per os</w:t>
        <w:br/>
        <w:t>exclusio, estque symptoma male affecti ventri¬</w:t>
        <w:br/>
        <w:t>culi, quemadmodum &amp; diarrhoea, differentia</w:t>
        <w:br/>
        <w:t>tantum in eo est, quod vomitio superioris partis</w:t>
        <w:br/>
        <w:t>ventriculi male affectae simptoma sit, diarrhoea</w:t>
        <w:br/>
        <w:t>autem inferioris: sicut enim vbi in imis parti¬</w:t>
        <w:br/>
        <w:t>bus ventriculus vel multitudinis pondere, vel</w:t>
        <w:br/>
        <w:t>mordentis humoris acrimonia offenditur, ac fir¬</w:t>
        <w:br/>
        <w:t>mae partes sunt quae circa stomachum habentur,</w:t>
        <w:br/>
        <w:t>diarrhoeae citantur: ita cum eius os sic afficitur,</w:t>
        <w:br/>
        <w:t>si caeterae partes sunt valentes vomitiones cien¬</w:t>
        <w:br/>
        <w:t>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autem vomitionis causa multiplex vna ven¬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triculi imbecillitas, tantaque dissolutio, vt ne¬</w:t>
        <w:br/>
        <w:t>33 que cibum amplexari neque continere possit,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nascitur haec inde, quod cibus purior nullo hu¬</w:t>
        <w:br/>
      </w:r>
      <w:r>
        <w:rPr>
          <w:rStyle w:val="Guillemetdegoris"/>
        </w:rPr>
        <w:t>„</w:t>
      </w:r>
      <w:r>
        <w:rPr>
          <w:rStyle w:val="Dfinition"/>
        </w:rPr>
        <w:t>more vitioso permistus redditur: imbecillitas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porro, vel ab intemperie praesertimque humi¬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da proficiscitur, quae &amp; dissolutionem praenun¬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tiat, vel à lubrico &amp; pingui laeuore, quo omnia</w:t>
        <w:br/>
      </w:r>
      <w:r>
        <w:rPr>
          <w:rStyle w:val="Guillemetdegoris"/>
        </w:rPr>
        <w:t>"</w:t>
      </w:r>
      <w:r>
        <w:rPr>
          <w:rStyle w:val="Dfinition"/>
        </w:rPr>
        <w:t>qualia assumpta sunt remeant, vel ab alie¬</w:t>
        <w:br/>
      </w:r>
      <w:r>
        <w:rPr>
          <w:rStyle w:val="Guillemetdegoris"/>
        </w:rPr>
        <w:t>"</w:t>
      </w:r>
      <w:r>
        <w:rPr>
          <w:rStyle w:val="Dfinition"/>
        </w:rPr>
        <w:t>na qualitate, qualis praesertim est venenata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pestilens, qua afflati fere assiduo vomunt;</w:t>
        <w:br/>
        <w:t>Altera causa est res quaeuis praeter naturam la¬</w:t>
        <w:br/>
        <w:t>cessens ventriculum &amp; irritans, id autem effi¬</w:t>
        <w:br/>
        <w:t>cit modo copia vt cibus copiosior ingestus na¬</w:t>
        <w:br/>
        <w:t>turae grauis; modo acrimonia vt bilis; modo a</w:t>
        <w:br/>
        <w:t>lentor vt pituita; modo aliena &amp; externa quali¬</w:t>
        <w:br/>
        <w:t>tas vt corruptus putrescensque cibus: haec etiam.</w:t>
        <w:br/>
        <w:t>causarum vitia nonnunquam in ventriculo,</w:t>
        <w:br/>
        <w:t>gignuntur, vt cum crudior cibus permanens in</w:t>
        <w:br/>
        <w:t>pituitam facessit, aut cum exustus vertitur in bi¬</w:t>
        <w:br/>
        <w:t>lem, aut cum in externam alienamque substan¬</w:t>
        <w:br/>
        <w:t>tiam corrumpitur, nonnunquam vitium ex alijsà</w:t>
        <w:br/>
        <w:t>sedibus eo confluit, ceu è iecore, liene, mesente¬</w:t>
        <w:br/>
        <w:t>rio, intestinis, cerebro, vniuerso denique corpo¬</w:t>
        <w:br/>
        <w:t>re per iecoris venas. 6</w:t>
        <w:br/>
      </w:r>
      <w:r>
        <w:rPr>
          <w:rStyle w:val="Orth"/>
        </w:rPr>
        <w:t>Ἐμετωδίως</w:t>
      </w:r>
      <w:r>
        <w:rPr>
          <w:rStyle w:val="Dfinition"/>
        </w:rPr>
        <w:t xml:space="preserve">. in modum </w:t>
      </w:r>
      <w:r>
        <w:rPr>
          <w:rStyle w:val="GrcARELIRE"/>
        </w:rPr>
        <w:t>τῶν ἐμέτων</w:t>
      </w:r>
      <w:r>
        <w:rPr>
          <w:rStyle w:val="Dfinition"/>
        </w:rPr>
        <w:t>. Hippocrat. in.</w:t>
        <w:br/>
        <w:t xml:space="preserve">prorrh. 1. </w:t>
      </w:r>
      <w:r>
        <w:rPr>
          <w:rStyle w:val="GrcARELIRE"/>
        </w:rPr>
        <w:t>τα ἐν όξισι ἐμιτωδέως ἐλκόμενα σλαῦρα</w:t>
      </w:r>
      <w:r>
        <w:rPr>
          <w:rStyle w:val="Dfinition"/>
        </w:rPr>
        <w:t>, quae.</w:t>
        <w:br/>
        <w:t>in morbis acutis cum vomitu vel nausea trahun¬</w:t>
        <w:br/>
        <w:t>tur praua.1</w:t>
        <w:br/>
      </w:r>
      <w:r>
        <w:rPr>
          <w:rStyle w:val="Orth"/>
        </w:rPr>
        <w:t>Ἐμίαι</w:t>
      </w:r>
      <w:r>
        <w:rPr>
          <w:rStyle w:val="Dfinition"/>
        </w:rPr>
        <w:t xml:space="preserve">. Galen. in lexico Hippocr. exponit </w:t>
      </w:r>
      <w:r>
        <w:rPr>
          <w:rStyle w:val="GrcARELIRE"/>
        </w:rPr>
        <w:t>ἔμετοι</w:t>
      </w:r>
      <w:r>
        <w:rPr>
          <w:rStyle w:val="Dfinition"/>
        </w:rPr>
        <w:t xml:space="preserve"> v</w:t>
      </w:r>
      <w:r>
        <w:rPr>
          <w:rStyle w:val="GrcARELIRE"/>
        </w:rPr>
        <w:t>ο</w:t>
      </w:r>
      <w:r>
        <w:rPr>
          <w:rStyle w:val="Dfinition"/>
        </w:rPr>
        <w:t>¬</w:t>
        <w:br/>
        <w:t>mitus Atticum esse vocabulum docens, sed Hen¬</w:t>
        <w:br/>
        <w:t xml:space="preserve">ricus Steph. putat scribendum </w:t>
      </w:r>
      <w:r>
        <w:rPr>
          <w:rStyle w:val="GrcARELIRE"/>
        </w:rPr>
        <w:t>ἐμεσίαι</w:t>
      </w:r>
      <w:r>
        <w:rPr>
          <w:rStyle w:val="Dfinition"/>
        </w:rPr>
        <w:t>, quod ita a¬</w:t>
        <w:br/>
        <w:t>scriptum legatur apud Hippocr. I. 2. de morbis, in</w:t>
        <w:br/>
      </w:r>
      <w:r>
        <w:rPr>
          <w:rStyle w:val="GrcARELIRE"/>
        </w:rPr>
        <w:t>ἔμεσιαι μὲν ἔχωσιν ἐμεσάτο</w:t>
      </w:r>
      <w:r>
        <w:rPr>
          <w:rStyle w:val="Dfinition"/>
        </w:rPr>
        <w:t>. si vomitus quidem deti¬</w:t>
        <w:br/>
        <w:t>neant vomat. 5</w:t>
        <w:br/>
      </w:r>
      <w:r>
        <w:rPr>
          <w:rStyle w:val="Orth"/>
        </w:rPr>
        <w:t>Ἐμμήνα</w:t>
      </w:r>
      <w:r>
        <w:rPr>
          <w:rStyle w:val="Dfinition"/>
        </w:rPr>
        <w:t>. menstruae mulierum purgationes. vide u¬</w:t>
        <w:br/>
      </w:r>
      <w:r>
        <w:rPr>
          <w:rStyle w:val="GrcARELIRE"/>
        </w:rPr>
        <w:t>ταμήνια</w:t>
      </w:r>
      <w:r>
        <w:rPr>
          <w:rStyle w:val="Dfinition"/>
        </w:rPr>
        <w:t>.</w:t>
        <w:br/>
        <w:t xml:space="preserve">Sic </w:t>
      </w:r>
      <w:r>
        <w:rPr>
          <w:rStyle w:val="GrcARELIRE"/>
        </w:rPr>
        <w:t>ἔμμηνοι κα θάρσεις</w:t>
      </w:r>
      <w:r>
        <w:rPr>
          <w:rStyle w:val="Dfinition"/>
        </w:rPr>
        <w:t xml:space="preserve"> etiam apud medicos men¬</w:t>
        <w:br/>
        <w:t xml:space="preserve">struae purgationes, quae &amp; </w:t>
      </w:r>
      <w:r>
        <w:rPr>
          <w:rStyle w:val="GrcARELIRE"/>
        </w:rPr>
        <w:t>ἐμμήνια</w:t>
      </w:r>
      <w:r>
        <w:rPr>
          <w:rStyle w:val="Dfinition"/>
        </w:rPr>
        <w:t xml:space="preserve"> dicuntur Dios¬</w:t>
        <w:br/>
        <w:t>cor. I. 3. c. 4. &amp; 36. 6</w:t>
        <w:br/>
      </w:r>
      <w:r>
        <w:rPr>
          <w:rStyle w:val="Orth"/>
        </w:rPr>
        <w:t>Ἐμμοτον</w:t>
      </w:r>
      <w:r>
        <w:rPr>
          <w:rStyle w:val="Dfinition"/>
        </w:rPr>
        <w:t>. est medicamentum liquidum quod linteo¬</w:t>
        <w:br/>
        <w:t>lis concerptis exceptum intra vlcera eiusque si¬</w:t>
        <w:br/>
        <w:t>nus reconditur. Liquatur etiam aliquando in</w:t>
        <w:br/>
        <w:t>eam rem, vt penitius subeat. Sic dicitur quod è¬</w:t>
        <w:br/>
      </w:r>
      <w:r>
        <w:rPr>
          <w:rStyle w:val="GrcARELIRE"/>
        </w:rPr>
        <w:t>τοῖς μοτοῖς</w:t>
      </w:r>
      <w:r>
        <w:rPr>
          <w:rStyle w:val="Dfinition"/>
        </w:rPr>
        <w:t xml:space="preserve"> adhibeatur, ipsa enim linamenta </w:t>
      </w:r>
      <w:r>
        <w:rPr>
          <w:rStyle w:val="GrcARELIRE"/>
        </w:rPr>
        <w:t>μοτοὶ καὶ</w:t>
      </w:r>
      <w:r>
        <w:rPr>
          <w:rStyle w:val="Dfinition"/>
        </w:rPr>
        <w:br/>
      </w:r>
      <w:r>
        <w:rPr>
          <w:rStyle w:val="GrcARELIRE"/>
        </w:rPr>
        <w:t>μοτὰ</w:t>
      </w:r>
      <w:r>
        <w:rPr>
          <w:rStyle w:val="Dfinition"/>
        </w:rPr>
        <w:t xml:space="preserve"> appellantur. Ab hoc medicamentorum ge¬</w:t>
        <w:br/>
        <w:t xml:space="preserve">nere </w:t>
      </w:r>
      <w:r>
        <w:rPr>
          <w:rStyle w:val="GrcARELIRE"/>
        </w:rPr>
        <w:t>ἔμμοτοι</w:t>
      </w:r>
      <w:r>
        <w:rPr>
          <w:rStyle w:val="Dfinition"/>
        </w:rPr>
        <w:t xml:space="preserve"> dicuntur, apud Hippocratem lib. </w:t>
      </w:r>
      <w:r>
        <w:rPr>
          <w:rStyle w:val="GrcARELIRE"/>
        </w:rPr>
        <w:t>τπ</w:t>
      </w:r>
      <w:r>
        <w:rPr>
          <w:rStyle w:val="Dfinition"/>
        </w:rPr>
        <w:t>!</w:t>
        <w:br/>
      </w:r>
      <w:r>
        <w:rPr>
          <w:rStyle w:val="GrcARELIRE"/>
        </w:rPr>
        <w:t>ἄρθρων</w:t>
      </w:r>
      <w:r>
        <w:rPr>
          <w:rStyle w:val="Dfinition"/>
        </w:rPr>
        <w:t>, qui vlcere cauo laborant, quod curatio¬</w:t>
        <w:br/>
        <w:t xml:space="preserve">nem </w:t>
      </w:r>
      <w:r>
        <w:rPr>
          <w:rStyle w:val="GrcARELIRE"/>
        </w:rPr>
        <w:t>διὰ τῶν μοτῶν</w:t>
      </w:r>
      <w:r>
        <w:rPr>
          <w:rStyle w:val="Dfinition"/>
        </w:rPr>
        <w:t>, hoc est per linamenta, deside¬</w:t>
        <w:br/>
        <w:t>rent, vt annotat Gal. comment. 3.</w:t>
        <w:br/>
        <w:t xml:space="preserve">Ab alijs </w:t>
      </w:r>
      <w:r>
        <w:rPr>
          <w:rStyle w:val="GrcARELIRE"/>
        </w:rPr>
        <w:t>ἔμμοτοι</w:t>
      </w:r>
      <w:r>
        <w:rPr>
          <w:rStyle w:val="Dfinition"/>
        </w:rPr>
        <w:t xml:space="preserve"> dicuntur quibus </w:t>
      </w:r>
      <w:r>
        <w:rPr>
          <w:rStyle w:val="GrcARELIRE"/>
        </w:rPr>
        <w:t>μότοι</w:t>
      </w:r>
      <w:r>
        <w:rPr>
          <w:rStyle w:val="Dfinition"/>
        </w:rPr>
        <w:t xml:space="preserve"> &amp; pe¬</w:t>
        <w:br/>
        <w:t>nicilli inditi sunt.</w:t>
        <w:br/>
      </w:r>
      <w:r>
        <w:rPr>
          <w:rStyle w:val="Orth"/>
        </w:rPr>
        <w:t>Ἐμπάσματα</w:t>
      </w:r>
      <w:r>
        <w:rPr>
          <w:rStyle w:val="Dfinition"/>
        </w:rPr>
        <w:t>. inspergines. medicamenta arida quae</w:t>
        <w:br/>
        <w:t>cuti insperguntur, vt immoderati sudores, aut</w:t>
        <w:br/>
        <w:t>alia per halitum digestio cohibeatur, aut vt cu¬</w:t>
        <w:br/>
        <w:t>tis extrema scarificetur, aut pruritus excitetur.</w:t>
        <w:br/>
        <w:t>Sic quidem Oribasius l. 10. collectaneorum me¬</w:t>
        <w:br/>
        <w:t xml:space="preserve">dicinalium, qui etiam ab his </w:t>
      </w:r>
      <w:r>
        <w:rPr>
          <w:rStyle w:val="GrcARELIRE"/>
        </w:rPr>
        <w:t>δδαπάσματα</w:t>
      </w:r>
      <w:r>
        <w:rPr>
          <w:rStyle w:val="Dfinition"/>
        </w:rPr>
        <w:t xml:space="preserve"> dif¬</w:t>
        <w:br/>
        <w:t>ferre scribit, quod haec ad suauitatem tantum</w:t>
        <w:br/>
        <w:t>odoris alis inguinibus, pedibusque adhibean¬</w:t>
        <w:br/>
        <w:t>tur.</w:t>
        <w:br/>
      </w:r>
      <w:r>
        <w:rPr>
          <w:rStyle w:val="Orth"/>
        </w:rPr>
        <w:t>Ἐμπειεία καὶ</w:t>
      </w:r>
      <w:r>
        <w:rPr>
          <w:rStyle w:val="Dfinition"/>
        </w:rPr>
        <w:br/>
      </w:r>
      <w:r>
        <w:rPr>
          <w:rStyle w:val="GrcARELIRE"/>
        </w:rPr>
        <w:t>Ἐ μπειεικὴ</w:t>
      </w:r>
      <w:r>
        <w:rPr>
          <w:rStyle w:val="Dfinition"/>
        </w:rPr>
        <w:t>. est altera è primae medicinae sectis. Eius</w:t>
        <w:br/>
        <w:t>author primus Serapion extitit qui naturę cog¬</w:t>
        <w:br/>
        <w:t>nitionem, rationalemque disciplinam nihil ad</w:t>
        <w:br/>
        <w:t>medicinam pertinere professus, in vsu &amp; expe¬</w:t>
        <w:br/>
        <w:t>rimentis eam posuit. Quem Apollodorus &amp;</w:t>
        <w:br/>
        <w:t>Glaucias &amp; aliquanto post Heraclides Tarenti¬</w:t>
        <w:br/>
        <w:t>nus &amp; aliqui non mediocres viri sequuti, ex ipsa</w:t>
        <w:br/>
        <w:t xml:space="preserve">professione se </w:t>
      </w:r>
      <w:r>
        <w:rPr>
          <w:rStyle w:val="GrcARELIRE"/>
        </w:rPr>
        <w:t>ἑμπειεικοὺ</w:t>
      </w:r>
      <w:r>
        <w:rPr>
          <w:rStyle w:val="Dfinition"/>
        </w:rPr>
        <w:t xml:space="preserve"> appellauerunt. Erant</w:t>
        <w:br/>
        <w:t xml:space="preserve">autem </w:t>
      </w:r>
      <w:r>
        <w:rPr>
          <w:rStyle w:val="GrcARELIRE"/>
        </w:rPr>
        <w:t>τῆς ἐμπειρικῆς</w:t>
      </w:r>
      <w:r>
        <w:rPr>
          <w:rStyle w:val="Dfinition"/>
        </w:rPr>
        <w:t xml:space="preserve"> genera triâ, </w:t>
      </w:r>
      <w:r>
        <w:rPr>
          <w:rStyle w:val="GrcARELIRE"/>
        </w:rPr>
        <w:t>περιππωτικὸν</w:t>
      </w:r>
      <w:r>
        <w:rPr>
          <w:rStyle w:val="Dfinition"/>
        </w:rPr>
        <w:t xml:space="preserve">, </w:t>
      </w:r>
      <w:r>
        <w:rPr>
          <w:rStyle w:val="GrcARELIRE"/>
        </w:rPr>
        <w:t>ἀὑτο</w:t>
      </w:r>
      <w:r>
        <w:rPr>
          <w:rStyle w:val="Dfinition"/>
        </w:rPr>
        <w:t>¬</w:t>
        <w:br/>
      </w:r>
      <w:r>
        <w:rPr>
          <w:rStyle w:val="GrcARELIRE"/>
        </w:rPr>
        <w:t>χέδον</w:t>
      </w:r>
      <w:r>
        <w:rPr>
          <w:rStyle w:val="Dfinition"/>
        </w:rPr>
        <w:t xml:space="preserve">, &amp; </w:t>
      </w:r>
      <w:r>
        <w:rPr>
          <w:rStyle w:val="GrcARELIRE"/>
        </w:rPr>
        <w:t>μιμντικὸν</w:t>
      </w:r>
      <w:r>
        <w:rPr>
          <w:rStyle w:val="Dfinition"/>
        </w:rPr>
        <w:t>. Primum quidem dicebatur</w:t>
        <w:br/>
        <w:t>cum aliquid experirentur, in quod forte fortu¬</w:t>
        <w:br/>
        <w:t>na, nihil tale cogitantes, incidissent. Secundum</w:t>
        <w:br/>
        <w:t>cum ad alicuius rei experientiam dedita opera</w:t>
        <w:br/>
        <w:t>venirent, siue per somnia, siue aliter admoniti.</w:t>
        <w:br/>
        <w:t>Tertium vero cum ea quae prosunt vel nocent, siue</w:t>
        <w:br/>
        <w:t>natura, siue fortuna, siue aliquo consilio, in mor¬</w:t>
        <w:br/>
        <w:t>bis ijsdem experirentur, alios, qui eadem prius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experti essent, imitantes. Quicquid autem iuuat</w:t>
        <w:br/>
        <w:t>aut nocet, hoc est causarum omne genus, dice¬</w:t>
        <w:br/>
        <w:t>bant vel naturale, vel fortuitum esse, vocantes</w:t>
        <w:br/>
        <w:t>naturale quod casu fieret, neque haberet mani¬</w:t>
        <w:br/>
        <w:t>festam causam: fortuitum vero, quod sine ele¬</w:t>
        <w:br/>
        <w:t>ctione quidem nostra fieret, sed euidentem cau¬</w:t>
        <w:br/>
        <w:t>sam haberet. Tribus autem his theorematis vte¬</w:t>
        <w:br/>
        <w:t xml:space="preserve">bantur, </w:t>
      </w:r>
      <w:r>
        <w:rPr>
          <w:rStyle w:val="GrcARELIRE"/>
        </w:rPr>
        <w:t>τηρήσει</w:t>
      </w:r>
      <w:r>
        <w:rPr>
          <w:rStyle w:val="Dfinition"/>
        </w:rPr>
        <w:t xml:space="preserve">, </w:t>
      </w:r>
      <w:r>
        <w:rPr>
          <w:rStyle w:val="GrcARELIRE"/>
        </w:rPr>
        <w:t>ἰστορί</w:t>
      </w:r>
      <w:r>
        <w:rPr>
          <w:rStyle w:val="Dfinition"/>
        </w:rPr>
        <w:t xml:space="preserve">ᾳ, </w:t>
      </w:r>
      <w:r>
        <w:rPr>
          <w:rStyle w:val="GrcARELIRE"/>
        </w:rPr>
        <w:t>τῇ τοῦ ὅμοιου μεταβάσει</w:t>
      </w:r>
      <w:r>
        <w:rPr>
          <w:rStyle w:val="Dfinition"/>
        </w:rPr>
        <w:t>. Ap¬</w:t>
        <w:br/>
        <w:t xml:space="preserve">pellabant </w:t>
      </w:r>
      <w:r>
        <w:rPr>
          <w:rStyle w:val="GrcARELIRE"/>
        </w:rPr>
        <w:t>τήρησιν</w:t>
      </w:r>
      <w:r>
        <w:rPr>
          <w:rStyle w:val="Dfinition"/>
        </w:rPr>
        <w:t xml:space="preserve"> quicquid aliquando obseruas¬</w:t>
        <w:br/>
        <w:t>sent, quorum cum magnam habebant copiam,</w:t>
        <w:br/>
        <w:t xml:space="preserve">eam omnem </w:t>
      </w:r>
      <w:r>
        <w:rPr>
          <w:rStyle w:val="GrcARELIRE"/>
        </w:rPr>
        <w:t>ἄθρισαα</w:t>
      </w:r>
      <w:r>
        <w:rPr>
          <w:rStyle w:val="Dfinition"/>
        </w:rPr>
        <w:t xml:space="preserve"> nuncupabant, atque id</w:t>
        <w:br/>
        <w:t xml:space="preserve">rursus </w:t>
      </w:r>
      <w:r>
        <w:rPr>
          <w:rStyle w:val="GrcARELIRE"/>
        </w:rPr>
        <w:t>ἀὐτοψιαν</w:t>
      </w:r>
      <w:r>
        <w:rPr>
          <w:rStyle w:val="Dfinition"/>
        </w:rPr>
        <w:t xml:space="preserve"> quae est eorum memoria quae fre¬</w:t>
        <w:br/>
        <w:t>quenter &amp; eodem modo visa sunt. quae cum di¬</w:t>
        <w:br/>
        <w:t xml:space="preserve">dicissent, eam </w:t>
      </w:r>
      <w:r>
        <w:rPr>
          <w:rStyle w:val="GrcARELIRE"/>
        </w:rPr>
        <w:t>ἰστορίαν</w:t>
      </w:r>
      <w:r>
        <w:rPr>
          <w:rStyle w:val="Dfinition"/>
        </w:rPr>
        <w:t xml:space="preserve"> appellabant. Qua in re dili¬</w:t>
        <w:br/>
        <w:t>genter considerabant quaecunque simul accide¬</w:t>
        <w:br/>
        <w:t>rent symptomata, eorumque omnium obserua¬</w:t>
        <w:br/>
        <w:t xml:space="preserve">tionem </w:t>
      </w:r>
      <w:r>
        <w:rPr>
          <w:rStyle w:val="GrcARELIRE"/>
        </w:rPr>
        <w:t>συνδρομὴν</w:t>
      </w:r>
      <w:r>
        <w:rPr>
          <w:rStyle w:val="Dfinition"/>
        </w:rPr>
        <w:t xml:space="preserve"> appellabant, hoc est, concur¬</w:t>
        <w:br/>
        <w:t>sum &amp; congeriem symptomatum omnium quę</w:t>
        <w:br/>
        <w:t>in affecto essent loco. Quod si in morbos non¬</w:t>
        <w:br/>
        <w:t>dum visos inciderent, aut eo loci essent vbi in¬</w:t>
        <w:br/>
        <w:t>uentorum auxiliorum facultas non suppeteret,</w:t>
        <w:br/>
        <w:t xml:space="preserve">transibant ad consimile, quod </w:t>
      </w:r>
      <w:r>
        <w:rPr>
          <w:rStyle w:val="GrcARELIRE"/>
        </w:rPr>
        <w:t>μετάσασιν τοῦ ὁμοίου</w:t>
      </w:r>
      <w:r>
        <w:rPr>
          <w:rStyle w:val="Dfinition"/>
        </w:rPr>
        <w:br/>
        <w:t>vocabant, eamque triplicem statuebant, de affe¬</w:t>
        <w:br/>
        <w:t>ctu in affectum, de loco ad locum, de remedio ad</w:t>
        <w:br/>
        <w:t>remedium. Eam autem obseruationem quam</w:t>
        <w:br/>
        <w:t xml:space="preserve">per illam </w:t>
      </w:r>
      <w:r>
        <w:rPr>
          <w:rStyle w:val="GrcARELIRE"/>
        </w:rPr>
        <w:t>τοῦ ὁμοίου μετάβασιν</w:t>
      </w:r>
      <w:r>
        <w:rPr>
          <w:rStyle w:val="Dfinition"/>
        </w:rPr>
        <w:t xml:space="preserve"> habebant, </w:t>
      </w:r>
      <w:r>
        <w:rPr>
          <w:rStyle w:val="GrcARELIRE"/>
        </w:rPr>
        <w:t>πεῖραν</w:t>
      </w:r>
      <w:r>
        <w:rPr>
          <w:rStyle w:val="Dfinition"/>
        </w:rPr>
        <w:br/>
      </w:r>
      <w:r>
        <w:rPr>
          <w:rStyle w:val="GrcARELIRE"/>
        </w:rPr>
        <w:t>τιβικὴν</w:t>
      </w:r>
      <w:r>
        <w:rPr>
          <w:rStyle w:val="Dfinition"/>
        </w:rPr>
        <w:t xml:space="preserve"> appellabant.</w:t>
        <w:br/>
        <w:t>Quod exercitatum in arte oporteat esse eum</w:t>
        <w:br/>
      </w:r>
      <w:r>
        <w:rPr>
          <w:rStyle w:val="Guillemetdegoris"/>
        </w:rPr>
        <w:t>"</w:t>
      </w:r>
      <w:r>
        <w:rPr>
          <w:rStyle w:val="Dfinition"/>
        </w:rPr>
        <w:t>à quo quidpiam hoc pacto inueniendum sit.</w:t>
        <w:br/>
      </w:r>
      <w:r>
        <w:rPr>
          <w:rStyle w:val="Orth"/>
        </w:rPr>
        <w:t>Ἐμπειρινκὸς ἰατρὸς</w:t>
      </w:r>
      <w:r>
        <w:rPr>
          <w:rStyle w:val="Dfinition"/>
        </w:rPr>
        <w:t xml:space="preserve">. is dicitur Galen. comm. I. 1. </w:t>
      </w:r>
      <w:r>
        <w:rPr>
          <w:rStyle w:val="GrcARELIRE"/>
        </w:rPr>
        <w:t>τὸ κατὰ</w:t>
      </w:r>
      <w:r>
        <w:rPr>
          <w:rStyle w:val="Dfinition"/>
        </w:rPr>
        <w:t xml:space="preserve"> in¬</w:t>
        <w:br/>
      </w:r>
      <w:r>
        <w:rPr>
          <w:rStyle w:val="GrcARELIRE"/>
        </w:rPr>
        <w:t>ρῖον</w:t>
      </w:r>
      <w:r>
        <w:rPr>
          <w:rStyle w:val="Dfinition"/>
        </w:rPr>
        <w:t>, qui experientia sola nititur, &amp; comment.</w:t>
        <w:br/>
      </w:r>
      <w:r>
        <w:rPr>
          <w:rStyle w:val="GrcARELIRE"/>
        </w:rPr>
        <w:t>ν</w:t>
      </w:r>
      <w:r>
        <w:rPr>
          <w:rStyle w:val="Dfinition"/>
        </w:rPr>
        <w:t xml:space="preserve">3. </w:t>
      </w:r>
      <w:r>
        <w:rPr>
          <w:rStyle w:val="GrcARELIRE"/>
        </w:rPr>
        <w:t>εἰς τὸ πρὶ ἄῤθρων</w:t>
      </w:r>
      <w:r>
        <w:rPr>
          <w:rStyle w:val="Dfinition"/>
        </w:rPr>
        <w:t xml:space="preserve"> Empiricos quosdam taxat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qui Hippocratem </w:t>
      </w:r>
      <w:r>
        <w:rPr>
          <w:rStyle w:val="GrcARELIRE"/>
        </w:rPr>
        <w:t>ἑμπειρικὸν</w:t>
      </w:r>
      <w:r>
        <w:rPr>
          <w:rStyle w:val="Dfinition"/>
        </w:rPr>
        <w:t xml:space="preserve"> vocare audebant.</w:t>
        <w:br/>
      </w:r>
      <w:r>
        <w:rPr>
          <w:rStyle w:val="Orth"/>
        </w:rPr>
        <w:t>Ἐμπίτρον</w:t>
      </w:r>
      <w:r>
        <w:rPr>
          <w:rStyle w:val="Dfinition"/>
        </w:rPr>
        <w:t>. herba est nascens in montibus &amp; mariti¬</w:t>
        <w:br/>
        <w:t>mis, salso gustu. Romanis saxifraga dicitur. Est</w:t>
        <w:br/>
        <w:t>&amp; alia eiusdem nominis quam Latini calcifragam</w:t>
        <w:br/>
        <w:t>appellant.</w:t>
        <w:br/>
      </w:r>
      <w:r>
        <w:rPr>
          <w:rStyle w:val="Orth"/>
        </w:rPr>
        <w:t>Ἐμπερλασμένον ὀστέον</w:t>
      </w:r>
      <w:r>
        <w:rPr>
          <w:rStyle w:val="Dfinition"/>
        </w:rPr>
        <w:t>. dicitur Hippocrati medium</w:t>
        <w:br/>
      </w:r>
      <w:r>
        <w:rPr>
          <w:rStyle w:val="Guillemetdegoris"/>
        </w:rPr>
        <w:t>„</w:t>
      </w:r>
      <w:r>
        <w:rPr>
          <w:rStyle w:val="Dfinition"/>
        </w:rPr>
        <w:t>os desidens, id est quod intro cedit &amp; deprimi¬</w:t>
        <w:br/>
      </w:r>
      <w:r>
        <w:rPr>
          <w:rStyle w:val="Guillemetdegoris"/>
        </w:rPr>
        <w:t>„</w:t>
      </w:r>
      <w:r>
        <w:rPr>
          <w:rStyle w:val="Dfinition"/>
        </w:rPr>
        <w:t>tur, &amp; sub graui ac retuso telo, interdumque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acuto id accidit; Galen. libro de caus.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morbor. </w:t>
      </w:r>
      <w:r>
        <w:rPr>
          <w:rStyle w:val="GrcARELIRE"/>
        </w:rPr>
        <w:t>ἔνθλασιν</w:t>
      </w:r>
      <w:r>
        <w:rPr>
          <w:rStyle w:val="Dfinition"/>
        </w:rPr>
        <w:t>, hoc est contusionem appel¬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 vbi scilicet concauitas aliqua ex collidentis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corporis ictu inducta apparet, sed eam sub </w:t>
      </w:r>
      <w:r>
        <w:rPr>
          <w:rStyle w:val="GrcARELIRE"/>
        </w:rPr>
        <w:t>θλά</w:t>
      </w:r>
      <w:r>
        <w:rPr>
          <w:rStyle w:val="Dfinition"/>
        </w:rPr>
        <w:t>¬</w:t>
        <w:br/>
      </w:r>
      <w:r>
        <w:rPr>
          <w:rStyle w:val="Guillemetdegoris"/>
        </w:rPr>
        <w:t>"</w:t>
      </w:r>
      <w:r>
        <w:rPr>
          <w:rStyle w:val="GrcARELIRE"/>
        </w:rPr>
        <w:t>σεω</w:t>
      </w:r>
      <w:r>
        <w:rPr>
          <w:rStyle w:val="Dfinition"/>
        </w:rPr>
        <w:t>s nomine caeteri comprehendunt &amp; Ga¬</w:t>
        <w:br/>
      </w:r>
      <w:r>
        <w:rPr>
          <w:rStyle w:val="Guillemetdegoris"/>
        </w:rPr>
        <w:t>„</w:t>
      </w:r>
      <w:r>
        <w:rPr>
          <w:rStyle w:val="Dfinition"/>
        </w:rPr>
        <w:t>len. 6. meth. Paulus &amp; author definit. medica¬</w:t>
        <w:br/>
        <w:t>rum.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Ἐμπτυαδὲν γἄλα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γάλά</w:t>
      </w:r>
      <w:r>
        <w:rPr>
          <w:rStyle w:val="Dfinition"/>
        </w:rPr>
        <w:t>.</w:t>
        <w:br/>
      </w:r>
      <w:r>
        <w:rPr>
          <w:rStyle w:val="Orth"/>
        </w:rPr>
        <w:t>Ἐμτλαστικὰ</w:t>
      </w:r>
      <w:r>
        <w:rPr>
          <w:rStyle w:val="Dfinition"/>
        </w:rPr>
        <w:t>. Dicuntur medicamenta quae poris cor¬</w:t>
        <w:br/>
        <w:t>poris illita tenaciter haerent. Sunt autem eius¬</w:t>
        <w:br/>
        <w:t>modi glutinosa, terrea, &amp; minime acria, sed gu¬</w:t>
        <w:br/>
        <w:t>stu potius aquosa. Nam si qualem tibi sensum</w:t>
        <w:br/>
        <w:t>praebet aqua omnis plane qualitatis expers, ta¬</w:t>
        <w:br/>
        <w:t>lem in re sicca &amp; terrea inuenias, ea vtique calo¬</w:t>
        <w:br/>
        <w:t>re &amp; frigore temperata est, aut paulo certe frigi¬</w:t>
        <w:br/>
        <w:t>dior. Itaque consistentiam siccam habeat &amp; ter¬</w:t>
        <w:br/>
        <w:t>restris sit, citraque morsum desiccet necesse est,</w:t>
        <w:br/>
        <w:t>atque si meatibus corporis illinatur, difficulter</w:t>
        <w:br/>
        <w:t>inde euelli &amp; elui poterit. Eius generis medica¬</w:t>
        <w:br/>
        <w:t>menta sunt plurima, si exquisite sint lota, vt amy¬</w:t>
        <w:br/>
        <w:t>lum, pompholyx, cerussa, calx, cadmia, pinea¬</w:t>
        <w:br/>
        <w:t>rum vesca pars aqua macerata. Verum quaedam</w:t>
        <w:br/>
        <w:t>eorum non solum terrea sunt, sed natura etiam</w:t>
        <w:br/>
        <w:t>aquea, quaedam etiam aeris non parum habent,</w:t>
        <w:br/>
        <w:t>tenacia tamen sunt omnia, atque ideo emplasti¬</w:t>
        <w:br/>
        <w:t>ca. Duplex enim est emplasticorum natura, al¬</w:t>
        <w:br/>
        <w:t>tera exquisite terrea &amp; sicca, altera tenax omni¬</w:t>
        <w:br/>
        <w:t>no: mista vero ex aqua &amp; terra, &amp; plaerumque</w:t>
        <w:br/>
        <w:t>etiam aere, vt oleum dulce salis expers. Qui quo¬</w:t>
        <w:br/>
        <w:t>que album ex ijsdem quodammodo mistum est,</w:t>
        <w:br/>
        <w:t>magis tamen terreum est quam oleum. Quine¬</w:t>
        <w:br/>
        <w:t>tiam caseosa lactis pars emplastica est, tenerque</w:t>
        <w:br/>
        <w:t>ac recens caseus, &amp; suilla pinguedo, &amp; caeteri</w:t>
        <w:br/>
        <w:t>quoque adipes qui nondum acrimoniam con¬</w:t>
        <w:br/>
        <w:t>traxerunt, eoque magis quo sicciores magisque</w:t>
        <w:br/>
        <w:t xml:space="preserve">terrei fuerint. Eadem medicamenta etiam </w:t>
      </w:r>
      <w:r>
        <w:rPr>
          <w:rStyle w:val="GrcARELIRE"/>
        </w:rPr>
        <w:t>ἐμ</w:t>
      </w:r>
      <w:r>
        <w:rPr>
          <w:rStyle w:val="Dfinition"/>
        </w:rPr>
        <w:t>¬</w:t>
        <w:br/>
      </w:r>
      <w:r>
        <w:rPr>
          <w:rStyle w:val="GrcARELIRE"/>
        </w:rPr>
        <w:t>φρακτικὰ</w:t>
      </w:r>
      <w:r>
        <w:rPr>
          <w:rStyle w:val="Dfinition"/>
        </w:rPr>
        <w:t xml:space="preserve"> appellantur. His contraria sunt </w:t>
      </w:r>
      <w:r>
        <w:rPr>
          <w:rStyle w:val="GrcARELIRE"/>
        </w:rPr>
        <w:t>ἐκκαθαρ</w:t>
      </w:r>
      <w:r>
        <w:rPr>
          <w:rStyle w:val="Dfinition"/>
        </w:rPr>
        <w:t>¬</w:t>
        <w:br/>
      </w:r>
      <w:r>
        <w:rPr>
          <w:rStyle w:val="GrcARELIRE"/>
        </w:rPr>
        <w:t>τικὰ</w:t>
      </w:r>
      <w:r>
        <w:rPr>
          <w:rStyle w:val="Dfinition"/>
        </w:rPr>
        <w:t xml:space="preserve">, quae &amp; </w:t>
      </w:r>
      <w:r>
        <w:rPr>
          <w:rStyle w:val="GrcARELIRE"/>
        </w:rPr>
        <w:t>ἐκφρχκτικὰ</w:t>
      </w:r>
      <w:r>
        <w:rPr>
          <w:rStyle w:val="Dfinition"/>
        </w:rPr>
        <w:t xml:space="preserve"> vocant.</w:t>
        <w:br/>
      </w:r>
      <w:r>
        <w:rPr>
          <w:rStyle w:val="Orth"/>
        </w:rPr>
        <w:t>Ἐμπλαστικῶν</w:t>
      </w:r>
      <w:r>
        <w:rPr>
          <w:rStyle w:val="Dfinition"/>
        </w:rPr>
        <w:t xml:space="preserve"> autem vox deducta est ab </w:t>
      </w:r>
      <w:r>
        <w:rPr>
          <w:rStyle w:val="GrcARELIRE"/>
        </w:rPr>
        <w:t>ἑμπλάττῳ</w:t>
      </w:r>
      <w:r>
        <w:rPr>
          <w:rStyle w:val="Dfinition"/>
        </w:rPr>
        <w:t xml:space="preserve"> id</w:t>
        <w:br/>
        <w:t xml:space="preserve">est illino, &amp; infarcio, ideo </w:t>
      </w:r>
      <w:r>
        <w:rPr>
          <w:rStyle w:val="GrcARELIRE"/>
        </w:rPr>
        <w:t>ἐμπλάττειν</w:t>
      </w:r>
      <w:r>
        <w:rPr>
          <w:rStyle w:val="Dfinition"/>
        </w:rPr>
        <w:t xml:space="preserve"> obstruere.</w:t>
        <w:br/>
        <w:t xml:space="preserve">locum significat &amp; implere hinc </w:t>
      </w:r>
      <w:r>
        <w:rPr>
          <w:rStyle w:val="GrcARELIRE"/>
        </w:rPr>
        <w:t>ἑμπλαστικὰ</w:t>
      </w:r>
      <w:r>
        <w:rPr>
          <w:rStyle w:val="Dfinition"/>
        </w:rPr>
        <w:t xml:space="preserve"> di¬</w:t>
        <w:br/>
        <w:t>cuntur quae vim habent obstruendi meatus cu¬</w:t>
        <w:br/>
        <w:t>tis, &amp; corporis quasi tectoria, &amp; ad illitum</w:t>
        <w:br/>
        <w:t xml:space="preserve">comparata. Significat etiam </w:t>
      </w:r>
      <w:r>
        <w:rPr>
          <w:rStyle w:val="GrcARELIRE"/>
        </w:rPr>
        <w:t>ἐμπλάττῳ</w:t>
      </w:r>
      <w:r>
        <w:rPr>
          <w:rStyle w:val="Dfinition"/>
        </w:rPr>
        <w:t xml:space="preserve"> cutem:</w:t>
        <w:br/>
        <w:t>restituo; item &amp; locum vlceratum intego, &amp;.</w:t>
        <w:br/>
        <w:t xml:space="preserve">in integrum restituo; Significat etiam </w:t>
      </w:r>
      <w:r>
        <w:rPr>
          <w:rStyle w:val="GrcARELIRE"/>
        </w:rPr>
        <w:t>ἐμπλάττῳ ἐἰ</w:t>
      </w:r>
      <w:r>
        <w:rPr>
          <w:rStyle w:val="Dfinition"/>
        </w:rPr>
        <w:br/>
        <w:t>subigo. &amp; versando mollio, vt notauit Budaeus,</w:t>
        <w:br/>
        <w:t xml:space="preserve">&amp; </w:t>
      </w:r>
      <w:r>
        <w:rPr>
          <w:rStyle w:val="GrcARELIRE"/>
        </w:rPr>
        <w:t>ἐκτλάσειν τὰ ρώμακα</w:t>
      </w:r>
      <w:r>
        <w:rPr>
          <w:rStyle w:val="Dfinition"/>
        </w:rPr>
        <w:t xml:space="preserve"> apud Hippocr. lib. de.</w:t>
        <w:br/>
        <w:t>vlcerib. interpretatur V. Vidius inducere em¬</w:t>
        <w:br/>
        <w:t>plastra. .</w:t>
        <w:br/>
      </w:r>
      <w:r>
        <w:rPr>
          <w:rStyle w:val="Orth"/>
        </w:rPr>
        <w:t>Ἐμπλαστὸν</w:t>
      </w:r>
      <w:r>
        <w:rPr>
          <w:rStyle w:val="Dfinition"/>
        </w:rPr>
        <w:t>. pharmacum dicitur quod imponi solet</w:t>
        <w:br/>
        <w:t xml:space="preserve">vulneribus cum praemollitum est, differtque </w:t>
      </w:r>
      <w:r>
        <w:rPr>
          <w:rStyle w:val="GrcARELIRE"/>
        </w:rPr>
        <w:t>ἀπὸ</w:t>
      </w:r>
      <w:r>
        <w:rPr>
          <w:rStyle w:val="Dfinition"/>
        </w:rPr>
        <w:t xml:space="preserve"> .</w:t>
        <w:br/>
      </w:r>
      <w:r>
        <w:rPr>
          <w:rStyle w:val="GrcARELIRE"/>
        </w:rPr>
        <w:t>τοῦ ἐυμότου</w:t>
      </w:r>
      <w:r>
        <w:rPr>
          <w:rStyle w:val="Dfinition"/>
        </w:rPr>
        <w:t xml:space="preserve">, </w:t>
      </w:r>
      <w:r>
        <w:rPr>
          <w:rStyle w:val="GrcARELIRE"/>
        </w:rPr>
        <w:t>καὶ τοῦ κηρωτοειδοῦς</w:t>
      </w:r>
      <w:r>
        <w:rPr>
          <w:rStyle w:val="Dfinition"/>
        </w:rPr>
        <w:t>, vt notauit Budaeus ex</w:t>
        <w:br/>
        <w:t>Galeno. 2</w:t>
        <w:br/>
      </w:r>
      <w:r>
        <w:rPr>
          <w:rStyle w:val="Orth"/>
        </w:rPr>
        <w:t>Ἐμπλαστρος</w:t>
      </w:r>
      <w:r>
        <w:rPr>
          <w:rStyle w:val="Dfinition"/>
        </w:rPr>
        <w:t>. emplastrum. medicamentum in mas¬</w:t>
        <w:br/>
        <w:t>sam coactum quod praemollitum vulneribus</w:t>
        <w:br/>
        <w:t>imponitur. Differt à malagmate, quod hoc ma¬</w:t>
        <w:br/>
        <w:t>gis è floribus eorumque etiam surculis fiat, em¬</w:t>
        <w:br/>
        <w:t>plastrum vero sicut &amp; pastillus, magis ex metal¬</w:t>
        <w:br/>
        <w:t>licis paretur. Deinde malagma contusum abun¬</w:t>
        <w:br/>
        <w:t>de mollescit: nam super integram cutem inijci¬</w:t>
        <w:br/>
        <w:t>tur, laboriose vero conteruntur ea ex quibus</w:t>
        <w:br/>
        <w:t>emplastra pastillique fiunt, ne vulnera laedant</w:t>
        <w:br/>
        <w:t>cum imposita sunt. Inter emplastrum vero &amp; pa¬</w:t>
        <w:br/>
        <w:t>stillum hoc interest, quod emplastrum vtique</w:t>
        <w:br/>
        <w:t>liquati aliquid accipit, in pastillo tantum arida</w:t>
        <w:br/>
        <w:t>medicamenta aliquo humore iunguntur. Tum</w:t>
        <w:br/>
        <w:t>emplastrum hoc modo fit: arida medicamenta</w:t>
        <w:br/>
        <w:t>per se teruntur, deinde mistis his instillatur aut</w:t>
        <w:br/>
        <w:t>acetum, aut si quis alius non pinguis humor ac¬</w:t>
        <w:br/>
        <w:t>cessurus est, &amp; ea rursus ex eo teruntur, ea verò</w:t>
        <w:br/>
        <w:t>quae liquari possunt, ad ignem simul liquantur,</w:t>
        <w:br/>
        <w:t>&amp; si quid olei misceri debet, tum infunditur. In¬</w:t>
        <w:br/>
        <w:t>terdum etiam aridum aliquid ex oleo prius co¬</w:t>
        <w:br/>
        <w:t>quitur: vbi facta sunt quae separatim fieri debue¬</w:t>
        <w:br/>
        <w:t>runt, tum omnia simul miscentur. At pastilli haec</w:t>
        <w:br/>
        <w:t>ratio est: arida medicamenta contrita, humore</w:t>
        <w:br/>
        <w:t>non pingui aut vino vel aceto coquuntur, &amp; rur¬</w:t>
        <w:br/>
        <w:t>sus cocta inarescunt, atque vbi vtendum est,</w:t>
        <w:br/>
        <w:t>eiusdem generis humore diluuntur. Tum em¬</w:t>
        <w:br/>
        <w:t>plastrum imponitur: pastillus illinitur, aut alicui</w:t>
        <w:br/>
        <w:t>molliori aut cerato miscetur. Sic quidem distin¬</w:t>
        <w:br/>
        <w:t>xit Celsus lib. 5. cap. 17. Sunt autem multae &amp;</w:t>
        <w:br/>
        <w:t>variae emplastrorum differentię: quaedam cruen¬</w:t>
        <w:br/>
        <w:t>tis vulneribus conueniunt, eaque agglutinant</w:t>
        <w:br/>
        <w:t>&amp; fracturis accommodantur, alia maturant, dis¬</w:t>
        <w:br/>
        <w:t>cutiunt, attrahunt, sinus implent, resiccant, cica¬</w:t>
        <w:br/>
        <w:t>tricem inducunt, leniunt. quas vniuersas varie¬</w:t>
        <w:br/>
        <w:t>tates varia simplicium medicamentorum natura</w:t>
        <w:br/>
        <w:t>misturaque distinguit. Sumuntur &amp; à coloribus.</w:t>
        <w:br/>
        <w:t xml:space="preserve">vnde alia </w:t>
      </w:r>
      <w:r>
        <w:rPr>
          <w:rStyle w:val="GrcARELIRE"/>
        </w:rPr>
        <w:t>λιυκὰ</w:t>
      </w:r>
      <w:r>
        <w:rPr>
          <w:rStyle w:val="Dfinition"/>
        </w:rPr>
        <w:t>, hoc est alba, appellantur, quo¬</w:t>
        <w:br/>
        <w:t xml:space="preserve">rum magna pars cerussam habet: alia </w:t>
      </w:r>
      <w:r>
        <w:rPr>
          <w:rStyle w:val="GrcARELIRE"/>
        </w:rPr>
        <w:t>μέλανα</w:t>
      </w:r>
      <w:r>
        <w:rPr>
          <w:rStyle w:val="Dfinition"/>
        </w:rPr>
        <w:t>,</w:t>
        <w:br/>
        <w:t>hoc est nigra, vt quae pice, resina &amp; bitumine</w:t>
        <w:br/>
        <w:t xml:space="preserve">constant: alia </w:t>
      </w:r>
      <w:r>
        <w:rPr>
          <w:rStyle w:val="GrcARELIRE"/>
        </w:rPr>
        <w:t>χλωρὰ</w:t>
      </w:r>
      <w:r>
        <w:rPr>
          <w:rStyle w:val="Dfinition"/>
        </w:rPr>
        <w:t>, id est viridia, ex aerugine</w:t>
        <w:br/>
        <w:t xml:space="preserve">chalcanto, squama aeris: alia </w:t>
      </w:r>
      <w:r>
        <w:rPr>
          <w:rStyle w:val="GrcARELIRE"/>
        </w:rPr>
        <w:t>ἐρυθρὰ</w:t>
      </w:r>
      <w:r>
        <w:rPr>
          <w:rStyle w:val="Dfinition"/>
        </w:rPr>
        <w:t>, id est rubra,</w:t>
        <w:br/>
        <w:t xml:space="preserve">vt ex minio, siue rubrica Sinopide: alia </w:t>
      </w:r>
      <w:r>
        <w:rPr>
          <w:rStyle w:val="GrcARELIRE"/>
        </w:rPr>
        <w:t>μόλινα</w:t>
      </w:r>
      <w:r>
        <w:rPr>
          <w:rStyle w:val="Dfinition"/>
        </w:rPr>
        <w:t>,</w:t>
        <w:br/>
        <w:t>hoc est colore mali cotonei, qualia parantur ex</w:t>
        <w:br/>
        <w:t>aerugine moderate cocta, aut ex varia mistura,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neque enim omnia </w:t>
      </w:r>
      <w:r>
        <w:rPr>
          <w:rStyle w:val="GrcARELIRE"/>
        </w:rPr>
        <w:t>μήλινα</w:t>
      </w:r>
      <w:r>
        <w:rPr>
          <w:rStyle w:val="Dfinition"/>
        </w:rPr>
        <w:t xml:space="preserve"> aerugine constant) me¬</w:t>
        <w:br/>
        <w:t xml:space="preserve">dicamentorum: alia vero </w:t>
      </w:r>
      <w:r>
        <w:rPr>
          <w:rStyle w:val="GrcARELIRE"/>
        </w:rPr>
        <w:t>διχρωμα</w:t>
      </w:r>
      <w:r>
        <w:rPr>
          <w:rStyle w:val="Dfinition"/>
        </w:rPr>
        <w:t xml:space="preserve"> siue </w:t>
      </w:r>
      <w:r>
        <w:rPr>
          <w:rStyle w:val="GrcARELIRE"/>
        </w:rPr>
        <w:t>διπρόσωπα</w:t>
      </w:r>
      <w:r>
        <w:rPr>
          <w:rStyle w:val="Dfinition"/>
        </w:rPr>
        <w:t>,</w:t>
        <w:br/>
        <w:t>hoc est, duplicis coloris siue aspectus, vt quum</w:t>
        <w:br/>
        <w:t xml:space="preserve">aerugo plurimum coquitur: alia autem </w:t>
      </w:r>
      <w:r>
        <w:rPr>
          <w:rStyle w:val="GrcARELIRE"/>
        </w:rPr>
        <w:t>κιῤῥὰ</w:t>
      </w:r>
      <w:r>
        <w:rPr>
          <w:rStyle w:val="Dfinition"/>
        </w:rPr>
        <w:t>, hoc</w:t>
        <w:br/>
        <w:t>est fulua, propter nimiam aeruginis coctionem, vt</w:t>
        <w:br/>
        <w:t xml:space="preserve">ostendit Galen. lib. 2. </w:t>
      </w:r>
      <w:r>
        <w:rPr>
          <w:rStyle w:val="GrcARELIRE"/>
        </w:rPr>
        <w:t>ῶ ὰ</w:t>
      </w:r>
      <w:r>
        <w:rPr>
          <w:rStyle w:val="Dfinition"/>
        </w:rPr>
        <w:t xml:space="preserve"> </w:t>
      </w:r>
      <w:r>
        <w:rPr>
          <w:rStyle w:val="GrcARELIRE"/>
        </w:rPr>
        <w:t>γένη</w:t>
      </w:r>
      <w:r>
        <w:rPr>
          <w:rStyle w:val="Dfinition"/>
        </w:rPr>
        <w:t>.</w:t>
        <w:br/>
        <w:t xml:space="preserve">2 De quibus vide in </w:t>
      </w:r>
      <w:r>
        <w:rPr>
          <w:rStyle w:val="GrcARELIRE"/>
        </w:rPr>
        <w:t>μηλίνη ἔμπλαστος</w:t>
      </w:r>
      <w:r>
        <w:rPr>
          <w:rStyle w:val="Dfinition"/>
        </w:rPr>
        <w:t>: Cae¬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terum si multas atque varias illas emplastrorum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differentias atque descriptiones videre voles, le¬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 Aetium tetrab. 4. serm. 2. qui etiam emplastra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aliquot purgatoria recenset tetrab. 1. serm. 3. c.</w:t>
        <w:br/>
        <w:t>g 135. vide &amp; Trallian. l. 4. cap. 2. Paul. lib. 7. cap.</w:t>
        <w:br/>
        <w:t>217. &amp; Oribas. I. 3. synops. qui &amp; l. 2. synops. cap.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nuncupata esse inquit, vide &amp; Celsum lib. 5. cap.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60. emplastra quaedam à latitudine </w:t>
      </w:r>
      <w:r>
        <w:rPr>
          <w:rStyle w:val="GrcARELIRE"/>
        </w:rPr>
        <w:t>πλατύσματα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19. qui plura describit, dictum est autem </w:t>
      </w:r>
      <w:r>
        <w:rPr>
          <w:rStyle w:val="GrcARELIRE"/>
        </w:rPr>
        <w:t>ἔμπλα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τρον ἀπὸ τοῦ ἐμπλάττειν</w:t>
      </w:r>
      <w:r>
        <w:rPr>
          <w:rStyle w:val="Dfinition"/>
        </w:rPr>
        <w:t xml:space="preserve"> cuius significata supra attu¬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limus. Caeterum </w:t>
      </w:r>
      <w:r>
        <w:rPr>
          <w:rStyle w:val="GrcARELIRE"/>
        </w:rPr>
        <w:t>ἔμπλαστρος</w:t>
      </w:r>
      <w:r>
        <w:rPr>
          <w:rStyle w:val="Dfinition"/>
        </w:rPr>
        <w:t xml:space="preserve">, pro </w:t>
      </w:r>
      <w:r>
        <w:rPr>
          <w:rStyle w:val="GrcARELIRE"/>
        </w:rPr>
        <w:t>ἔμπλαστρος σκεύα</w:t>
      </w:r>
      <w:r>
        <w:rPr>
          <w:rStyle w:val="Dfinition"/>
        </w:rPr>
        <w:t>¬</w:t>
        <w:br/>
      </w:r>
      <w:r>
        <w:rPr>
          <w:rStyle w:val="GrcARELIRE"/>
        </w:rPr>
        <w:t>ν σα</w:t>
      </w:r>
      <w:r>
        <w:rPr>
          <w:rStyle w:val="Dfinition"/>
        </w:rPr>
        <w:t xml:space="preserve"> dici putatur, seu </w:t>
      </w:r>
      <w:r>
        <w:rPr>
          <w:rStyle w:val="GrcARELIRE"/>
        </w:rPr>
        <w:t>ἔμπλαστρος δύναμις</w:t>
      </w:r>
      <w:r>
        <w:rPr>
          <w:rStyle w:val="Dfinition"/>
        </w:rPr>
        <w:t>, sed inue¬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nitur tamen substantiue positum </w:t>
      </w:r>
      <w:r>
        <w:rPr>
          <w:rStyle w:val="GrcARELIRE"/>
        </w:rPr>
        <w:t>ἔμπλαστρος</w:t>
      </w:r>
      <w:r>
        <w:rPr>
          <w:rStyle w:val="Dfinition"/>
        </w:rPr>
        <w:t>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Dioscor. </w:t>
      </w:r>
      <w:r>
        <w:rPr>
          <w:rStyle w:val="GrcARELIRE"/>
        </w:rPr>
        <w:t>ἔμπλαστρος κεραλικν</w:t>
      </w:r>
      <w:r>
        <w:rPr>
          <w:rStyle w:val="Dfinition"/>
        </w:rPr>
        <w:t xml:space="preserve">, &amp; </w:t>
      </w:r>
      <w:r>
        <w:rPr>
          <w:rStyle w:val="GrcARELIRE"/>
        </w:rPr>
        <w:t>ἐμπλάστροις</w:t>
      </w:r>
      <w:r>
        <w:rPr>
          <w:rStyle w:val="Dfinition"/>
        </w:rPr>
        <w:br/>
        <w:t xml:space="preserve">2 </w:t>
      </w:r>
      <w:r>
        <w:rPr>
          <w:rStyle w:val="GrcARELIRE"/>
        </w:rPr>
        <w:t>ψυρικῶς</w:t>
      </w:r>
      <w:r>
        <w:rPr>
          <w:rStyle w:val="Dfinition"/>
        </w:rPr>
        <w:t xml:space="preserve"> apud eundem.</w:t>
        <w:br/>
      </w:r>
      <w:r>
        <w:rPr>
          <w:rStyle w:val="Orth"/>
        </w:rPr>
        <w:t>Ἐμπλατῶδις ρώμακον</w:t>
      </w:r>
      <w:r>
        <w:rPr>
          <w:rStyle w:val="Dfinition"/>
        </w:rPr>
        <w:t xml:space="preserve"> appellatur medicamentum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emplastri figuram habens apud Paul. l. 7. c. vlt.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ἐμπλαστώδης σύστατις</w:t>
      </w:r>
      <w:r>
        <w:rPr>
          <w:rStyle w:val="Dfinition"/>
        </w:rPr>
        <w:t xml:space="preserve"> apud Gal. &amp; apud Diosc.</w:t>
        <w:br/>
      </w:r>
      <w:r>
        <w:rPr>
          <w:rStyle w:val="GrcARELIRE"/>
        </w:rPr>
        <w:t>ν ἐμπλαστῶδες κατάπλασαα</w:t>
      </w:r>
      <w:r>
        <w:rPr>
          <w:rStyle w:val="Dfinition"/>
        </w:rPr>
        <w:t xml:space="preserve"> id est quod emplastri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illinitur.</w:t>
        <w:br/>
      </w:r>
      <w:r>
        <w:rPr>
          <w:rStyle w:val="Orth"/>
        </w:rPr>
        <w:t>Ἐμπλαστώδις</w:t>
      </w:r>
      <w:r>
        <w:rPr>
          <w:rStyle w:val="Dfinition"/>
        </w:rPr>
        <w:t>. medicamentum dicitur quod in mas¬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sae formam coactum commode ita per se impo¬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 potest, aut etiam in malagmatis formam dilui,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liquoribus additis resolui: atque haec est pro¬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pria emplasti medicamenti forma, &amp; inde appel¬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latio, quam tamen adiecta littera p, non </w:t>
      </w:r>
      <w:r>
        <w:rPr>
          <w:rStyle w:val="GrcARELIRE"/>
        </w:rPr>
        <w:t>ἔμπλαστον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sed </w:t>
      </w:r>
      <w:r>
        <w:rPr>
          <w:rStyle w:val="GrcARELIRE"/>
        </w:rPr>
        <w:t>ἔμπλαστρον</w:t>
      </w:r>
      <w:r>
        <w:rPr>
          <w:rStyle w:val="Dfinition"/>
        </w:rPr>
        <w:t xml:space="preserve"> tum Graeci tum Latini per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inualescentem appellare coeperunt, vt Gal. lib. 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ῶν κατ γνη</w:t>
      </w:r>
      <w:r>
        <w:rPr>
          <w:rStyle w:val="Dfinition"/>
        </w:rPr>
        <w:t xml:space="preserve"> ostendit.</w:t>
        <w:br/>
      </w:r>
      <w:r>
        <w:rPr>
          <w:rStyle w:val="Orth"/>
        </w:rPr>
        <w:t>Ἐμπλὴν</w:t>
      </w:r>
      <w:r>
        <w:rPr>
          <w:rStyle w:val="Dfinition"/>
        </w:rPr>
        <w:t xml:space="preserve">. </w:t>
      </w:r>
      <w:r>
        <w:rPr>
          <w:rStyle w:val="Syn"/>
        </w:rPr>
        <w:t>πλησίον</w:t>
      </w:r>
      <w:r>
        <w:rPr>
          <w:rStyle w:val="Dfinition"/>
        </w:rPr>
        <w:t>. prope, apud Hippocratem.</w:t>
        <w:br/>
      </w:r>
      <w:r>
        <w:rPr>
          <w:rStyle w:val="Orth"/>
        </w:rPr>
        <w:t>Ἐμπνευμάτωοις</w:t>
      </w:r>
      <w:r>
        <w:rPr>
          <w:rStyle w:val="Dfinition"/>
        </w:rPr>
        <w:t xml:space="preserve">. inflatio. idem quod </w:t>
      </w:r>
      <w:r>
        <w:rPr>
          <w:rStyle w:val="Syn"/>
        </w:rPr>
        <w:t>ἐμρύσημα</w:t>
      </w:r>
      <w:r>
        <w:rPr>
          <w:rStyle w:val="Dfinition"/>
        </w:rPr>
        <w:t>. de quo</w:t>
        <w:br/>
        <w:t>postea.</w:t>
        <w:br/>
      </w:r>
      <w:r>
        <w:rPr>
          <w:rStyle w:val="Orth"/>
        </w:rPr>
        <w:t>Ἐμωρίων σρυτμὸς</w:t>
      </w:r>
      <w:r>
        <w:rPr>
          <w:rStyle w:val="Dfinition"/>
        </w:rPr>
        <w:t>. pulsus serratus, seu serratilis. Est</w:t>
        <w:br/>
        <w:t>pulsus inaequalis in vna pulsatione &amp; diuersis par¬</w:t>
        <w:br/>
        <w:t>tibus arteriae, in quo pars alia arteriae magis elata</w:t>
        <w:br/>
        <w:t>distentaque, alia minus, videtur. fit ob inaequa¬</w:t>
        <w:br/>
        <w:t>lem arteriae duritiem, ex phlegmone praesertim</w:t>
        <w:br/>
        <w:t>contractam. sic enim fit vt pars alia attolli, alia</w:t>
        <w:br/>
        <w:t>non attolli videatur, quod durior sit minus apta</w:t>
        <w:br/>
        <w:t>distentioni. Habet quiddam vibrati simile &amp; ce¬</w:t>
        <w:br/>
        <w:t>ler quidem est &amp; frequens, non tamen semper</w:t>
        <w:br/>
        <w:t>magnus. Proprius est omnis magnae inflam ma¬</w:t>
        <w:br/>
        <w:t>tionis.</w:t>
        <w:br/>
      </w:r>
      <w:r>
        <w:rPr>
          <w:rStyle w:val="Orth"/>
        </w:rPr>
        <w:t>Ἐμπροσθότονος</w:t>
      </w:r>
      <w:r>
        <w:rPr>
          <w:rStyle w:val="Dfinition"/>
        </w:rPr>
        <w:t>. est perpetua totius corporis conuul¬</w:t>
        <w:br/>
        <w:t xml:space="preserve">sio in partem anteriorem. Species est </w:t>
      </w:r>
      <w:r>
        <w:rPr>
          <w:rStyle w:val="GrcARELIRE"/>
        </w:rPr>
        <w:t>τῆς τετάνου</w:t>
      </w:r>
      <w:r>
        <w:rPr>
          <w:rStyle w:val="Dfinition"/>
        </w:rPr>
        <w:br/>
        <w:t>sic à symptomate appellata, quod qui ea labo¬</w:t>
        <w:br/>
        <w:t>rant, inclinantur in anteriora, nec se erigere va¬</w:t>
        <w:br/>
        <w:t>lent. Est autem totius corporis conuulsio, non</w:t>
        <w:br/>
        <w:t>solius ceruicis. ex quo constat non modo cerui¬</w:t>
        <w:br/>
        <w:t>cis musculos, sed omnes etiam qui tota in spina</w:t>
        <w:br/>
        <w:t>habentur affici, &amp; proinde hunc affectum ad ner¬</w:t>
        <w:br/>
        <w:t>uorum, qui corpus in partem anteriorem infle¬</w:t>
        <w:br/>
        <w:t>ctunt, principium pertinere. Quanquam fieri</w:t>
        <w:br/>
        <w:t>interdum possit, vt ijs non affectis, sed opposi¬</w:t>
        <w:br/>
        <w:t>tis potius resolutis id mali genus excitetur. Ac</w:t>
        <w:br/>
        <w:t xml:space="preserve">si totius quidem corporis est, </w:t>
      </w:r>
      <w:r>
        <w:rPr>
          <w:rStyle w:val="GrcARELIRE"/>
        </w:rPr>
        <w:t>ἐμπριθότονος</w:t>
      </w:r>
      <w:r>
        <w:rPr>
          <w:rStyle w:val="Dfinition"/>
        </w:rPr>
        <w:t xml:space="preserve"> simpli¬</w:t>
        <w:br/>
        <w:t>citer appellatur: si vero certarum quarundam</w:t>
        <w:br/>
        <w:t>partium, non simpliciter, sed addito eius partis</w:t>
        <w:br/>
        <w:t>nomine quae ita distenditur, vt ceruicis, vel ma¬</w:t>
        <w:br/>
        <w:t>xillae, vel lumborum. Oritur ab humore in ner¬</w:t>
        <w:br/>
        <w:t>uis refrigeratio. Pelops causam tribuit musculis</w:t>
        <w:br/>
        <w:t>repletis spiritu &amp; aere crasso nebulosoque, quem</w:t>
        <w:br/>
        <w:t>impense frigidum &amp; concretum, eoque ad mo¬</w:t>
        <w:br/>
        <w:t xml:space="preserve">tum contumacem affirmabat. vide </w:t>
      </w:r>
      <w:r>
        <w:rPr>
          <w:rStyle w:val="Ref"/>
        </w:rPr>
        <w:t>ἐπιθότονος</w:t>
      </w:r>
      <w:r>
        <w:rPr>
          <w:rStyle w:val="Dfinition"/>
        </w:rPr>
        <w:t>.</w:t>
        <w:br/>
      </w:r>
      <w:r>
        <w:rPr>
          <w:rStyle w:val="Orth"/>
        </w:rPr>
        <w:t>Ἔμπτυσις</w:t>
      </w:r>
      <w:r>
        <w:rPr>
          <w:rStyle w:val="Dfinition"/>
        </w:rPr>
        <w:t xml:space="preserve">. expuitio, differt ab </w:t>
      </w:r>
      <w:r>
        <w:rPr>
          <w:rStyle w:val="GrcARELIRE"/>
        </w:rPr>
        <w:t>αὑαχρέμψει</w:t>
      </w:r>
      <w:r>
        <w:rPr>
          <w:rStyle w:val="Dfinition"/>
        </w:rPr>
        <w:t>, id est,</w:t>
        <w:br/>
        <w:t>screatu. 6</w:t>
        <w:br/>
      </w:r>
      <w:r>
        <w:rPr>
          <w:rStyle w:val="Orth"/>
        </w:rPr>
        <w:t>Ἐμπύημα</w:t>
      </w:r>
      <w:r>
        <w:rPr>
          <w:rStyle w:val="Dfinition"/>
        </w:rPr>
        <w:t>. dici potest in omni corporis parte facta</w:t>
        <w:br/>
        <w:t>puris collectio, siue illud in inflammata parte ad¬</w:t>
        <w:br/>
        <w:t>huc contineatur, siue abscessus ruptus sit: alij</w:t>
        <w:br/>
        <w:t>non omnem quidem puris collectionem, sed</w:t>
        <w:br/>
        <w:t>eam modo quae in internis visceribus facta sit, ita</w:t>
        <w:br/>
        <w:t>appellandam censent. Rursus alij nec eam qui¬</w:t>
        <w:br/>
        <w:t>dem omnem, sed vbi inter thoracem &amp; pulmo¬</w:t>
        <w:br/>
        <w:t>nem pus effusum est. quae quidem magis pro¬</w:t>
        <w:br/>
        <w:t xml:space="preserve">pria magisque vsitata est </w:t>
      </w:r>
      <w:r>
        <w:rPr>
          <w:rStyle w:val="GrcARELIRE"/>
        </w:rPr>
        <w:t>τῆ ἑμπυήματος</w:t>
      </w:r>
      <w:r>
        <w:rPr>
          <w:rStyle w:val="Dfinition"/>
        </w:rPr>
        <w:t xml:space="preserve"> significa¬</w:t>
        <w:br/>
        <w:t>tio. Symptoma est peripneumoniae vel pleuri¬</w:t>
        <w:br/>
        <w:t>tidis, si digeri vel per sputa vacuari non potuit.</w:t>
        <w:br/>
        <w:t>Succedit etiam interdum anginae, vt habetur</w:t>
        <w:br/>
        <w:t>apud Hippoc. aphor. 10. lib. 5. Rupto namque in¬</w:t>
        <w:br/>
        <w:t>ferne abscessu, pus in vacuum thoracis locum</w:t>
        <w:br/>
        <w:t>effunditur, ibique fluctuationis cuiusdam sen¬</w:t>
        <w:br/>
        <w:t>sum mouet, cum aeger è latere in latus cenuer¬</w:t>
        <w:br/>
        <w:t>titur, inde vero per occultos meatus in aluum,</w:t>
        <w:br/>
        <w:t>intestina vesicamque subit, vel aliquando ad cu¬</w:t>
        <w:br/>
        <w:t>tem erumpit, sibique foras viam vno aut pluri¬</w:t>
        <w:br/>
        <w:t>bus vlceribus aperit. Caeterum non semper in¬</w:t>
        <w:br/>
        <w:t>flammationi succedit empyema, sed quandoque</w:t>
        <w:br/>
        <w:t>nulla febre pręcedente serosus aut pituitosus hu¬</w:t>
        <w:br/>
        <w:t>mor ex reliquo corpore eo loci delapsus putres¬</w:t>
        <w:br/>
        <w:t>cit, &amp; empyema mouet, vt Aetius scriptis anno¬</w:t>
        <w:br/>
        <w:t>tauit.</w:t>
        <w:br/>
        <w:t xml:space="preserve">Dicitur etiam </w:t>
      </w:r>
      <w:r>
        <w:rPr>
          <w:rStyle w:val="GrcARELIRE"/>
        </w:rPr>
        <w:t>διαπυήμα</w:t>
      </w:r>
      <w:r>
        <w:rPr>
          <w:rStyle w:val="Dfinition"/>
        </w:rPr>
        <w:t xml:space="preserve"> vt videbis suo lo¬</w:t>
        <w:br/>
        <w:t>co. e</w:t>
        <w:br/>
      </w:r>
      <w:r>
        <w:rPr>
          <w:rStyle w:val="Orth"/>
        </w:rPr>
        <w:t>Ἐμπυικὸς ἢ</w:t>
      </w:r>
      <w:r>
        <w:rPr>
          <w:rStyle w:val="Dfinition"/>
        </w:rPr>
        <w:br/>
      </w:r>
      <w:r>
        <w:rPr>
          <w:rStyle w:val="Orth"/>
        </w:rPr>
        <w:t>Ἔμπυσς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ἐμπύημαέχων</w:t>
      </w:r>
      <w:r>
        <w:rPr>
          <w:rStyle w:val="Dfinition"/>
        </w:rPr>
        <w:t>. suppuratus, purulentus, qua¬</w:t>
        <w:br/>
        <w:t>cunque corporis parte pus collectum sit. Verum¬</w:t>
        <w:br/>
        <w:t>tamen medici, vt ait Galen. in prognost. solent</w:t>
        <w:br/>
        <w:t xml:space="preserve">eos solos vel praecipue </w:t>
      </w:r>
      <w:r>
        <w:rPr>
          <w:rStyle w:val="GrcARELIRE"/>
        </w:rPr>
        <w:t>ἑμπύυς</w:t>
      </w:r>
      <w:r>
        <w:rPr>
          <w:rStyle w:val="Dfinition"/>
        </w:rPr>
        <w:t xml:space="preserve"> nominare, qui in</w:t>
        <w:br/>
        <w:t>thorace aut pulmonibus hoc modo affecti</w:t>
        <w:br/>
        <w:t>sunt.</w:t>
        <w:br/>
        <w:t>Comment. 2. in prognost. part. 60. &amp; in a</w:t>
        <w:br/>
        <w:t>aphor. 27. lib. 6. &amp; in aphor. 44. lib. 7. Sed &amp; a</w:t>
        <w:br/>
        <w:t xml:space="preserve">Aretaeo lib. I. de diuturnis c. 9. </w:t>
      </w:r>
      <w:r>
        <w:rPr>
          <w:rStyle w:val="GrcARELIRE"/>
        </w:rPr>
        <w:t>ἔμπυοι</w:t>
      </w:r>
      <w:r>
        <w:rPr>
          <w:rStyle w:val="Dfinition"/>
        </w:rPr>
        <w:t xml:space="preserve"> dicuntur,</w:t>
        <w:br/>
        <w:t>qui pus in regione pectoris delitescens, aut infe¬</w:t>
        <w:br/>
        <w:t>rius sub septo transuerso per os eijciunt, quod si à</w:t>
        <w:br/>
        <w:t xml:space="preserve">hoc per aluum pus deijciant </w:t>
      </w:r>
      <w:r>
        <w:rPr>
          <w:rStyle w:val="GrcARELIRE"/>
        </w:rPr>
        <w:t>ἀποστηματίας</w:t>
      </w:r>
      <w:r>
        <w:rPr>
          <w:rStyle w:val="Dfinition"/>
        </w:rPr>
        <w:t xml:space="preserve"> vocari à.</w:t>
        <w:br/>
        <w:t>Graecis tradit.4</w:t>
        <w:br/>
      </w:r>
      <w:r>
        <w:rPr>
          <w:rStyle w:val="GrcARELIRE"/>
        </w:rPr>
        <w:t>Ἐ μπυηματικο</w:t>
      </w:r>
      <w:r>
        <w:rPr>
          <w:rStyle w:val="Dfinition"/>
        </w:rPr>
        <w:t>ì Tralliano dicuntur lib. 7. cap. 2. qui.</w:t>
        <w:br/>
      </w:r>
      <w:r>
        <w:rPr>
          <w:rStyle w:val="GrcARELIRE"/>
        </w:rPr>
        <w:t>ἔμπυοι</w:t>
      </w:r>
      <w:r>
        <w:rPr>
          <w:rStyle w:val="Dfinition"/>
        </w:rPr>
        <w:t>. 5</w:t>
        <w:br/>
      </w:r>
      <w:r>
        <w:rPr>
          <w:rStyle w:val="Orth"/>
        </w:rPr>
        <w:t>Ἐμπύοις μοτου</w:t>
      </w:r>
      <w:r>
        <w:rPr>
          <w:rStyle w:val="Dfinition"/>
        </w:rPr>
        <w:t>. linamenta concerpta &amp; conuoluta,</w:t>
        <w:br/>
        <w:t>quae vulneribus induntur ad purgandam saniem,</w:t>
        <w:br/>
        <w:t xml:space="preserve">vel </w:t>
      </w:r>
      <w:r>
        <w:rPr>
          <w:rStyle w:val="GrcARELIRE"/>
        </w:rPr>
        <w:t>λημνίσηοις</w:t>
      </w:r>
      <w:r>
        <w:rPr>
          <w:rStyle w:val="Dfinition"/>
        </w:rPr>
        <w:t>, apud Hippocr.</w:t>
        <w:br/>
      </w:r>
      <w:r>
        <w:rPr>
          <w:rStyle w:val="Orth"/>
        </w:rPr>
        <w:t>Ἐμπύρμυμα</w:t>
      </w:r>
      <w:r>
        <w:rPr>
          <w:rStyle w:val="Dfinition"/>
        </w:rPr>
        <w:t>. reliquiae caloris febrilis post solutam</w:t>
        <w:br/>
        <w:t>accessionem. Dispositio quaedam est neutra, me¬</w:t>
        <w:br/>
        <w:t>diaque inter febrem, &amp; febris intermissionem.</w:t>
        <w:br/>
        <w:t>Propria est intermittentium febrium &amp; putri¬</w:t>
        <w:br/>
        <w:t>darum, in quibus soluta accessione superest ta¬</w:t>
        <w:br/>
        <w:t>men nonnihil caloris vel in ipsis humoribus pu¬</w:t>
        <w:br/>
        <w:t>trentibus relicti, vel in solidis etiam partibus im¬</w:t>
        <w:br/>
        <w:t xml:space="preserve">pressi. Huic contraria est </w:t>
      </w:r>
      <w:r>
        <w:rPr>
          <w:rStyle w:val="GrcARELIRE"/>
        </w:rPr>
        <w:t>ἀπυρεξία</w:t>
      </w:r>
      <w:r>
        <w:rPr>
          <w:rStyle w:val="Dfinition"/>
        </w:rPr>
        <w:t xml:space="preserve">. vide </w:t>
      </w:r>
      <w:r>
        <w:rPr>
          <w:rStyle w:val="Ref"/>
        </w:rPr>
        <w:t>δά</w:t>
      </w:r>
      <w:r>
        <w:rPr>
          <w:rStyle w:val="Dfinition"/>
        </w:rPr>
        <w:t>¬</w:t>
        <w:br/>
      </w:r>
      <w:r>
        <w:rPr>
          <w:rStyle w:val="GrcARELIRE"/>
        </w:rPr>
        <w:t>λείμμα</w:t>
      </w:r>
      <w:r>
        <w:rPr>
          <w:rStyle w:val="Dfinition"/>
        </w:rPr>
        <w:t>.</w:t>
        <w:br/>
        <w:t xml:space="preserve">Praeterea </w:t>
      </w:r>
      <w:r>
        <w:rPr>
          <w:rStyle w:val="GrcARELIRE"/>
        </w:rPr>
        <w:t>ἐμπόρευμα</w:t>
      </w:r>
      <w:r>
        <w:rPr>
          <w:rStyle w:val="Dfinition"/>
        </w:rPr>
        <w:t xml:space="preserve"> definit Aetius tetrabl. I. .</w:t>
        <w:br/>
        <w:t>serm. 2. c. 1. igniculum quemdam tenuium par¬</w:t>
        <w:br/>
        <w:t>tium qui deustis inest, quemque per loturam.</w:t>
        <w:br/>
        <w:t>vsta deponunt, quo per aquam decedente, quod a</w:t>
        <w:br/>
        <w:t>reliquum est vsti, substantia terrea frigida fit quę</w:t>
        <w:br/>
        <w:t>citra mordacitatem siccare potest, aqua vero in a</w:t>
        <w:br/>
        <w:t>qua lotum medicamentum est, calidam vim te¬</w:t>
        <w:br/>
        <w:t>nuium partium acquisiuit: quod spectat ad deu¬</w:t>
        <w:br/>
        <w:t>storum temperiem qua de controuertunt non¬</w:t>
        <w:br/>
        <w:t>nulli, quidam (addit ille) opinantur, omnia vsta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>frigidiora seipsis euadere, quidam è contrà calo¬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 in vstis augeri putant; vtrique autem errant;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acria igitur quidem omnia vsta multum de ca¬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lore suo perdunt, quae vero talia non sunt vsta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caliditatem acquirunt, nullum autem vstum</w:t>
        <w:br/>
      </w:r>
      <w:r>
        <w:rPr>
          <w:rStyle w:val="Guillemetdegoris"/>
        </w:rPr>
        <w:t>„</w:t>
      </w:r>
      <w:r>
        <w:rPr>
          <w:rStyle w:val="Dfinition"/>
        </w:rPr>
        <w:t>frigidum penitus euadit propter igniculum il¬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lum praedictum quem possident, &amp; Aristoteles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metheor. c. 3. omnia quaecumque ignita fue¬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runt habere potentia caliditatem in seipsis ait,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videre licet in calce, cinere, &amp; subsidentia anima¬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lium, tum sicca tum humida, quod &amp; idem af¬</w:t>
        <w:br/>
      </w:r>
      <w:r>
        <w:rPr>
          <w:rStyle w:val="Guillemetdegoris"/>
        </w:rPr>
        <w:t>„</w:t>
      </w:r>
      <w:r>
        <w:rPr>
          <w:rStyle w:val="Dfinition"/>
        </w:rPr>
        <w:t>firmat Galen. 9. de simpl. medic. facult. eamque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 rem cap. 6. I. de caus. symptom. atram bilem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quamquam natura sua frigidam &amp; terrestrem,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ex sanguine adusto gignitur, caloris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expertem inquit, aeque ac cinerem &amp; ace¬</w:t>
        <w:br/>
      </w:r>
      <w:r>
        <w:rPr>
          <w:rStyle w:val="Guillemetdegoris"/>
        </w:rPr>
        <w:t>„</w:t>
      </w:r>
      <w:r>
        <w:rPr>
          <w:rStyle w:val="Dfinition"/>
        </w:rPr>
        <w:t>tum.</w:t>
        <w:br/>
      </w:r>
      <w:r>
        <w:rPr>
          <w:rStyle w:val="GrcARELIRE"/>
        </w:rPr>
        <w:t>Ἐμυκ</w:t>
      </w:r>
      <w:r>
        <w:rPr>
          <w:rStyle w:val="Dfinition"/>
        </w:rPr>
        <w:t>ώ</w:t>
      </w:r>
      <w:r>
        <w:rPr>
          <w:rStyle w:val="GrcARELIRE"/>
        </w:rPr>
        <w:t>θη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συνέμυσιν</w:t>
      </w:r>
      <w:r>
        <w:rPr>
          <w:rStyle w:val="Dfinition"/>
        </w:rPr>
        <w:t>, id</w:t>
        <w:br/>
        <w:t>est conclusit, vt Dioscorides interpretatur. vel,</w:t>
        <w:br/>
        <w:t>adnata habuit humore plena, in morem fungo¬</w:t>
        <w:br/>
        <w:t>rum, sicut interpretantur plurimi.</w:t>
        <w:br/>
      </w:r>
      <w:r>
        <w:rPr>
          <w:rStyle w:val="Orth"/>
        </w:rPr>
        <w:t>Ἐμυλήθη</w:t>
      </w:r>
      <w:r>
        <w:rPr>
          <w:rStyle w:val="Dfinition"/>
        </w:rPr>
        <w:t xml:space="preserve">. </w:t>
      </w:r>
      <w:r>
        <w:rPr>
          <w:rStyle w:val="Syn"/>
        </w:rPr>
        <w:t>κατεμαράνθη</w:t>
      </w:r>
      <w:r>
        <w:rPr>
          <w:rStyle w:val="Dfinition"/>
        </w:rPr>
        <w:t>. contabuit, apud Hippocra¬</w:t>
        <w:br/>
        <w:t>tem.</w:t>
        <w:br/>
      </w:r>
      <w:r>
        <w:rPr>
          <w:rStyle w:val="Orth"/>
        </w:rPr>
        <w:t>Ἐμολώθη</w:t>
      </w:r>
      <w:r>
        <w:rPr>
          <w:rStyle w:val="Dfinition"/>
        </w:rPr>
        <w:t xml:space="preserve">. </w:t>
      </w:r>
      <w:r>
        <w:rPr>
          <w:rStyle w:val="Syn"/>
        </w:rPr>
        <w:t>ἐστκληρύνθη</w:t>
      </w:r>
      <w:r>
        <w:rPr>
          <w:rStyle w:val="Dfinition"/>
        </w:rPr>
        <w:t>. induruit, apud Hippocratem.</w:t>
        <w:br/>
      </w:r>
      <w:r>
        <w:rPr>
          <w:rStyle w:val="Orth"/>
        </w:rPr>
        <w:t>Ἐμοράτματα</w:t>
      </w:r>
      <w:r>
        <w:rPr>
          <w:rStyle w:val="Dfinition"/>
        </w:rPr>
        <w:t xml:space="preserve"> sunt obturamenta, sepimenta, &amp; impe¬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dimenta quando nimirum foetus in pedes proce¬</w:t>
        <w:br/>
      </w:r>
      <w:r>
        <w:rPr>
          <w:rStyle w:val="Guillemetdegoris"/>
        </w:rPr>
        <w:t>„</w:t>
      </w:r>
      <w:r>
        <w:rPr>
          <w:rStyle w:val="Dfinition"/>
        </w:rPr>
        <w:t>dens viam sibi in partu obstruit.</w:t>
        <w:br/>
      </w:r>
      <w:r>
        <w:rPr>
          <w:rStyle w:val="Orth"/>
        </w:rPr>
        <w:t>Ἐμορακτικὺν</w:t>
      </w:r>
      <w:r>
        <w:rPr>
          <w:rStyle w:val="Dfinition"/>
        </w:rPr>
        <w:t>. Medicamentum quod poros suo len¬</w:t>
        <w:br/>
        <w:t xml:space="preserve">tore obstruit. </w:t>
      </w:r>
      <w:r>
        <w:rPr>
          <w:rStyle w:val="GrcARELIRE"/>
        </w:rPr>
        <w:t>ἐμπλαστικὸν</w:t>
      </w:r>
      <w:r>
        <w:rPr>
          <w:rStyle w:val="Dfinition"/>
        </w:rPr>
        <w:t xml:space="preserve"> etiam appellatur.! Huic</w:t>
        <w:br/>
        <w:t xml:space="preserve">contrarium est </w:t>
      </w:r>
      <w:r>
        <w:rPr>
          <w:rStyle w:val="GrcARELIRE"/>
        </w:rPr>
        <w:t>τὸ ἐκρρακτικὸν</w:t>
      </w:r>
      <w:r>
        <w:rPr>
          <w:rStyle w:val="Dfinition"/>
        </w:rPr>
        <w:t>: sed hoc quidem</w:t>
        <w:br/>
        <w:t xml:space="preserve">modo sumptum </w:t>
      </w:r>
      <w:r>
        <w:rPr>
          <w:rStyle w:val="GrcARELIRE"/>
        </w:rPr>
        <w:t>ἐμρρακτικὸν</w:t>
      </w:r>
      <w:r>
        <w:rPr>
          <w:rStyle w:val="Dfinition"/>
        </w:rPr>
        <w:t xml:space="preserve"> tantum lentore suo</w:t>
        <w:br/>
        <w:t>obstruit. Verum aliquando sumitur generalius,</w:t>
        <w:br/>
        <w:t>vt eo etiam nomine comprehendantur quae co¬</w:t>
        <w:br/>
        <w:t>pia vel crassitie obstruunt.</w:t>
        <w:br/>
      </w:r>
      <w:r>
        <w:rPr>
          <w:rStyle w:val="Orth"/>
        </w:rPr>
        <w:t>Ἐμοραξις</w:t>
      </w:r>
      <w:r>
        <w:rPr>
          <w:rStyle w:val="Dfinition"/>
        </w:rPr>
        <w:t>. obstructio. Est stipatio meatuum aut ca¬</w:t>
        <w:br/>
        <w:t>uitatum naturalium ex abundantia aut vitiosa</w:t>
        <w:br/>
        <w:t xml:space="preserve">qualitate succorum. Speciem </w:t>
      </w:r>
      <w:r>
        <w:rPr>
          <w:rStyle w:val="GrcARELIRE"/>
        </w:rPr>
        <w:t>στεγνώσεως</w:t>
      </w:r>
      <w:r>
        <w:rPr>
          <w:rStyle w:val="Dfinition"/>
        </w:rPr>
        <w:t>, hoc est</w:t>
        <w:br/>
        <w:t>stipationis, esse Galenus lib. 10. meth. med. pro¬</w:t>
        <w:br/>
        <w:t xml:space="preserve">didit, sicut &amp; </w:t>
      </w:r>
      <w:r>
        <w:rPr>
          <w:rStyle w:val="GrcARELIRE"/>
        </w:rPr>
        <w:t>πυκνότητα</w:t>
      </w:r>
      <w:r>
        <w:rPr>
          <w:rStyle w:val="Dfinition"/>
        </w:rPr>
        <w:t>. Est autem obstructio</w:t>
        <w:br/>
        <w:t>morbus organicus, pertinetque ad formam or¬</w:t>
        <w:br/>
        <w:t>ganicae partis corruptam, amissis videlicet mea¬</w:t>
        <w:br/>
        <w:t>tibus aut cauitatibus parti alicui debitis, vel pro¬</w:t>
        <w:br/>
        <w:t>pter vitiosam qualitatem, quod ij nimium lenti</w:t>
        <w:br/>
        <w:t>vel crassi sint. Hae enim duae esse possunt obstru¬</w:t>
        <w:br/>
        <w:t>ctionis causae, quae morbus est instrumentalis eo¬</w:t>
        <w:br/>
        <w:t>rum quae obstructa sunt corporum. Hanc sym¬</w:t>
        <w:br/>
        <w:t>ptomata multa consequuntur, &amp; maxime qui¬</w:t>
        <w:br/>
        <w:t>dem ipsa transpirationis retentio, atque rursus</w:t>
        <w:br/>
        <w:t>putredo, aliorum morborum antecedens quae¬</w:t>
        <w:br/>
        <w:t>dam causa.</w:t>
        <w:br/>
      </w:r>
      <w:r>
        <w:rPr>
          <w:rStyle w:val="Orth"/>
        </w:rPr>
        <w:t>Ἐμούσημα</w:t>
      </w:r>
      <w:r>
        <w:rPr>
          <w:rStyle w:val="Dfinition"/>
        </w:rPr>
        <w:t xml:space="preserve"> inflatio. Est spiritus flatuosi collectio in</w:t>
        <w:br/>
        <w:t>inanibus corporum spatijs. Eius principium, in¬</w:t>
        <w:br/>
        <w:t>quit Gal. male concoctus cibus est, à calore vi¬</w:t>
        <w:br/>
        <w:t>delicet debili, &amp; à quo flatus excitati resolui ne¬</w:t>
        <w:br/>
        <w:t>queunt. Hi quidem collecti alias sub cute, alias</w:t>
        <w:br/>
        <w:t>sub membranis quae ossibus circundantur, aut</w:t>
        <w:br/>
        <w:t xml:space="preserve">musculos viscerumue aliquod includunt, </w:t>
      </w:r>
      <w:r>
        <w:rPr>
          <w:rStyle w:val="GrcARELIRE"/>
        </w:rPr>
        <w:t>ἐμφύση</w:t>
      </w:r>
      <w:r>
        <w:rPr>
          <w:rStyle w:val="Dfinition"/>
        </w:rPr>
        <w:t>¬</w:t>
        <w:br/>
      </w:r>
      <w:r>
        <w:rPr>
          <w:rStyle w:val="GrcARELIRE"/>
        </w:rPr>
        <w:t>μα</w:t>
      </w:r>
      <w:r>
        <w:rPr>
          <w:rStyle w:val="Dfinition"/>
        </w:rPr>
        <w:t xml:space="preserve"> generant. Colligitur vero non parum aliquam¬</w:t>
        <w:br/>
        <w:t>do etiam in ventriculo &amp; intestinis, itemque in</w:t>
        <w:br/>
        <w:t>medio spatio horum &amp; peritonaei. Gal. duabus</w:t>
        <w:br/>
        <w:t>differentijs omnem inflationem complexus est:</w:t>
        <w:br/>
        <w:t>aut enim in maioribus cauitatibus continetur,</w:t>
        <w:br/>
        <w:t>aut in minimis spatijs, quae non licet sensibus</w:t>
        <w:br/>
        <w:t>vsurpare, sed sola ratione comprehendi possunt.</w:t>
        <w:br/>
        <w:t>Cuius generis tumores, vt scribit, aliquando ex¬</w:t>
        <w:br/>
        <w:t>titere, quibus dissectis nullum pus inuentum est,</w:t>
        <w:br/>
        <w:t>sed spiritus tantum, qui per totam carnem mini¬</w:t>
        <w:br/>
        <w:t>mis portionibus disseminatus esset. Caeterum</w:t>
        <w:br/>
        <w:t>differt inflatio ab oedemate, quod &amp; pressa digi¬</w:t>
        <w:br/>
        <w:t>tis non retinet vestigium, &amp; sonitum veluti tym¬</w:t>
        <w:br/>
        <w:t>panum reddit, itemque quod in cauitate sensibili</w:t>
        <w:br/>
        <w:t>subinde continetur, atque hac nonnum quam ma¬</w:t>
        <w:br/>
        <w:t xml:space="preserve">xima. Haec affectio non solum </w:t>
      </w:r>
      <w:r>
        <w:rPr>
          <w:rStyle w:val="GrcARELIRE"/>
        </w:rPr>
        <w:t>ἐμρύσημα</w:t>
      </w:r>
      <w:r>
        <w:rPr>
          <w:rStyle w:val="Dfinition"/>
        </w:rPr>
        <w:t xml:space="preserve">, sed </w:t>
      </w:r>
      <w:r>
        <w:rPr>
          <w:rStyle w:val="GrcARELIRE"/>
        </w:rPr>
        <w:t>ἐμ</w:t>
      </w:r>
      <w:r>
        <w:rPr>
          <w:rStyle w:val="Dfinition"/>
        </w:rPr>
        <w:t>¬</w:t>
        <w:br/>
      </w:r>
      <w:r>
        <w:rPr>
          <w:rStyle w:val="GrcARELIRE"/>
        </w:rPr>
        <w:t>πνευμάτωσις καὶ πνευμάτωσις</w:t>
      </w:r>
      <w:r>
        <w:rPr>
          <w:rStyle w:val="Dfinition"/>
        </w:rPr>
        <w:t xml:space="preserve"> dicitur. Haec enim nomi¬</w:t>
        <w:br/>
        <w:t>na medicos confudisse apparet, neque rationem</w:t>
        <w:br/>
        <w:t>habuerunt in maioribusne an in minimis spatijs</w:t>
        <w:br/>
        <w:t xml:space="preserve">spiritus conclusus esset, vt illud </w:t>
      </w:r>
      <w:r>
        <w:rPr>
          <w:rStyle w:val="GrcARELIRE"/>
        </w:rPr>
        <w:t>ἑμδύσημα</w:t>
      </w:r>
      <w:r>
        <w:rPr>
          <w:rStyle w:val="Dfinition"/>
        </w:rPr>
        <w:t>, hoc ve¬</w:t>
        <w:br/>
        <w:t xml:space="preserve">ro </w:t>
      </w:r>
      <w:r>
        <w:rPr>
          <w:rStyle w:val="GrcARELIRE"/>
        </w:rPr>
        <w:t>ἐμπνευμάτωσιν</w:t>
      </w:r>
      <w:r>
        <w:rPr>
          <w:rStyle w:val="Dfinition"/>
        </w:rPr>
        <w:t xml:space="preserve"> appellarent. Quae enim in ventri¬</w:t>
        <w:br/>
        <w:t>culo &amp; intestinis &amp; medio eorum &amp; peritonaei</w:t>
        <w:br/>
        <w:t>spatio nascitur, eam Galenus lib. 14. meth. med.</w:t>
        <w:br/>
      </w:r>
      <w:r>
        <w:rPr>
          <w:rStyle w:val="GrcARELIRE"/>
        </w:rPr>
        <w:t>ἐμρύσημα</w:t>
      </w:r>
      <w:r>
        <w:rPr>
          <w:rStyle w:val="Dfinition"/>
        </w:rPr>
        <w:t xml:space="preserve"> vocat, eandemque </w:t>
      </w:r>
      <w:r>
        <w:rPr>
          <w:rStyle w:val="GrcARELIRE"/>
        </w:rPr>
        <w:t>ἑμπνευμάτωσιν</w:t>
      </w:r>
      <w:r>
        <w:rPr>
          <w:rStyle w:val="Dfinition"/>
        </w:rPr>
        <w:t xml:space="preserve"> appel¬</w:t>
        <w:br/>
        <w:t>lat postremo libro de symptomatum causis. Cum</w:t>
        <w:br/>
        <w:t xml:space="preserve">autem </w:t>
      </w:r>
      <w:r>
        <w:rPr>
          <w:rStyle w:val="GrcARELIRE"/>
        </w:rPr>
        <w:t>ἐμφύσημα</w:t>
      </w:r>
      <w:r>
        <w:rPr>
          <w:rStyle w:val="Dfinition"/>
        </w:rPr>
        <w:t xml:space="preserve"> omnium partium communis af¬</w:t>
        <w:br/>
        <w:t>fectio sit, in oculo tamen proprie dicitur quum</w:t>
        <w:br/>
        <w:t>ille absque manifesta causa intumescens, deco¬</w:t>
        <w:br/>
        <w:t>loratior, pituitosior &amp; multum pruriginosus fit</w:t>
        <w:br/>
        <w:t>cum fluxione, vt Aetius ex Demosthene recitat.</w:t>
        <w:br/>
        <w:t>Contingit autem, vt idem ait, plaerumque senio¬</w:t>
        <w:br/>
        <w:t>ribus, pruritu ab angulo qui ad nasum est inci¬</w:t>
        <w:br/>
        <w:t>piente, velut si quis à musca aut culice sit com¬</w:t>
        <w:br/>
        <w:t>morsus. estque haec affectio per ęstatem frequens.</w:t>
        <w:br/>
      </w:r>
      <w:r>
        <w:rPr>
          <w:rStyle w:val="Orth"/>
        </w:rPr>
        <w:t>Ἔναιμον ἔλκος</w:t>
      </w:r>
      <w:r>
        <w:rPr>
          <w:rStyle w:val="Dfinition"/>
        </w:rPr>
        <w:t xml:space="preserve">. vide </w:t>
      </w:r>
      <w:r>
        <w:rPr>
          <w:rStyle w:val="Ref"/>
        </w:rPr>
        <w:t>ἔλκος</w:t>
      </w:r>
      <w:r>
        <w:rPr>
          <w:rStyle w:val="GrcARELIRE"/>
        </w:rPr>
        <w:t xml:space="preserve"> ἔναιμον</w:t>
      </w:r>
      <w:r>
        <w:rPr>
          <w:rStyle w:val="Dfinition"/>
        </w:rPr>
        <w:t>. e</w:t>
        <w:br/>
      </w:r>
      <w:r>
        <w:rPr>
          <w:rStyle w:val="Orth"/>
        </w:rPr>
        <w:t>Ἔναιμον φάμακον</w:t>
      </w:r>
      <w:r>
        <w:rPr>
          <w:rStyle w:val="Dfinition"/>
        </w:rPr>
        <w:t>. cruentum medicamentum. Id di¬</w:t>
        <w:br/>
        <w:t xml:space="preserve">citur vt ait Galen. initio comment. 3. </w:t>
      </w:r>
      <w:r>
        <w:rPr>
          <w:rStyle w:val="GrcARELIRE"/>
        </w:rPr>
        <w:t>εἰς τὸ τρὶ ἀν</w:t>
      </w:r>
      <w:r>
        <w:rPr>
          <w:rStyle w:val="Dfinition"/>
        </w:rPr>
        <w:t>¬</w:t>
        <w:br/>
      </w:r>
      <w:r>
        <w:rPr>
          <w:rStyle w:val="GrcARELIRE"/>
        </w:rPr>
        <w:t>μῶν</w:t>
      </w:r>
      <w:r>
        <w:rPr>
          <w:rStyle w:val="Dfinition"/>
        </w:rPr>
        <w:t>, quod cruento vulneri inijcitur vt primum</w:t>
        <w:br/>
        <w:t>illatum est, &amp; nondum ex toto siccum, sed ad¬</w:t>
        <w:br/>
        <w:t xml:space="preserve">huc cruentum, hoc est cum cruor qui </w:t>
      </w:r>
      <w:r>
        <w:rPr>
          <w:rStyle w:val="GrcARELIRE"/>
        </w:rPr>
        <w:t>αιμα</w:t>
      </w:r>
      <w:r>
        <w:rPr>
          <w:rStyle w:val="Dfinition"/>
        </w:rPr>
        <w:t xml:space="preserve"> dici¬</w:t>
        <w:br/>
        <w:t>tur, ex cute ipsa vulnerata, vel etiam ex carne in</w:t>
        <w:br/>
        <w:t>roris speciem distillat. His emplastris, inquit</w:t>
        <w:br/>
        <w:t>Celsus, nulla maiorem vsum praestant. Nam re¬</w:t>
        <w:br/>
        <w:t>primunt inflammationem, nisi magna vis eam</w:t>
        <w:br/>
        <w:t>cogit, atque illius impetum minuunt: tum gluti¬</w:t>
        <w:br/>
        <w:t>nant vlcera, &amp; cicatricem ijsdem inducunt. Con¬</w:t>
        <w:br/>
        <w:t>stant autem, inquit, ex medicamentis non pin¬</w:t>
        <w:br/>
        <w:t xml:space="preserve">guibus, ideoque </w:t>
      </w:r>
      <w:r>
        <w:rPr>
          <w:rStyle w:val="GrcARELIRE"/>
        </w:rPr>
        <w:t>ἀλίπαινα</w:t>
      </w:r>
      <w:r>
        <w:rPr>
          <w:rStyle w:val="Dfinition"/>
        </w:rPr>
        <w:t xml:space="preserve"> nominantur. Quae enim</w:t>
        <w:br/>
        <w:t>huius generis sunt, siccare debent, &amp; citra abster¬</w:t>
        <w:br/>
        <w:t>sionem leniter adstringere. haec maxime ex bitu¬</w:t>
        <w:br/>
        <w:t>mine componuntur, cumque varij sint generis,</w:t>
        <w:br/>
        <w:t xml:space="preserve">duo tamen habentur praestantissima, vnum </w:t>
      </w:r>
      <w:r>
        <w:rPr>
          <w:rStyle w:val="GrcARELIRE"/>
        </w:rPr>
        <w:t>βαώ</w:t>
      </w:r>
      <w:r>
        <w:rPr>
          <w:rStyle w:val="Dfinition"/>
        </w:rPr>
        <w:t>¬</w:t>
        <w:br/>
      </w:r>
      <w:r>
        <w:rPr>
          <w:rStyle w:val="GrcARELIRE"/>
        </w:rPr>
        <w:t>βαρον</w:t>
      </w:r>
      <w:r>
        <w:rPr>
          <w:rStyle w:val="Dfinition"/>
        </w:rPr>
        <w:t xml:space="preserve">, alterum </w:t>
      </w:r>
      <w:r>
        <w:rPr>
          <w:rStyle w:val="GrcARELIRE"/>
        </w:rPr>
        <w:t>κυζικὴνὸν</w:t>
      </w:r>
      <w:r>
        <w:rPr>
          <w:rStyle w:val="Dfinition"/>
        </w:rPr>
        <w:t xml:space="preserve"> appellatum. hoc tamen</w:t>
        <w:br/>
        <w:t>paulo plus quam cruenta exiccat, ideoque nisi</w:t>
        <w:br/>
        <w:t>diluatur nocet magis quam prosit, contrahens</w:t>
        <w:br/>
        <w:t xml:space="preserve">membra atque dolorem inducens. Caeterum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ἔναιμον φαγμακον</w:t>
      </w:r>
      <w:r>
        <w:rPr>
          <w:rStyle w:val="Dfinition"/>
        </w:rPr>
        <w:t xml:space="preserve"> etiam à quibusdam </w:t>
      </w:r>
      <w:r>
        <w:rPr>
          <w:rStyle w:val="GrcARELIRE"/>
        </w:rPr>
        <w:t>κολλητικὸν</w:t>
      </w:r>
      <w:r>
        <w:rPr>
          <w:rStyle w:val="Dfinition"/>
        </w:rPr>
        <w:t xml:space="preserve"> no¬</w:t>
        <w:br/>
        <w:t>minatur, vt scribit Galenus. de quo vide suo lo¬</w:t>
        <w:br/>
        <w:t>co.</w:t>
        <w:br/>
      </w:r>
      <w:r>
        <w:rPr>
          <w:rStyle w:val="Orth"/>
        </w:rPr>
        <w:t>Ἔνωμον</w:t>
      </w:r>
      <w:r>
        <w:rPr>
          <w:rStyle w:val="Dfinition"/>
        </w:rPr>
        <w:t xml:space="preserve"> etiam dicitur medicamentum sanguinem</w:t>
        <w:br/>
        <w:t>supprimens Aristoteli sect. 1. probl. 33. vbi quae¬</w:t>
        <w:br/>
        <w:t>rit quaenam sit virtus medicamenti sanguinem</w:t>
        <w:br/>
        <w:t>supprimentis.</w:t>
        <w:br/>
      </w:r>
      <w:r>
        <w:rPr>
          <w:rStyle w:val="Orth"/>
        </w:rPr>
        <w:t>Ἐναώρημα</w:t>
      </w:r>
      <w:r>
        <w:rPr>
          <w:rStyle w:val="Dfinition"/>
        </w:rPr>
        <w:t>. est portio vrinae crassa candidaque in eius</w:t>
        <w:br/>
        <w:t>medio sublimis. Partem quidem vrinae esse pa¬</w:t>
        <w:br/>
        <w:t>tet ex eo quod omnes vias emensa siit, &amp; mu¬</w:t>
        <w:br/>
        <w:t>tationes sortita quas &amp; vrina, attracta primum</w:t>
        <w:br/>
        <w:t>per emulgentes venas à renibus, deinde demissa</w:t>
        <w:br/>
        <w:t>in vesicam, &amp; concoctionem ijs in locis sortita</w:t>
        <w:br/>
        <w:t>non aliter quam vrina. Sed nulla etiam vrina est,</w:t>
        <w:br/>
        <w:t>quae eam non habeat vel secretam vel in se con¬</w:t>
        <w:br/>
        <w:t>fusam, quemadmodum etiam hypostasim, de</w:t>
        <w:br/>
        <w:t>qua suo loco dicemus. Differt autem ab ea sola</w:t>
        <w:br/>
        <w:t>crassitie &amp; grauitate. vnde fit vt hypostasis ma¬</w:t>
        <w:br/>
        <w:t>tulae fundum petat, enaeorema autem in media</w:t>
        <w:br/>
        <w:t>vrina pendulum sit, aut si forte exquisite medium</w:t>
        <w:br/>
        <w:t>non est, paulo magis deorsum quam sursum ver¬</w:t>
        <w:br/>
        <w:t>gat. Est enim corpus vrina paulo crassius &amp; gra¬</w:t>
        <w:br/>
        <w:t>uius, multo tamen leuius quam hypostasis. Ac</w:t>
        <w:br/>
        <w:t>quanquam quod optimum est, eo loco situm es¬</w:t>
        <w:br/>
        <w:t>se oporteat &amp; in imum magis inclinare (quanto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enim magis deorsum subsidet, tanto melius ha¬</w:t>
        <w:br/>
        <w:t>beri Galen. author est) saepe tamen in aduersa</w:t>
        <w:br/>
        <w:t>valetudine supra medium fertur, atque ipsi etiam</w:t>
        <w:br/>
        <w:t>vrinae supernatat, pendetque in ea, veluti nubes</w:t>
        <w:br/>
        <w:t>in aere, propter flatuum copiam, atque ab ea simi¬</w:t>
        <w:br/>
        <w:t xml:space="preserve">litudine ab Hippoc. etiam </w:t>
      </w:r>
      <w:r>
        <w:rPr>
          <w:rStyle w:val="GrcARELIRE"/>
        </w:rPr>
        <w:t>νερέλη</w:t>
      </w:r>
      <w:r>
        <w:rPr>
          <w:rStyle w:val="Dfinition"/>
        </w:rPr>
        <w:t xml:space="preserve"> nominatur.</w:t>
        <w:br/>
        <w:t xml:space="preserve">Hinc in prognost. </w:t>
      </w:r>
      <w:r>
        <w:rPr>
          <w:rStyle w:val="GrcARELIRE"/>
        </w:rPr>
        <w:t>κρέλας ἐκφερομένας</w:t>
      </w:r>
      <w:r>
        <w:rPr>
          <w:rStyle w:val="Dfinition"/>
        </w:rPr>
        <w:t xml:space="preserve"> pro 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sublimamentis, quae mediam vrinae regionem</w:t>
        <w:br/>
      </w:r>
      <w:r>
        <w:rPr>
          <w:rStyle w:val="Guillemetdegoris"/>
        </w:rPr>
        <w:t>"</w:t>
      </w:r>
      <w:r>
        <w:rPr>
          <w:rStyle w:val="Dfinition"/>
        </w:rPr>
        <w:t>petunt sumit.</w:t>
        <w:br/>
        <w:t xml:space="preserve">Sic enim putauit Galen. </w:t>
      </w:r>
      <w:r>
        <w:rPr>
          <w:rStyle w:val="GrcARELIRE"/>
        </w:rPr>
        <w:t>ἐναιώρημα</w:t>
      </w:r>
      <w:r>
        <w:rPr>
          <w:rStyle w:val="Dfinition"/>
        </w:rPr>
        <w:t xml:space="preserve"> &amp; </w:t>
      </w:r>
      <w:r>
        <w:rPr>
          <w:rStyle w:val="GrcARELIRE"/>
        </w:rPr>
        <w:t>νερέλην</w:t>
      </w:r>
      <w:r>
        <w:rPr>
          <w:rStyle w:val="Dfinition"/>
        </w:rPr>
        <w:br/>
        <w:t>apud Hippocrat. idem significare: quanquam ip¬</w:t>
        <w:br/>
        <w:t>se comment. 2. in prognost. dubitare videatur</w:t>
        <w:br/>
        <w:t xml:space="preserve">num Hippocrates </w:t>
      </w:r>
      <w:r>
        <w:rPr>
          <w:rStyle w:val="GrcARELIRE"/>
        </w:rPr>
        <w:t>τὸ ἐναιόρημα</w:t>
      </w:r>
      <w:r>
        <w:rPr>
          <w:rStyle w:val="Dfinition"/>
        </w:rPr>
        <w:t xml:space="preserve"> genus faciat </w:t>
      </w:r>
      <w:r>
        <w:rPr>
          <w:rStyle w:val="GrcARELIRE"/>
        </w:rPr>
        <w:t>τ</w:t>
      </w:r>
      <w:r>
        <w:rPr>
          <w:rStyle w:val="Dfinition"/>
        </w:rPr>
        <w:t>r</w:t>
      </w:r>
      <w:r>
        <w:rPr>
          <w:rStyle w:val="GrcARELIRE"/>
        </w:rPr>
        <w:t>ῆ</w:t>
      </w:r>
      <w:r>
        <w:rPr>
          <w:rStyle w:val="Dfinition"/>
        </w:rPr>
        <w:t xml:space="preserve"> e¬</w:t>
        <w:br/>
      </w:r>
      <w:r>
        <w:rPr>
          <w:rStyle w:val="GrcARELIRE"/>
        </w:rPr>
        <w:t>ρέλης καὶ τοῦ γυνοειδοῦς ἐναιωρήματος</w:t>
      </w:r>
      <w:r>
        <w:rPr>
          <w:rStyle w:val="Dfinition"/>
        </w:rPr>
        <w:t>. ita vt duae enaeo¬</w:t>
        <w:br/>
        <w:t>rematis species sint, vna nubeculae similis, altera</w:t>
        <w:br/>
        <w:t>geniturae. Caeterum quod pertinet ad colorem</w:t>
        <w:br/>
        <w:t>quem candidum esse decet, eius ratio posita est</w:t>
        <w:br/>
        <w:t>in perfecta concoctione, quemadmodum color</w:t>
        <w:br/>
        <w:t>albus lactis, seminis, atque ipsius etiam sedimen¬</w:t>
        <w:br/>
        <w:t xml:space="preserve">ti, sicut suo loco dicetur. vide </w:t>
      </w:r>
      <w:r>
        <w:rPr>
          <w:rStyle w:val="Ref"/>
        </w:rPr>
        <w:t>ἀπόστασις</w:t>
      </w:r>
      <w:r>
        <w:rPr>
          <w:rStyle w:val="Dfinition"/>
        </w:rPr>
        <w:t>.</w:t>
        <w:br/>
        <w:t xml:space="preserve">1 Caeterum etiam </w:t>
      </w:r>
      <w:r>
        <w:rPr>
          <w:rStyle w:val="GrcARELIRE"/>
        </w:rPr>
        <w:t>ἐναιώρημα</w:t>
      </w:r>
      <w:r>
        <w:rPr>
          <w:rStyle w:val="Dfinition"/>
        </w:rPr>
        <w:t xml:space="preserve"> non raro apud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Hippoc. pro hypostasi vsurpatur; sic in Philisco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legimus, Enaeorema rotundum torosum: in alijs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biliosum nubeculosum, conglomeratum, ni¬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grum: in alijs album, aequale &amp; laeue; Gaza au¬</w:t>
        <w:br/>
        <w:t xml:space="preserve">tem </w:t>
      </w:r>
      <w:r>
        <w:rPr>
          <w:rStyle w:val="GrcARELIRE"/>
        </w:rPr>
        <w:t>ἐνιώρηυα</w:t>
      </w:r>
      <w:r>
        <w:rPr>
          <w:rStyle w:val="Dfinition"/>
        </w:rPr>
        <w:t xml:space="preserve"> sublimamentum interpretatus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per vrinam feruntur, in eaque appendent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significans, Celsus ex Hippocr. suspensas nube¬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culas appellauit.</w:t>
        <w:br/>
      </w:r>
      <w:r>
        <w:rPr>
          <w:rStyle w:val="Orth"/>
        </w:rPr>
        <w:t>Ἐναιώρημα γρνοειδὲς</w:t>
      </w:r>
      <w:r>
        <w:rPr>
          <w:rStyle w:val="Dfinition"/>
        </w:rPr>
        <w:t>. dicitur ab Hippoc. sublimamen¬</w:t>
        <w:br/>
      </w:r>
      <w:r>
        <w:rPr>
          <w:rStyle w:val="Guillemetdegoris"/>
        </w:rPr>
        <w:t>"</w:t>
      </w:r>
      <w:r>
        <w:rPr>
          <w:rStyle w:val="Dfinition"/>
        </w:rPr>
        <w:t>tum genitali semini simile, id est velut grumo¬</w:t>
        <w:br/>
        <w:t>sum &amp; grandinosum, quod multam pituitam vi¬</w:t>
        <w:br/>
        <w:t>B tream, crudam, viscidam &amp; frigidam, confertam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flatulentam indicat quale Philisco contigit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quod perpetui sudores frigidi compro¬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barunt: hoc &amp; idem Philistae accidit aegro 4. l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qui ex multa confertaque, &amp; cruda ma¬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teria febre assidua laborauit, in quo </w:t>
      </w:r>
      <w:r>
        <w:rPr>
          <w:rStyle w:val="GrcARELIRE"/>
        </w:rPr>
        <w:t>ἐναιώρημα γο</w:t>
      </w:r>
      <w:r>
        <w:rPr>
          <w:rStyle w:val="Dfinition"/>
        </w:rPr>
        <w:t>¬</w:t>
        <w:br/>
      </w:r>
      <w:r>
        <w:rPr>
          <w:rStyle w:val="GrcARELIRE"/>
        </w:rPr>
        <w:t>ν νοειδὲς</w:t>
      </w:r>
      <w:r>
        <w:rPr>
          <w:rStyle w:val="Dfinition"/>
        </w:rPr>
        <w:t xml:space="preserve"> extulit Hipp. idem quoque visum est in egro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3. l3. Epid. qui ex febre acutissima laborabat à pi¬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tuita cruda vitrea admodum incensa, quae pluri¬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mos admixtos flatus habebat. Erat &amp; </w:t>
      </w:r>
      <w:r>
        <w:rPr>
          <w:rStyle w:val="GrcARELIRE"/>
        </w:rPr>
        <w:t>τὸ ὑρούμενον</w:t>
      </w:r>
      <w:r>
        <w:rPr>
          <w:rStyle w:val="Dfinition"/>
        </w:rPr>
        <w:br/>
      </w:r>
      <w:r>
        <w:rPr>
          <w:rStyle w:val="GrcARELIRE"/>
        </w:rPr>
        <w:t>η γονοειδὲς</w:t>
      </w:r>
      <w:r>
        <w:rPr>
          <w:rStyle w:val="Dfinition"/>
        </w:rPr>
        <w:t xml:space="preserve"> in Theodori vxore l. 7. Epid. ex crebris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conuulsionibus tremoribus &amp; sudoribus frigidis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magna cruditate laborante.</w:t>
        <w:br/>
      </w:r>
      <w:r>
        <w:rPr>
          <w:rStyle w:val="Orth"/>
        </w:rPr>
        <w:t>Ἐναίωρημα μετέωρον</w:t>
      </w:r>
      <w:r>
        <w:rPr>
          <w:rStyle w:val="Dfinition"/>
        </w:rPr>
        <w:t>. sublimamentum sublime, quod</w:t>
        <w:br/>
      </w:r>
      <w:r>
        <w:rPr>
          <w:rStyle w:val="Guillemetdegoris"/>
        </w:rPr>
        <w:t>"</w:t>
      </w:r>
      <w:r>
        <w:rPr>
          <w:rStyle w:val="Dfinition"/>
        </w:rPr>
        <w:t>mentis emotionem significare scribit Galen.</w:t>
        <w:br/>
      </w:r>
      <w:r>
        <w:rPr>
          <w:rStyle w:val="Guillemetdegoris"/>
        </w:rPr>
        <w:t>"</w:t>
      </w:r>
      <w:r>
        <w:rPr>
          <w:rStyle w:val="Dfinition"/>
        </w:rPr>
        <w:t>comm. 3. in l. 3. Epidem. tale vero fit à flatibus</w:t>
        <w:br/>
      </w:r>
      <w:r>
        <w:rPr>
          <w:rStyle w:val="Guillemetdegoris"/>
        </w:rPr>
        <w:t>„</w:t>
      </w:r>
      <w:r>
        <w:rPr>
          <w:rStyle w:val="Dfinition"/>
        </w:rPr>
        <w:t>qui sursum materiam exagitant &amp; impellunt;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idem </w:t>
      </w:r>
      <w:r>
        <w:rPr>
          <w:rStyle w:val="GrcARELIRE"/>
        </w:rPr>
        <w:t>ἐναιώρη μα διεσπαρμένον</w:t>
      </w:r>
      <w:r>
        <w:rPr>
          <w:rStyle w:val="Dfinition"/>
        </w:rPr>
        <w:t xml:space="preserve">, vel </w:t>
      </w:r>
      <w:r>
        <w:rPr>
          <w:rStyle w:val="GrcARELIRE"/>
        </w:rPr>
        <w:t>διεσπασμένον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in aegro 4. lib. 3. Epidem. &amp; in aegro 10.</w:t>
        <w:br/>
      </w:r>
      <w:r>
        <w:rPr>
          <w:rStyle w:val="Guillemetdegoris"/>
        </w:rPr>
        <w:t>„</w:t>
      </w:r>
      <w:r>
        <w:rPr>
          <w:rStyle w:val="Dfinition"/>
        </w:rPr>
        <w:t>lib. 1.</w:t>
        <w:br/>
      </w:r>
      <w:r>
        <w:rPr>
          <w:rStyle w:val="Orth"/>
        </w:rPr>
        <w:t>Ἐναιωρεύμενοι ἐρθαλμοὶ</w:t>
      </w:r>
      <w:r>
        <w:rPr>
          <w:rStyle w:val="Dfinition"/>
        </w:rPr>
        <w:t>. Sublimes oculi, instabiles,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continuo motu agitati apud Hippoc. in prognost.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dicuntur, quos lib. I. Epid. appellat </w:t>
      </w:r>
      <w:r>
        <w:rPr>
          <w:rStyle w:val="GrcARELIRE"/>
        </w:rPr>
        <w:t>ἐνθεδιδημένυς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intus circumagitatos: Tales autem fiunt deliran¬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tibus, interdum &amp; oculorum tremorem signifi¬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cant, vtrimque lethali signo; Sine morbo au¬</w:t>
        <w:br/>
      </w:r>
      <w:r>
        <w:rPr>
          <w:rStyle w:val="Guillemetdegoris"/>
        </w:rPr>
        <w:t>"</w:t>
      </w:r>
      <w:r>
        <w:rPr>
          <w:rStyle w:val="Dfinition"/>
        </w:rPr>
        <w:t>tem quibus à natura id vitij inest oculis, affectus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</w:t>
      </w:r>
      <w:r>
        <w:rPr>
          <w:rStyle w:val="GrcARELIRE"/>
        </w:rPr>
        <w:t>ἵππος</w:t>
      </w:r>
      <w:r>
        <w:rPr>
          <w:rStyle w:val="Dfinition"/>
        </w:rPr>
        <w:t xml:space="preserve"> vocatur quod signum animi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inconstantis creditur: in prorrhet. 2. sect. 2.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libr. 6. Epidem. </w:t>
      </w:r>
      <w:r>
        <w:rPr>
          <w:rStyle w:val="GrcARELIRE"/>
        </w:rPr>
        <w:t>ἐναιωρευμένοις ὀρθαλμοῖς</w:t>
      </w:r>
      <w:r>
        <w:rPr>
          <w:rStyle w:val="Dfinition"/>
        </w:rPr>
        <w:t xml:space="preserve"> oppo¬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nuntur </w:t>
      </w:r>
      <w:r>
        <w:rPr>
          <w:rStyle w:val="GrcARELIRE"/>
        </w:rPr>
        <w:t>οἱ πεπηγότες</w:t>
      </w:r>
      <w:r>
        <w:rPr>
          <w:rStyle w:val="Dfinition"/>
        </w:rPr>
        <w:t>, id est concreti &amp; immobi¬</w:t>
        <w:br/>
      </w:r>
      <w:r>
        <w:rPr>
          <w:rStyle w:val="Guillemetdegoris"/>
        </w:rPr>
        <w:t>„</w:t>
      </w:r>
      <w:r>
        <w:rPr>
          <w:rStyle w:val="Dfinition"/>
        </w:rPr>
        <w:t>les, qui etiam inter signa lethalia collocan¬</w:t>
        <w:br/>
      </w:r>
      <w:r>
        <w:rPr>
          <w:rStyle w:val="Guillemetdegoris"/>
        </w:rPr>
        <w:t>"</w:t>
      </w:r>
      <w:r>
        <w:rPr>
          <w:rStyle w:val="Dfinition"/>
        </w:rPr>
        <w:t>tur: fit enim ista immobilitas ob musculo¬</w:t>
        <w:br/>
      </w:r>
      <w:r>
        <w:rPr>
          <w:rStyle w:val="Guillemetdegoris"/>
        </w:rPr>
        <w:t>„</w:t>
      </w:r>
      <w:r>
        <w:rPr>
          <w:rStyle w:val="Dfinition"/>
        </w:rPr>
        <w:t>rum oculi vel resolutionem, vel tetanum vt fit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catoche.</w:t>
        <w:br/>
      </w:r>
      <w:r>
        <w:rPr>
          <w:rStyle w:val="Orth"/>
        </w:rPr>
        <w:t>Ἐναντιον</w:t>
      </w:r>
      <w:r>
        <w:rPr>
          <w:rStyle w:val="Dfinition"/>
        </w:rPr>
        <w:t>. contrarium, aliter Aristoteli, aliter alijs</w:t>
        <w:br/>
        <w:t>definitur. Hi enim non in corporum modo qua¬</w:t>
        <w:br/>
        <w:t>litate, sed etiam in quantitate &amp; loco contrarie¬</w:t>
        <w:br/>
        <w:t>tatem constituunt, quam vtique Aristoteles op¬</w:t>
        <w:br/>
        <w:t>positionem vocat, non contrarietatem. Neque</w:t>
        <w:br/>
        <w:t>enim magnum paruo vult esse contrarium, sed</w:t>
        <w:br/>
        <w:t>in eo quod ad aliquid dicitur oppositum: neque</w:t>
        <w:br/>
        <w:t>multum pauco, sed nec rarum denso, neque</w:t>
        <w:br/>
        <w:t>relaxatum contracto, neque ipsi quod secun¬</w:t>
        <w:br/>
        <w:t>dum naturam est, id quod praeter naturam est,</w:t>
        <w:br/>
        <w:t>vt nec summum imo, dextrum sinistro, ante¬</w:t>
        <w:br/>
        <w:t>rius posteriori. Verum Hippocrati omnia id ge¬</w:t>
        <w:br/>
        <w:t>nus contrariorum habent appellationem, sicuti</w:t>
        <w:br/>
        <w:t>etiam Platoni, qui generationes ex contrarijs es¬</w:t>
        <w:br/>
        <w:t>se dicit. sed nec Aristoteles suam ipsius legem in</w:t>
        <w:br/>
        <w:t>nominibus seruat, quo loco principia eorum quae</w:t>
        <w:br/>
        <w:t>natura reguntur, materiam, formam &amp; priuatio¬</w:t>
        <w:br/>
        <w:t>nem statuit; itaque nihil interest in medicina di¬</w:t>
        <w:br/>
        <w:t>cas, contraria contrariorum esse remedia, vel op¬</w:t>
        <w:br/>
        <w:t>posita sibi inuicem esse remedia. Siquidem co¬</w:t>
        <w:br/>
        <w:t>piam sanat vacuatio, defectum nutrimenta, in</w:t>
        <w:br/>
        <w:t>summa quod exuperat, ablatio, quod deficiens</w:t>
        <w:br/>
        <w:t>est, adiectio. Cum vero dicantur contraria quae</w:t>
        <w:br/>
        <w:t>sub vno genere plurimum inter se distant, non</w:t>
        <w:br/>
        <w:t>tantum extrema extremis, sed medio etiam con¬</w:t>
        <w:br/>
        <w:t>traria sunt. Itaque si intellexerimus in vno quo¬</w:t>
        <w:br/>
        <w:t>que genere quod mediocre siue medium est, in¬</w:t>
        <w:br/>
        <w:t>finita quaedam contrariarum rerum multitudo</w:t>
        <w:br/>
        <w:t>inuenietur, quae maioris minorisque ratione in¬</w:t>
        <w:br/>
        <w:t>ter se dissideant. Haec enim quamuis à se non di¬</w:t>
        <w:br/>
        <w:t>stent longissime, contrariorum tamen nomine</w:t>
        <w:br/>
        <w:t>censentur ab Hippocrate.</w:t>
        <w:br/>
      </w:r>
      <w:r>
        <w:rPr>
          <w:rStyle w:val="GrcARELIRE"/>
        </w:rPr>
        <w:t>Ἐνανευ</w:t>
      </w:r>
      <w:r>
        <w:rPr>
          <w:rStyle w:val="Dfinition"/>
        </w:rPr>
        <w:t>s siue E</w:t>
      </w:r>
      <w:r>
        <w:rPr>
          <w:rStyle w:val="GrcARELIRE"/>
        </w:rPr>
        <w:t>ναῤνε</w:t>
      </w:r>
      <w:r>
        <w:rPr>
          <w:rStyle w:val="Dfinition"/>
        </w:rPr>
        <w:t>s. euirati dicuntur, quem Scytha¬</w:t>
        <w:br/>
        <w:t>rum morbum fuisse declarat copiose Hippoct.</w:t>
        <w:br/>
        <w:t>lib. de aere aqu. &amp; locis, &amp; Herodotus in Clio, qui</w:t>
        <w:br/>
        <w:t>etiam Scytharum vates vtpote castratos, sic ap¬</w:t>
        <w:br/>
        <w:t>pellatos esse in Melpomene meminit.4</w:t>
        <w:br/>
      </w:r>
      <w:r>
        <w:rPr>
          <w:rStyle w:val="Orth"/>
        </w:rPr>
        <w:t>Ἐναργῆ ἐνύπνια</w:t>
      </w:r>
      <w:r>
        <w:rPr>
          <w:rStyle w:val="Dfinition"/>
        </w:rPr>
        <w:t>. Conspicua insomnia dicuntur ab.</w:t>
        <w:br/>
        <w:t>Hippocr. in Coacis; id est placida &amp; tranquilla,</w:t>
        <w:br/>
        <w:t>cum quae per somnum repraesentantur speciesà</w:t>
        <w:br/>
        <w:t>&amp; simulachra confuse non miscentur, sed sim¬</w:t>
        <w:br/>
        <w:t>plicia apprehenduntur, qualia per vigilias à sen¬</w:t>
        <w:br/>
        <w:t>sibus exterioribus apprehenduntur, ita vt à som¬</w:t>
        <w:br/>
        <w:t>no excitatis horum sit facilis recordatio; oppo¬</w:t>
        <w:br/>
        <w:t>nuntur autem haec perturbatis, tumultuosis, auta</w:t>
        <w:br/>
        <w:t>turbulentis, in quibus Chymerae, hypocentauri,</w:t>
        <w:br/>
        <w:t>&amp; similia per somnum videri videntur, quorum</w:t>
        <w:br/>
        <w:t>post somnum nulla omnino aut exigua sit re¬</w:t>
        <w:br/>
        <w:t>cordatio. fiunt haec ab immodica frigiditate &amp; a</w:t>
        <w:br/>
        <w:t>humiditate, illa vero à puriore, tenuiore, calidio¬</w:t>
        <w:br/>
        <w:t>re siccioreque materia: haec pituitosis naturis, &amp;a</w:t>
        <w:br/>
        <w:t>intemperanter viuentibus, &amp; morbis frigidis, vt.</w:t>
        <w:br/>
        <w:t>Comate, Lethargo; illa vero in naturis siccis &amp;.</w:t>
        <w:br/>
        <w:t>parce viuentibus, melancholicis, &amp; morbis ca¬</w:t>
        <w:br/>
        <w:t xml:space="preserve">lidis siccis, vt in phrenitide: Hollerius </w:t>
      </w:r>
      <w:r>
        <w:rPr>
          <w:rStyle w:val="GrcARELIRE"/>
        </w:rPr>
        <w:t>ἐνύπηα</w:t>
      </w:r>
      <w:r>
        <w:rPr>
          <w:rStyle w:val="Dfinition"/>
        </w:rPr>
        <w:br/>
      </w:r>
      <w:r>
        <w:rPr>
          <w:rStyle w:val="GrcARELIRE"/>
        </w:rPr>
        <w:t>ἐναγῆ</w:t>
      </w:r>
      <w:r>
        <w:rPr>
          <w:rStyle w:val="Dfinition"/>
        </w:rPr>
        <w:t xml:space="preserve"> interpretatur in phreniticis, quae dormien¬</w:t>
        <w:br/>
        <w:t>tibus praetenduntur &amp; excitatos somno extur¬</w:t>
        <w:br/>
        <w:t>bant, coguntque vt sui insomnij indicia quaedam,</w:t>
        <w:br/>
        <w:t>vel gestu vel sermone exponant: Sed &amp; phreni¬</w:t>
        <w:br/>
        <w:t>ticis vigilantibus, inquit, multa offeruntur, aut re¬</w:t>
        <w:br/>
        <w:t>cens excitatis somno quae abigi iubent, aut qui¬</w:t>
        <w:br/>
        <w:t>bus etiam delectantur.4</w:t>
        <w:br/>
      </w:r>
      <w:r>
        <w:rPr>
          <w:rStyle w:val="Orth"/>
        </w:rPr>
        <w:t>Ἐναῤθρωσις</w:t>
      </w:r>
      <w:r>
        <w:rPr>
          <w:rStyle w:val="Dfinition"/>
        </w:rPr>
        <w:t xml:space="preserve">. species est </w:t>
      </w:r>
      <w:r>
        <w:rPr>
          <w:rStyle w:val="GrcARELIRE"/>
        </w:rPr>
        <w:t>τὸν διαρθρώσεως</w:t>
      </w:r>
      <w:r>
        <w:rPr>
          <w:rStyle w:val="Dfinition"/>
        </w:rPr>
        <w:t>. Dicitur autem</w:t>
        <w:br/>
        <w:t>cum cauitas articulum excipiens admodum pro¬</w:t>
        <w:br/>
        <w:t>funda est, caputque quod in eam inseritur, oblon¬</w:t>
        <w:br/>
        <w:t>gum. Eius pauca sunt exempla, vt cruris cum is¬</w:t>
        <w:br/>
        <w:t>chio, &amp; forte tali cum osse nauis speciem refe¬</w:t>
        <w:br/>
        <w:t>rente.</w:t>
        <w:br/>
        <w:t>Gallice emboiture vocatur. 1</w:t>
        <w:br/>
      </w:r>
      <w:r>
        <w:rPr>
          <w:rStyle w:val="Orth"/>
        </w:rPr>
        <w:t>Ἐαυλίη</w:t>
      </w:r>
      <w:r>
        <w:rPr>
          <w:rStyle w:val="Dfinition"/>
        </w:rPr>
        <w:t>, pro pudendorum sinu sumitur apud Hip¬</w:t>
        <w:br/>
        <w:t xml:space="preserve">pocr. l. 2. </w:t>
      </w:r>
      <w:r>
        <w:rPr>
          <w:rStyle w:val="GrcARELIRE"/>
        </w:rPr>
        <w:t>σαὶ γύναικ</w:t>
      </w:r>
      <w:r>
        <w:rPr>
          <w:rStyle w:val="Dfinition"/>
        </w:rPr>
        <w:t>. 4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Ἐνδειξις</w:t>
      </w:r>
      <w:r>
        <w:rPr>
          <w:rStyle w:val="Dfinition"/>
        </w:rPr>
        <w:t>. indicatio. Est significatio eius quod fieri in</w:t>
        <w:br/>
        <w:t>singulis rebus debet, sumpta à propria cuiusque</w:t>
        <w:br/>
        <w:t>rei natura. Cum enim in singulis rerum generi¬</w:t>
        <w:br/>
        <w:t>bus quaeri possit, quid sequendum quidue fugien¬</w:t>
        <w:br/>
        <w:t>dum sit, eius cognitio ab ipsa rei de qua quaeritur</w:t>
        <w:br/>
        <w:t>natura peruestiganda est, quodque illa facien¬</w:t>
        <w:br/>
        <w:t>dum insinuauerit id eius indicatio dicitur. Vt si</w:t>
        <w:br/>
        <w:t>quaeratur de sanitate quid sentiendum sit, primum</w:t>
        <w:br/>
        <w:t>perpendere oportet sanitatis naturam, quae quia</w:t>
        <w:br/>
        <w:t>bona omnibus mortalibus videtur, facit vt iudi¬</w:t>
        <w:br/>
        <w:t>cemus eam à nobis seruandam esse, quamobrem</w:t>
        <w:br/>
        <w:t>sui custodia, sanitatis indicatio est. Idem vero &amp;</w:t>
        <w:br/>
        <w:t>in morbo agendum, qui quoniam totus praeter</w:t>
        <w:br/>
        <w:t>naturam est &amp; toto genere malus, indicat &amp; osten¬</w:t>
        <w:br/>
        <w:t>dit se tollendum esse. Itaque quemadmodum</w:t>
        <w:br/>
        <w:t>duo sunt summa rerum omnium genera bonum</w:t>
        <w:br/>
        <w:t>&amp; malum, ita duae sunt primae &amp; generales indi¬</w:t>
        <w:br/>
        <w:t>cationes Custodia &amp; Ablatio, illa quidem boni,</w:t>
        <w:br/>
        <w:t>haec vero mali. Singula enim de seipsis alterum</w:t>
        <w:br/>
        <w:t>eorum necessario indicant: quicquid enim est,</w:t>
        <w:br/>
        <w:t>aut secundum naturam, aut contra naturam, aut</w:t>
        <w:br/>
        <w:t>medium est, quod non naturale solent appella¬</w:t>
        <w:br/>
        <w:t>re. Quod secundum naturam est, vel est sanitas</w:t>
        <w:br/>
        <w:t>ipsa, vel vires nostri corporis triplices, vel causae</w:t>
        <w:br/>
        <w:t>sanitatis, ad quas temperies, aetas consuetudo &amp;</w:t>
        <w:br/>
        <w:t>ambiens aer referuntur, vel sanitatis effectus, hoc</w:t>
        <w:br/>
        <w:t>est, actiones omnes quae secundum naturam</w:t>
        <w:br/>
        <w:t>fiunt. Haec autem omnia custodiam sui medicis</w:t>
        <w:br/>
        <w:t>omnibus indicant: quemadmodum quod con¬</w:t>
        <w:br/>
        <w:t>tra naturam est, sui ablationem. Id autem est, aut</w:t>
        <w:br/>
        <w:t>morbus ipse, aut causa morbi, aut symptoma. Est</w:t>
        <w:br/>
        <w:t>autem ea prima &amp; communissima indicatio &amp;</w:t>
        <w:br/>
        <w:t>idiotas etiam non latens, quae quid agendum sit</w:t>
        <w:br/>
        <w:t>declarat à qua aliae sunt magis speciales indica¬</w:t>
        <w:br/>
        <w:t>tiones, quare illae fierine possit quod prima indi¬</w:t>
        <w:br/>
        <w:t>cauit, aliae vero quibus remedijs, ostendunt.</w:t>
        <w:br/>
        <w:t>Haec autem nihil aliud sunt quam rei propositae</w:t>
        <w:br/>
        <w:t>argumenta à quibuslibet rebus desumpta, quae</w:t>
        <w:br/>
        <w:t>ad eius cognitionem conferre possunt. Vt si quę¬</w:t>
        <w:br/>
        <w:t>ratur de morbo an curari possit, indicatio siue ar¬</w:t>
        <w:br/>
        <w:t>gumentum primum petendum est ab experien¬</w:t>
        <w:br/>
        <w:t>tia, deinde vero à ratione: illud Empiricorum</w:t>
        <w:br/>
        <w:t xml:space="preserve">proprium est, &amp; </w:t>
      </w:r>
      <w:r>
        <w:rPr>
          <w:rStyle w:val="GrcARELIRE"/>
        </w:rPr>
        <w:t>τήρησις καὶ σημεῖον</w:t>
      </w:r>
      <w:r>
        <w:rPr>
          <w:rStyle w:val="Dfinition"/>
        </w:rPr>
        <w:t xml:space="preserve"> vocatur: hoc</w:t>
        <w:br/>
        <w:t xml:space="preserve">proprie </w:t>
      </w:r>
      <w:r>
        <w:rPr>
          <w:rStyle w:val="GrcARELIRE"/>
        </w:rPr>
        <w:t>ἔνδειξις</w:t>
      </w:r>
      <w:r>
        <w:rPr>
          <w:rStyle w:val="Dfinition"/>
        </w:rPr>
        <w:t xml:space="preserve"> est, nec aliud quam </w:t>
      </w:r>
      <w:r>
        <w:rPr>
          <w:rStyle w:val="GrcARELIRE"/>
        </w:rPr>
        <w:t>ἡ ἀκολουθία λο</w:t>
      </w:r>
      <w:r>
        <w:rPr>
          <w:rStyle w:val="Dfinition"/>
        </w:rPr>
        <w:t>¬</w:t>
        <w:br/>
      </w:r>
      <w:r>
        <w:rPr>
          <w:rStyle w:val="GrcARELIRE"/>
        </w:rPr>
        <w:t>γαὶ</w:t>
      </w:r>
      <w:r>
        <w:rPr>
          <w:rStyle w:val="Dfinition"/>
        </w:rPr>
        <w:t>, hoc est, consequentia ratione inuenta du¬</w:t>
        <w:br/>
        <w:t xml:space="preserve">ctaque, diciturque alio nomine </w:t>
      </w:r>
      <w:r>
        <w:rPr>
          <w:rStyle w:val="GrcARELIRE"/>
        </w:rPr>
        <w:t>τεκμήειον</w:t>
      </w:r>
      <w:r>
        <w:rPr>
          <w:rStyle w:val="Dfinition"/>
        </w:rPr>
        <w:t xml:space="preserve"> Petitur</w:t>
        <w:br/>
        <w:t>autem quadrifariam, à substantia totius aut par¬</w:t>
        <w:br/>
        <w:t>tis affectae, ab actione partis laesae, ab vsu, à situ</w:t>
        <w:br/>
        <w:t>partis. A substantia quidem petitur argumentum</w:t>
        <w:br/>
        <w:t>hoc modo: nam si eius temperies aequaliter vi¬</w:t>
        <w:br/>
        <w:t>tiata est, indicat id non posse praestari quo tendi¬</w:t>
        <w:br/>
        <w:t>mus: contra vero si inaequaliter vitiata est, aut si</w:t>
        <w:br/>
        <w:t>solida aliqua substantia perient, indicat ipsa se</w:t>
        <w:br/>
        <w:t>non posse reparari: si vero carnosa aut spiritalis,</w:t>
        <w:br/>
        <w:t>posse. Ab actione autem partis laesae in hunc mo¬</w:t>
        <w:br/>
        <w:t>dum. Nam ea tum per quam vita est, tum sine</w:t>
        <w:br/>
        <w:t>qua esse non potest, tum per quam conseruatur</w:t>
        <w:br/>
        <w:t>si perierit, certum est argumentum morbum eum</w:t>
        <w:br/>
        <w:t>cuius vitio perierit non posse curari: si vero per</w:t>
        <w:br/>
        <w:t>quam melior vita est perierit, spem esse curatio¬</w:t>
        <w:br/>
        <w:t>nis. Similiter pars ea cuius vsus ad vitam necessa¬</w:t>
        <w:br/>
        <w:t>rius est si perierit, indicat morbum esse incura¬</w:t>
        <w:br/>
        <w:t>bilem: contra vero cuius non necessarius est vsua,</w:t>
        <w:br/>
        <w:t>Asitu quoque partis idem indicatur. Nam si ita</w:t>
        <w:br/>
        <w:t>sita est vt medicamenta ad eam pertingere ne¬</w:t>
        <w:br/>
        <w:t>queant, argumentum est praestari id non posse</w:t>
        <w:br/>
        <w:t>quo tendimus, sicut econtra praestari posse si me¬</w:t>
        <w:br/>
        <w:t>dicamenta ad eam deduci valeant. Similiter vero</w:t>
        <w:br/>
        <w:t>de alia quaestione statuendum, qua quaeritur qui¬</w:t>
        <w:br/>
        <w:t>bus remedijs praestari possit quod speratur. Ar¬</w:t>
        <w:br/>
        <w:t>gumenta enim petuntur &amp; à rebus secundum</w:t>
        <w:br/>
        <w:t>naturam, &amp; ab ijs quae sunt praeter naturam. Quae</w:t>
        <w:br/>
        <w:t>enim secundum naturam sunt, vt sanitas, vires &amp;</w:t>
        <w:br/>
        <w:t>causae omnes salubres, ad sui custodiam similia</w:t>
        <w:br/>
        <w:t>sibi adhiberi postulant: quae vero sunt praeter na¬</w:t>
        <w:br/>
        <w:t>turam, remedium insinuant contrariae cum mor¬</w:t>
        <w:br/>
        <w:t>bo facultatis, vt qualitas contrariam qualitatem,</w:t>
        <w:br/>
        <w:t>repletio vacuationem, &amp; praeterea definitum</w:t>
        <w:br/>
        <w:t>certa quantitate &amp; numero. Sed quantitatem</w:t>
        <w:br/>
        <w:t>quidem metiri oportet tum ex morbo, tum ex</w:t>
        <w:br/>
        <w:t>natura. Morbus enim indicat medicamentum</w:t>
        <w:br/>
        <w:t>tanto excessu contrario à natura deficiens, quan¬</w:t>
        <w:br/>
        <w:t>to ipse naturae modum excessit, vt si morbus pri¬</w:t>
        <w:br/>
        <w:t>mo ordine sit calidus, medicamentum indicat</w:t>
        <w:br/>
        <w:t>adhibendum primo etiam ordine refrigerans. Na¬</w:t>
        <w:br/>
        <w:t>tura vero multiplices variasque deligendi medi¬</w:t>
        <w:br/>
        <w:t>camenti indicationes praebet. Spectare enim</w:t>
        <w:br/>
        <w:t>oportet, &amp; totius corporis &amp; partis affectae na¬</w:t>
        <w:br/>
        <w:t>turam. Totius autem natura partim à naturali</w:t>
        <w:br/>
        <w:t>temperamento, partim à viribus nostrum corpus</w:t>
        <w:br/>
        <w:t>dispensantibus ęstimanda. Ac temperies quidem</w:t>
        <w:br/>
        <w:t>medicamenta indicat cum totius temperie aequali</w:t>
        <w:br/>
        <w:t>mensura esse oportere. Vires autem si robustae</w:t>
        <w:br/>
        <w:t>fuerint, valida medicamenta: si imbecillae, mi¬</w:t>
        <w:br/>
        <w:t>tiora indicant. Similiter &amp; partis affectae natura</w:t>
        <w:br/>
        <w:t>distinguenda est: nam pars similaris in corpore</w:t>
        <w:br/>
        <w:t>quidem temperato, si medij est cum ipso corpo¬</w:t>
        <w:br/>
        <w:t>re temperamenti, indicat remedium tantum esse</w:t>
        <w:br/>
        <w:t>oportere, quantum soli morbo debetur: sin au¬</w:t>
        <w:br/>
        <w:t>tem medij non est temperamenti, indicat medi¬</w:t>
        <w:br/>
        <w:t>camentum plus quam morbus ipse exposcat ea</w:t>
        <w:br/>
        <w:t>qualitate intendendum, quatenus plus minusue</w:t>
        <w:br/>
        <w:t>à mediocritate temperamenti recessit: verbi gra¬</w:t>
        <w:br/>
        <w:t>tia, glandulosa pars minime siccans medicamen¬</w:t>
        <w:br/>
        <w:t>tum indicat, carnosa parum siccans, venosa non</w:t>
        <w:br/>
        <w:t>multum, arteriosa magis, membranosa &amp; ner¬</w:t>
        <w:br/>
        <w:t>uosa amplius, musculosa medio modo inter car¬</w:t>
        <w:br/>
        <w:t>nosam &amp; neruosam, cartilaginosa multo magis,</w:t>
        <w:br/>
        <w:t>ossea vero quod maxime desiccet medicamen¬</w:t>
        <w:br/>
        <w:t>tum indicat. Eadem vero similaris pars in corpo¬</w:t>
        <w:br/>
        <w:t>re intemperato, si quidem ambo, pars videlicet</w:t>
        <w:br/>
        <w:t>&amp; corpus totidem contrarijs gradibus recesse¬</w:t>
        <w:br/>
        <w:t>runt à sua temperie, indicat medicamentum tan¬</w:t>
        <w:br/>
        <w:t>tum esse exhibendum quantum parti debetur</w:t>
        <w:br/>
        <w:t>temperatae, quantum scilicet morbus ipse solus</w:t>
        <w:br/>
        <w:t>postulat: si vero pars sola in medio est tempera¬</w:t>
        <w:br/>
        <w:t>mento, indicat eatenus intendendas esse vires</w:t>
        <w:br/>
        <w:t>medicamenti, quatenus corpus ad intemperiem</w:t>
        <w:br/>
        <w:t>deflexit: sin autem &amp; pars &amp; corpus imparibus</w:t>
        <w:br/>
        <w:t>gradibus contrarijs recesserunt à sua temperie,</w:t>
        <w:br/>
        <w:t>tunc quot gradibus vnum alterum excedit, toti¬</w:t>
        <w:br/>
        <w:t>dem gradibus vires medicamentorum augendas</w:t>
        <w:br/>
        <w:t>esse ostendit. Pars vero organica, tum ex sua fi¬</w:t>
        <w:br/>
        <w:t>gura, tum ex positu suo remediorum genera mo¬</w:t>
        <w:br/>
        <w:t>dumque indicat, sicut Galenus extremo lib. 7.</w:t>
        <w:br/>
        <w:t>meth. medendi demonstrauit. Sed hae quidem</w:t>
        <w:br/>
        <w:t>simplices sunt indicationes, praeter quas aliae</w:t>
        <w:br/>
        <w:t>etiam habentur compositae genere similiter tri¬</w:t>
        <w:br/>
        <w:t>plices: aliae enim quid agendum sit, aliae an prae¬</w:t>
        <w:br/>
        <w:t>stari possit, aliae quibus auxilijs praestari possit,</w:t>
        <w:br/>
        <w:t>ostendunt. Quid vero agendum sit, in composi¬</w:t>
        <w:br/>
        <w:t>tis indicationibus non alia methodo inuenitur</w:t>
        <w:br/>
        <w:t>quam in simplicibus, quod compositi cum alijs</w:t>
        <w:br/>
        <w:t>affectibus non indicent aliud esse agendum quam</w:t>
        <w:br/>
        <w:t>si simplices per se subsisterent. An vero praestari</w:t>
        <w:br/>
        <w:t>possit, indicari potest, vel aestimatis per se singu¬</w:t>
        <w:br/>
        <w:t>lis affectibus, qui si curari non possunt, nec ipsi</w:t>
        <w:br/>
        <w:t>quidem cum alijs compositi curationem vnquam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admittent: vel affectuum inter se collatione. Si</w:t>
        <w:br/>
        <w:t>namque inter se contrarij sint, aut si eorum vnus</w:t>
        <w:br/>
        <w:t>alteri noceat, difficiliorem, prolixiorem aut pe¬</w:t>
        <w:br/>
        <w:t>riculosam omnino curationem indicant: si vero</w:t>
        <w:br/>
        <w:t>indifferentes sint, vt sibi mutuo nec prosint nec</w:t>
        <w:br/>
        <w:t>noceant, prolixiorem: si vero alter alteri auxilio</w:t>
        <w:br/>
        <w:t>sit, faciliorem pollicentur. Quibus autem auxi¬</w:t>
        <w:br/>
        <w:t>lijs praestari possit, inuenietur non aliter quam si</w:t>
        <w:br/>
        <w:t>simplex esset indicatio, siue remedij genus, siue</w:t>
        <w:br/>
        <w:t>qua mensura, aut quam saepe sit exhibendum re¬</w:t>
        <w:br/>
        <w:t>quiratur. Verum in remediorum ordine discri¬</w:t>
        <w:br/>
        <w:t>men est, &amp; cui primo cui secundo medendum sit</w:t>
        <w:br/>
        <w:t>inuestigandum. Affectus quidem in ordine pro¬</w:t>
        <w:br/>
        <w:t>miscui, quorum nullus altero prior est, nullum</w:t>
        <w:br/>
        <w:t>ordinem exhibendi medicamenti definitum in¬</w:t>
        <w:br/>
        <w:t>dicant: in quibus vero ordo aliquis est, etiam</w:t>
        <w:br/>
        <w:t>medicament certo ordine sibi adhiberi postu¬</w:t>
        <w:br/>
        <w:t>lant. Id autem indicabitur à causa eius quod post</w:t>
        <w:br/>
        <w:t>futurum est, id est, cuius curatio est causa cura¬</w:t>
        <w:br/>
        <w:t>tionis alterius: hoc enim prius remedia sibi adhi¬</w:t>
        <w:br/>
        <w:t>benda esse postulat ab eo quod obtinet rationem</w:t>
        <w:br/>
        <w:t>causae sine qua non: hoc enim ante alia medica¬</w:t>
        <w:br/>
        <w:t>mentum requirit ab eo quod magis vrget: siqui¬</w:t>
        <w:br/>
        <w:t>dem id prius sibi medendum esse indicat. Hae quidem</w:t>
        <w:br/>
        <w:t>fere praecipuae sunt indicationes quae in morborum</w:t>
        <w:br/>
        <w:t>curationibus spectari solent. Nec tamen tantum</w:t>
        <w:br/>
        <w:t>in medicinae parte therapeutica indicationi¬</w:t>
        <w:br/>
        <w:t>bus locus est, sed in sanitate etiam conseruanda,</w:t>
        <w:br/>
        <w:t>&amp; in re breuiter omni de quâ trium earum quae¬</w:t>
        <w:br/>
        <w:t>stionum aliqua quas explicauimus institui potest.</w:t>
        <w:br/>
      </w:r>
      <w:r>
        <w:rPr>
          <w:rStyle w:val="Orth"/>
        </w:rPr>
        <w:t>Γνδεδιδημένι ὀρθαλμὸν</w:t>
      </w:r>
      <w:r>
        <w:rPr>
          <w:rStyle w:val="Dfinition"/>
        </w:rPr>
        <w:t>. sunt intro conuoluti oculi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intus conuersi, obtorti, intus agitati.</w:t>
        <w:br/>
      </w:r>
      <w:r>
        <w:rPr>
          <w:rStyle w:val="Orth"/>
        </w:rPr>
        <w:t>Ἐνδιαιον</w:t>
      </w:r>
      <w:r>
        <w:rPr>
          <w:rStyle w:val="Dfinition"/>
        </w:rPr>
        <w:t>. inquit lib. 5. lineum filum est quod medi¬</w:t>
        <w:br/>
        <w:t xml:space="preserve">B ci in extremo clysterio relinquunt per quod </w:t>
      </w:r>
      <w:r>
        <w:rPr>
          <w:rStyle w:val="GrcARELIRE"/>
        </w:rPr>
        <w:t>κλυσ</w:t>
      </w:r>
      <w:r>
        <w:rPr>
          <w:rStyle w:val="Dfinition"/>
        </w:rPr>
        <w:t>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μὸς</w:t>
      </w:r>
      <w:r>
        <w:rPr>
          <w:rStyle w:val="Dfinition"/>
        </w:rPr>
        <w:t xml:space="preserve"> inijcitur; Sic &amp; Graeci foramen vocant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naui per quod emittitur sentina, vnde &amp; per trans¬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lationem, vt opinor, medici in clysterio, id est,</w:t>
        <w:br/>
        <w:t>B instrumento quo aluus perluitur sic vocarunt;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enim </w:t>
      </w:r>
      <w:r>
        <w:rPr>
          <w:rStyle w:val="GrcARELIRE"/>
        </w:rPr>
        <w:t>ἔνεμα</w:t>
      </w:r>
      <w:r>
        <w:rPr>
          <w:rStyle w:val="Dfinition"/>
        </w:rPr>
        <w:t xml:space="preserve"> quam clyster &amp; clysterium; il¬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lud id quod inijcitur; hoc instrumentum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inijcit.</w:t>
        <w:br/>
      </w:r>
      <w:r>
        <w:rPr>
          <w:rStyle w:val="Orth"/>
        </w:rPr>
        <w:t>Ἐνδήμιος δ</w:t>
      </w:r>
      <w:r>
        <w:rPr>
          <w:rStyle w:val="Dfinition"/>
        </w:rPr>
        <w:br/>
      </w:r>
      <w:r>
        <w:rPr>
          <w:rStyle w:val="Orth"/>
        </w:rPr>
        <w:t>Εγδημος νόσος</w:t>
      </w:r>
      <w:r>
        <w:rPr>
          <w:rStyle w:val="Dfinition"/>
        </w:rPr>
        <w:t>. morbus patrius, vernaculus, &amp; regio¬</w:t>
        <w:br/>
        <w:t>ni seu populo alicui familiaris. Hic in regione ali¬</w:t>
        <w:br/>
        <w:t>qua frequens est &amp; perpetuus, omnesque ex ae¬</w:t>
        <w:br/>
        <w:t>quo corripit, quod causam habeat omnibus com¬</w:t>
        <w:br/>
        <w:t xml:space="preserve">munem. Altera est communis morbi quem </w:t>
      </w:r>
      <w:r>
        <w:rPr>
          <w:rStyle w:val="GrcARELIRE"/>
        </w:rPr>
        <w:t>παν</w:t>
      </w:r>
      <w:r>
        <w:rPr>
          <w:rStyle w:val="Dfinition"/>
        </w:rPr>
        <w:t>¬</w:t>
        <w:br/>
      </w:r>
      <w:r>
        <w:rPr>
          <w:rStyle w:val="GrcARELIRE"/>
        </w:rPr>
        <w:t>δημον</w:t>
      </w:r>
      <w:r>
        <w:rPr>
          <w:rStyle w:val="Dfinition"/>
        </w:rPr>
        <w:t xml:space="preserve"> appellant differentia. De hoc morborum</w:t>
        <w:br/>
        <w:t>genere agitur apud Hippocratem lib. de aere, lo¬</w:t>
        <w:br/>
        <w:t>cis &amp; aquis.</w:t>
        <w:br/>
        <w:t xml:space="preserve">33 </w:t>
      </w:r>
      <w:r>
        <w:rPr>
          <w:rStyle w:val="GrcARELIRE"/>
        </w:rPr>
        <w:t>Ἐνδιαρθείρειν</w:t>
      </w:r>
      <w:r>
        <w:rPr>
          <w:rStyle w:val="Dfinition"/>
        </w:rPr>
        <w:t xml:space="preserve">. vide supra </w:t>
      </w:r>
      <w:r>
        <w:rPr>
          <w:rStyle w:val="GrcARELIRE"/>
        </w:rPr>
        <w:t>δαρθείρειν</w:t>
      </w:r>
      <w:r>
        <w:rPr>
          <w:rStyle w:val="Dfinition"/>
        </w:rPr>
        <w:t>.</w:t>
        <w:br/>
      </w:r>
      <w:r>
        <w:rPr>
          <w:rStyle w:val="Orth"/>
        </w:rPr>
        <w:t>Ἐνδοιαστῶς ἔχειν</w:t>
      </w:r>
      <w:r>
        <w:rPr>
          <w:rStyle w:val="Dfinition"/>
        </w:rPr>
        <w:t xml:space="preserve">. &amp; </w:t>
      </w:r>
      <w:r>
        <w:rPr>
          <w:rStyle w:val="GrcARELIRE"/>
        </w:rPr>
        <w:t>ἐνδοιαστὰ νοσήματα</w:t>
      </w:r>
      <w:r>
        <w:rPr>
          <w:rStyle w:val="Dfinition"/>
        </w:rPr>
        <w:t>. de ijs dicuntur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ad morbum aliquem dubie se habent, in eo¬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 ambigunt, qui etiamsi suspecti sunt, non¬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dum tamen plane sunt confirmati, quales erant</w:t>
        <w:br/>
      </w:r>
      <w:r>
        <w:rPr>
          <w:rStyle w:val="Guillemetdegoris"/>
        </w:rPr>
        <w:t>"</w:t>
      </w:r>
      <w:r>
        <w:rPr>
          <w:rStyle w:val="Dfinition"/>
        </w:rPr>
        <w:t>1. Epidem. quibus tabes antea suspecta fuerat,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posteaque tandem confirmata, haec autem phra¬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sis est Hippocrati admodum familiaris.</w:t>
        <w:br/>
      </w:r>
      <w:r>
        <w:rPr>
          <w:rStyle w:val="Orth"/>
        </w:rPr>
        <w:t>Ἐνδοῦναι</w:t>
      </w:r>
      <w:r>
        <w:rPr>
          <w:rStyle w:val="Dfinition"/>
        </w:rPr>
        <w:t>. concedere, hoc verbum de morbus &amp; sym¬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ptomatis efferre solet Hippocr. sic saepe, conce¬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dit inflammatio aut tumor aut dolor: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concedere vrinam dixit Hippocrat. in prognost.</w:t>
        <w:br/>
      </w:r>
      <w:r>
        <w:rPr>
          <w:rStyle w:val="Guillemetdegoris"/>
        </w:rPr>
        <w:t>„</w:t>
      </w:r>
      <w:r>
        <w:rPr>
          <w:rStyle w:val="Dfinition"/>
        </w:rPr>
        <w:t>quod non satis probare Gal. videtur in comment.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nisi, inquit, metaphoricos vox haec à praedictis</w:t>
        <w:br/>
        <w:t>ad vrinam fuerit ab Hippocr. translata, vt quem¬</w:t>
        <w:br/>
      </w:r>
      <w:r>
        <w:rPr>
          <w:rStyle w:val="Guillemetdegoris"/>
        </w:rPr>
        <w:t>„</w:t>
      </w:r>
      <w:r>
        <w:rPr>
          <w:rStyle w:val="Dfinition"/>
        </w:rPr>
        <w:t>admodum dici solet concedit dolor aut tumor,</w:t>
        <w:br/>
      </w:r>
      <w:r>
        <w:rPr>
          <w:rStyle w:val="Guillemetdegoris"/>
        </w:rPr>
        <w:t>„</w:t>
      </w:r>
      <w:r>
        <w:rPr>
          <w:rStyle w:val="Dfinition"/>
        </w:rPr>
        <w:t>quia in melius mutantur, ita concedit vrina, quia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esset suppressa, vbi exierit facit in melius</w:t>
        <w:br/>
      </w:r>
      <w:r>
        <w:rPr>
          <w:rStyle w:val="Guillemetdegoris"/>
        </w:rPr>
        <w:t>"</w:t>
      </w:r>
      <w:r>
        <w:rPr>
          <w:rStyle w:val="Dfinition"/>
        </w:rPr>
        <w:t>mutationem.</w:t>
        <w:br/>
      </w:r>
      <w:r>
        <w:rPr>
          <w:rStyle w:val="Orth"/>
        </w:rPr>
        <w:t>Ἔνεμα</w:t>
      </w:r>
      <w:r>
        <w:rPr>
          <w:rStyle w:val="Dfinition"/>
        </w:rPr>
        <w:t>. infusum. quod per infema in aluum infundi¬</w:t>
        <w:br/>
        <w:t xml:space="preserve">tur. </w:t>
      </w:r>
      <w:r>
        <w:rPr>
          <w:rStyle w:val="GrcARELIRE"/>
        </w:rPr>
        <w:t>ἔικλυσαα</w:t>
      </w:r>
      <w:r>
        <w:rPr>
          <w:rStyle w:val="Dfinition"/>
        </w:rPr>
        <w:t xml:space="preserve">, </w:t>
      </w:r>
      <w:r>
        <w:rPr>
          <w:rStyle w:val="GrcARELIRE"/>
        </w:rPr>
        <w:t>κλυστόρ</w:t>
      </w:r>
      <w:r>
        <w:rPr>
          <w:rStyle w:val="Dfinition"/>
        </w:rPr>
        <w:t xml:space="preserve">. venit </w:t>
      </w:r>
      <w:r>
        <w:rPr>
          <w:rStyle w:val="GrcARELIRE"/>
        </w:rPr>
        <w:t>ἀπὸ τοῦ ἐνίημι</w:t>
      </w:r>
      <w:r>
        <w:rPr>
          <w:rStyle w:val="Dfinition"/>
        </w:rPr>
        <w:t>, quod in¬</w:t>
        <w:br/>
        <w:t>fundere significat.4</w:t>
        <w:br/>
      </w:r>
      <w:r>
        <w:rPr>
          <w:rStyle w:val="Orth"/>
        </w:rPr>
        <w:t>Ἐνέοντα</w:t>
      </w:r>
      <w:r>
        <w:rPr>
          <w:rStyle w:val="Dfinition"/>
        </w:rPr>
        <w:t>. dicuntur humores qui in corpore insunt &amp;</w:t>
        <w:br/>
        <w:t>continentur: Hippocr. autem i. de morbis nomi¬</w:t>
        <w:br/>
        <w:t xml:space="preserve">ne </w:t>
      </w:r>
      <w:r>
        <w:rPr>
          <w:rStyle w:val="GrcARELIRE"/>
        </w:rPr>
        <w:t>τὴν ἐνέοντων ἐν τ</w:t>
      </w:r>
      <w:r>
        <w:rPr>
          <w:rStyle w:val="Dfinition"/>
        </w:rPr>
        <w:t xml:space="preserve">ῷ </w:t>
      </w:r>
      <w:r>
        <w:rPr>
          <w:rStyle w:val="GrcARELIRE"/>
        </w:rPr>
        <w:t>σώματι</w:t>
      </w:r>
      <w:r>
        <w:rPr>
          <w:rStyle w:val="Dfinition"/>
        </w:rPr>
        <w:t xml:space="preserve"> ea quae in corpore super¬</w:t>
        <w:br/>
        <w:t xml:space="preserve">uacanea sunt intellexit, dum ab illis vel </w:t>
      </w:r>
      <w:r>
        <w:rPr>
          <w:rStyle w:val="GrcARELIRE"/>
        </w:rPr>
        <w:t>ἀπὸτ</w:t>
      </w:r>
      <w:r>
        <w:rPr>
          <w:rStyle w:val="Dfinition"/>
        </w:rPr>
        <w:t xml:space="preserve"> *</w:t>
        <w:br/>
      </w:r>
      <w:r>
        <w:rPr>
          <w:rStyle w:val="GrcARELIRE"/>
        </w:rPr>
        <w:t>ἔξωθεν</w:t>
      </w:r>
      <w:r>
        <w:rPr>
          <w:rStyle w:val="Dfinition"/>
        </w:rPr>
        <w:t xml:space="preserve"> solutionem continui fieri scribit.</w:t>
        <w:br/>
      </w:r>
      <w:r>
        <w:rPr>
          <w:rStyle w:val="Orth"/>
        </w:rPr>
        <w:t>Ἐνεοὶ</w:t>
      </w:r>
      <w:r>
        <w:rPr>
          <w:rStyle w:val="Dfinition"/>
        </w:rPr>
        <w:t>. vocantur à Graecis, inquit Galenus com¬</w:t>
        <w:br/>
        <w:t xml:space="preserve">ment. 4. </w:t>
      </w:r>
      <w:r>
        <w:rPr>
          <w:rStyle w:val="GrcARELIRE"/>
        </w:rPr>
        <w:t>εἰς τὸ κατὰ ἰωτρεῖον</w:t>
      </w:r>
      <w:r>
        <w:rPr>
          <w:rStyle w:val="Dfinition"/>
        </w:rPr>
        <w:t>, qui ab ortu surdi sunt, si¬</w:t>
        <w:br/>
        <w:t>mulque indistincte loquuntur. Vnde quidem</w:t>
        <w:br/>
        <w:t xml:space="preserve">apud Hippocratem </w:t>
      </w:r>
      <w:r>
        <w:rPr>
          <w:rStyle w:val="GrcARELIRE"/>
        </w:rPr>
        <w:t>ἐνκὸν</w:t>
      </w:r>
      <w:r>
        <w:rPr>
          <w:rStyle w:val="Dfinition"/>
        </w:rPr>
        <w:t xml:space="preserve"> metaphorice interpre¬</w:t>
        <w:br/>
        <w:t>tantur inefficax &amp; inutile. vt enim illi obeundis</w:t>
        <w:br/>
        <w:t>vitae munijs prorsus inutiles sunt, sic quicquid</w:t>
        <w:br/>
        <w:t xml:space="preserve">non iuuat, </w:t>
      </w:r>
      <w:r>
        <w:rPr>
          <w:rStyle w:val="GrcARELIRE"/>
        </w:rPr>
        <w:t>ἐνεὸν</w:t>
      </w:r>
      <w:r>
        <w:rPr>
          <w:rStyle w:val="Dfinition"/>
        </w:rPr>
        <w:t xml:space="preserve"> ab Hippocr. dici existimant,</w:t>
        <w:br/>
      </w:r>
      <w:r>
        <w:rPr>
          <w:rStyle w:val="Orth"/>
        </w:rPr>
        <w:t>Ἐνέργεια</w:t>
      </w:r>
      <w:r>
        <w:rPr>
          <w:rStyle w:val="Dfinition"/>
        </w:rPr>
        <w:t>. actio. motus est partium actiuus. vel, actio</w:t>
        <w:br/>
        <w:t>est agentis motus. vel, actio motus est actiuus,</w:t>
        <w:br/>
        <w:t>qui à se editur. hoc enim pacto plaeraeque actio¬</w:t>
        <w:br/>
        <w:t>nes excluduntur, quae verius passiones nominari</w:t>
        <w:br/>
        <w:t>debent, quales quibusdam partibus accidunt,</w:t>
        <w:br/>
        <w:t>cum ab alijs mouentur. Siquidem crurum bra¬</w:t>
        <w:br/>
        <w:t>chiorumque ossibus motus inest passiuus potius</w:t>
        <w:br/>
        <w:t>quam actiuus, qui fit à musculis ea mouentibus.</w:t>
        <w:br/>
        <w:t>Qui tamen &amp; geminam quoque rationem ha¬</w:t>
        <w:br/>
        <w:t>bent. Nam si ipsum primum mouens, quod est</w:t>
        <w:br/>
        <w:t>princeps animae facultas, respexeris, musculi ra¬</w:t>
        <w:br/>
        <w:t>tionem instrumenti habebunt: sin autem ossa</w:t>
        <w:br/>
        <w:t>quae ab ipsis mouentur, rationem habebunt agen¬</w:t>
        <w:br/>
        <w:t>tis. Possidet autem omnis actio, vt &amp; passio, in ip¬</w:t>
        <w:br/>
        <w:t>so fieri essentiam suam. Quamdiu enim fit, actio</w:t>
        <w:br/>
        <w:t xml:space="preserve">dicitur: cum facta est, iam non actio, sed </w:t>
      </w:r>
      <w:r>
        <w:rPr>
          <w:rStyle w:val="GrcARELIRE"/>
        </w:rPr>
        <w:t>ἔργον</w:t>
      </w:r>
      <w:r>
        <w:rPr>
          <w:rStyle w:val="Dfinition"/>
        </w:rPr>
        <w:t>, id</w:t>
        <w:br/>
        <w:t>est opus. Siquidem caro non est naturae actio, sed</w:t>
        <w:br/>
        <w:t>opus: quanquam recte etiam loquentibus actio¬</w:t>
        <w:br/>
        <w:t>nem quidem licet opus quoddam naturae appel¬</w:t>
        <w:br/>
        <w:t>lare, ceu digestionem, concoctionem, sanguifi¬</w:t>
        <w:br/>
        <w:t>cationem: non tamen contra licet opus actio¬</w:t>
        <w:br/>
        <w:t>nem omnino nuncupare. Patet enim alterum eo¬</w:t>
        <w:br/>
        <w:t>rum nominum bifariam dici, alterum non item,</w:t>
        <w:br/>
        <w:t>Habet vero omnis actio in animantis corpore</w:t>
        <w:br/>
        <w:t>peculiarem aliquam partem per quam perfici¬</w:t>
        <w:br/>
        <w:t>tur, nec pars vlla est in animalis corpore quae ca¬</w:t>
        <w:br/>
        <w:t>reat sua actione, verum primarias quidem actio¬</w:t>
        <w:br/>
        <w:t>nes corpora similaria, secundarias autem orga¬</w:t>
        <w:br/>
        <w:t>nicae partes, sed vtrasque quidem (si modo inte¬</w:t>
        <w:br/>
        <w:t>grae &amp; inculpatae fuerint) à proba &amp; naturali</w:t>
        <w:br/>
        <w:t>qualitatum temperie perficiunt. Actio namque</w:t>
        <w:br/>
        <w:t>proba esse non potest sine corporis naturali affe¬</w:t>
        <w:br/>
        <w:t>ctu, vt nec vitiosa, nisi cum corpus fuerit vitio</w:t>
        <w:br/>
        <w:t>affectum. Sicut autem probitas actionis, sanitas,</w:t>
        <w:br/>
        <w:t>ita actionis vitium morbus dici potest. Itaque</w:t>
        <w:br/>
        <w:t>habent singulae partes animalis suam propriam¬</w:t>
        <w:br/>
        <w:t>que actionem, quae quamuis partis eius cuius</w:t>
        <w:br/>
        <w:t>actio est, vsus etiam esse possit videri (visio enim</w:t>
        <w:br/>
        <w:t>actio est oculi, nec alium ab oculo vsum expos¬</w:t>
        <w:br/>
        <w:t>cimus) idem tamen non est, sed ab eo differt,</w:t>
        <w:br/>
        <w:t>quod actio, vti diximus, motus sit actiuus, vsus</w:t>
        <w:br/>
        <w:t xml:space="preserve">vero nihil aliud sit quam quae vulgo dicitur </w:t>
      </w:r>
      <w:r>
        <w:rPr>
          <w:rStyle w:val="GrcARELIRE"/>
        </w:rPr>
        <w:t>ά</w:t>
      </w:r>
      <w:r>
        <w:rPr>
          <w:rStyle w:val="Dfinition"/>
        </w:rPr>
        <w:t>o¬</w:t>
        <w:br/>
      </w:r>
      <w:r>
        <w:rPr>
          <w:rStyle w:val="GrcARELIRE"/>
        </w:rPr>
        <w:t>χρηστὶα</w:t>
      </w:r>
      <w:r>
        <w:rPr>
          <w:rStyle w:val="Dfinition"/>
        </w:rPr>
        <w:t>, id est, ad agendum apitudo, quodque vsus</w:t>
        <w:br/>
        <w:t>actionem quidem dignitate praecellat, actio vero</w:t>
        <w:br/>
        <w:t>constructione &amp; generatione praecedat, vt in lib.</w:t>
        <w:br/>
        <w:t>de vsu partium docuit Galen. Sunt autem om¬</w:t>
        <w:br/>
        <w:t>nium actionum duae summae differentiae, alterae</w:t>
        <w:br/>
        <w:t>animales, alterae naturales. Animales triplices,</w:t>
        <w:br/>
        <w:t>sensitiuae, motiuae &amp; rectrices, siue principes,</w:t>
        <w:br/>
        <w:t>quas praecipuas obtinet ea quae à pueritia ad re¬</w:t>
        <w:br/>
        <w:t>missionem vsque succedit aetas. Naturales vero,</w:t>
        <w:br/>
        <w:t>quae &amp; corporales à Galen. dicuntur lib. 6. sani¬</w:t>
        <w:br/>
        <w:t>tatis tuendae, plurimas, quarum tum cor, tum ie¬</w:t>
        <w:br/>
        <w:t>cur principia existunt, in pueritia praecipue vigen¬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tes. Alij vero treis summas actionum differen¬</w:t>
        <w:br/>
        <w:t>tias constituunt à tribus partibus desumptas quę</w:t>
        <w:br/>
        <w:t>sunt in toto corpore nobilissimae: animales, quae</w:t>
        <w:br/>
        <w:t>cerebri sint, vitales, quae cordis, naturales vero</w:t>
        <w:br/>
        <w:t>quae iecinoris, vocabulis tantum à prioribus dis¬</w:t>
        <w:br/>
        <w:t>sidentes.</w:t>
        <w:br/>
        <w:t xml:space="preserve">Eypleig. id est actu, aliquid esse dicitur quod </w:t>
      </w:r>
      <w:r>
        <w:rPr>
          <w:rStyle w:val="GrcARELIRE"/>
        </w:rPr>
        <w:t>ὄντως</w:t>
      </w:r>
      <w:r>
        <w:rPr>
          <w:rStyle w:val="Dfinition"/>
        </w:rPr>
        <w:t>,</w:t>
        <w:br/>
        <w:t>id est reuera, tale est quale esse dicitur, vt ignis</w:t>
        <w:br/>
        <w:t>calidus, nix alba, homo niger qui reuera niger</w:t>
        <w:br/>
        <w:t>est, &amp; calidus qui calet: dicitur autem relatiue</w:t>
        <w:br/>
      </w:r>
      <w:r>
        <w:rPr>
          <w:rStyle w:val="GrcARELIRE"/>
        </w:rPr>
        <w:t>πρὸς τὸ δυνάμει εἶναι</w:t>
      </w:r>
      <w:r>
        <w:rPr>
          <w:rStyle w:val="Dfinition"/>
        </w:rPr>
        <w:t>, id est, ad id quod potestate ta¬</w:t>
        <w:br/>
        <w:t>le est.</w:t>
        <w:br/>
      </w:r>
      <w:r>
        <w:rPr>
          <w:rStyle w:val="Orth"/>
        </w:rPr>
        <w:t>Ἐερευθὴς</w:t>
      </w:r>
      <w:r>
        <w:rPr>
          <w:rStyle w:val="Dfinition"/>
        </w:rPr>
        <w:t xml:space="preserve"> &amp; </w:t>
      </w:r>
      <w:r>
        <w:rPr>
          <w:rStyle w:val="GrcARELIRE"/>
        </w:rPr>
        <w:t>ἐρευθὴς</w:t>
      </w:r>
      <w:r>
        <w:rPr>
          <w:rStyle w:val="Dfinition"/>
        </w:rPr>
        <w:t>. Graecis diuersa significant Athe¬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naeus lib. 1. sanguinem è vino vetere fieri ait non</w:t>
        <w:br/>
      </w:r>
      <w:r>
        <w:rPr>
          <w:rStyle w:val="GrcARELIRE"/>
        </w:rPr>
        <w:t>ν ἐρευθῆ</w:t>
      </w:r>
      <w:r>
        <w:rPr>
          <w:rStyle w:val="Dfinition"/>
        </w:rPr>
        <w:t xml:space="preserve">, id est rubrum, sed </w:t>
      </w:r>
      <w:r>
        <w:rPr>
          <w:rStyle w:val="GrcARELIRE"/>
        </w:rPr>
        <w:t>ἀκρευθῆ</w:t>
      </w:r>
      <w:r>
        <w:rPr>
          <w:rStyle w:val="Dfinition"/>
        </w:rPr>
        <w:t>, id est rubenti af¬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finem, siue è flauo rubrum. Itaque voce </w:t>
      </w:r>
      <w:r>
        <w:rPr>
          <w:rStyle w:val="GrcARELIRE"/>
        </w:rPr>
        <w:t>ἑνερευθὴς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remissa rubedo intelligitur, quem esse colorem</w:t>
        <w:br/>
      </w:r>
      <w:r>
        <w:rPr>
          <w:rStyle w:val="Guillemetdegoris"/>
        </w:rPr>
        <w:t>"</w:t>
      </w:r>
      <w:r>
        <w:rPr>
          <w:rStyle w:val="Dfinition"/>
        </w:rPr>
        <w:t>optimi sanguinis sunt è medicis qui scribant vt</w:t>
        <w:br/>
      </w:r>
      <w:r>
        <w:rPr>
          <w:rStyle w:val="Guillemetdegoris"/>
        </w:rPr>
        <w:t>"</w:t>
      </w:r>
      <w:r>
        <w:rPr>
          <w:rStyle w:val="Dfinition"/>
        </w:rPr>
        <w:t>Actuar. lib. de vrinis cap. 4. Celsus contra san¬</w:t>
        <w:br/>
      </w:r>
      <w:r>
        <w:rPr>
          <w:rStyle w:val="Guillemetdegoris"/>
        </w:rPr>
        <w:t>"</w:t>
      </w:r>
      <w:r>
        <w:rPr>
          <w:rStyle w:val="Dfinition"/>
        </w:rPr>
        <w:t>guinem semper laudat qui rubet &amp; pellucet;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Aristoteles in sano corpore </w:t>
      </w:r>
      <w:r>
        <w:rPr>
          <w:rStyle w:val="GrcARELIRE"/>
        </w:rPr>
        <w:t>ἐρυθρὸν</w:t>
      </w:r>
      <w:r>
        <w:rPr>
          <w:rStyle w:val="Dfinition"/>
        </w:rPr>
        <w:t>, Auicenna ru¬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beum esse pronuntiant. Porro verum esse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differentia vocum </w:t>
      </w:r>
      <w:r>
        <w:rPr>
          <w:rStyle w:val="GrcARELIRE"/>
        </w:rPr>
        <w:t>ἐνερευθὴς</w:t>
      </w:r>
      <w:r>
        <w:rPr>
          <w:rStyle w:val="Dfinition"/>
        </w:rPr>
        <w:t xml:space="preserve"> &amp; </w:t>
      </w:r>
      <w:r>
        <w:rPr>
          <w:rStyle w:val="GrcARELIRE"/>
        </w:rPr>
        <w:t>ἐρευθὴς</w:t>
      </w:r>
      <w:r>
        <w:rPr>
          <w:rStyle w:val="Dfinition"/>
        </w:rPr>
        <w:t xml:space="preserve"> diximus,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aliter ista exponi debere, vel vnus hic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Dioscoridis locus euincat, scribentis lib. 7. de ve¬</w:t>
        <w:br/>
        <w:t xml:space="preserve">neno araneorum, </w:t>
      </w:r>
      <w:r>
        <w:rPr>
          <w:rStyle w:val="GrcARELIRE"/>
        </w:rPr>
        <w:t>ὁ τόπος</w:t>
      </w:r>
      <w:r>
        <w:rPr>
          <w:rStyle w:val="Dfinition"/>
        </w:rPr>
        <w:t xml:space="preserve">, ait, </w:t>
      </w:r>
      <w:r>
        <w:rPr>
          <w:rStyle w:val="GrcARELIRE"/>
        </w:rPr>
        <w:t>ἐνερευθὴς φαίνεται</w:t>
      </w:r>
      <w:r>
        <w:rPr>
          <w:rStyle w:val="Dfinition"/>
        </w:rPr>
        <w:t>, quod</w:t>
        <w:br/>
      </w:r>
      <w:r>
        <w:rPr>
          <w:rStyle w:val="GrcARELIRE"/>
        </w:rPr>
        <w:t>ν</w:t>
      </w:r>
      <w:r>
        <w:rPr>
          <w:rStyle w:val="Dfinition"/>
        </w:rPr>
        <w:t xml:space="preserve"> statim ipse interpretatur </w:t>
      </w:r>
      <w:r>
        <w:rPr>
          <w:rStyle w:val="GrcARELIRE"/>
        </w:rPr>
        <w:t>μετρίως ἀπρυθρὸς</w:t>
      </w:r>
      <w:r>
        <w:rPr>
          <w:rStyle w:val="Dfinition"/>
        </w:rPr>
        <w:t>, vt val¬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dilutam rubedinem habeamus intelligere, quae</w:t>
        <w:br/>
      </w:r>
      <w:r>
        <w:rPr>
          <w:rStyle w:val="GrcARELIRE"/>
        </w:rPr>
        <w:t>ν</w:t>
      </w:r>
      <w:r>
        <w:rPr>
          <w:rStyle w:val="Dfinition"/>
        </w:rPr>
        <w:t xml:space="preserve">non sit </w:t>
      </w:r>
      <w:r>
        <w:rPr>
          <w:rStyle w:val="GrcARELIRE"/>
        </w:rPr>
        <w:t>ἐρυθρὰ</w:t>
      </w:r>
      <w:r>
        <w:rPr>
          <w:rStyle w:val="Dfinition"/>
        </w:rPr>
        <w:t xml:space="preserve"> sed </w:t>
      </w:r>
      <w:r>
        <w:rPr>
          <w:rStyle w:val="GrcARELIRE"/>
        </w:rPr>
        <w:t>ἀπρυθρὰ</w:t>
      </w:r>
      <w:r>
        <w:rPr>
          <w:rStyle w:val="Dfinition"/>
        </w:rPr>
        <w:t xml:space="preserve">, &amp; id quoque </w:t>
      </w:r>
      <w:r>
        <w:rPr>
          <w:rStyle w:val="GrcARELIRE"/>
        </w:rPr>
        <w:t>μετρίως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ideo ait Nicander vix in cute apparere vulnus ara¬</w:t>
        <w:br/>
      </w:r>
      <w:r>
        <w:rPr>
          <w:rStyle w:val="Guillemetdegoris"/>
        </w:rPr>
        <w:t>"</w:t>
      </w:r>
      <w:r>
        <w:rPr>
          <w:rStyle w:val="Dfinition"/>
        </w:rPr>
        <w:t>nei; ita semper accipere debes apud Dioscorid.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Galen. &amp; omnio vbicumque occurrit vox </w:t>
      </w:r>
      <w:r>
        <w:rPr>
          <w:rStyle w:val="GrcARELIRE"/>
        </w:rPr>
        <w:t>ἑνερευ</w:t>
      </w:r>
      <w:r>
        <w:rPr>
          <w:rStyle w:val="Dfinition"/>
        </w:rPr>
        <w:t>¬</w:t>
        <w:br/>
      </w:r>
      <w:r>
        <w:rPr>
          <w:rStyle w:val="GrcARELIRE"/>
        </w:rPr>
        <w:t>νθὴς</w:t>
      </w:r>
      <w:r>
        <w:rPr>
          <w:rStyle w:val="Dfinition"/>
        </w:rPr>
        <w:t>, quamquam pauci obseruarunt quam vim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particula &amp; habeat in hac dictione &amp; similibus;</w:t>
        <w:br/>
      </w:r>
      <w:r>
        <w:rPr>
          <w:rStyle w:val="Guillemetdegoris"/>
        </w:rPr>
        <w:t>"</w:t>
      </w:r>
      <w:r>
        <w:rPr>
          <w:rStyle w:val="Dfinition"/>
        </w:rPr>
        <w:t>neque enim otiosa est, neque vt putant multi si¬</w:t>
        <w:br/>
      </w:r>
      <w:r>
        <w:rPr>
          <w:rStyle w:val="Guillemetdegoris"/>
        </w:rPr>
        <w:t>"</w:t>
      </w:r>
      <w:r>
        <w:rPr>
          <w:rStyle w:val="Dfinition"/>
        </w:rPr>
        <w:t>gnificationem intendit, sed minuit potius idque</w:t>
        <w:br/>
      </w:r>
      <w:r>
        <w:rPr>
          <w:rStyle w:val="Guillemetdegoris"/>
        </w:rPr>
        <w:t>"</w:t>
      </w:r>
      <w:r>
        <w:rPr>
          <w:rStyle w:val="Dfinition"/>
        </w:rPr>
        <w:t>significat quod diximus: in 2. methodi ceu affi¬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nes colores ponuntur </w:t>
      </w:r>
      <w:r>
        <w:rPr>
          <w:rStyle w:val="GrcARELIRE"/>
        </w:rPr>
        <w:t>ἑνερευθὴς</w:t>
      </w:r>
      <w:r>
        <w:rPr>
          <w:rStyle w:val="Dfinition"/>
        </w:rPr>
        <w:t xml:space="preserve">, &amp; </w:t>
      </w:r>
      <w:r>
        <w:rPr>
          <w:rStyle w:val="GrcARELIRE"/>
        </w:rPr>
        <w:t>λευκὸς ἀκριβῶς</w:t>
      </w:r>
      <w:r>
        <w:rPr>
          <w:rStyle w:val="Dfinition"/>
        </w:rPr>
        <w:t>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Theone Gymnasta scribit idem </w:t>
      </w:r>
      <w:r>
        <w:rPr>
          <w:rStyle w:val="GrcARELIRE"/>
        </w:rPr>
        <w:t>ὑγγεινῶν</w:t>
      </w:r>
      <w:r>
        <w:rPr>
          <w:rStyle w:val="Dfinition"/>
        </w:rPr>
        <w:t xml:space="preserve"> lib. 2.</w:t>
        <w:br/>
      </w:r>
      <w:r>
        <w:rPr>
          <w:rStyle w:val="GrcARELIRE"/>
        </w:rPr>
        <w:t>ἡ τὴν ἐλίγην τρί ψιν</w:t>
      </w:r>
      <w:r>
        <w:rPr>
          <w:rStyle w:val="Dfinition"/>
        </w:rPr>
        <w:t xml:space="preserve">, </w:t>
      </w:r>
      <w:r>
        <w:rPr>
          <w:rStyle w:val="GrcARELIRE"/>
        </w:rPr>
        <w:t>ἐνερευθῇ πρὸς ὀλίγονχρόνον τὴν ἐπιρά</w:t>
      </w:r>
      <w:r>
        <w:rPr>
          <w:rStyle w:val="Dfinition"/>
        </w:rPr>
        <w:t>¬</w:t>
        <w:br/>
      </w:r>
      <w:r>
        <w:rPr>
          <w:rStyle w:val="GrcARELIRE"/>
        </w:rPr>
        <w:t>ν νειαν ποιεῖν</w:t>
      </w:r>
      <w:r>
        <w:rPr>
          <w:rStyle w:val="Dfinition"/>
        </w:rPr>
        <w:t>, modicam frictionem modice ruben¬</w:t>
        <w:br/>
        <w:t xml:space="preserve">tem ad breue tempus cutem reddere, </w:t>
      </w:r>
      <w:r>
        <w:rPr>
          <w:rStyle w:val="GrcARELIRE"/>
        </w:rPr>
        <w:t>ἑνερευθὴ</w:t>
      </w:r>
      <w:r>
        <w:rPr>
          <w:rStyle w:val="Dfinition"/>
        </w:rPr>
        <w:t xml:space="preserve"> h</w:t>
      </w:r>
      <w:r>
        <w:rPr>
          <w:rStyle w:val="GrcARELIRE"/>
        </w:rPr>
        <w:t>ο</w:t>
      </w:r>
      <w:r>
        <w:rPr>
          <w:rStyle w:val="Dfinition"/>
        </w:rPr>
        <w:t>c</w:t>
        <w:br/>
      </w:r>
      <w:r>
        <w:rPr>
          <w:rStyle w:val="GrcARELIRE"/>
        </w:rPr>
        <w:t>ν</w:t>
      </w:r>
      <w:r>
        <w:rPr>
          <w:rStyle w:val="Dfinition"/>
        </w:rPr>
        <w:t xml:space="preserve"> est </w:t>
      </w:r>
      <w:r>
        <w:rPr>
          <w:rStyle w:val="GrcARELIRE"/>
        </w:rPr>
        <w:t>ἐευθὸς τι ἔχυσαν</w:t>
      </w:r>
      <w:r>
        <w:rPr>
          <w:rStyle w:val="Dfinition"/>
        </w:rPr>
        <w:t xml:space="preserve"> vt loquitur Galen. alibi de 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eadem: hoc in sensu Dioscor. hanc vocem intel¬</w:t>
        <w:br/>
        <w:t>lexit lib. 3. de onosmate loquens, &amp; lib. 4. de si¬</w:t>
        <w:br/>
      </w:r>
      <w:r>
        <w:rPr>
          <w:rStyle w:val="Guillemetdegoris"/>
        </w:rPr>
        <w:t>„</w:t>
      </w:r>
      <w:r>
        <w:rPr>
          <w:rStyle w:val="Dfinition"/>
        </w:rPr>
        <w:t>deritidis folijs: Cicero Attico, Angebar quod</w:t>
        <w:br/>
      </w:r>
      <w:r>
        <w:rPr>
          <w:rStyle w:val="GrcARELIRE"/>
        </w:rPr>
        <w:t>ν</w:t>
      </w:r>
      <w:r>
        <w:rPr>
          <w:rStyle w:val="Dfinition"/>
        </w:rPr>
        <w:t xml:space="preserve"> Tiro </w:t>
      </w:r>
      <w:r>
        <w:rPr>
          <w:rStyle w:val="GrcARELIRE"/>
        </w:rPr>
        <w:t>ἐνιρεύστερον</w:t>
      </w:r>
      <w:r>
        <w:rPr>
          <w:rStyle w:val="Dfinition"/>
        </w:rPr>
        <w:t xml:space="preserve"> te sibi esse visum dixerat, sic acci¬</w:t>
        <w:br/>
      </w:r>
      <w:r>
        <w:rPr>
          <w:rStyle w:val="GrcARELIRE"/>
        </w:rPr>
        <w:t>ν</w:t>
      </w:r>
      <w:r>
        <w:rPr>
          <w:rStyle w:val="Dfinition"/>
        </w:rPr>
        <w:t xml:space="preserve"> pe hanc particulam in omnibus similibus voci¬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bus vt </w:t>
      </w:r>
      <w:r>
        <w:rPr>
          <w:rStyle w:val="GrcARELIRE"/>
        </w:rPr>
        <w:t>ἑἔικιῤῥος</w:t>
      </w:r>
      <w:r>
        <w:rPr>
          <w:rStyle w:val="Dfinition"/>
        </w:rPr>
        <w:t xml:space="preserve">, </w:t>
      </w:r>
      <w:r>
        <w:rPr>
          <w:rStyle w:val="GrcARELIRE"/>
        </w:rPr>
        <w:t>ἐμπόρουρος</w:t>
      </w:r>
      <w:r>
        <w:rPr>
          <w:rStyle w:val="Dfinition"/>
        </w:rPr>
        <w:t xml:space="preserve">, </w:t>
      </w:r>
      <w:r>
        <w:rPr>
          <w:rStyle w:val="GrcARELIRE"/>
        </w:rPr>
        <w:t>ἔσχλωρος</w:t>
      </w:r>
      <w:r>
        <w:rPr>
          <w:rStyle w:val="Dfinition"/>
        </w:rPr>
        <w:t>, &amp; similibus</w:t>
        <w:br/>
      </w:r>
      <w:r>
        <w:rPr>
          <w:rStyle w:val="Guillemetdegoris"/>
        </w:rPr>
        <w:t>"</w:t>
      </w:r>
      <w:r>
        <w:rPr>
          <w:rStyle w:val="Dfinition"/>
        </w:rPr>
        <w:t>apud Dioscor.</w:t>
        <w:br/>
      </w:r>
      <w:r>
        <w:rPr>
          <w:rStyle w:val="Orth"/>
        </w:rPr>
        <w:t>Ἐηλλαιμένα</w:t>
      </w:r>
      <w:r>
        <w:rPr>
          <w:rStyle w:val="GrcARELIRE"/>
        </w:rPr>
        <w:t xml:space="preserve"> ἀνθρα</w:t>
      </w:r>
      <w:r>
        <w:rPr>
          <w:rStyle w:val="Dfinition"/>
        </w:rPr>
        <w:t>. articuli dicuntur inuicem ceden¬</w:t>
        <w:br/>
      </w:r>
      <w:r>
        <w:rPr>
          <w:rStyle w:val="Guillemetdegoris"/>
        </w:rPr>
        <w:t>"</w:t>
      </w:r>
      <w:r>
        <w:rPr>
          <w:rStyle w:val="Dfinition"/>
        </w:rPr>
        <w:t>tes, &amp; inter se alternati, sic vocantur vertebra¬</w:t>
        <w:br/>
      </w:r>
      <w:r>
        <w:rPr>
          <w:rStyle w:val="Guillemetdegoris"/>
        </w:rPr>
        <w:t>"</w:t>
      </w:r>
      <w:r>
        <w:rPr>
          <w:rStyle w:val="Dfinition"/>
        </w:rPr>
        <w:t>rum articuli.</w:t>
        <w:br/>
      </w:r>
      <w:r>
        <w:rPr>
          <w:rStyle w:val="Orth"/>
        </w:rPr>
        <w:t>Τὶ τν</w:t>
      </w:r>
      <w:r>
        <w:rPr>
          <w:rStyle w:val="GrcARELIRE"/>
        </w:rPr>
        <w:t xml:space="preserve"> ἐνθεαστικῶν πάθος</w:t>
      </w:r>
      <w:r>
        <w:rPr>
          <w:rStyle w:val="Dfinition"/>
        </w:rPr>
        <w:t>. affectus eorum quos qua¬</w:t>
        <w:br/>
      </w:r>
      <w:r>
        <w:rPr>
          <w:rStyle w:val="Guillemetdegoris"/>
        </w:rPr>
        <w:t>„</w:t>
      </w:r>
      <w:r>
        <w:rPr>
          <w:rStyle w:val="Dfinition"/>
        </w:rPr>
        <w:t>si numine obsessos &amp; diuinaculos dixeris; Esse</w:t>
        <w:br/>
      </w:r>
      <w:r>
        <w:rPr>
          <w:rStyle w:val="Guillemetdegoris"/>
        </w:rPr>
        <w:t>"</w:t>
      </w:r>
      <w:r>
        <w:rPr>
          <w:rStyle w:val="Dfinition"/>
        </w:rPr>
        <w:t>melancholiae species censeri potest, hi namque</w:t>
        <w:br/>
      </w:r>
      <w:r>
        <w:rPr>
          <w:rStyle w:val="Guillemetdegoris"/>
        </w:rPr>
        <w:t>"</w:t>
      </w:r>
      <w:r>
        <w:rPr>
          <w:rStyle w:val="Dfinition"/>
        </w:rPr>
        <w:t>à maiore aliqua vi afflari videntur, &amp; futura prae¬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uidere, ceu nituntur vates quidam; alij ea quae</w:t>
        <w:br/>
      </w:r>
      <w:r>
        <w:rPr>
          <w:rStyle w:val="Guillemetdegoris"/>
        </w:rPr>
        <w:t>"</w:t>
      </w:r>
      <w:r>
        <w:rPr>
          <w:rStyle w:val="Dfinition"/>
        </w:rPr>
        <w:t>nihil formidolosi ostentant, expauescunt, &amp; te¬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mere conuelluntur, animum ita despondent &amp;</w:t>
        <w:br/>
      </w:r>
      <w:r>
        <w:rPr>
          <w:rStyle w:val="Guillemetdegoris"/>
        </w:rPr>
        <w:t>„</w:t>
      </w:r>
      <w:r>
        <w:rPr>
          <w:rStyle w:val="Dfinition"/>
        </w:rPr>
        <w:t>hominum commercia fugitant, aegritudo vero</w:t>
        <w:br/>
      </w:r>
      <w:r>
        <w:rPr>
          <w:rStyle w:val="Guillemetdegoris"/>
        </w:rPr>
        <w:t>"</w:t>
      </w:r>
      <w:r>
        <w:rPr>
          <w:rStyle w:val="Dfinition"/>
        </w:rPr>
        <w:t>aut in risum aut in feritatem desinit inquit Actua.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1. </w:t>
      </w:r>
      <w:r>
        <w:rPr>
          <w:rStyle w:val="GrcARELIRE"/>
        </w:rPr>
        <w:t>τρὶ διαινώσπαθῶν</w:t>
      </w:r>
      <w:r>
        <w:rPr>
          <w:rStyle w:val="Dfinition"/>
        </w:rPr>
        <w:t xml:space="preserve"> c. 53.</w:t>
        <w:br/>
      </w:r>
      <w:r>
        <w:rPr>
          <w:rStyle w:val="Orth"/>
        </w:rPr>
        <w:t>Ἔθιν καὶ</w:t>
      </w:r>
      <w:r>
        <w:rPr>
          <w:rStyle w:val="GrcARELIRE"/>
        </w:rPr>
        <w:t xml:space="preserve"> Ἔνθεν</w:t>
      </w:r>
      <w:r>
        <w:rPr>
          <w:rStyle w:val="Dfinition"/>
        </w:rPr>
        <w:t>. voces quae saepe apud Hippo. repe¬</w:t>
        <w:br/>
        <w:t>riuntur, &amp; hinc inde significant, pro à superiore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inferiore parte, antiquo loquendi modo, ple¬</w:t>
        <w:br/>
        <w:t>rumque enim vsurpantur cum de partibus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latere sunt sermo sit, his quippe vocibus Grae¬</w:t>
        <w:br/>
        <w:t>ci ad latitudinem significandam vti consueue¬</w:t>
        <w:br/>
        <w:t xml:space="preserve">runt, haec Galen. comment. in lib. </w:t>
      </w:r>
      <w:r>
        <w:rPr>
          <w:rStyle w:val="GrcARELIRE"/>
        </w:rPr>
        <w:t>τρὶ ἄγμ</w:t>
      </w:r>
      <w:r>
        <w:rPr>
          <w:rStyle w:val="Dfinition"/>
        </w:rPr>
        <w:t xml:space="preserve">. &amp; </w:t>
      </w:r>
      <w:r>
        <w:rPr>
          <w:rStyle w:val="GrcARELIRE"/>
        </w:rPr>
        <w:t>ε</w:t>
      </w:r>
      <w:r>
        <w:rPr>
          <w:rStyle w:val="Dfinition"/>
        </w:rPr>
        <w:br/>
        <w:t>comment. 3. 56</w:t>
        <w:br/>
      </w:r>
      <w:r>
        <w:rPr>
          <w:rStyle w:val="Orth"/>
        </w:rPr>
        <w:t>Ἐνθετα</w:t>
      </w:r>
      <w:r>
        <w:rPr>
          <w:rStyle w:val="Dfinition"/>
        </w:rPr>
        <w:t>. medicamenta dicuntur quae naribus impo¬</w:t>
        <w:br/>
        <w:t>nuntur ad compescendam hemorragiam.6</w:t>
        <w:br/>
      </w:r>
      <w:r>
        <w:rPr>
          <w:rStyle w:val="Orth"/>
        </w:rPr>
        <w:t>Ἐνθερμος ρύσις</w:t>
      </w:r>
      <w:r>
        <w:rPr>
          <w:rStyle w:val="Dfinition"/>
        </w:rPr>
        <w:t>. Calida natura, sic consueuit Hippocr.</w:t>
        <w:br/>
        <w:t>ates appellare hominem qui non ingenito calo¬</w:t>
        <w:br/>
        <w:t>re, sed acri &amp; mordaci abundat, quem aduenti¬</w:t>
        <w:br/>
        <w:t>tium &amp; non secundum naturam esse arbitratur e</w:t>
        <w:br/>
        <w:t>Galen. comment. 4. lib. 6. Epid. sic etiam Se</w:t>
      </w:r>
      <w:r>
        <w:rPr>
          <w:rStyle w:val="GrcARELIRE"/>
        </w:rPr>
        <w:t>ρ</w:t>
      </w:r>
      <w:r>
        <w:rPr>
          <w:rStyle w:val="Dfinition"/>
        </w:rPr>
        <w:t>¬ 6</w:t>
        <w:br/>
      </w:r>
      <w:r>
        <w:rPr>
          <w:rStyle w:val="GrcARELIRE"/>
        </w:rPr>
        <w:t>μοκοιλτυς</w:t>
      </w:r>
      <w:r>
        <w:rPr>
          <w:rStyle w:val="Dfinition"/>
        </w:rPr>
        <w:t xml:space="preserve"> vocat quibus in ventriculo calor multus &amp;</w:t>
        <w:br/>
        <w:t>est, non ille quidem insitus sed acer &amp; mordax, e</w:t>
        <w:br/>
        <w:t>vt ait Gal. eodem com. est enim Hippocrati du¬</w:t>
        <w:br/>
        <w:t xml:space="preserve">plex </w:t>
      </w:r>
      <w:r>
        <w:rPr>
          <w:rStyle w:val="GrcARELIRE"/>
        </w:rPr>
        <w:t>θερμὸν</w:t>
      </w:r>
      <w:r>
        <w:rPr>
          <w:rStyle w:val="Dfinition"/>
        </w:rPr>
        <w:t>. 6</w:t>
        <w:br/>
      </w:r>
      <w:r>
        <w:rPr>
          <w:rStyle w:val="Orth"/>
        </w:rPr>
        <w:t>Ἐνθλάπει</w:t>
      </w:r>
      <w:r>
        <w:rPr>
          <w:rStyle w:val="Dfinition"/>
        </w:rPr>
        <w:t>. infringit, apud Hippocr.</w:t>
        <w:br/>
      </w:r>
      <w:r>
        <w:rPr>
          <w:rStyle w:val="Orth"/>
        </w:rPr>
        <w:t>Ἔνθλασις</w:t>
      </w:r>
      <w:r>
        <w:rPr>
          <w:rStyle w:val="Dfinition"/>
        </w:rPr>
        <w:t xml:space="preserve">. species est </w:t>
      </w:r>
      <w:r>
        <w:rPr>
          <w:rStyle w:val="GrcARELIRE"/>
        </w:rPr>
        <w:t>ὑλάσεως</w:t>
      </w:r>
      <w:r>
        <w:rPr>
          <w:rStyle w:val="Dfinition"/>
        </w:rPr>
        <w:t xml:space="preserve">, nam cum </w:t>
      </w:r>
      <w:r>
        <w:rPr>
          <w:rStyle w:val="GrcARELIRE"/>
        </w:rPr>
        <w:t>θλάσις</w:t>
      </w:r>
      <w:r>
        <w:rPr>
          <w:rStyle w:val="Dfinition"/>
        </w:rPr>
        <w:t xml:space="preserve"> dica¬</w:t>
        <w:br/>
        <w:t>tur solutio continuitatis in carne, ita vt partis</w:t>
        <w:br/>
        <w:t>affectae externa superficies integra maneat, in e</w:t>
        <w:br/>
        <w:t>profundo autem sint multae &amp; paruae diuisiones,</w:t>
        <w:br/>
      </w:r>
      <w:r>
        <w:rPr>
          <w:rStyle w:val="GrcARELIRE"/>
        </w:rPr>
        <w:t>ἔνθλασις</w:t>
      </w:r>
      <w:r>
        <w:rPr>
          <w:rStyle w:val="Dfinition"/>
        </w:rPr>
        <w:t xml:space="preserve"> dicitur tunc solum cum aliqua cauitas à ce</w:t>
        <w:br/>
        <w:t>collidentis corporis ictu inducta appareat, vt ec</w:t>
        <w:br/>
        <w:t>scripsit Galen. lib. de causis morborum.</w:t>
        <w:br/>
      </w:r>
      <w:r>
        <w:rPr>
          <w:rStyle w:val="Orth"/>
        </w:rPr>
        <w:t>Ἐνθεσιασαὸς</w:t>
      </w:r>
      <w:r>
        <w:rPr>
          <w:rStyle w:val="Dfinition"/>
        </w:rPr>
        <w:t>. fanatica perculsio seu afflatio numinis.</w:t>
        <w:br/>
        <w:t>Est veluti cum quidam mente in sacris faciendis</w:t>
        <w:br/>
        <w:t>capiuntur, si qua viderint, aut si tympana vel ti¬</w:t>
        <w:br/>
        <w:t>bias vel signa audierint, vt legitur apud autho¬</w:t>
        <w:br/>
        <w:t xml:space="preserve">rem </w:t>
      </w:r>
      <w:r>
        <w:rPr>
          <w:rStyle w:val="GrcARELIRE"/>
        </w:rPr>
        <w:t>τν ὄρων ἱατεικῶν</w:t>
      </w:r>
      <w:r>
        <w:rPr>
          <w:rStyle w:val="Dfinition"/>
        </w:rPr>
        <w:t>.</w:t>
        <w:br/>
      </w:r>
      <w:r>
        <w:rPr>
          <w:rStyle w:val="Orth"/>
        </w:rPr>
        <w:t>Ἐνθουσικὸν</w:t>
      </w:r>
      <w:r>
        <w:rPr>
          <w:rStyle w:val="Dfinition"/>
        </w:rPr>
        <w:t>. inter olera syluestria à Theophrasto po¬</w:t>
        <w:br/>
        <w:t>nitur. Athenaeus &amp; Plinius anthriscon malue¬</w:t>
        <w:br/>
        <w:t>runt appellare.</w:t>
        <w:br/>
      </w:r>
      <w:r>
        <w:rPr>
          <w:rStyle w:val="Orth"/>
        </w:rPr>
        <w:t>Ἐνδράπει</w:t>
      </w:r>
      <w:r>
        <w:rPr>
          <w:rStyle w:val="Dfinition"/>
        </w:rPr>
        <w:t xml:space="preserve">. </w:t>
      </w:r>
      <w:r>
        <w:rPr>
          <w:rStyle w:val="Syn"/>
        </w:rPr>
        <w:t>ἐικείμενον</w:t>
      </w:r>
      <w:r>
        <w:rPr>
          <w:rStyle w:val="GrcARELIRE"/>
        </w:rPr>
        <w:t xml:space="preserve"> νύττει</w:t>
      </w:r>
      <w:r>
        <w:rPr>
          <w:rStyle w:val="Dfinition"/>
        </w:rPr>
        <w:t>. instans pungit apud Hip¬</w:t>
        <w:br/>
        <w:t>pocrat.</w:t>
        <w:br/>
      </w:r>
      <w:r>
        <w:rPr>
          <w:rStyle w:val="Orth"/>
        </w:rPr>
        <w:t>Ἐνιαύσιον</w:t>
      </w:r>
      <w:r>
        <w:rPr>
          <w:rStyle w:val="Dfinition"/>
        </w:rPr>
        <w:t>. annuum. Vt annuus morbus. Id dicitur</w:t>
        <w:br/>
        <w:t>vel quod vno anno à prima sua origine soluitur,</w:t>
        <w:br/>
        <w:t>vel quod annorum numeris iudicatur: quemad¬</w:t>
        <w:br/>
        <w:t>modum &amp; quaedam septem annorum spatio fi¬</w:t>
        <w:br/>
        <w:t>niuntur, sicut ab Hippocr. in aphoris. scribitur,</w:t>
        <w:br/>
        <w:t>pueris plaerosque morbos desinere, alios quidem</w:t>
        <w:br/>
        <w:t>quadraginta diebus, alios septem mensibus, alios</w:t>
        <w:br/>
        <w:t>annis septem, alios vero cum ad pubertatem ve¬</w:t>
        <w:br/>
        <w:t>nerint. Author Galen. comment. in lib. de nat.</w:t>
        <w:br/>
        <w:t>hum.</w:t>
        <w:br/>
      </w:r>
      <w:r>
        <w:rPr>
          <w:rStyle w:val="Orth"/>
        </w:rPr>
        <w:t>Ἐνιαυτὸς</w:t>
      </w:r>
      <w:r>
        <w:rPr>
          <w:rStyle w:val="Dfinition"/>
        </w:rPr>
        <w:t>. annus. est temporis spatium quo Sol à pun¬</w:t>
        <w:br/>
        <w:t>cto vno zodiaci digressus in idem reuertitur. Id</w:t>
        <w:br/>
        <w:t>trecentis sexaginta quinque diebus &amp; sex horis,</w:t>
        <w:br/>
        <w:t>excepta fere centesima vnius diei parte, peragi¬</w:t>
        <w:br/>
        <w:t>tur. Ac sex quidem horae quarto quoque anno</w:t>
        <w:br/>
        <w:t>diem vnum efficientes eodem intercalantur. Nec</w:t>
        <w:br/>
        <w:t>dubium quin post annum quemque circiter cen¬</w:t>
        <w:br/>
        <w:t>tesimum, dies vnus eximi debuerit. Quod quia</w:t>
        <w:br/>
        <w:t>à temporibus vsque Iulij Caesarij neglectum est,</w:t>
        <w:br/>
        <w:t>solstitia aequinoctiaque quindecim vel sedecim</w:t>
        <w:br/>
        <w:t>diebus celerius apud nos hodie contingunt, vt</w:t>
        <w:br/>
        <w:t>patet cum ex multis, tum maxime ex Columella</w:t>
        <w:br/>
        <w:t>lib. 11. cap. 2. Nec me mouet quo minus ita sen¬</w:t>
        <w:br/>
        <w:t xml:space="preserve">tiam, Galeni authoritas, scribentis lib. 3. </w:t>
      </w:r>
      <w:r>
        <w:rPr>
          <w:rStyle w:val="GrcARELIRE"/>
        </w:rPr>
        <w:t>ῶ πρ</w:t>
      </w:r>
      <w:r>
        <w:rPr>
          <w:rStyle w:val="Dfinition"/>
        </w:rPr>
        <w:t>¬</w:t>
        <w:br/>
      </w:r>
      <w:r>
        <w:rPr>
          <w:rStyle w:val="GrcARELIRE"/>
        </w:rPr>
        <w:t>γνοστικὼν</w:t>
      </w:r>
      <w:r>
        <w:rPr>
          <w:rStyle w:val="Dfinition"/>
        </w:rPr>
        <w:t>, annum non trecentorum &amp; sexaginta</w:t>
        <w:br/>
        <w:t>quinque dierum tantummodo esse, sed etiam quar¬</w:t>
        <w:br/>
        <w:t>tae partis diei, &amp; praeterea fere centesimae. Siqui¬</w:t>
        <w:br/>
        <w:t>dem malo hac in re cum astrologis sentire &amp; scri¬</w:t>
        <w:br/>
        <w:t>bere rationi consentanea, quam Galenum imi¬</w:t>
        <w:br/>
        <w:t>tari, si modo hic locus integer est, &amp; mendo va¬</w:t>
        <w:br/>
        <w:t>cat. Eo autem curriculo cum sol nunquam eo¬</w:t>
        <w:br/>
        <w:t>dem in loco consistat, sed varie nobis illuceat</w:t>
        <w:br/>
        <w:t>propius ad nos accedens, vel longius à nobis di¬</w:t>
        <w:br/>
        <w:t>grediens, etiam vario modo afficit atque immu¬</w:t>
        <w:br/>
        <w:t>tat aerem. Cuius quidem mutationis, cum sint</w:t>
        <w:br/>
        <w:t>quatuor magnae siue generales differentiae (tot</w:t>
        <w:br/>
        <w:t>enim modis inter se eoeunt quatuor qualitates)</w:t>
        <w:br/>
        <w:t>ideo totum annum in quatuor partes genere siue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species differentes, quas Graeci </w:t>
      </w:r>
      <w:r>
        <w:rPr>
          <w:rStyle w:val="GrcARELIRE"/>
        </w:rPr>
        <w:t>κααρὺς</w:t>
      </w:r>
      <w:r>
        <w:rPr>
          <w:rStyle w:val="Dfinition"/>
        </w:rPr>
        <w:t>, interdum</w:t>
        <w:br/>
        <w:t xml:space="preserve">simpliciter </w:t>
      </w:r>
      <w:r>
        <w:rPr>
          <w:rStyle w:val="GrcARELIRE"/>
        </w:rPr>
        <w:t>ὄρας</w:t>
      </w:r>
      <w:r>
        <w:rPr>
          <w:rStyle w:val="Dfinition"/>
        </w:rPr>
        <w:t xml:space="preserve">, aliquando </w:t>
      </w:r>
      <w:r>
        <w:rPr>
          <w:rStyle w:val="GrcARELIRE"/>
        </w:rPr>
        <w:t>ὥσας τοῦ ἔτοις</w:t>
      </w:r>
      <w:r>
        <w:rPr>
          <w:rStyle w:val="Dfinition"/>
        </w:rPr>
        <w:t>, Latini</w:t>
        <w:br/>
        <w:t>anni tempora appellant, veteres diuisere, ver</w:t>
        <w:br/>
        <w:t>aestatem, autumnum &amp; hyemem eas nominan¬</w:t>
        <w:br/>
        <w:t>tes. Quorum etiam singulas differentias si in ma¬</w:t>
        <w:br/>
        <w:t>gis &amp; minus seces, particularia quaedam tempo¬</w:t>
        <w:br/>
        <w:t>ra constitues, sed nominibus carentia, praeter</w:t>
        <w:br/>
        <w:t xml:space="preserve">aestatis particularia tempora, cuius medium </w:t>
      </w:r>
      <w:r>
        <w:rPr>
          <w:rStyle w:val="GrcARELIRE"/>
        </w:rPr>
        <w:t>ὥρα</w:t>
      </w:r>
      <w:r>
        <w:rPr>
          <w:rStyle w:val="Dfinition"/>
        </w:rPr>
        <w:br/>
      </w:r>
      <w:r>
        <w:rPr>
          <w:rStyle w:val="GrcARELIRE"/>
        </w:rPr>
        <w:t>κτὰ ἐξογὴν</w:t>
      </w:r>
      <w:r>
        <w:rPr>
          <w:rStyle w:val="Dfinition"/>
        </w:rPr>
        <w:t xml:space="preserve">, postremum </w:t>
      </w:r>
      <w:r>
        <w:rPr>
          <w:rStyle w:val="GrcARELIRE"/>
        </w:rPr>
        <w:t>ὁ πώρα</w:t>
      </w:r>
      <w:r>
        <w:rPr>
          <w:rStyle w:val="Dfinition"/>
        </w:rPr>
        <w:t xml:space="preserve"> nominatur. A qui¬</w:t>
        <w:br/>
        <w:t>bus inducti quidam annum in septem partes di¬</w:t>
        <w:br/>
        <w:t>uiserunt, aestatem secantes in duas, hyemem ve¬</w:t>
        <w:br/>
        <w:t>ro in tres, vt scripsit Galen. Ac primam quidem</w:t>
        <w:br/>
        <w:t>earum, ver appellabant, ab aequinoctio verno</w:t>
        <w:br/>
        <w:t>vsque ad Vergiliarum ortum, ipsumque indiui¬</w:t>
        <w:br/>
        <w:t>sum propter paruitatem relinquebant: secun¬</w:t>
        <w:br/>
        <w:t>dam vero, aestatem, vsque ad Canis exortum: ter¬</w:t>
        <w:br/>
        <w:t xml:space="preserve">tiam, </w:t>
      </w:r>
      <w:r>
        <w:rPr>
          <w:rStyle w:val="GrcARELIRE"/>
        </w:rPr>
        <w:t>ἐπώσαν</w:t>
      </w:r>
      <w:r>
        <w:rPr>
          <w:rStyle w:val="Dfinition"/>
        </w:rPr>
        <w:t xml:space="preserve">: quartam, </w:t>
      </w:r>
      <w:r>
        <w:rPr>
          <w:rStyle w:val="GrcARELIRE"/>
        </w:rPr>
        <w:t>σθινόπωρον</w:t>
      </w:r>
      <w:r>
        <w:rPr>
          <w:rStyle w:val="Dfinition"/>
        </w:rPr>
        <w:t>, hoc est au¬</w:t>
        <w:br/>
        <w:t xml:space="preserve">tumnum: quintam </w:t>
      </w:r>
      <w:r>
        <w:rPr>
          <w:rStyle w:val="GrcARELIRE"/>
        </w:rPr>
        <w:t>πορητὸν</w:t>
      </w:r>
      <w:r>
        <w:rPr>
          <w:rStyle w:val="Dfinition"/>
        </w:rPr>
        <w:t>, id est sementem: sex¬</w:t>
        <w:br/>
        <w:t>tam, hyemem, eo nomine tempus id proprie in¬</w:t>
        <w:br/>
        <w:t>telligentes quod sub solstitium est: extremam</w:t>
        <w:br/>
        <w:t xml:space="preserve">vero, </w:t>
      </w:r>
      <w:r>
        <w:rPr>
          <w:rStyle w:val="GrcARELIRE"/>
        </w:rPr>
        <w:t>ρυταλιαν</w:t>
      </w:r>
      <w:r>
        <w:rPr>
          <w:rStyle w:val="Dfinition"/>
        </w:rPr>
        <w:t>, quod inserendis arboribus oppor¬</w:t>
        <w:br/>
        <w:t>tuna sit. Qua quidem diuisione ver &amp; autum¬</w:t>
        <w:br/>
        <w:t>num integra sinebant, propter temporis quod</w:t>
        <w:br/>
        <w:t>continent breuitatem: aestatem vero in duas</w:t>
        <w:br/>
        <w:t>partes, hyemem autem in tres diuidebant. At¬</w:t>
        <w:br/>
        <w:t>tamen Hippocrates annum quadrifariam tan¬</w:t>
        <w:br/>
        <w:t>tum partitus est, pro ratione, vti dixi, tempera¬</w:t>
        <w:br/>
        <w:t>mentorum. Nec tamen tam firma rataque sem¬</w:t>
        <w:br/>
        <w:t>per est partium anni temperies, quin persaepe pro¬</w:t>
        <w:br/>
        <w:t>pter aliorum haud ignobilium quidem syderum</w:t>
        <w:br/>
        <w:t>ortus, occasus &amp; coniunctiones euariet. Sed hanc</w:t>
        <w:br/>
        <w:t xml:space="preserve">quidem qui seruarit, </w:t>
      </w:r>
      <w:r>
        <w:rPr>
          <w:rStyle w:val="GrcARELIRE"/>
        </w:rPr>
        <w:t>καθεστῶτα ἐνιαυτὸν</w:t>
      </w:r>
      <w:r>
        <w:rPr>
          <w:rStyle w:val="Dfinition"/>
        </w:rPr>
        <w:t>, id est, con¬</w:t>
        <w:br/>
        <w:t xml:space="preserve">stantem annum. qui vero non seruauerit, </w:t>
      </w:r>
      <w:r>
        <w:rPr>
          <w:rStyle w:val="GrcARELIRE"/>
        </w:rPr>
        <w:t>ἀκατά</w:t>
      </w:r>
      <w:r>
        <w:rPr>
          <w:rStyle w:val="Dfinition"/>
        </w:rPr>
        <w:t>¬</w:t>
        <w:br/>
      </w:r>
      <w:r>
        <w:rPr>
          <w:rStyle w:val="GrcARELIRE"/>
        </w:rPr>
        <w:t>στά τον</w:t>
      </w:r>
      <w:r>
        <w:rPr>
          <w:rStyle w:val="Dfinition"/>
        </w:rPr>
        <w:t>, hoc est inconstantem, Hippocrat. appellat.</w:t>
        <w:br/>
        <w:t>si enim, inquit, pro ratione facta fuerint signa</w:t>
        <w:br/>
        <w:t>quae diximus in ortu &amp; occasu syderum, &amp; in au¬</w:t>
        <w:br/>
        <w:t>tumno si aquae descenderint, &amp; hyems medio¬</w:t>
        <w:br/>
        <w:t>critatem seruauerit, neque valde serena neque</w:t>
        <w:br/>
        <w:t>frigore excedens, &amp; vere aquae euenerint tem¬</w:t>
        <w:br/>
        <w:t>pestiuae &amp; aestate, par est annum fore saluberri¬</w:t>
        <w:br/>
        <w:t>mum.</w:t>
        <w:br/>
      </w:r>
      <w:r>
        <w:rPr>
          <w:rStyle w:val="Orth"/>
        </w:rPr>
        <w:t>Ἐνχαυμα</w:t>
      </w:r>
      <w:r>
        <w:rPr>
          <w:rStyle w:val="Dfinition"/>
        </w:rPr>
        <w:t xml:space="preserve">. idem quod </w:t>
      </w:r>
      <w:r>
        <w:rPr>
          <w:rStyle w:val="Syn"/>
        </w:rPr>
        <w:t>ἐπόκαυμα</w:t>
      </w:r>
      <w:r>
        <w:rPr>
          <w:rStyle w:val="Dfinition"/>
        </w:rPr>
        <w:t>, oculorum scilicet vl¬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cus sordidum &amp; impurum, vide </w:t>
      </w:r>
      <w:r>
        <w:rPr>
          <w:rStyle w:val="Ref"/>
        </w:rPr>
        <w:t>ὀπόκαυμα</w:t>
      </w:r>
      <w:r>
        <w:rPr>
          <w:rStyle w:val="Dfinition"/>
        </w:rPr>
        <w:t xml:space="preserve"> vbi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plura.</w:t>
        <w:br/>
      </w:r>
      <w:r>
        <w:rPr>
          <w:rStyle w:val="Orth"/>
        </w:rPr>
        <w:t>Ἐνναναῖος πόρετὸς</w:t>
      </w:r>
      <w:r>
        <w:rPr>
          <w:rStyle w:val="Dfinition"/>
        </w:rPr>
        <w:t>. febris nonana, id est nono die re¬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petens; illius meminit Hippocr. libr. 1. Epid.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πεμπλαίου</w:t>
      </w:r>
      <w:r>
        <w:rPr>
          <w:rStyle w:val="Dfinition"/>
        </w:rPr>
        <w:t xml:space="preserve">, &amp; </w:t>
      </w:r>
      <w:r>
        <w:rPr>
          <w:rStyle w:val="GrcARELIRE"/>
        </w:rPr>
        <w:t>ἑβδομαίου</w:t>
      </w:r>
      <w:r>
        <w:rPr>
          <w:rStyle w:val="Dfinition"/>
        </w:rPr>
        <w:t>, id est, quintanae &amp; se¬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ptimanae; Sed quintanam obseruasse se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idque obscure; Septimanam autem &amp; no¬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nanam nunquam, ideoque succenset Hippocra¬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ti, quod cum multa communia praecepta priua¬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tis exemplis explicauerit, idem quoque in hac 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officij sui immemor non praestiterit; Sed Hippo¬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cratem eiusmodi circuitus obseruasse patet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eo, quod ibidem earum naturam explicans, sep¬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timanas &amp; nonanas longas esse inquit, verum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lethales, nonanam insuper septimana esse lon¬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giorem scribens, monens praeterea medicum,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illae circuitibus iudicentur diligenter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consideret: Galen. tamen comment. 3. in lib.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Epidem. haec in lib. 1. Epidem. ab aliquo inserta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fuisse suspicatur: verum febres quasdam esse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longum adeo tempus repetant mirum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debet, si modo verum sit quasdam singulis annis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certo tantum die repetere, quod de Antipatro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Sidonio Poëta narrat, Valer. Max. lib. 1. cap. 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Plin. lib. 7. cap. 51. qui omnibus annis eo tan¬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die quo genitus erat febre corripiebatur,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cumque ad vltimam peruenisset aetatem natali</w:t>
        <w:br/>
        <w:t>illo suo, circuitu morbi consumptus est; huius¬</w:t>
        <w:br/>
        <w:t>modi autem febres agnoscunt Razes &amp; Auicen¬</w:t>
        <w:br/>
        <w:t>na, fierique aiunt à materia melancholica, pauca</w:t>
        <w:br/>
        <w:t>&amp; crassa admodum, quam deusta crassior pituita,</w:t>
        <w:br/>
        <w:t>generauit.1</w:t>
        <w:br/>
      </w:r>
      <w:r>
        <w:rPr>
          <w:rStyle w:val="Orth"/>
        </w:rPr>
        <w:t>Ἐννεαραῤμακος</w:t>
      </w:r>
      <w:r>
        <w:rPr>
          <w:rStyle w:val="Dfinition"/>
        </w:rPr>
        <w:t>. pessi nomen est qui ad vteri &amp; sedis</w:t>
        <w:br/>
        <w:t>inflammationes conuenit. habet autem adipis</w:t>
        <w:br/>
        <w:t>anserini &amp; bubuli, cerae albae, terebinthinae, bu¬</w:t>
        <w:br/>
        <w:t>tyri, medullae ceruinae, mellis olei rosacei &amp; cici¬</w:t>
        <w:br/>
        <w:t>ni, pares portiones. Haec omnia recentia simul li¬</w:t>
        <w:br/>
        <w:t>quefiunt &amp; vniuntur. Est &amp; emplastri genus,</w:t>
        <w:br/>
        <w:t>quod Aetius li. 15. dicit esse Hori Mendesij. Re¬</w:t>
        <w:br/>
        <w:t>cipit autem adipis anserini, vitulini, butyri, me¬</w:t>
        <w:br/>
        <w:t>dullae ceruinae, cerae, terebinthinae, olei rosacei,</w:t>
        <w:br/>
        <w:t>cicini, mellis, singulorum aequas portiones, si¬</w:t>
        <w:br/>
        <w:t>mul omnia liquefiunt &amp; vniuntur. suppurat, la¬</w:t>
        <w:br/>
        <w:t>xat, &amp; praecipue neruis per consensum affectis</w:t>
        <w:br/>
        <w:t>conducit: ex eo etiam pessus fieri potest. Aliud</w:t>
        <w:br/>
        <w:t>eiusdem nominis emplastrum describitur à Cel¬</w:t>
        <w:br/>
        <w:t>so ad pus mouendum &amp; purgandum valens, no¬</w:t>
        <w:br/>
        <w:t>uem scilicet simplicibus medicamentis compo¬</w:t>
        <w:br/>
        <w:t>situm, cera, melle, seuo, resina terebinthina, myr¬</w:t>
        <w:br/>
        <w:t>rha, rosa, medulla vel ceruina, vel vitulina vel bu¬</w:t>
        <w:br/>
        <w:t>bula, hyssopo, butyro, omnibus pari pondere in¬</w:t>
        <w:br/>
        <w:t>ter se mistis.</w:t>
        <w:br/>
        <w:t>Est etiam antidotus eius nominis valens ad¬</w:t>
        <w:br/>
        <w:t>uersus morsum viperae, quae ad Heraclidem Ta¬</w:t>
        <w:br/>
        <w:t>rentinum refertur apud Galen. lib. 2. cap. 14. de.</w:t>
        <w:br/>
        <w:t>antidotis: Nomen etiam est medicamenti advi¬</w:t>
        <w:br/>
        <w:t>tia ani vtilis; ijsdem fere constans quibus supe¬</w:t>
        <w:br/>
        <w:t xml:space="preserve">riora; describitur à Gal. lib. 9. </w:t>
      </w:r>
      <w:r>
        <w:rPr>
          <w:rStyle w:val="GrcARELIRE"/>
        </w:rPr>
        <w:t>κὰ τόπ</w:t>
      </w:r>
      <w:r>
        <w:rPr>
          <w:rStyle w:val="Dfinition"/>
        </w:rPr>
        <w:t>. c. 6.</w:t>
        <w:br/>
      </w:r>
      <w:r>
        <w:rPr>
          <w:rStyle w:val="Orth"/>
        </w:rPr>
        <w:t>Ἐννεάρυλλον</w:t>
      </w:r>
      <w:r>
        <w:rPr>
          <w:rStyle w:val="Dfinition"/>
        </w:rPr>
        <w:t>. herba nouem folia longa habens, cau¬</w:t>
        <w:br/>
        <w:t>sticae naturae. In lumborum doloribus &amp; coxen¬</w:t>
        <w:br/>
        <w:t>dicum imponitur vtilissime, lana circundatane</w:t>
        <w:br/>
        <w:t>vrat latus: continuo enim pustulas excitat.</w:t>
        <w:br/>
      </w:r>
      <w:r>
        <w:rPr>
          <w:rStyle w:val="Orth"/>
        </w:rPr>
        <w:t>Τὰ Ἐνόδια</w:t>
      </w:r>
      <w:r>
        <w:rPr>
          <w:rStyle w:val="Dfinition"/>
        </w:rPr>
        <w:t>. accessiones epilepticas appellasse,</w:t>
        <w:br/>
        <w:t>Theophr. videtur lib. de sudoribus, appellatio¬</w:t>
        <w:br/>
        <w:t>ne ex Lunae cognomine desumpta; quorumdam,</w:t>
        <w:br/>
        <w:t>enim sententia fuit, Lunae mutationibus acces¬</w:t>
        <w:br/>
        <w:t>siones epilepticas commoueri; alijs vero Luna¬</w:t>
        <w:br/>
        <w:t>ticum morbum Epilepsiam nominari placuit,</w:t>
        <w:br/>
        <w:t>quia Luna silente natos potissimum corripere,</w:t>
        <w:br/>
        <w:t>videretur; nonnulli etiam Lunatici morbi nomen,</w:t>
        <w:br/>
        <w:t>ex eo inuenisse tradunt, quod maleficis homini¬</w:t>
        <w:br/>
        <w:t>bus vlciscendorum scelerum causa à Luna im¬</w:t>
        <w:br/>
        <w:t>mitti putaretur; Sed &amp; inter nomina varia Lunae,</w:t>
        <w:br/>
        <w:t xml:space="preserve">imposita, etiam ab Orpheo. in hymnis </w:t>
      </w:r>
      <w:r>
        <w:rPr>
          <w:rStyle w:val="GrcARELIRE"/>
        </w:rPr>
        <w:t>ἔνοδα</w:t>
      </w:r>
      <w:r>
        <w:rPr>
          <w:rStyle w:val="Dfinition"/>
        </w:rPr>
        <w:t xml:space="preserve"> co¬</w:t>
        <w:br/>
        <w:t>gnominatur, &amp; in Graecorum quoque epigram¬</w:t>
        <w:br/>
        <w:t xml:space="preserve">matis </w:t>
      </w:r>
      <w:r>
        <w:rPr>
          <w:rStyle w:val="GrcARELIRE"/>
        </w:rPr>
        <w:t>ἐνόδος</w:t>
      </w:r>
      <w:r>
        <w:rPr>
          <w:rStyle w:val="Dfinition"/>
        </w:rPr>
        <w:t xml:space="preserve">; huic </w:t>
      </w:r>
      <w:r>
        <w:rPr>
          <w:rStyle w:val="GrcARELIRE"/>
        </w:rPr>
        <w:t>τῶν ἐνοδιων</w:t>
      </w:r>
      <w:r>
        <w:rPr>
          <w:rStyle w:val="Dfinition"/>
        </w:rPr>
        <w:t xml:space="preserve"> interpretationi au¬</w:t>
        <w:br/>
        <w:t>thoritatem addit Hippocr. in lib. de morbo sa¬</w:t>
        <w:br/>
        <w:t>cro vel quisquis eius libri author extitit, in quo</w:t>
        <w:br/>
        <w:t>varia nomina commemorans à quibus nefarij,</w:t>
        <w:br/>
        <w:t>quidam homines morbum comitialem immit¬</w:t>
        <w:br/>
        <w:t>ti, proptereaque expiatione tolli oportere im¬</w:t>
        <w:br/>
        <w:t xml:space="preserve">peritae multitudini suadere nitebantur, </w:t>
      </w:r>
      <w:r>
        <w:rPr>
          <w:rStyle w:val="GrcARELIRE"/>
        </w:rPr>
        <w:t>ἐνοδία</w:t>
      </w:r>
      <w:r>
        <w:rPr>
          <w:rStyle w:val="Dfinition"/>
        </w:rPr>
        <w:t>, in¬</w:t>
        <w:br/>
        <w:t xml:space="preserve">quit, </w:t>
      </w:r>
      <w:r>
        <w:rPr>
          <w:rStyle w:val="GrcARELIRE"/>
        </w:rPr>
        <w:t>πρόσκειται ἡ</w:t>
      </w:r>
      <w:r>
        <w:rPr>
          <w:rStyle w:val="Dfinition"/>
        </w:rPr>
        <w:t xml:space="preserve"> </w:t>
      </w:r>
      <w:r>
        <w:rPr>
          <w:rStyle w:val="GrcARELIRE"/>
        </w:rPr>
        <w:t>προσονυμίη</w:t>
      </w:r>
      <w:r>
        <w:rPr>
          <w:rStyle w:val="Dfinition"/>
        </w:rPr>
        <w:t>. Sed &amp; fortean Theo¬</w:t>
        <w:br/>
        <w:t xml:space="preserve">phr. lib. citato </w:t>
      </w:r>
      <w:r>
        <w:rPr>
          <w:rStyle w:val="GrcARELIRE"/>
        </w:rPr>
        <w:t>τῶ ἐνοδίῳν</w:t>
      </w:r>
      <w:r>
        <w:rPr>
          <w:rStyle w:val="Dfinition"/>
        </w:rPr>
        <w:t xml:space="preserve"> nomine tubercula &amp; vl¬</w:t>
        <w:br/>
        <w:t>cuscula quaedam designare videtur, quae ex iti¬</w:t>
        <w:br/>
        <w:t>nere, vbi excrementorum est redundantia, in</w:t>
        <w:br/>
        <w:t>cruribus erumpere consueuerunt.</w:t>
        <w:br/>
      </w:r>
      <w:r>
        <w:rPr>
          <w:rStyle w:val="Orth"/>
        </w:rPr>
        <w:t>Ἐνορμουῦτα</w:t>
      </w:r>
      <w:r>
        <w:rPr>
          <w:rStyle w:val="Dfinition"/>
        </w:rPr>
        <w:t>. impetum facientia. Sic dicti sunt spiri¬</w:t>
        <w:br/>
        <w:t>tus ab Hippocrate, aptissima prorsus appellatio¬</w:t>
        <w:br/>
        <w:t>ne &amp; rei naturam omnino exprimente. Est enim</w:t>
        <w:br/>
        <w:t>spiritus omnium quae sunt in corpore leuissimum</w:t>
        <w:br/>
        <w:t>tenuissimumque, non tam aerea quam aetherea</w:t>
        <w:br/>
        <w:t>substantia praeditus, ex qua non modo celerrime</w:t>
        <w:br/>
        <w:t>mouetur, sed etiam in omnia corpora subit &amp;</w:t>
        <w:br/>
        <w:t>commeat. Triplex autem cum sit, naturalis, vi¬</w:t>
        <w:br/>
        <w:t>talis &amp; animalis, omnes ab ijs facultatum omnium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actiones perficiuntur, &amp; quo singuli sunt, vt ita</w:t>
        <w:br/>
        <w:t>dicam, habitiores, firmiores, largiores, tenuio¬</w:t>
        <w:br/>
        <w:t>res, calidiores, eo plures &amp; vehementiores &amp; ce¬</w:t>
        <w:br/>
        <w:t>leriores, &amp; crebriores impetus motusque cient</w:t>
        <w:br/>
        <w:t>in suo quique genere. Itaque cum pro aetate, se¬</w:t>
        <w:br/>
        <w:t>xu, temperamentis, partibus anni, ratione victus</w:t>
        <w:br/>
        <w:t>&amp; reliquis circumstantijs magna sit spirituum</w:t>
        <w:br/>
        <w:t>differentia, inaequales quoque ab ijs in corpori¬</w:t>
        <w:br/>
        <w:t>bus motus excitari oportet. Sunt tamen omnes,</w:t>
        <w:br/>
        <w:t>vti &amp; spiritus, genere triplices, quot scilicet sunt</w:t>
        <w:br/>
        <w:t>facultates ad quas motus omnes referuntur.</w:t>
        <w:br/>
        <w:t>Naturalis spiritus à iecinore prodiens, atque à</w:t>
        <w:br/>
        <w:t>solido eius corpore suam viam roburque sorti¬</w:t>
        <w:br/>
        <w:t>tus, natiuoque calore comitatus, instrumentum</w:t>
        <w:br/>
        <w:t>est cuius opera functiones omnes naturales per¬</w:t>
        <w:br/>
        <w:t>ficiuntur cum magna etiam vehementia, toto</w:t>
        <w:br/>
        <w:t>corpore trahendo, distribuendo, exernendoque</w:t>
        <w:br/>
        <w:t>quicquid corpori officit. Vitalis autem quantos</w:t>
        <w:br/>
        <w:t>motus cieat, praeter gloriae, honorum, vindictae</w:t>
        <w:br/>
        <w:t>&amp; aliorum eiusmodi magnam cupiditatem alios¬</w:t>
        <w:br/>
        <w:t>que animi affectus, ostendunt etiam cordis &amp; ar¬</w:t>
        <w:br/>
        <w:t>teriarum pulsus magni, vehementes, celeres,</w:t>
        <w:br/>
        <w:t>crebri, ab ipso quidem corpore cordis, seu facul¬</w:t>
        <w:br/>
        <w:t>tate ipsi insita profecti, sed spirituum ministerio</w:t>
        <w:br/>
        <w:t>absoluti &amp; continuati. Cerebrum autem per spi¬</w:t>
        <w:br/>
        <w:t>ritus animales impetus edit omnium vehemen¬</w:t>
        <w:br/>
        <w:t>tissimos in omni sensuum genere, sed maxime</w:t>
        <w:br/>
        <w:t>quidem dum partem aliquam pro voluntate mo¬</w:t>
        <w:br/>
        <w:t>uet, multoque adhuc magis cum tam repente</w:t>
        <w:br/>
        <w:t>dormientibus, timentibus, animo deficientibus,</w:t>
        <w:br/>
        <w:t>in cerebrum tam cito recurrit, aut à cerebro in</w:t>
        <w:br/>
        <w:t>membra omnia, dicto citius euolat expergefa¬</w:t>
        <w:br/>
        <w:t>ctus, metu solutus, reuocatus, &amp; per neruorum</w:t>
        <w:br/>
        <w:t>spiracula sensum fugientia penetrans atque per¬</w:t>
        <w:br/>
        <w:t>means. Verum, sicut initio proposuimus, tanti</w:t>
        <w:br/>
        <w:t>impetus non à sola spirituum copia, sed à caloris</w:t>
        <w:br/>
        <w:t>etiam robore, eorumdem tenuitate &amp; subiecti</w:t>
        <w:br/>
        <w:t>ipsius corporis raritate plurimum adiuuantur. Si¬</w:t>
        <w:br/>
        <w:t>quidem pueris, adolescentibus &amp; aetate florenti¬</w:t>
        <w:br/>
        <w:t>bus, quia omnes eiusmodi causae concurrunt,</w:t>
        <w:br/>
        <w:t>magno quoque impetu spiritus in ijs aguntur, ae¬</w:t>
        <w:br/>
        <w:t>tate declinantibus minore, quod eae causae multo</w:t>
        <w:br/>
        <w:t>sint in ijs remissiores, minimo vero senibus prae¬</w:t>
        <w:br/>
        <w:t xml:space="preserve">sertim decrepitis.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Ἐγκυλον</w:t>
      </w:r>
      <w:r>
        <w:rPr>
          <w:rStyle w:val="Dfinition"/>
        </w:rPr>
        <w:t>. caro gingiuarum interna, vt scribit Pollux</w:t>
        <w:br/>
        <w:t xml:space="preserve">quae enim externa est, </w:t>
      </w:r>
      <w:r>
        <w:rPr>
          <w:rStyle w:val="GrcARELIRE"/>
        </w:rPr>
        <w:t>οὖλον</w:t>
      </w:r>
      <w:r>
        <w:rPr>
          <w:rStyle w:val="Dfinition"/>
        </w:rPr>
        <w:t xml:space="preserve"> proprie dicitur: quae</w:t>
        <w:br/>
        <w:t xml:space="preserve">vero inter dentes ipsos media est, </w:t>
      </w:r>
      <w:r>
        <w:rPr>
          <w:rStyle w:val="GrcARELIRE"/>
        </w:rPr>
        <w:t>ἀὐμός</w:t>
      </w:r>
      <w:r>
        <w:rPr>
          <w:rStyle w:val="Dfinition"/>
        </w:rPr>
        <w:t>.</w:t>
        <w:br/>
      </w:r>
      <w:r>
        <w:rPr>
          <w:rStyle w:val="Orth"/>
        </w:rPr>
        <w:t>Ἐνερρυῦτες</w:t>
      </w:r>
      <w:r>
        <w:rPr>
          <w:rStyle w:val="Dfinition"/>
        </w:rPr>
        <w:t xml:space="preserve">. dicuntur quasi </w:t>
      </w:r>
      <w:r>
        <w:rPr>
          <w:rStyle w:val="GrcARELIRE"/>
        </w:rPr>
        <w:t>ἐν τῇ κλίνῃ</w:t>
      </w:r>
      <w:r>
        <w:rPr>
          <w:rStyle w:val="Dfinition"/>
        </w:rPr>
        <w:t xml:space="preserve"> aut </w:t>
      </w:r>
      <w:r>
        <w:rPr>
          <w:rStyle w:val="GrcARELIRE"/>
        </w:rPr>
        <w:t>ἐν τοῖς στρώμ</w:t>
      </w:r>
      <w:r>
        <w:rPr>
          <w:rStyle w:val="Dfinition"/>
        </w:rPr>
        <w:t>¬</w:t>
        <w:br/>
      </w:r>
      <w:r>
        <w:rPr>
          <w:rStyle w:val="GrcARELIRE"/>
        </w:rPr>
        <w:t>ν μασιν ἑρσυντες</w:t>
      </w:r>
      <w:r>
        <w:rPr>
          <w:rStyle w:val="Dfinition"/>
        </w:rPr>
        <w:t>, id est, lectos &amp; strata permingen¬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tes, quae affectio maxime pueris contingere so¬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let vt Paul. refert lib. 3. c. 45. &amp; Diogenes Cyni.</w:t>
        <w:br/>
      </w:r>
      <w:r>
        <w:rPr>
          <w:rStyle w:val="GrcARELIRE"/>
        </w:rPr>
        <w:t>ν</w:t>
      </w:r>
      <w:r>
        <w:rPr>
          <w:rStyle w:val="Dfinition"/>
        </w:rPr>
        <w:t xml:space="preserve"> de seipso confitebatur, vt refert Laertius, 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quidam ipsi exprobrasset, quod aliquando</w:t>
        <w:br/>
      </w:r>
      <w:r>
        <w:rPr>
          <w:rStyle w:val="Guillemetdegoris"/>
        </w:rPr>
        <w:t>"</w:t>
      </w:r>
      <w:r>
        <w:rPr>
          <w:rStyle w:val="Dfinition"/>
        </w:rPr>
        <w:t>falsam monetam signasset, Diogenés per ado¬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lescentiae praetextum crimen excusans, </w:t>
      </w:r>
      <w:r>
        <w:rPr>
          <w:rStyle w:val="GrcARELIRE"/>
        </w:rPr>
        <w:t>καὶ γαρ ἐνού</w:t>
      </w:r>
      <w:r>
        <w:rPr>
          <w:rStyle w:val="Dfinition"/>
        </w:rPr>
        <w:t>¬</w:t>
        <w:br/>
      </w:r>
      <w:r>
        <w:rPr>
          <w:rStyle w:val="GrcARELIRE"/>
        </w:rPr>
        <w:t>ν ρευν καὶ τότε ἀλλὰ νῦν οὖ</w:t>
      </w:r>
      <w:r>
        <w:rPr>
          <w:rStyle w:val="Dfinition"/>
        </w:rPr>
        <w:t>, inquit hoc est, tum sane etiam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stratum permingebam, sed nunc non item: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hanc autem affectionem naturalia quaedam au¬</w:t>
        <w:br/>
      </w:r>
      <w:r>
        <w:rPr>
          <w:rStyle w:val="Guillemetdegoris"/>
        </w:rPr>
        <w:t>„</w:t>
      </w:r>
      <w:r>
        <w:rPr>
          <w:rStyle w:val="Dfinition"/>
        </w:rPr>
        <w:t>xilia Paulus refert, quae ex occulta quadam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naturae proprietate conducunt, non ex qualitate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aliqua temperamenti.</w:t>
        <w:br/>
      </w:r>
      <w:r>
        <w:rPr>
          <w:rStyle w:val="Orth"/>
        </w:rPr>
        <w:t>Ἐπυθμος σφυτμὸς</w:t>
      </w:r>
      <w:r>
        <w:rPr>
          <w:rStyle w:val="Dfinition"/>
        </w:rPr>
        <w:t>. pulsus enrythmus. Est octaua pul¬</w:t>
        <w:br/>
        <w:t>sus differentia à Galeno explicata. Sic autem pul¬</w:t>
        <w:br/>
        <w:t>sus omnis dici potest: omnis enim pulsus rhyth¬</w:t>
        <w:br/>
        <w:t>mum omnino aliquem habet. Sed qui natura¬</w:t>
        <w:br/>
        <w:t xml:space="preserve">lem &amp; optimum seruat, </w:t>
      </w:r>
      <w:r>
        <w:rPr>
          <w:rStyle w:val="GrcARELIRE"/>
        </w:rPr>
        <w:t>ἔυρυθμος</w:t>
      </w:r>
      <w:r>
        <w:rPr>
          <w:rStyle w:val="Dfinition"/>
        </w:rPr>
        <w:t xml:space="preserve"> dicitur, vnusque</w:t>
        <w:br/>
        <w:t xml:space="preserve">est &amp; indiuisus: qui vero non seruat, </w:t>
      </w:r>
      <w:r>
        <w:rPr>
          <w:rStyle w:val="GrcARELIRE"/>
        </w:rPr>
        <w:t>ἄῤῥυθμος</w:t>
      </w:r>
      <w:r>
        <w:rPr>
          <w:rStyle w:val="Dfinition"/>
        </w:rPr>
        <w:t>, in</w:t>
        <w:br/>
        <w:t xml:space="preserve">tres diuisus differentias. Itaque </w:t>
      </w:r>
      <w:r>
        <w:rPr>
          <w:rStyle w:val="GrcARELIRE"/>
        </w:rPr>
        <w:t>ἔνρυθμος</w:t>
      </w:r>
      <w:r>
        <w:rPr>
          <w:rStyle w:val="Dfinition"/>
        </w:rPr>
        <w:t xml:space="preserve"> genus est</w:t>
        <w:br/>
        <w:t xml:space="preserve">commune </w:t>
      </w:r>
      <w:r>
        <w:rPr>
          <w:rStyle w:val="GrcARELIRE"/>
        </w:rPr>
        <w:t>τοῆ ἐυρύθμε καὶ τοῦ ἀῤρύθμν</w:t>
      </w:r>
      <w:r>
        <w:rPr>
          <w:rStyle w:val="Dfinition"/>
        </w:rPr>
        <w:t>.</w:t>
        <w:br/>
      </w:r>
      <w:r>
        <w:rPr>
          <w:rStyle w:val="Orth"/>
        </w:rPr>
        <w:t>Ενστακτον</w:t>
      </w:r>
      <w:r>
        <w:rPr>
          <w:rStyle w:val="Dfinition"/>
        </w:rPr>
        <w:t>. collyrij genus, sic dicti quod oculis in¬</w:t>
        <w:br/>
        <w:t>stillaretur liquidum. Eius multae sunt apud Ae¬</w:t>
        <w:br/>
        <w:t>tium differentiae. Habetur &amp; collyrium apud</w:t>
        <w:br/>
        <w:t xml:space="preserve">Galen. </w:t>
      </w:r>
      <w:r>
        <w:rPr>
          <w:rStyle w:val="GrcARELIRE"/>
        </w:rPr>
        <w:t>ἔυστακτον</w:t>
      </w:r>
      <w:r>
        <w:rPr>
          <w:rStyle w:val="Dfinition"/>
        </w:rPr>
        <w:t xml:space="preserve"> appellatum lib. 4. </w:t>
      </w:r>
      <w:r>
        <w:rPr>
          <w:rStyle w:val="GrcARELIRE"/>
        </w:rPr>
        <w:t>τῶν κατὰ τόποις</w:t>
      </w:r>
      <w:r>
        <w:rPr>
          <w:rStyle w:val="Dfinition"/>
        </w:rPr>
        <w:t>. Pau¬</w:t>
        <w:br/>
        <w:t xml:space="preserve">lus Aegineta </w:t>
      </w:r>
      <w:r>
        <w:rPr>
          <w:rStyle w:val="GrcARELIRE"/>
        </w:rPr>
        <w:t>στακτικὸν</w:t>
      </w:r>
      <w:r>
        <w:rPr>
          <w:rStyle w:val="Dfinition"/>
        </w:rPr>
        <w:t xml:space="preserve"> appellat.</w:t>
        <w:br/>
        <w:t>Lib. 7. cap. 16. vbi eodem fere modo describi¬</w:t>
        <w:br/>
        <w:t>tur, sed diuerso pondere, addito insuper etiam</w:t>
        <w:br/>
        <w:t>croco. 5</w:t>
        <w:br/>
      </w:r>
      <w:r>
        <w:rPr>
          <w:rStyle w:val="Orth"/>
        </w:rPr>
        <w:t>Ἔνστασις</w:t>
      </w:r>
      <w:r>
        <w:rPr>
          <w:rStyle w:val="Dfinition"/>
        </w:rPr>
        <w:t>. obscurae significationis vox est quae apud“</w:t>
        <w:br/>
        <w:t>Plutarch. habetur in lib. de praeceptis sanitatis, “</w:t>
        <w:br/>
        <w:t>vbi monet eos qui aegrotos inuisunt vt diligenter“</w:t>
        <w:br/>
        <w:t xml:space="preserve">ab ipsis causas aegritudinis inquirant, </w:t>
      </w:r>
      <w:r>
        <w:rPr>
          <w:rStyle w:val="GrcARELIRE"/>
        </w:rPr>
        <w:t>μὴ σαριστικῶς</w:t>
      </w:r>
      <w:r>
        <w:rPr>
          <w:rStyle w:val="Dfinition"/>
        </w:rPr>
        <w:t>,</w:t>
        <w:br/>
      </w:r>
      <w:r>
        <w:rPr>
          <w:rStyle w:val="GrcARELIRE"/>
        </w:rPr>
        <w:t>μηδὲ πριέργως</w:t>
      </w:r>
      <w:r>
        <w:rPr>
          <w:rStyle w:val="Dfinition"/>
        </w:rPr>
        <w:t xml:space="preserve">, </w:t>
      </w:r>
      <w:r>
        <w:rPr>
          <w:rStyle w:val="GrcARELIRE"/>
        </w:rPr>
        <w:t>ἐνστάσις καὶ παρεμπτώσεις καὶ κοινότητας</w:t>
      </w:r>
      <w:r>
        <w:rPr>
          <w:rStyle w:val="Dfinition"/>
        </w:rPr>
        <w:br/>
      </w:r>
      <w:r>
        <w:rPr>
          <w:rStyle w:val="GrcARELIRE"/>
        </w:rPr>
        <w:t>λαλουῦτα</w:t>
      </w:r>
      <w:r>
        <w:rPr>
          <w:rStyle w:val="Dfinition"/>
        </w:rPr>
        <w:t xml:space="preserve">; Quid vero </w:t>
      </w:r>
      <w:r>
        <w:rPr>
          <w:rStyle w:val="GrcARELIRE"/>
        </w:rPr>
        <w:t>ὀνστάσειε</w:t>
      </w:r>
      <w:r>
        <w:rPr>
          <w:rStyle w:val="Dfinition"/>
        </w:rPr>
        <w:t xml:space="preserve"> obscurum esset &amp;</w:t>
        <w:br/>
        <w:t>mendo scatere locus ille videretur, nisi eum Ni¬“</w:t>
        <w:br/>
        <w:t>casius Ellebodius integrum esse monuisset, do¬</w:t>
        <w:br/>
        <w:t>cens Asclepiadem (qui Democritum secutus, “</w:t>
        <w:br/>
        <w:t>morbos ex atomorum in vacuos meatus ingres¬“</w:t>
        <w:br/>
        <w:t>su, obstructione gigni docuit) huiusmodi ingres¬</w:t>
        <w:br/>
        <w:t xml:space="preserve">sum infixionemue </w:t>
      </w:r>
      <w:r>
        <w:rPr>
          <w:rStyle w:val="GrcARELIRE"/>
        </w:rPr>
        <w:t>ἔιστασιν</w:t>
      </w:r>
      <w:r>
        <w:rPr>
          <w:rStyle w:val="Dfinition"/>
        </w:rPr>
        <w:t xml:space="preserve"> appellasse: Quod pri¬</w:t>
        <w:br/>
        <w:t>mum ex Celso colligitur qui in proemio libro¬</w:t>
        <w:br/>
        <w:t>rum suorum tradit Asclepiadem contendisse fie¬</w:t>
        <w:br/>
        <w:t>ri aegritudines, vbi manantia corpuscula per in¬</w:t>
        <w:br/>
        <w:t>uisibilia foramina subsistendo iter claudunt; de¬“</w:t>
        <w:br/>
        <w:t>inde ex Caelio Aurel. qui in proemio libri de acu¬</w:t>
        <w:br/>
        <w:t>tis passion. Ait Asclepiadem definiuisse phreni¬</w:t>
        <w:br/>
        <w:t>tim esse corpusculorum stationem siue obstru¬</w:t>
        <w:br/>
        <w:t>ctionem in cerebri membranis: Galen. vsus est:</w:t>
        <w:br/>
        <w:t xml:space="preserve">ea voce lib. 6. aphor. 31. his verbis, </w:t>
      </w:r>
      <w:r>
        <w:rPr>
          <w:rStyle w:val="GrcARELIRE"/>
        </w:rPr>
        <w:t>ἐρ</w:t>
      </w:r>
      <w:r>
        <w:rPr>
          <w:rStyle w:val="Dfinition"/>
        </w:rPr>
        <w:t xml:space="preserve">’ </w:t>
      </w:r>
      <w:r>
        <w:rPr>
          <w:rStyle w:val="GrcARELIRE"/>
        </w:rPr>
        <w:t>ὧν ἐστὶν ἔν</w:t>
      </w:r>
      <w:r>
        <w:rPr>
          <w:rStyle w:val="Dfinition"/>
        </w:rPr>
        <w:t>¬“</w:t>
        <w:br/>
      </w:r>
      <w:r>
        <w:rPr>
          <w:rStyle w:val="GrcARELIRE"/>
        </w:rPr>
        <w:t>στασις ἄιματος παγέος ἐν τοῖς τῶν ὀρθαλμῶν ολεβίοις</w:t>
      </w:r>
      <w:r>
        <w:rPr>
          <w:rStyle w:val="Dfinition"/>
        </w:rPr>
        <w:t>, à qui¬</w:t>
        <w:br/>
        <w:t>bus concretio fit sanguinis crassi in oculorum</w:t>
        <w:br/>
        <w:t>venis exilibus: apertissime autem omnium quid“</w:t>
        <w:br/>
        <w:t xml:space="preserve">proprie esset </w:t>
      </w:r>
      <w:r>
        <w:rPr>
          <w:rStyle w:val="GrcARELIRE"/>
        </w:rPr>
        <w:t>ἔνστασι</w:t>
      </w:r>
      <w:r>
        <w:rPr>
          <w:rStyle w:val="Dfinition"/>
        </w:rPr>
        <w:t>s declarauit Cassius Medicus, “</w:t>
        <w:br/>
        <w:t>quem ideo Asclepiadis fuisse sectatorem conuin¬</w:t>
        <w:br/>
        <w:t>citur, quia eam vocem frequentissime vsurpauit: “</w:t>
        <w:br/>
        <w:t>is enim problem. 79. quaerens curin dolore ca¬</w:t>
        <w:br/>
        <w:t xml:space="preserve">pitis tinnitus fiant, ita respondet </w:t>
      </w:r>
      <w:r>
        <w:rPr>
          <w:rStyle w:val="GrcARELIRE"/>
        </w:rPr>
        <w:t>ὅπ τὸ ἀκουστικὸν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πεῦμα κραδαίνεται ὑπὸ τὸν ἐνστάσιως τὸν πρὶτὰ μέρη συστά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σης</w:t>
      </w:r>
      <w:r>
        <w:rPr>
          <w:rStyle w:val="Dfinition"/>
        </w:rPr>
        <w:t xml:space="preserve">, </w:t>
      </w:r>
      <w:r>
        <w:rPr>
          <w:rStyle w:val="GrcARELIRE"/>
        </w:rPr>
        <w:t>ἔνστασις δέ ἐστὶν ὅικος ἐν λόγῳ θεωρητοῖς ἀραιώμασι</w:t>
      </w:r>
      <w:r>
        <w:rPr>
          <w:rStyle w:val="Dfinition"/>
        </w:rPr>
        <w:t>·“</w:t>
        <w:br/>
      </w:r>
      <w:r>
        <w:rPr>
          <w:rStyle w:val="GrcARELIRE"/>
        </w:rPr>
        <w:t>διὰ σφίνωσιν</w:t>
      </w:r>
      <w:r>
        <w:rPr>
          <w:rStyle w:val="Dfinition"/>
        </w:rPr>
        <w:t>. id est, quoniam spiritus auditorius ab et</w:t>
        <w:br/>
        <w:t>obstaculo, ijs in partibus haerente percellitur.“</w:t>
        <w:br/>
        <w:t>porro obstaculum illud est coagmentum quod¬</w:t>
        <w:br/>
        <w:t>dam in insensibilibus poris ex obstructione na¬</w:t>
        <w:br/>
        <w:t>tum. 6</w:t>
        <w:br/>
      </w:r>
      <w:r>
        <w:rPr>
          <w:rStyle w:val="Orth"/>
        </w:rPr>
        <w:t>Ἐντατικὰ</w:t>
      </w:r>
      <w:r>
        <w:rPr>
          <w:rStyle w:val="Dfinition"/>
        </w:rPr>
        <w:t xml:space="preserve"> ea medicamenta Graeci vocant quae sunt :</w:t>
        <w:br/>
        <w:t>ad venerem stimulandam vtilia, vt inquit Pau¬ 6</w:t>
        <w:br/>
        <w:t xml:space="preserve">lus lib. 7. cap. 17. </w:t>
      </w:r>
      <w:r>
        <w:rPr>
          <w:rStyle w:val="GrcARELIRE"/>
        </w:rPr>
        <w:t>πρὶ τῶν ἀπράκτων μορίων</w:t>
      </w:r>
      <w:r>
        <w:rPr>
          <w:rStyle w:val="Dfinition"/>
        </w:rPr>
        <w:t>; Affrica¬ 6</w:t>
        <w:br/>
        <w:t>nus in Astrosophistis, citante fulgentio Placia¬</w:t>
        <w:br/>
        <w:t xml:space="preserve">de, vocat </w:t>
      </w:r>
      <w:r>
        <w:rPr>
          <w:rStyle w:val="GrcARELIRE"/>
        </w:rPr>
        <w:t>στυσιδὺς ἀπὸ τοῦ στυεὶν</w:t>
      </w:r>
      <w:r>
        <w:rPr>
          <w:rStyle w:val="Dfinition"/>
        </w:rPr>
        <w:t xml:space="preserve">, id est </w:t>
      </w:r>
      <w:r>
        <w:rPr>
          <w:rStyle w:val="GrcARELIRE"/>
        </w:rPr>
        <w:t>ἐντείνειν</w:t>
      </w:r>
      <w:r>
        <w:rPr>
          <w:rStyle w:val="Dfinition"/>
        </w:rPr>
        <w:t>, ad</w:t>
        <w:br/>
        <w:t xml:space="preserve">quod verbum allusit qui apud Comicum </w:t>
      </w:r>
      <w:r>
        <w:rPr>
          <w:rStyle w:val="GrcARELIRE"/>
        </w:rPr>
        <w:t>ἀστυά</w:t>
      </w:r>
      <w:r>
        <w:rPr>
          <w:rStyle w:val="Dfinition"/>
        </w:rPr>
        <w:t>¬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νακτα</w:t>
      </w:r>
      <w:r>
        <w:rPr>
          <w:rStyle w:val="Dfinition"/>
        </w:rPr>
        <w:t xml:space="preserve"> se vocauit, </w:t>
      </w:r>
      <w:r>
        <w:rPr>
          <w:rStyle w:val="GrcARELIRE"/>
        </w:rPr>
        <w:t>ὅτι στύειν ἐκ ἡδήνατο</w:t>
      </w:r>
      <w:r>
        <w:rPr>
          <w:rStyle w:val="Dfinition"/>
        </w:rPr>
        <w:t>, arrigere non c</w:t>
        <w:br/>
        <w:t>poterat, &amp; qui apud Athenaeum dixit, Dianam e&amp;</w:t>
        <w:br/>
      </w:r>
      <w:r>
        <w:rPr>
          <w:rStyle w:val="GrcARELIRE"/>
        </w:rPr>
        <w:t>μισεῖν τὰ στύμματα</w:t>
      </w:r>
      <w:r>
        <w:rPr>
          <w:rStyle w:val="Dfinition"/>
        </w:rPr>
        <w:t xml:space="preserve"> odisse pudendi distensionem e</w:t>
        <w:br/>
        <w:t>ac venerem: E</w:t>
      </w:r>
      <w:r>
        <w:rPr>
          <w:rStyle w:val="GrcARELIRE"/>
        </w:rPr>
        <w:t>ντατικὰ</w:t>
      </w:r>
      <w:r>
        <w:rPr>
          <w:rStyle w:val="Dfinition"/>
        </w:rPr>
        <w:t xml:space="preserve"> vero dicuntur quasi inten¬</w:t>
        <w:br/>
        <w:t xml:space="preserve">soria, estque </w:t>
      </w:r>
      <w:r>
        <w:rPr>
          <w:rStyle w:val="GrcARELIRE"/>
        </w:rPr>
        <w:t>ἐντατικὸν</w:t>
      </w:r>
      <w:r>
        <w:rPr>
          <w:rStyle w:val="Dfinition"/>
        </w:rPr>
        <w:t xml:space="preserve"> emplastri nomen apud e</w:t>
        <w:br/>
        <w:t>Paul. loco cit. constans magna ex parte ijs quae e</w:t>
        <w:br/>
        <w:t>penem possunt intendere, ceu Satyrio, pudendo</w:t>
        <w:br/>
        <w:t>ceruino, scinci cauda, semine erucae, pyrethri, c</w:t>
        <w:br/>
        <w:t>rorismarini, ouis passerum troglodytarum, &amp; &amp;</w:t>
        <w:br/>
        <w:t>stellionibus transmarinis, exceptis oleo Laurino et</w:t>
        <w:br/>
        <w:t>vel irino &amp; resina Terebinthina. 6</w:t>
        <w:br/>
      </w:r>
      <w:r>
        <w:rPr>
          <w:rStyle w:val="Orth"/>
        </w:rPr>
        <w:t>Ἐντερα</w:t>
      </w:r>
      <w:r>
        <w:rPr>
          <w:rStyle w:val="Dfinition"/>
        </w:rPr>
        <w:t>. intestina. Sunt corpora membranosa, caua,</w:t>
        <w:br/>
        <w:t>rotunda, ab imo ventriculo ad anum vsque pro¬</w:t>
        <w:br/>
        <w:t>tensa, distribuendi in iecur chyli &amp; continendi</w:t>
        <w:br/>
        <w:t>expellendique stercoris instrumenta. Eorum sub¬</w:t>
        <w:br/>
        <w:t>stantia non multum à ventriculo diuersa est. Sunt</w:t>
        <w:br/>
        <w:t>autem illis duplices tunicae propriae, partim vt</w:t>
        <w:br/>
        <w:t>expultrice vi maiore pollerent, partim vero na¬</w:t>
        <w:br/>
        <w:t>turae quadam prouidentia, vt si interior aliquo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morbo putrescat vel exulceretur, exterior salua</w:t>
        <w:br/>
        <w:t>sit, ne chylus effluat. Est autem interna carno¬</w:t>
        <w:br/>
        <w:t>sior, externa vero membranosior. Vtraque fi¬</w:t>
        <w:br/>
        <w:t>bras fere tantum circulares siue transuersas ha¬</w:t>
        <w:br/>
        <w:t>bet ad chyli &amp; stercoris expulsionem, alicubi ta¬</w:t>
        <w:br/>
        <w:t>men &amp; rectas, ad earum firmitatem, quod peri¬</w:t>
        <w:br/>
        <w:t>culum esset transuersas à se inuicem diuelli, nisi à</w:t>
        <w:br/>
        <w:t>rectis veluti ab aliquo ligamento extrinsecus con¬</w:t>
        <w:br/>
        <w:t>tinerentur. Ac tunicis quidem his intestina à ven¬</w:t>
        <w:br/>
        <w:t>triculo differunt, quod huius interior tunica,</w:t>
        <w:br/>
        <w:t>contra quam intestinorum membranosior est,</w:t>
        <w:br/>
        <w:t>rectísque fibris intertexta. Praeter eas vero duas</w:t>
        <w:br/>
        <w:t>proprias, etiam tunicam habent tertiam à perito¬</w:t>
        <w:br/>
        <w:t>naeo duabus illis circundatam. Sunt autem inte¬</w:t>
        <w:br/>
        <w:t>stinorum duae summae differentiae. alia enim te¬</w:t>
        <w:br/>
        <w:t xml:space="preserve">nuia sunt, eaque superiora, </w:t>
      </w:r>
      <w:r>
        <w:rPr>
          <w:rStyle w:val="GrcARELIRE"/>
        </w:rPr>
        <w:t>ἔκφυσις</w:t>
      </w:r>
      <w:r>
        <w:rPr>
          <w:rStyle w:val="Dfinition"/>
        </w:rPr>
        <w:t xml:space="preserve">, </w:t>
      </w:r>
      <w:r>
        <w:rPr>
          <w:rStyle w:val="GrcARELIRE"/>
        </w:rPr>
        <w:t>νῆστις</w:t>
      </w:r>
      <w:r>
        <w:rPr>
          <w:rStyle w:val="Dfinition"/>
        </w:rPr>
        <w:t xml:space="preserve">, </w:t>
      </w:r>
      <w:r>
        <w:rPr>
          <w:rStyle w:val="GrcARELIRE"/>
        </w:rPr>
        <w:t>εἰλεὸν ἢ</w:t>
      </w:r>
      <w:r>
        <w:rPr>
          <w:rStyle w:val="Dfinition"/>
        </w:rPr>
        <w:br/>
      </w:r>
      <w:r>
        <w:rPr>
          <w:rStyle w:val="GrcARELIRE"/>
        </w:rPr>
        <w:t>λεπτὸν</w:t>
      </w:r>
      <w:r>
        <w:rPr>
          <w:rStyle w:val="Dfinition"/>
        </w:rPr>
        <w:t>: hoc est, ecphysis, ieiunum, ilcon seu tenue.</w:t>
        <w:br/>
        <w:t xml:space="preserve">alia vero crassa &amp; inferiora totidem, </w:t>
      </w:r>
      <w:r>
        <w:rPr>
          <w:rStyle w:val="GrcARELIRE"/>
        </w:rPr>
        <w:t>υρλὸν</w:t>
      </w:r>
      <w:r>
        <w:rPr>
          <w:rStyle w:val="Dfinition"/>
        </w:rPr>
        <w:t xml:space="preserve">, </w:t>
      </w:r>
      <w:r>
        <w:rPr>
          <w:rStyle w:val="GrcARELIRE"/>
        </w:rPr>
        <w:t>κῶλον</w:t>
      </w:r>
      <w:r>
        <w:rPr>
          <w:rStyle w:val="Dfinition"/>
        </w:rPr>
        <w:t>,</w:t>
        <w:br/>
      </w:r>
      <w:r>
        <w:rPr>
          <w:rStyle w:val="GrcARELIRE"/>
        </w:rPr>
        <w:t>ἀπευθυσμένεν</w:t>
      </w:r>
      <w:r>
        <w:rPr>
          <w:rStyle w:val="Dfinition"/>
        </w:rPr>
        <w:t>: caecum: colon &amp; rectum. Illa qui¬</w:t>
        <w:br/>
        <w:t>dem chyli à ventriculo cocti in hepar distribuen¬</w:t>
        <w:br/>
        <w:t>di instrumenta: haec vero stercori colligendo</w:t>
        <w:br/>
        <w:t>magis destinata, quanquam ex his quoque chy¬</w:t>
        <w:br/>
        <w:t>lus aliquis in iecur perferatur. In id autem vena</w:t>
        <w:br/>
        <w:t>porta sobole numerosissima in partem eorum si¬</w:t>
        <w:br/>
        <w:t>mam (nam cum permulti in ijs sint gyri atque</w:t>
        <w:br/>
        <w:t>anfractus, necessario pars eorum altera gibba, al¬</w:t>
        <w:br/>
        <w:t>tera caua existit) inseritur, chylum vndique exu¬</w:t>
        <w:br/>
        <w:t>gens. Verum is suctus potissimum in tenuibus</w:t>
        <w:br/>
        <w:t>intestinis perficitur: iam enim ex chylo stercus</w:t>
        <w:br/>
        <w:t>fieri formarique incipit, vbi ad caecum intestinum</w:t>
        <w:br/>
        <w:t>peruenit: quod quia terrestrius acriusque cun¬</w:t>
        <w:br/>
        <w:t>ctando morandoque efficitur, ideo inferiora in¬</w:t>
        <w:br/>
        <w:t>testina, quibus continetur, carnosiora minusque</w:t>
        <w:br/>
        <w:t>sensibilia natura perfecit &amp; magis sinuosa atque</w:t>
        <w:br/>
        <w:t>anfractuosa, ne nimium frequenter &amp; cumula¬</w:t>
        <w:br/>
        <w:t>tim fierent excretiones. Caeterum praeter venas</w:t>
        <w:br/>
        <w:t>etiam arteriae quamplurimae ad intestina perue¬</w:t>
        <w:br/>
        <w:t>niunt à maioris trunco, qui lumbis insidet, pro¬</w:t>
        <w:br/>
        <w:t>fectae, &amp; nerui insuper à ramo sextae coniugatio¬</w:t>
        <w:br/>
        <w:t>nis, qui ab ea per costarum radices ad partes ven¬</w:t>
        <w:br/>
        <w:t>tris inferni dimittitur. Sunt autem omnia intesti¬</w:t>
        <w:br/>
        <w:t>na sex numero, hoc ordine sese consequentia,</w:t>
        <w:br/>
        <w:t xml:space="preserve">sumpto à superis partibus initio: </w:t>
      </w:r>
      <w:r>
        <w:rPr>
          <w:rStyle w:val="GrcARELIRE"/>
        </w:rPr>
        <w:t>ἔκρυσις</w:t>
      </w:r>
      <w:r>
        <w:rPr>
          <w:rStyle w:val="Dfinition"/>
        </w:rPr>
        <w:t>, quae &amp;</w:t>
        <w:br/>
      </w:r>
      <w:r>
        <w:rPr>
          <w:rStyle w:val="GrcARELIRE"/>
        </w:rPr>
        <w:t>δωδεκαδάκτυλον</w:t>
      </w:r>
      <w:r>
        <w:rPr>
          <w:rStyle w:val="Dfinition"/>
        </w:rPr>
        <w:t xml:space="preserve"> dicitur, </w:t>
      </w:r>
      <w:r>
        <w:rPr>
          <w:rStyle w:val="GrcARELIRE"/>
        </w:rPr>
        <w:t>νῆστις</w:t>
      </w:r>
      <w:r>
        <w:rPr>
          <w:rStyle w:val="Dfinition"/>
        </w:rPr>
        <w:t xml:space="preserve">, </w:t>
      </w:r>
      <w:r>
        <w:rPr>
          <w:rStyle w:val="GrcARELIRE"/>
        </w:rPr>
        <w:t>λεπτὸν</w:t>
      </w:r>
      <w:r>
        <w:rPr>
          <w:rStyle w:val="Dfinition"/>
        </w:rPr>
        <w:t xml:space="preserve">, quod &amp; </w:t>
      </w:r>
      <w:r>
        <w:rPr>
          <w:rStyle w:val="GrcARELIRE"/>
        </w:rPr>
        <w:t>εἰλεὸν</w:t>
      </w:r>
      <w:r>
        <w:rPr>
          <w:rStyle w:val="Dfinition"/>
        </w:rPr>
        <w:br/>
        <w:t xml:space="preserve">vocant: </w:t>
      </w:r>
      <w:r>
        <w:rPr>
          <w:rStyle w:val="GrcARELIRE"/>
        </w:rPr>
        <w:t>ὑρλὸν</w:t>
      </w:r>
      <w:r>
        <w:rPr>
          <w:rStyle w:val="Dfinition"/>
        </w:rPr>
        <w:t xml:space="preserve">, </w:t>
      </w:r>
      <w:r>
        <w:rPr>
          <w:rStyle w:val="GrcARELIRE"/>
        </w:rPr>
        <w:t>κῶλον</w:t>
      </w:r>
      <w:r>
        <w:rPr>
          <w:rStyle w:val="Dfinition"/>
        </w:rPr>
        <w:t xml:space="preserve">, </w:t>
      </w:r>
      <w:r>
        <w:rPr>
          <w:rStyle w:val="GrcARELIRE"/>
        </w:rPr>
        <w:t>ἀπευθυσμένον</w:t>
      </w:r>
      <w:r>
        <w:rPr>
          <w:rStyle w:val="Dfinition"/>
        </w:rPr>
        <w:t>, hoc est, duo¬</w:t>
        <w:br/>
        <w:t>denum, ieiunum, tenue, caecum, colum, rectum:</w:t>
        <w:br/>
        <w:t>de quibus vide suis locis. Hic omittendum non</w:t>
        <w:br/>
        <w:t>est quod annotat Galen. comment. 4. in lib. 6.</w:t>
        <w:br/>
      </w:r>
      <w:r>
        <w:rPr>
          <w:rStyle w:val="GrcARELIRE"/>
        </w:rPr>
        <w:t>τῶν ἐπιδημιῶν</w:t>
      </w:r>
      <w:r>
        <w:rPr>
          <w:rStyle w:val="Dfinition"/>
        </w:rPr>
        <w:t xml:space="preserve">, cum </w:t>
      </w:r>
      <w:r>
        <w:rPr>
          <w:rStyle w:val="GrcARELIRE"/>
        </w:rPr>
        <w:t>τὸ ἔντερον</w:t>
      </w:r>
      <w:r>
        <w:rPr>
          <w:rStyle w:val="Dfinition"/>
        </w:rPr>
        <w:t xml:space="preserve"> singulari numero dici¬</w:t>
        <w:br/>
        <w:t xml:space="preserve">tur apud Hippocratem, alios </w:t>
      </w:r>
      <w:r>
        <w:rPr>
          <w:rStyle w:val="GrcARELIRE"/>
        </w:rPr>
        <w:t>τὸ κῶλον</w:t>
      </w:r>
      <w:r>
        <w:rPr>
          <w:rStyle w:val="Dfinition"/>
        </w:rPr>
        <w:t xml:space="preserve"> interpreta¬</w:t>
        <w:br/>
        <w:t xml:space="preserve">ri, alios vero coecum: illud quidem </w:t>
      </w:r>
      <w:r>
        <w:rPr>
          <w:rStyle w:val="GrcARELIRE"/>
        </w:rPr>
        <w:t>κατὰ ἐξογχὴν</w:t>
      </w:r>
      <w:r>
        <w:rPr>
          <w:rStyle w:val="Dfinition"/>
        </w:rPr>
        <w:t>,</w:t>
        <w:br/>
        <w:t>propter magnitudinem, hoc vero quod solum</w:t>
        <w:br/>
        <w:t xml:space="preserve">ex intestinis in scrotum descendit &amp; </w:t>
      </w:r>
      <w:r>
        <w:rPr>
          <w:rStyle w:val="GrcARELIRE"/>
        </w:rPr>
        <w:t>ἐντεροκηλὴν</w:t>
      </w:r>
      <w:r>
        <w:rPr>
          <w:rStyle w:val="Dfinition"/>
        </w:rPr>
        <w:br/>
        <w:t>committit.</w:t>
        <w:br/>
      </w:r>
      <w:r>
        <w:rPr>
          <w:rStyle w:val="Orth"/>
        </w:rPr>
        <w:t>Ἔντερα γῆς</w:t>
      </w:r>
      <w:r>
        <w:rPr>
          <w:rStyle w:val="Dfinition"/>
        </w:rPr>
        <w:t>. intestina terrae, sic lumbrici vocantur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Graecis vt ab Athenaeo lib. 7. eo quod in terra ge¬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nerentur, &amp; in ea quasi immobiles viuant, quod¬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 aliorum animalium modo non incedant,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seipsis &amp; circa seipsos quodammodo moueamtur.</w:t>
        <w:br/>
      </w:r>
      <w:r>
        <w:rPr>
          <w:rStyle w:val="Orth"/>
        </w:rPr>
        <w:t>Ἐντιριώη</w:t>
      </w:r>
      <w:r>
        <w:rPr>
          <w:rStyle w:val="Dfinition"/>
        </w:rPr>
        <w:t>. pars interna cuiusque rei, siue medulla sit,</w:t>
        <w:br/>
        <w:t xml:space="preserve">siue nucleus, siue ossiculum. alio nomine </w:t>
      </w:r>
      <w:r>
        <w:rPr>
          <w:rStyle w:val="GrcARELIRE"/>
        </w:rPr>
        <w:t>κίρδον</w:t>
      </w:r>
      <w:r>
        <w:rPr>
          <w:rStyle w:val="Dfinition"/>
        </w:rPr>
        <w:br/>
        <w:t>appellatur.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8. </w:t>
      </w:r>
      <w:r>
        <w:rPr>
          <w:rStyle w:val="GrcARELIRE"/>
        </w:rPr>
        <w:t>κατὰ τόπ</w:t>
      </w:r>
      <w:r>
        <w:rPr>
          <w:rStyle w:val="Dfinition"/>
        </w:rPr>
        <w:t xml:space="preserve">. cap. 9. apud Galen. </w:t>
      </w:r>
      <w:r>
        <w:rPr>
          <w:rStyle w:val="GrcARELIRE"/>
        </w:rPr>
        <w:t>ἐντεριώνην</w:t>
      </w:r>
      <w:r>
        <w:rPr>
          <w:rStyle w:val="Dfinition"/>
        </w:rPr>
        <w:t xml:space="preserve"> Ar¬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chigenes pro nucleo siue ossiculo palmae dixit, sic</w:t>
        <w:br/>
      </w:r>
      <w:r>
        <w:rPr>
          <w:rStyle w:val="GrcARELIRE"/>
        </w:rPr>
        <w:t>ν ἐντεριώνη</w:t>
      </w:r>
      <w:r>
        <w:rPr>
          <w:rStyle w:val="Dfinition"/>
        </w:rPr>
        <w:t xml:space="preserve"> &amp; </w:t>
      </w:r>
      <w:r>
        <w:rPr>
          <w:rStyle w:val="GrcARELIRE"/>
        </w:rPr>
        <w:t>σικύου</w:t>
      </w:r>
      <w:r>
        <w:rPr>
          <w:rStyle w:val="Dfinition"/>
        </w:rPr>
        <w:t xml:space="preserve"> &amp; </w:t>
      </w:r>
      <w:r>
        <w:rPr>
          <w:rStyle w:val="GrcARELIRE"/>
        </w:rPr>
        <w:t>κολοκνθίδος</w:t>
      </w:r>
      <w:r>
        <w:rPr>
          <w:rStyle w:val="Dfinition"/>
        </w:rPr>
        <w:t xml:space="preserve"> &amp; </w:t>
      </w:r>
      <w:r>
        <w:rPr>
          <w:rStyle w:val="GrcARELIRE"/>
        </w:rPr>
        <w:t>σκίλλης</w:t>
      </w:r>
      <w:r>
        <w:rPr>
          <w:rStyle w:val="Dfinition"/>
        </w:rPr>
        <w:t xml:space="preserve"> nomina¬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tur, quam aliqui medullam exposuerunt; Dios¬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corid. etiam medullam herbae quae </w:t>
      </w:r>
      <w:r>
        <w:rPr>
          <w:rStyle w:val="GrcARELIRE"/>
        </w:rPr>
        <w:t>διήακος</w:t>
      </w:r>
      <w:r>
        <w:rPr>
          <w:rStyle w:val="Dfinition"/>
        </w:rPr>
        <w:t xml:space="preserve"> voca¬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tur, appellauit </w:t>
      </w:r>
      <w:r>
        <w:rPr>
          <w:rStyle w:val="GrcARELIRE"/>
        </w:rPr>
        <w:t>ἐντεριώνην</w:t>
      </w:r>
      <w:r>
        <w:rPr>
          <w:rStyle w:val="Dfinition"/>
        </w:rPr>
        <w:t>.</w:t>
        <w:br/>
      </w:r>
      <w:r>
        <w:rPr>
          <w:rStyle w:val="Orth"/>
        </w:rPr>
        <w:t>Ἐντερεεππλοκνλη</w:t>
      </w:r>
      <w:r>
        <w:rPr>
          <w:rStyle w:val="Dfinition"/>
        </w:rPr>
        <w:t>. est tumor scroti, intestino &amp; omen¬</w:t>
        <w:br/>
        <w:t>to in ipsum simul deuolutis. Tumor est compo¬</w:t>
        <w:br/>
        <w:t>situs, vt scribit Galen. lib. de tum. praeter nat.</w:t>
        <w:br/>
      </w:r>
      <w:r>
        <w:rPr>
          <w:rStyle w:val="Orth"/>
        </w:rPr>
        <w:t>Ἐντεροκήλη</w:t>
      </w:r>
      <w:r>
        <w:rPr>
          <w:rStyle w:val="Dfinition"/>
        </w:rPr>
        <w:t>. est tumor scroti, delapso in id intestino.</w:t>
        <w:br/>
        <w:t>Accidit magna ex parte laxato, i onnunquam</w:t>
        <w:br/>
        <w:t>vero &amp; abrupto eo meatu qui à peritonaeo ad te¬</w:t>
        <w:br/>
        <w:t>sticulos pertingit. Sic enim ad ipsum meatum</w:t>
        <w:br/>
        <w:t xml:space="preserve">aut ad tunicam quę </w:t>
      </w:r>
      <w:r>
        <w:rPr>
          <w:rStyle w:val="GrcARELIRE"/>
        </w:rPr>
        <w:t>ἐρυθροειδὴς</w:t>
      </w:r>
      <w:r>
        <w:rPr>
          <w:rStyle w:val="Dfinition"/>
        </w:rPr>
        <w:t xml:space="preserve"> dicitur, intestinum</w:t>
        <w:br/>
        <w:t xml:space="preserve">delabitur. Id autem fere caecum est: Graeci </w:t>
      </w:r>
      <w:r>
        <w:rPr>
          <w:rStyle w:val="GrcARELIRE"/>
        </w:rPr>
        <w:t>τυρλὸν</w:t>
      </w:r>
      <w:r>
        <w:rPr>
          <w:rStyle w:val="Dfinition"/>
        </w:rPr>
        <w:br/>
        <w:t>vocant. facile enim, cum omni vinculo solutum</w:t>
        <w:br/>
        <w:t>sit, descendit in scrotum, quoniam solum hoc</w:t>
        <w:br/>
        <w:t>intestinum solutum sit, cum reliqua omnia la¬</w:t>
        <w:br/>
        <w:t>ctibus alligentur, vt scribit Galen. comment. 4.</w:t>
        <w:br/>
        <w:t xml:space="preserve">in lib. 6. </w:t>
      </w:r>
      <w:r>
        <w:rPr>
          <w:rStyle w:val="GrcARELIRE"/>
        </w:rPr>
        <w:t>τῶ ἐπιδημιῶν</w:t>
      </w:r>
      <w:r>
        <w:rPr>
          <w:rStyle w:val="Dfinition"/>
        </w:rPr>
        <w:t>.</w:t>
        <w:br/>
      </w:r>
      <w:r>
        <w:rPr>
          <w:rStyle w:val="Orth"/>
        </w:rPr>
        <w:t>Ἐντερόμραλοι</w:t>
      </w:r>
      <w:r>
        <w:rPr>
          <w:rStyle w:val="Dfinition"/>
        </w:rPr>
        <w:t>. quibus intestina ad vmbilicum pro¬</w:t>
        <w:br/>
        <w:t>cedunt, ipsumque extuberare faciunt. species</w:t>
        <w:br/>
        <w:t xml:space="preserve">vna est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ν ἐξομράλων</w:t>
      </w:r>
      <w:r>
        <w:rPr>
          <w:rStyle w:val="Dfinition"/>
        </w:rPr>
        <w:t xml:space="preserve">, vt habtur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ἰητρ</w:t>
      </w:r>
      <w:r>
        <w:rPr>
          <w:rStyle w:val="Dfinition"/>
        </w:rPr>
        <w:t>ῷ. vide</w:t>
        <w:br/>
      </w:r>
      <w:r>
        <w:rPr>
          <w:rStyle w:val="GrcARELIRE"/>
        </w:rPr>
        <w:t>ἐξόμραλος</w:t>
      </w:r>
      <w:r>
        <w:rPr>
          <w:rStyle w:val="Dfinition"/>
        </w:rPr>
        <w:t>.</w:t>
        <w:br/>
      </w:r>
      <w:r>
        <w:rPr>
          <w:rStyle w:val="Orth"/>
        </w:rPr>
        <w:t>Ἐντοθίδια</w:t>
      </w:r>
      <w:r>
        <w:rPr>
          <w:rStyle w:val="Dfinition"/>
        </w:rPr>
        <w:t>. appellantur ab Hippocr. lib. de superfoe¬</w:t>
        <w:br/>
        <w:t>tat. Embryonis interanea omnia tam superni quam.</w:t>
        <w:br/>
        <w:t>inferni ventris; apud Pollucem lib. 2. scribitur.</w:t>
        <w:br/>
      </w:r>
      <w:r>
        <w:rPr>
          <w:rStyle w:val="GrcARELIRE"/>
        </w:rPr>
        <w:t>ἐντοστηθίδα</w:t>
      </w:r>
      <w:r>
        <w:rPr>
          <w:rStyle w:val="Dfinition"/>
        </w:rPr>
        <w:t>, exponitque quae intra pectus sunt, siue.</w:t>
        <w:br/>
        <w:t>pectoris partes internas, nam quod medicis iu¬</w:t>
        <w:br/>
        <w:t xml:space="preserve">nioribus </w:t>
      </w:r>
      <w:r>
        <w:rPr>
          <w:rStyle w:val="GrcARELIRE"/>
        </w:rPr>
        <w:t>στρνον</w:t>
      </w:r>
      <w:r>
        <w:rPr>
          <w:rStyle w:val="Dfinition"/>
        </w:rPr>
        <w:t xml:space="preserve"> vocatur, idem quoque est </w:t>
      </w:r>
      <w:r>
        <w:rPr>
          <w:rStyle w:val="GrcARELIRE"/>
        </w:rPr>
        <w:t>σ</w:t>
      </w:r>
      <w:r>
        <w:rPr>
          <w:rStyle w:val="Dfinition"/>
        </w:rPr>
        <w:t>ito.</w:t>
        <w:br/>
        <w:t>apud Hippocrat. vt declarauit Galen. os scilicet.</w:t>
        <w:br/>
        <w:t>medium in quod costae antrorsum sese insinuant.</w:t>
        <w:br/>
      </w:r>
      <w:r>
        <w:rPr>
          <w:rStyle w:val="Orth"/>
        </w:rPr>
        <w:t>Ἐγτριγώματα</w:t>
      </w:r>
      <w:r>
        <w:rPr>
          <w:rStyle w:val="Dfinition"/>
        </w:rPr>
        <w:t xml:space="preserve">. sic à quibusdam dicuntur </w:t>
      </w:r>
      <w:r>
        <w:rPr>
          <w:rStyle w:val="GrcARELIRE"/>
        </w:rPr>
        <w:t>οἱ ταρσοὶ</w:t>
      </w:r>
      <w:r>
        <w:rPr>
          <w:rStyle w:val="Dfinition"/>
        </w:rPr>
        <w:t>, hoc</w:t>
        <w:br/>
        <w:t>est, extremi palpebrarum ambitus, vnde excres¬</w:t>
        <w:br/>
        <w:t>cunt cilia.</w:t>
        <w:br/>
      </w:r>
      <w:r>
        <w:rPr>
          <w:rStyle w:val="Orth"/>
        </w:rPr>
        <w:t>Ἐντύπωσις</w:t>
      </w:r>
      <w:r>
        <w:rPr>
          <w:rStyle w:val="Dfinition"/>
        </w:rPr>
        <w:t>. humeri acetabulum. Articulus humen</w:t>
        <w:br/>
        <w:t>cum brachio, sicut habetur apud Iulium Pollu¬</w:t>
        <w:br/>
        <w:t xml:space="preserve">cem, qui alio nomine </w:t>
      </w:r>
      <w:r>
        <w:rPr>
          <w:rStyle w:val="GrcARELIRE"/>
        </w:rPr>
        <w:t>ὡμοκοτόλὴν</w:t>
      </w:r>
      <w:r>
        <w:rPr>
          <w:rStyle w:val="Dfinition"/>
        </w:rPr>
        <w:t xml:space="preserve"> scribit vocati.</w:t>
        <w:br/>
      </w:r>
      <w:r>
        <w:rPr>
          <w:rStyle w:val="Orth"/>
        </w:rPr>
        <w:t>Ἐνύποιον</w:t>
      </w:r>
      <w:r>
        <w:rPr>
          <w:rStyle w:val="Dfinition"/>
        </w:rPr>
        <w:t>. insomnium. Affectio est sensus communis</w:t>
        <w:br/>
        <w:t>&amp; proprie quidem phantasiae: est enim somnium.</w:t>
        <w:br/>
        <w:t>apprehensio phantasmatum facta inter dor¬</w:t>
        <w:br/>
        <w:t>miendum, &amp; phantasmata vocantur imagines,</w:t>
        <w:br/>
        <w:t>simulachra, &amp; species rerum per phantasiam</w:t>
        <w:br/>
        <w:t>conceptae, ad similitudinem specierum externe.</w:t>
        <w:br/>
        <w:t>sensibilium, nam huiusmodi species pleraeque à</w:t>
        <w:br/>
        <w:t>vigilantibus conceptae, in phantasia relucent, si¬</w:t>
        <w:br/>
        <w:t>cut imago in speculo aut in aqua liquida; Sicut</w:t>
        <w:br/>
        <w:t>aqua turbata reddit quoque turbatam &amp; insta¬</w:t>
        <w:br/>
        <w:t>bilem speciem intuenti, sic spiritu ac meatu sen¬</w:t>
        <w:br/>
        <w:t>sitiuo per somnum obstructo &amp; oppleto, phan¬</w:t>
        <w:br/>
        <w:t>tasia refert dormienti confusas species plerum¬</w:t>
        <w:br/>
        <w:t>que in somno, quarum possumus raro aut vix ad¬</w:t>
        <w:br/>
        <w:t>modum recordari; purior tamen ac syncerior?</w:t>
        <w:br/>
        <w:t>dormientis phantasia, saepe puriores etiam me¬</w:t>
        <w:br/>
        <w:t>liusque distinctas species, hoc est expressiora som¬</w:t>
        <w:br/>
        <w:t>nia concipit &amp; fingit, memoriaeque commendat.</w:t>
        <w:br/>
        <w:t>vt euigilans meminsisse queat. Est autem som¬</w:t>
        <w:br/>
        <w:t>nij causa efficiens duplex, interna &amp; externa: in¬</w:t>
        <w:br/>
        <w:t>terna, causa est vel anima ipsa vel corpus; mens,</w:t>
        <w:br/>
        <w:t>enim saepissime dormiente corpore &amp; cessantea</w:t>
        <w:br/>
        <w:t>sensu, recogitat ea quae vigilando conceperit &amp;à</w:t>
        <w:br/>
        <w:t>appetiuerit aut metuerit; corporis deinde diuer¬</w:t>
        <w:br/>
        <w:t>sa complexio, immittit varias somniorum spe¬</w:t>
        <w:br/>
        <w:t>cies ac simulachra, à quibus &amp; medici naturam.</w:t>
        <w:br/>
        <w:t>corporis, &amp; morbi causas conjectant in aegro¬</w:t>
        <w:br/>
        <w:t>tantibus, habentque ista somnia pro signis &amp; pro¬</w:t>
        <w:br/>
        <w:t>gnosticis: Sic cholericus ignea &amp; praecipitia; me¬</w:t>
        <w:br/>
        <w:t>lancholicus monstruosa &amp; horribilia; Phlegma¬</w:t>
        <w:br/>
        <w:t>ticus aquea &amp; pigra; Sanguineus amoena somnia a</w:t>
        <w:br/>
        <w:t>somniat: externae autem causae sunt variae, vt coe¬</w:t>
        <w:br/>
        <w:t>li influxus, elementi circumstantia, necessitatis.</w:t>
        <w:br/>
        <w:t>quoque aut casus fortuiti occasio, sic famelicus.</w:t>
        <w:br/>
        <w:t>somniat cibum, ebrius humida; Sic canes, &amp;a</w:t>
        <w:br/>
        <w:t>aliae quaedam bestiae, somniant; Quin &amp; Deus,a</w:t>
        <w:br/>
        <w:t>Angelique boni ac mali somnia immittunt ho¬</w:t>
        <w:br/>
        <w:t>minibus, vt est apud Homer. 2. Iliad. &amp; Virgil.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Dfinition"/>
        </w:rPr>
        <w:t>2. Aeneid. Talia sunt in sacris litteris somnia Io¬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seph, Pharaonis, Danielis, &amp; similia.</w:t>
        <w:br/>
      </w:r>
      <w:r>
        <w:rPr>
          <w:rStyle w:val="Orth"/>
        </w:rPr>
        <w:t>Ἐγύπνια ἐναργῆ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ἐναργῆ ἐνύποια</w:t>
      </w:r>
      <w:r>
        <w:rPr>
          <w:rStyle w:val="Dfinition"/>
        </w:rPr>
        <w:t>.</w:t>
        <w:br/>
      </w:r>
      <w:r>
        <w:rPr>
          <w:rStyle w:val="Orth"/>
        </w:rPr>
        <w:t>Ἐνωσις</w:t>
      </w:r>
      <w:r>
        <w:rPr>
          <w:rStyle w:val="Dfinition"/>
        </w:rPr>
        <w:t>. vnitas, Tertia virtus est quae requiritur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perfectam &amp; absolutam sanitatem tam simila¬</w:t>
        <w:br/>
      </w:r>
      <w:r>
        <w:rPr>
          <w:rStyle w:val="Guillemetdegoris"/>
        </w:rPr>
        <w:t>"</w:t>
      </w:r>
      <w:r>
        <w:rPr>
          <w:rStyle w:val="Dfinition"/>
        </w:rPr>
        <w:t>rium, quam dissimilarium partium, appellat ean¬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dem Gal. </w:t>
      </w:r>
      <w:r>
        <w:rPr>
          <w:rStyle w:val="GrcARELIRE"/>
        </w:rPr>
        <w:t>συνέχειαν</w:t>
      </w:r>
      <w:r>
        <w:rPr>
          <w:rStyle w:val="Dfinition"/>
        </w:rPr>
        <w:t xml:space="preserve"> continuitatem, pro eodem su¬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mens haec duo nomina cap. 8. artis paruae &amp; libr.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morborum causis.</w:t>
        <w:br/>
      </w:r>
      <w:r>
        <w:rPr>
          <w:rStyle w:val="Orth"/>
        </w:rPr>
        <w:t>Ἐξάγιον</w:t>
      </w:r>
      <w:r>
        <w:rPr>
          <w:rStyle w:val="Dfinition"/>
        </w:rPr>
        <w:t>. ponderis nomen est, quo vtitur Actuarius</w:t>
        <w:br/>
        <w:t>in aurea antidoto Alexandri. Pendet autem qua¬</w:t>
        <w:br/>
        <w:t>tuor scripula: Latini sextulam appellant.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Alicubi </w:t>
      </w:r>
      <w:r>
        <w:rPr>
          <w:rStyle w:val="GrcARELIRE"/>
        </w:rPr>
        <w:t>τίγιον</w:t>
      </w:r>
      <w:r>
        <w:rPr>
          <w:rStyle w:val="Dfinition"/>
        </w:rPr>
        <w:t xml:space="preserve"> &amp; stagium reperitur pro </w:t>
      </w:r>
      <w:r>
        <w:rPr>
          <w:rStyle w:val="GrcARELIRE"/>
        </w:rPr>
        <w:t>ἐξά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γν</w:t>
      </w:r>
      <w:r>
        <w:rPr>
          <w:rStyle w:val="Dfinition"/>
        </w:rPr>
        <w:t xml:space="preserve"> errore nato ex compendio scripturae, cum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nota 5, significet </w:t>
      </w:r>
      <w:r>
        <w:rPr>
          <w:rStyle w:val="GrcARELIRE"/>
        </w:rPr>
        <w:t>ἐξ</w:t>
      </w:r>
      <w:r>
        <w:rPr>
          <w:rStyle w:val="Dfinition"/>
        </w:rPr>
        <w:t xml:space="preserve"> solebant </w:t>
      </w:r>
      <w:r>
        <w:rPr>
          <w:rStyle w:val="GrcARELIRE"/>
        </w:rPr>
        <w:t>στάγιον</w:t>
      </w:r>
      <w:r>
        <w:rPr>
          <w:rStyle w:val="Dfinition"/>
        </w:rPr>
        <w:t xml:space="preserve"> scribere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 </w:t>
      </w:r>
      <w:r>
        <w:rPr>
          <w:rStyle w:val="GrcARELIRE"/>
        </w:rPr>
        <w:t>ἐξάγιον</w:t>
      </w:r>
      <w:r>
        <w:rPr>
          <w:rStyle w:val="Dfinition"/>
        </w:rPr>
        <w:t xml:space="preserve"> ex quo omisso spiritu perperam fa¬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ctum </w:t>
      </w:r>
      <w:r>
        <w:rPr>
          <w:rStyle w:val="GrcARELIRE"/>
        </w:rPr>
        <w:t>στάγον</w:t>
      </w:r>
      <w:r>
        <w:rPr>
          <w:rStyle w:val="Dfinition"/>
        </w:rPr>
        <w:t xml:space="preserve"> &amp; stagium.</w:t>
        <w:br/>
      </w:r>
      <w:r>
        <w:rPr>
          <w:rStyle w:val="Orth"/>
        </w:rPr>
        <w:t>Ἐξαμάτοοις</w:t>
      </w:r>
      <w:r>
        <w:rPr>
          <w:rStyle w:val="Dfinition"/>
        </w:rPr>
        <w:t>. dicitur alimenti alteratio &amp; in sangui¬</w:t>
        <w:br/>
      </w:r>
      <w:r>
        <w:rPr>
          <w:rStyle w:val="Guillemetdegoris"/>
        </w:rPr>
        <w:t>"</w:t>
      </w:r>
      <w:r>
        <w:rPr>
          <w:rStyle w:val="Dfinition"/>
        </w:rPr>
        <w:t>nem conuersio, quae principalissima est hepatis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facultas quam </w:t>
      </w:r>
      <w:r>
        <w:rPr>
          <w:rStyle w:val="GrcARELIRE"/>
        </w:rPr>
        <w:t>αἰμα τοποιητικὴν</w:t>
      </w:r>
      <w:r>
        <w:rPr>
          <w:rStyle w:val="Dfinition"/>
        </w:rPr>
        <w:t xml:space="preserve"> Gal. vocat: haec he¬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patis actio si laesa sit &amp; offensa </w:t>
      </w:r>
      <w:r>
        <w:rPr>
          <w:rStyle w:val="GrcARELIRE"/>
        </w:rPr>
        <w:t>ἀποτυγχίαν</w:t>
      </w:r>
      <w:r>
        <w:rPr>
          <w:rStyle w:val="Dfinition"/>
        </w:rPr>
        <w:t xml:space="preserve">, &amp; </w:t>
      </w:r>
      <w:r>
        <w:rPr>
          <w:rStyle w:val="GrcARELIRE"/>
        </w:rPr>
        <w:t>βλάζην</w:t>
      </w:r>
      <w:r>
        <w:rPr>
          <w:rStyle w:val="Dfinition"/>
        </w:rPr>
        <w:br/>
      </w:r>
      <w:r>
        <w:rPr>
          <w:rStyle w:val="GrcARELIRE"/>
        </w:rPr>
        <w:t>ἡ ἐξωματώσεως</w:t>
      </w:r>
      <w:r>
        <w:rPr>
          <w:rStyle w:val="Dfinition"/>
        </w:rPr>
        <w:t xml:space="preserve"> appellare solent, hoc est frustratam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laesam sanguificationis facultatem: quin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idem malum </w:t>
      </w:r>
      <w:r>
        <w:rPr>
          <w:rStyle w:val="GrcARELIRE"/>
        </w:rPr>
        <w:t>ἐξυδάτωσιν</w:t>
      </w:r>
      <w:r>
        <w:rPr>
          <w:rStyle w:val="Dfinition"/>
        </w:rPr>
        <w:t xml:space="preserve"> vocant, hoc est commu¬</w:t>
        <w:br/>
      </w:r>
      <w:r>
        <w:rPr>
          <w:rStyle w:val="Guillemetdegoris"/>
        </w:rPr>
        <w:t>"</w:t>
      </w:r>
      <w:r>
        <w:rPr>
          <w:rStyle w:val="Dfinition"/>
        </w:rPr>
        <w:t>tationem in aquosum humorem, &amp; ex hoc ipso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aqua intercus fere consequitur, quanquam pro¬</w:t>
        <w:br/>
      </w:r>
      <w:r>
        <w:rPr>
          <w:rStyle w:val="Guillemetdegoris"/>
        </w:rPr>
        <w:t>"</w:t>
      </w:r>
      <w:r>
        <w:rPr>
          <w:rStyle w:val="Dfinition"/>
        </w:rPr>
        <w:t>prie hepatica haec ipsa sit affectio, &amp; in ipsa san¬</w:t>
        <w:br/>
      </w:r>
      <w:r>
        <w:rPr>
          <w:rStyle w:val="Guillemetdegoris"/>
        </w:rPr>
        <w:t>„</w:t>
      </w:r>
      <w:r>
        <w:rPr>
          <w:rStyle w:val="Dfinition"/>
        </w:rPr>
        <w:t>guinolentus humor per aluum excernatur, cu¬</w:t>
        <w:br/>
      </w:r>
      <w:r>
        <w:rPr>
          <w:rStyle w:val="Guillemetdegoris"/>
        </w:rPr>
        <w:t>„</w:t>
      </w:r>
      <w:r>
        <w:rPr>
          <w:rStyle w:val="Dfinition"/>
        </w:rPr>
        <w:t>ius imaginem Galen. ad carnium recens macta¬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tae victimae loturam comparat, vt </w:t>
      </w:r>
      <w:r>
        <w:rPr>
          <w:rStyle w:val="GrcARELIRE"/>
        </w:rPr>
        <w:t>ἐξαιμάτωσις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videri queat hoc ipsum symptoma signifi¬</w:t>
        <w:br/>
      </w:r>
      <w:r>
        <w:rPr>
          <w:rStyle w:val="Guillemetdegoris"/>
        </w:rPr>
        <w:t>"</w:t>
      </w:r>
      <w:r>
        <w:rPr>
          <w:rStyle w:val="Dfinition"/>
        </w:rPr>
        <w:t>care, sanguinis videlicet per anum excretionem,</w:t>
        <w:br/>
        <w:t>n quomodo sane aliquot locis Aetius vsurpauit,</w:t>
        <w:br/>
      </w:r>
      <w:r>
        <w:rPr>
          <w:rStyle w:val="GrcARELIRE"/>
        </w:rPr>
        <w:t>ν</w:t>
      </w:r>
      <w:r>
        <w:rPr>
          <w:rStyle w:val="Dfinition"/>
        </w:rPr>
        <w:t xml:space="preserve"> cum prima </w:t>
      </w:r>
      <w:r>
        <w:rPr>
          <w:rStyle w:val="GrcARELIRE"/>
        </w:rPr>
        <w:t>ἐξαιμάτοσις</w:t>
      </w:r>
      <w:r>
        <w:rPr>
          <w:rStyle w:val="Dfinition"/>
        </w:rPr>
        <w:t xml:space="preserve"> frustrata, alteram </w:t>
      </w:r>
      <w:r>
        <w:rPr>
          <w:rStyle w:val="GrcARELIRE"/>
        </w:rPr>
        <w:t>ἐξαιμά</w:t>
      </w:r>
      <w:r>
        <w:rPr>
          <w:rStyle w:val="Dfinition"/>
        </w:rPr>
        <w:t>¬</w:t>
        <w:br/>
      </w:r>
      <w:r>
        <w:rPr>
          <w:rStyle w:val="GrcARELIRE"/>
        </w:rPr>
        <w:t>ντῶν</w:t>
      </w:r>
      <w:r>
        <w:rPr>
          <w:rStyle w:val="Dfinition"/>
        </w:rPr>
        <w:t xml:space="preserve"> inducat.</w:t>
        <w:br/>
      </w:r>
      <w:r>
        <w:rPr>
          <w:rStyle w:val="Orth"/>
        </w:rPr>
        <w:t>Ἐξαιθειάζειν</w:t>
      </w:r>
      <w:r>
        <w:rPr>
          <w:rStyle w:val="Dfinition"/>
        </w:rPr>
        <w:t>. exponere sub dio, quem esse tertium</w:t>
        <w:br/>
      </w:r>
      <w:r>
        <w:rPr>
          <w:rStyle w:val="Guillemetdegoris"/>
        </w:rPr>
        <w:t>"</w:t>
      </w:r>
      <w:r>
        <w:rPr>
          <w:rStyle w:val="Dfinition"/>
        </w:rPr>
        <w:t>modum refrigerandi medicamenta inquit Ga¬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len. 2. </w:t>
      </w:r>
      <w:r>
        <w:rPr>
          <w:rStyle w:val="GrcARELIRE"/>
        </w:rPr>
        <w:t>τ τόπους</w:t>
      </w:r>
      <w:r>
        <w:rPr>
          <w:rStyle w:val="Dfinition"/>
        </w:rPr>
        <w:t xml:space="preserve">. hinc </w:t>
      </w:r>
      <w:r>
        <w:rPr>
          <w:rStyle w:val="GrcARELIRE"/>
        </w:rPr>
        <w:t>ἄνος ἐξαθριασαένος</w:t>
      </w:r>
      <w:r>
        <w:rPr>
          <w:rStyle w:val="Dfinition"/>
        </w:rPr>
        <w:t xml:space="preserve"> apud Hip¬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pocratem 1. </w:t>
      </w:r>
      <w:r>
        <w:rPr>
          <w:rStyle w:val="GrcARELIRE"/>
        </w:rPr>
        <w:t>γυναικ</w:t>
      </w:r>
      <w:r>
        <w:rPr>
          <w:rStyle w:val="Dfinition"/>
        </w:rPr>
        <w:t xml:space="preserve">. de quo vide in voce </w:t>
      </w:r>
      <w:r>
        <w:rPr>
          <w:rStyle w:val="GrcARELIRE"/>
        </w:rPr>
        <w:t>οἷνος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insigniores vinorum differentiae explican¬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tur.</w:t>
        <w:br/>
      </w:r>
      <w:r>
        <w:rPr>
          <w:rStyle w:val="Orth"/>
        </w:rPr>
        <w:t>Ἐξαλίπης</w:t>
      </w:r>
      <w:r>
        <w:rPr>
          <w:rStyle w:val="Dfinition"/>
        </w:rPr>
        <w:t xml:space="preserve">. </w:t>
      </w:r>
      <w:r>
        <w:rPr>
          <w:rStyle w:val="Syn"/>
        </w:rPr>
        <w:t>κονιάτης</w:t>
      </w:r>
      <w:r>
        <w:rPr>
          <w:rStyle w:val="Dfinition"/>
        </w:rPr>
        <w:t xml:space="preserve">. </w:t>
      </w:r>
      <w:r>
        <w:rPr>
          <w:rStyle w:val="GrcARELIRE"/>
        </w:rPr>
        <w:t>χρίστης</w:t>
      </w:r>
      <w:r>
        <w:rPr>
          <w:rStyle w:val="Dfinition"/>
        </w:rPr>
        <w:t>. illitor, vnctor, apud Hip¬</w:t>
        <w:br/>
        <w:t>pocratem.</w:t>
        <w:br/>
      </w:r>
      <w:r>
        <w:rPr>
          <w:rStyle w:val="Orth"/>
        </w:rPr>
        <w:t>Ἐξαλίζοτο</w:t>
      </w:r>
      <w:r>
        <w:rPr>
          <w:rStyle w:val="Dfinition"/>
        </w:rPr>
        <w:t xml:space="preserve">. </w:t>
      </w:r>
      <w:r>
        <w:rPr>
          <w:rStyle w:val="Syn"/>
        </w:rPr>
        <w:t>ἐκκενοῖτο</w:t>
      </w:r>
      <w:r>
        <w:rPr>
          <w:rStyle w:val="Dfinition"/>
        </w:rPr>
        <w:t>, euacuaretur, apud Hippocra¬</w:t>
        <w:br/>
        <w:t>tem.</w:t>
        <w:br/>
      </w:r>
      <w:r>
        <w:rPr>
          <w:rStyle w:val="Orth"/>
        </w:rPr>
        <w:t>Ἐξανεμοῦθαι</w:t>
      </w:r>
      <w:r>
        <w:rPr>
          <w:rStyle w:val="Dfinition"/>
        </w:rPr>
        <w:t>. Aristoteli Gaza interprete euentari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quod cadit in equas cum equiunt, id est libi¬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dine sua percitae in omnem partem cursitant &amp;</w:t>
        <w:br/>
      </w:r>
      <w:r>
        <w:rPr>
          <w:rStyle w:val="Guillemetdegoris"/>
        </w:rPr>
        <w:t>„</w:t>
      </w:r>
      <w:r>
        <w:rPr>
          <w:rStyle w:val="Dfinition"/>
        </w:rPr>
        <w:t>quoquouersum currendo concipiunt: Locum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legite lib. 6. de hist. anim. cap. 18. Sed apud Hip¬</w:t>
        <w:br/>
      </w:r>
      <w:r>
        <w:rPr>
          <w:rStyle w:val="GrcARELIRE"/>
        </w:rPr>
        <w:t>ν</w:t>
      </w:r>
      <w:r>
        <w:rPr>
          <w:rStyle w:val="Dfinition"/>
        </w:rPr>
        <w:t xml:space="preserve"> poct. 1. </w:t>
      </w:r>
      <w:r>
        <w:rPr>
          <w:rStyle w:val="GrcARELIRE"/>
        </w:rPr>
        <w:t>γυνωκ</w:t>
      </w:r>
      <w:r>
        <w:rPr>
          <w:rStyle w:val="Dfinition"/>
        </w:rPr>
        <w:t xml:space="preserve">. vterum </w:t>
      </w:r>
      <w:r>
        <w:rPr>
          <w:rStyle w:val="GrcARELIRE"/>
        </w:rPr>
        <w:t>ἑξανεμοῦθαι</w:t>
      </w:r>
      <w:r>
        <w:rPr>
          <w:rStyle w:val="Dfinition"/>
        </w:rPr>
        <w:t xml:space="preserve"> exponunt 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terpretes distendi flatulento spiritu ex resolutio¬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humoris pituitosi: Sed &amp; vocem hanc vsur¬</w:t>
        <w:br/>
      </w:r>
      <w:r>
        <w:rPr>
          <w:rStyle w:val="Guillemetdegoris"/>
        </w:rPr>
        <w:t>„</w:t>
      </w:r>
      <w:r>
        <w:rPr>
          <w:rStyle w:val="Dfinition"/>
        </w:rPr>
        <w:t>pauit Aristoteles 10. de histor. anim. cap. 3. &amp;</w:t>
        <w:br/>
      </w:r>
      <w:r>
        <w:rPr>
          <w:rStyle w:val="Guillemetdegoris"/>
        </w:rPr>
        <w:t>"</w:t>
      </w:r>
      <w:r>
        <w:rPr>
          <w:rStyle w:val="Dfinition"/>
        </w:rPr>
        <w:t>matricis affectionem esse inquit mulierib. ca¬</w:t>
        <w:br/>
      </w:r>
      <w:r>
        <w:rPr>
          <w:rStyle w:val="Guillemetdegoris"/>
        </w:rPr>
        <w:t>"</w:t>
      </w:r>
      <w:r>
        <w:rPr>
          <w:rStyle w:val="Dfinition"/>
        </w:rPr>
        <w:t>uendam: Scalliger frustrari dixit, quod &amp; vitium</w:t>
        <w:br/>
      </w:r>
      <w:r>
        <w:rPr>
          <w:rStyle w:val="Guillemetdegoris"/>
        </w:rPr>
        <w:t>„</w:t>
      </w:r>
      <w:r>
        <w:rPr>
          <w:rStyle w:val="Dfinition"/>
        </w:rPr>
        <w:t>fieri ait Aristoteles, vbi in coitu neque proij¬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ciunt quidquam, neque concipiunt, cuius rei</w:t>
        <w:br/>
        <w:t>n causam inquit esse matricis ariditatem qua su¬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binde intumescre solent; Sed &amp; </w:t>
      </w:r>
      <w:r>
        <w:rPr>
          <w:rStyle w:val="GrcARELIRE"/>
        </w:rPr>
        <w:t>ἐξανεμῦθται</w:t>
      </w:r>
      <w:r>
        <w:rPr>
          <w:rStyle w:val="Dfinition"/>
        </w:rPr>
        <w:t xml:space="preserve"> à</w:t>
        <w:br/>
      </w:r>
      <w:r>
        <w:rPr>
          <w:rStyle w:val="Guillemetdegoris"/>
        </w:rPr>
        <w:t>"</w:t>
      </w:r>
      <w:r>
        <w:rPr>
          <w:rStyle w:val="Dfinition"/>
        </w:rPr>
        <w:t>Theophr. lib. 7. histor. cap. 10. vsurpatum legi¬</w:t>
        <w:br/>
      </w:r>
      <w:r>
        <w:rPr>
          <w:rStyle w:val="Guillemetdegoris"/>
        </w:rPr>
        <w:t>„</w:t>
      </w:r>
      <w:r>
        <w:rPr>
          <w:rStyle w:val="Dfinition"/>
        </w:rPr>
        <w:t>mus de tritico atque hordeo, quando scilicet aut</w:t>
        <w:br/>
      </w:r>
      <w:r>
        <w:rPr>
          <w:rStyle w:val="Guillemetdegoris"/>
        </w:rPr>
        <w:t>„</w:t>
      </w:r>
      <w:r>
        <w:rPr>
          <w:rStyle w:val="Dfinition"/>
        </w:rPr>
        <w:t>iam florentia perflantur, aut flore dimisso pro¬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tinus infirma à flatibus concutiuntur, quo vtro¬</w:t>
        <w:br/>
      </w:r>
      <w:r>
        <w:rPr>
          <w:rStyle w:val="Guillemetdegoris"/>
        </w:rPr>
        <w:t>„</w:t>
      </w:r>
      <w:r>
        <w:rPr>
          <w:rStyle w:val="Dfinition"/>
        </w:rPr>
        <w:t>que modo intercunt: hanc vocem cum Gaza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Daniel Heinsius Theophrasti interpres euenta¬</w:t>
        <w:br/>
      </w:r>
      <w:r>
        <w:rPr>
          <w:rStyle w:val="Guillemetdegoris"/>
        </w:rPr>
        <w:t>"</w:t>
      </w:r>
      <w:r>
        <w:rPr>
          <w:rStyle w:val="Dfinition"/>
        </w:rPr>
        <w:t>ri dixit.</w:t>
        <w:br/>
      </w:r>
      <w:r>
        <w:rPr>
          <w:rStyle w:val="Orth"/>
        </w:rPr>
        <w:t>Ἐξανθήματα</w:t>
      </w:r>
      <w:r>
        <w:rPr>
          <w:rStyle w:val="Dfinition"/>
        </w:rPr>
        <w:t>. papulae. Sunt eruptiones leues humo¬</w:t>
        <w:br/>
        <w:t>rum per cutem: sed illae diuersorum omnino ge¬</w:t>
        <w:br/>
        <w:t xml:space="preserve">nerum sunt. Nam &amp; </w:t>
      </w:r>
      <w:r>
        <w:rPr>
          <w:rStyle w:val="GrcARELIRE"/>
        </w:rPr>
        <w:t>ρλυκταίνας</w:t>
      </w:r>
      <w:r>
        <w:rPr>
          <w:rStyle w:val="Dfinition"/>
        </w:rPr>
        <w:t xml:space="preserve"> &amp; </w:t>
      </w:r>
      <w:r>
        <w:rPr>
          <w:rStyle w:val="GrcARELIRE"/>
        </w:rPr>
        <w:t>ψυδρόκια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ἐπινυκτίδας</w:t>
      </w:r>
      <w:r>
        <w:rPr>
          <w:rStyle w:val="Dfinition"/>
        </w:rPr>
        <w:t xml:space="preserve"> &amp; </w:t>
      </w:r>
      <w:r>
        <w:rPr>
          <w:rStyle w:val="GrcARELIRE"/>
        </w:rPr>
        <w:t>λειγῆνας</w:t>
      </w:r>
      <w:r>
        <w:rPr>
          <w:rStyle w:val="Dfinition"/>
        </w:rPr>
        <w:t xml:space="preserve"> &amp; alia multa tumorum ge¬</w:t>
        <w:br/>
        <w:t>nera comprehendunt. Earum autem quaedam</w:t>
        <w:br/>
        <w:t>in altum attolluntur &amp; extuberant, à calidiore vi¬</w:t>
        <w:br/>
        <w:t>delicet humore genitae: quaedam depressae sunt</w:t>
        <w:br/>
        <w:t>&amp; latae, nec cutem fere excedunt. Praeterea aliae</w:t>
        <w:br/>
        <w:t>toto prope corpore efflorescunt, vt quae per ma¬</w:t>
        <w:br/>
        <w:t>lignas &amp; pestilentes febres oriuntur, &amp; quae per</w:t>
        <w:br/>
        <w:t>Gallicum morbum erumpunt, &amp; variolae vulgo</w:t>
        <w:br/>
        <w:t>dictae &amp; morbilli: aliae in parte tantum aliqua con¬</w:t>
        <w:br/>
        <w:t>sistunt, vt capite, facie, quas omnium malignis¬</w:t>
        <w:br/>
        <w:t>simas Herodotus medicus dixit, circa labia &amp; na¬</w:t>
        <w:br/>
        <w:t>sum, quales fiunt in febrium declinationibus.</w:t>
        <w:br/>
        <w:t>Sunt &amp; earum ex colore differentię plures. Quo¬</w:t>
        <w:br/>
        <w:t>niam enim omnis humor in cutem potest erum¬</w:t>
        <w:br/>
        <w:t>pere, idcirco &amp; rubrae &amp; pallidae &amp; flauae, non¬</w:t>
        <w:br/>
        <w:t>nunquam vero &amp; nigrae, &amp; liuidae apparent. Pro</w:t>
        <w:br/>
        <w:t>materia vero vnde nascuntur varias habent ap¬</w:t>
        <w:br/>
        <w:t>pellationes. Alias enim feruentes papulas, alias</w:t>
        <w:br/>
        <w:t>nigras medici nuncupant: ipseque Plinius eas</w:t>
        <w:br/>
        <w:t>quae à pituitoso humore fiunt, pituitae eruptio¬</w:t>
        <w:br/>
        <w:t>nes vocat. Praeterea &amp; papularum quaedam sine</w:t>
        <w:br/>
        <w:t>dolore, sine pruritu, sine vlcere sunt: aliae pru¬</w:t>
        <w:br/>
        <w:t>ritum inducunt tantum, vt scalpendi continuo</w:t>
        <w:br/>
        <w:t>labore vigiliae succedant. Aliae vero exulce¬</w:t>
        <w:br/>
        <w:t>rantur, &amp; aliquando ad quandam carbunculo¬</w:t>
        <w:br/>
        <w:t xml:space="preserve">rum speciem accedunt, quas </w:t>
      </w:r>
      <w:r>
        <w:rPr>
          <w:rStyle w:val="GrcARELIRE"/>
        </w:rPr>
        <w:t>ἀγρίας</w:t>
      </w:r>
      <w:r>
        <w:rPr>
          <w:rStyle w:val="Dfinition"/>
        </w:rPr>
        <w:t>, hoc est fe¬</w:t>
        <w:br/>
        <w:t>ras, Celsus scribit, à Gręcis appellari: in ijs enim</w:t>
        <w:br/>
        <w:t>cutis plurimum exasperatur, vlceraturque ac</w:t>
        <w:br/>
        <w:t>vehementius eroditur &amp; rubet: interdum etiam</w:t>
        <w:br/>
        <w:t>pilos remittit: quod papularum genus plaeri¬</w:t>
        <w:br/>
        <w:t xml:space="preserve">que </w:t>
      </w:r>
      <w:r>
        <w:rPr>
          <w:rStyle w:val="GrcARELIRE"/>
        </w:rPr>
        <w:t>λειχῶνας</w:t>
      </w:r>
      <w:r>
        <w:rPr>
          <w:rStyle w:val="Dfinition"/>
        </w:rPr>
        <w:t>, hoc est impetiginem, interpretantur.</w:t>
        <w:br/>
        <w:t xml:space="preserve">Caeterum etiam </w:t>
      </w:r>
      <w:r>
        <w:rPr>
          <w:rStyle w:val="GrcARELIRE"/>
        </w:rPr>
        <w:t>ἐξανθήματα</w:t>
      </w:r>
      <w:r>
        <w:rPr>
          <w:rStyle w:val="Dfinition"/>
        </w:rPr>
        <w:t xml:space="preserve">, </w:t>
      </w:r>
      <w:r>
        <w:rPr>
          <w:rStyle w:val="GrcARELIRE"/>
        </w:rPr>
        <w:t>ἐξανθίσματα</w:t>
      </w:r>
      <w:r>
        <w:rPr>
          <w:rStyle w:val="Dfinition"/>
        </w:rPr>
        <w:t xml:space="preserve"> dicun¬</w:t>
        <w:br/>
        <w:t xml:space="preserve">tur &amp; </w:t>
      </w:r>
      <w:r>
        <w:rPr>
          <w:rStyle w:val="GrcARELIRE"/>
        </w:rPr>
        <w:t>ἐξανθίσεις</w:t>
      </w:r>
      <w:r>
        <w:rPr>
          <w:rStyle w:val="Dfinition"/>
        </w:rPr>
        <w:t xml:space="preserve">: dicuntur &amp; alias </w:t>
      </w:r>
      <w:r>
        <w:rPr>
          <w:rStyle w:val="GrcARELIRE"/>
        </w:rPr>
        <w:t>ἐκθύματη</w:t>
      </w:r>
      <w:r>
        <w:rPr>
          <w:rStyle w:val="Dfinition"/>
        </w:rPr>
        <w:t xml:space="preserve"> ab.</w:t>
        <w:br/>
        <w:t>Hippocrat. 3. Epid. sect. 3. textu 51. id est impe¬</w:t>
        <w:br/>
        <w:t xml:space="preserve">tuosae feruidaeque eruptiones, </w:t>
      </w:r>
      <w:r>
        <w:rPr>
          <w:rStyle w:val="GrcARELIRE"/>
        </w:rPr>
        <w:t>παρὰ τὸ ἐκθύειν ὁπρς</w:t>
      </w:r>
      <w:r>
        <w:rPr>
          <w:rStyle w:val="Dfinition"/>
        </w:rPr>
        <w:t xml:space="preserve"> ,</w:t>
        <w:br/>
      </w:r>
      <w:r>
        <w:rPr>
          <w:rStyle w:val="GrcARELIRE"/>
        </w:rPr>
        <w:t>ἐστιν ἐξορμᾶν</w:t>
      </w:r>
      <w:r>
        <w:rPr>
          <w:rStyle w:val="Dfinition"/>
        </w:rPr>
        <w:t>, vti Gal. ibidem ait comment. 3. id est.</w:t>
        <w:br/>
        <w:t>impetuose erumpere, quamuis nonnulli ab exam¬</w:t>
        <w:br/>
        <w:t>thematibus ecthymata differre putent, sed im¬</w:t>
        <w:br/>
        <w:t xml:space="preserve">merito, vide </w:t>
      </w:r>
      <w:r>
        <w:rPr>
          <w:rStyle w:val="Ref"/>
        </w:rPr>
        <w:t>ἐκθύματα</w:t>
      </w:r>
      <w:r>
        <w:rPr>
          <w:rStyle w:val="Dfinition"/>
        </w:rPr>
        <w:t xml:space="preserve"> supra.</w:t>
        <w:br/>
      </w:r>
      <w:r>
        <w:rPr>
          <w:rStyle w:val="Orth"/>
        </w:rPr>
        <w:t>Ἐξαύτης</w:t>
      </w:r>
      <w:r>
        <w:rPr>
          <w:rStyle w:val="Dfinition"/>
        </w:rPr>
        <w:t xml:space="preserve">. </w:t>
      </w:r>
      <w:r>
        <w:rPr>
          <w:rStyle w:val="Syn"/>
        </w:rPr>
        <w:t>ὑγὴς</w:t>
      </w:r>
      <w:r>
        <w:rPr>
          <w:rStyle w:val="Dfinition"/>
        </w:rPr>
        <w:t>, sanus, apud Hippoc.</w:t>
        <w:br/>
      </w:r>
      <w:r>
        <w:rPr>
          <w:rStyle w:val="Orth"/>
        </w:rPr>
        <w:t>Ἐξάροιμα</w:t>
      </w:r>
      <w:r>
        <w:rPr>
          <w:rStyle w:val="Dfinition"/>
        </w:rPr>
        <w:t xml:space="preserve">. </w:t>
      </w:r>
      <w:r>
        <w:rPr>
          <w:rStyle w:val="Syn"/>
        </w:rPr>
        <w:t>συντοιμμα</w:t>
      </w:r>
      <w:r>
        <w:rPr>
          <w:rStyle w:val="Dfinition"/>
        </w:rPr>
        <w:t>. confractio, collisio, apud Hip¬</w:t>
        <w:br/>
        <w:t>pocratem, vt Galenus exponit.</w:t>
        <w:br/>
      </w:r>
      <w:r>
        <w:rPr>
          <w:rStyle w:val="Orth"/>
        </w:rPr>
        <w:t>Ἐξαρθρεῖν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ὀλισθαίνειν</w:t>
      </w:r>
      <w:r>
        <w:rPr>
          <w:rStyle w:val="Dfinition"/>
        </w:rPr>
        <w:t>.</w:t>
        <w:br/>
      </w:r>
      <w:r>
        <w:rPr>
          <w:rStyle w:val="Orth"/>
        </w:rPr>
        <w:t>Ἐξαὶ θρημα</w:t>
      </w:r>
      <w:r>
        <w:rPr>
          <w:rStyle w:val="Dfinition"/>
        </w:rPr>
        <w:t>. luxatio. Est positio articuli deprauata &amp;</w:t>
        <w:br/>
        <w:t>praeter naturam. Ea fieri potest sursum, deorsum,</w:t>
        <w:br/>
        <w:t>intro, foras, ante, retro. Sex enim istis differentijs</w:t>
        <w:br/>
        <w:t>in articulo ossa à sua sede transponi possunt. Est</w:t>
        <w:br/>
        <w:t>autem luxatio morbus ossis, non qua os pars si¬</w:t>
        <w:br/>
        <w:t>milaris est, sed quod partis organicae portio sit.</w:t>
        <w:br/>
        <w:t>Sic enim &amp; in multis alijs, partium organicarum</w:t>
        <w:br/>
        <w:t>morbi partibus similaribus per accidens tribuun¬</w:t>
        <w:br/>
        <w:t>tur, &amp; contra similarium morbi organicis. Sunt</w:t>
        <w:br/>
        <w:t xml:space="preserve">autem qui per </w:t>
      </w:r>
      <w:r>
        <w:rPr>
          <w:rStyle w:val="GrcARELIRE"/>
        </w:rPr>
        <w:t>ἑξάρθρημα</w:t>
      </w:r>
      <w:r>
        <w:rPr>
          <w:rStyle w:val="Dfinition"/>
        </w:rPr>
        <w:t>. non omnem luxatio¬</w:t>
        <w:br/>
        <w:t>nem intelligant, sed eam tantum in qua totus ar¬</w:t>
        <w:br/>
        <w:t>ticulus à sua sede omnino recessit. Nam paruam</w:t>
        <w:br/>
        <w:t xml:space="preserve">luxationem </w:t>
      </w:r>
      <w:r>
        <w:rPr>
          <w:rStyle w:val="GrcARELIRE"/>
        </w:rPr>
        <w:t>παρὰρθρημα</w:t>
      </w:r>
      <w:r>
        <w:rPr>
          <w:rStyle w:val="Dfinition"/>
        </w:rPr>
        <w:t xml:space="preserve"> vocari contendunt. vide</w:t>
        <w:br/>
      </w:r>
      <w:r>
        <w:rPr>
          <w:rStyle w:val="GrcARELIRE"/>
        </w:rPr>
        <w:t>ὅλισθαίνειν</w:t>
      </w:r>
      <w:r>
        <w:rPr>
          <w:rStyle w:val="Dfinition"/>
        </w:rPr>
        <w:br/>
      </w:r>
      <w:r>
        <w:rPr>
          <w:rStyle w:val="Orth"/>
        </w:rPr>
        <w:t>Ἐξάρθρους</w:t>
      </w:r>
      <w:r>
        <w:rPr>
          <w:rStyle w:val="Dfinition"/>
        </w:rPr>
        <w:t>. Hippocrates appellauit eos quibus arti¬</w:t>
        <w:br/>
        <w:t>culi naturaliter extant &amp; prominent, vt annotat</w:t>
        <w:br/>
        <w:t xml:space="preserve">Galen. comment. 1. </w:t>
      </w:r>
      <w:r>
        <w:rPr>
          <w:rStyle w:val="GrcARELIRE"/>
        </w:rPr>
        <w:t>εἰς τὸ πρὶ ἀνθρῶν</w:t>
      </w:r>
      <w:r>
        <w:rPr>
          <w:rStyle w:val="Dfinition"/>
        </w:rPr>
        <w:t>.</w:t>
        <w:br/>
      </w:r>
      <w:r>
        <w:rPr>
          <w:rStyle w:val="Orth"/>
        </w:rPr>
        <w:t>Ἐξάρθρωμα</w:t>
      </w:r>
      <w:r>
        <w:rPr>
          <w:rStyle w:val="Dfinition"/>
        </w:rPr>
        <w:t xml:space="preserve"> siue </w:t>
      </w:r>
      <w:r>
        <w:rPr>
          <w:rStyle w:val="GrcARELIRE"/>
        </w:rPr>
        <w:t>ἐξάρθρωσις</w:t>
      </w:r>
      <w:r>
        <w:rPr>
          <w:rStyle w:val="Dfinition"/>
        </w:rPr>
        <w:t>, dicitur ab Hipp. cum os ci¬</w:t>
        <w:br/>
        <w:t>tra fracturam suo loco mouetur. quod malum etiam</w:t>
        <w:br/>
        <w:t xml:space="preserve">alio nomine </w:t>
      </w:r>
      <w:r>
        <w:rPr>
          <w:rStyle w:val="GrcARELIRE"/>
        </w:rPr>
        <w:t>ἔκπταμα</w:t>
      </w:r>
      <w:r>
        <w:rPr>
          <w:rStyle w:val="Dfinition"/>
        </w:rPr>
        <w:t xml:space="preserve"> atque </w:t>
      </w:r>
      <w:r>
        <w:rPr>
          <w:rStyle w:val="GrcARELIRE"/>
        </w:rPr>
        <w:t>ἔκπωσις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Ἐξαρμα</w:t>
      </w:r>
      <w:r>
        <w:rPr>
          <w:rStyle w:val="Dfinition"/>
        </w:rPr>
        <w:t>. tumor dicitur in altum sublatus idem quod</w:t>
        <w:br/>
      </w:r>
      <w:r>
        <w:rPr>
          <w:rStyle w:val="Syn"/>
        </w:rPr>
        <w:t>ἔπαρμα</w:t>
      </w:r>
      <w:r>
        <w:rPr>
          <w:rStyle w:val="Dfinition"/>
        </w:rPr>
        <w:t>. 6</w:t>
        <w:br/>
      </w:r>
      <w:r>
        <w:rPr>
          <w:rStyle w:val="Orth"/>
        </w:rPr>
        <w:t>Ἐξαρύαται ἐκκενοῦται</w:t>
      </w:r>
      <w:r>
        <w:rPr>
          <w:rStyle w:val="Dfinition"/>
        </w:rPr>
        <w:t xml:space="preserve">. </w:t>
      </w:r>
      <w:r>
        <w:rPr>
          <w:rStyle w:val="GrcARELIRE"/>
        </w:rPr>
        <w:t>ἐκ θλίβεται</w:t>
      </w:r>
      <w:r>
        <w:rPr>
          <w:rStyle w:val="Dfinition"/>
        </w:rPr>
        <w:t>. euacuatur, exprimi¬</w:t>
        <w:br/>
        <w:t>tur, apud Hipp. Quidam vero interpretantur è</w:t>
      </w:r>
      <w:r>
        <w:rPr>
          <w:rStyle w:val="GrcARELIRE"/>
        </w:rPr>
        <w:t>ξώρμη</w:t>
      </w:r>
      <w:r>
        <w:rPr>
          <w:rStyle w:val="Dfinition"/>
        </w:rPr>
        <w:t>¬</w:t>
        <w:br/>
      </w:r>
      <w:r>
        <w:rPr>
          <w:rStyle w:val="GrcARELIRE"/>
        </w:rPr>
        <w:t>σιν καὶ ἀπειλὴν ποιεῖται</w:t>
      </w:r>
      <w:r>
        <w:rPr>
          <w:rStyle w:val="Dfinition"/>
        </w:rPr>
        <w:t>, hoc est, aggreditur &amp; minatur.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Ἐξάρυσις</w:t>
      </w:r>
      <w:r>
        <w:rPr>
          <w:rStyle w:val="Dfinition"/>
        </w:rPr>
        <w:t xml:space="preserve">. </w:t>
      </w:r>
      <w:r>
        <w:rPr>
          <w:rStyle w:val="GrcARELIRE"/>
        </w:rPr>
        <w:t>ἀπαίτλησις</w:t>
      </w:r>
      <w:r>
        <w:rPr>
          <w:rStyle w:val="Dfinition"/>
        </w:rPr>
        <w:t>. exhaustio, apud Hippocra¬</w:t>
        <w:br/>
        <w:t>tem.</w:t>
        <w:br/>
      </w:r>
      <w:r>
        <w:rPr>
          <w:rStyle w:val="Orth"/>
        </w:rPr>
        <w:t>Ἐξαστίας ἢ</w:t>
      </w:r>
      <w:r>
        <w:rPr>
          <w:rStyle w:val="Dfinition"/>
        </w:rPr>
        <w:t xml:space="preserve"> </w:t>
      </w:r>
      <w:r>
        <w:rPr>
          <w:rStyle w:val="GrcARELIRE"/>
        </w:rPr>
        <w:t>ἐξάστις</w:t>
      </w:r>
      <w:r>
        <w:rPr>
          <w:rStyle w:val="Dfinition"/>
        </w:rPr>
        <w:t>, quidam apud Hippocrat. interpre¬</w:t>
        <w:br/>
        <w:t>tantur lina eminentia in oris linteorum scisso¬</w:t>
        <w:br/>
        <w:t>rum, &amp; à vilibus pannis fila. Galeno autem etiam</w:t>
        <w:br/>
        <w:t>antequam scindantur, extantia eodem modo vi¬</w:t>
        <w:br/>
        <w:t>detur Hippocrates appellare. Idem Galenus an¬</w:t>
        <w:br/>
        <w:t xml:space="preserve">notat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κατὰ ἰτρεῖν</w:t>
      </w:r>
      <w:r>
        <w:rPr>
          <w:rStyle w:val="Dfinition"/>
        </w:rPr>
        <w:t xml:space="preserve">, in ijs fieri </w:t>
      </w:r>
      <w:r>
        <w:rPr>
          <w:rStyle w:val="GrcARELIRE"/>
        </w:rPr>
        <w:t>ξασιας</w:t>
      </w:r>
      <w:r>
        <w:rPr>
          <w:rStyle w:val="Dfinition"/>
        </w:rPr>
        <w:t xml:space="preserve"> quae texun¬</w:t>
        <w:br/>
        <w:t>tur interdum de industria, interdum autem con¬</w:t>
        <w:br/>
        <w:t>tra voluntatem nostram. Sed obseruandum vul¬</w:t>
        <w:br/>
        <w:t>gatas editiones &amp; Hippocr. &amp; Galeni habere ibi</w:t>
        <w:br/>
      </w:r>
      <w:r>
        <w:rPr>
          <w:rStyle w:val="GrcARELIRE"/>
        </w:rPr>
        <w:t>ἐξεστία</w:t>
      </w:r>
      <w:r>
        <w:rPr>
          <w:rStyle w:val="Dfinition"/>
        </w:rPr>
        <w:t>.</w:t>
        <w:br/>
      </w:r>
      <w:r>
        <w:rPr>
          <w:rStyle w:val="Orth"/>
        </w:rPr>
        <w:t>Ἐξαρῤμακον</w:t>
      </w:r>
      <w:r>
        <w:rPr>
          <w:rStyle w:val="Dfinition"/>
        </w:rPr>
        <w:t xml:space="preserve"> cerati nomen ad perniones descripti à</w:t>
        <w:br/>
        <w:t>Paulo l. 3. c. 79.</w:t>
        <w:br/>
      </w:r>
      <w:r>
        <w:rPr>
          <w:rStyle w:val="Orth"/>
        </w:rPr>
        <w:t>Ἐξεντερισαένον</w:t>
      </w:r>
      <w:r>
        <w:rPr>
          <w:rStyle w:val="Dfinition"/>
        </w:rPr>
        <w:t>. emedullatum seu exinanitum, sic</w:t>
        <w:br/>
        <w:t xml:space="preserve">p apud Dioscor. </w:t>
      </w:r>
      <w:r>
        <w:rPr>
          <w:rStyle w:val="GrcARELIRE"/>
        </w:rPr>
        <w:t>ξυπεείζεπα ἐλλέβορος</w:t>
      </w:r>
      <w:r>
        <w:rPr>
          <w:rStyle w:val="Dfinition"/>
        </w:rPr>
        <w:t>, id est exhelle¬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boro medulla eximitur, hoc est emedullatur: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vulgatis lex. annotatur ex Galen. </w:t>
      </w:r>
      <w:r>
        <w:rPr>
          <w:rStyle w:val="GrcARELIRE"/>
        </w:rPr>
        <w:t>καρδό μωμον</w:t>
      </w:r>
      <w:r>
        <w:rPr>
          <w:rStyle w:val="Dfinition"/>
        </w:rPr>
        <w:br/>
      </w:r>
      <w:r>
        <w:rPr>
          <w:rStyle w:val="GrcARELIRE"/>
        </w:rPr>
        <w:t>ν ἐξεντερισμένον</w:t>
      </w:r>
      <w:r>
        <w:rPr>
          <w:rStyle w:val="Dfinition"/>
        </w:rPr>
        <w:t>, lib. 7. de composit. medic. in con¬</w:t>
        <w:br/>
        <w:t>n fectione Pamphili: itidem pro emedullatum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Plinio; sed Scribonium Largum &amp; Marcellum</w:t>
        <w:br/>
      </w:r>
      <w:r>
        <w:rPr>
          <w:rStyle w:val="Guillemetdegoris"/>
        </w:rPr>
        <w:t>"</w:t>
      </w:r>
      <w:r>
        <w:rPr>
          <w:rStyle w:val="Dfinition"/>
        </w:rPr>
        <w:t>Empiricum, nasturtium inanimatum &amp; Cachry</w:t>
        <w:br/>
      </w:r>
      <w:r>
        <w:rPr>
          <w:rStyle w:val="Guillemetdegoris"/>
        </w:rPr>
        <w:t>„</w:t>
      </w:r>
      <w:r>
        <w:rPr>
          <w:rStyle w:val="Dfinition"/>
        </w:rPr>
        <w:t>inanimatum (ita enim legi debere) vocare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</w:t>
      </w:r>
      <w:r>
        <w:rPr>
          <w:rStyle w:val="GrcARELIRE"/>
        </w:rPr>
        <w:t>ἐξεντερισμένον</w:t>
      </w:r>
      <w:r>
        <w:rPr>
          <w:rStyle w:val="Dfinition"/>
        </w:rPr>
        <w:t>, videlicet exinanitum, cui oppo¬</w:t>
        <w:br/>
      </w:r>
      <w:r>
        <w:rPr>
          <w:rStyle w:val="Guillemetdegoris"/>
        </w:rPr>
        <w:t>"</w:t>
      </w:r>
      <w:r>
        <w:rPr>
          <w:rStyle w:val="Dfinition"/>
        </w:rPr>
        <w:t>ni animatum id est integrum &amp; plenum: Sic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glicyrrisam Galeno dici </w:t>
      </w:r>
      <w:r>
        <w:rPr>
          <w:rStyle w:val="GrcARELIRE"/>
        </w:rPr>
        <w:t>ἐξευτεεισυένην</w:t>
      </w:r>
      <w:r>
        <w:rPr>
          <w:rStyle w:val="Dfinition"/>
        </w:rPr>
        <w:t xml:space="preserve"> pro 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alibi, 2. nimirum de antidotis, dixit </w:t>
      </w:r>
      <w:r>
        <w:rPr>
          <w:rStyle w:val="GrcARELIRE"/>
        </w:rPr>
        <w:t>χωρὶς</w:t>
      </w:r>
      <w:r>
        <w:rPr>
          <w:rStyle w:val="Dfinition"/>
        </w:rPr>
        <w:br/>
        <w:t xml:space="preserve">2 </w:t>
      </w:r>
      <w:r>
        <w:rPr>
          <w:rStyle w:val="GrcARELIRE"/>
        </w:rPr>
        <w:t>τὴς ἐντεριώνης</w:t>
      </w:r>
      <w:r>
        <w:rPr>
          <w:rStyle w:val="Dfinition"/>
        </w:rPr>
        <w:t xml:space="preserve"> sine interna quauis parte.</w:t>
        <w:br/>
      </w:r>
      <w:r>
        <w:rPr>
          <w:rStyle w:val="Orth"/>
        </w:rPr>
        <w:t>Ἐξέρυθρον</w:t>
      </w:r>
      <w:r>
        <w:rPr>
          <w:rStyle w:val="Dfinition"/>
        </w:rPr>
        <w:t>. valde rubens, apud Hippocratem in pror¬</w:t>
        <w:br/>
        <w:t>rhet. vt Galenus interpretatur. Annotauit au¬</w:t>
        <w:br/>
        <w:t xml:space="preserve">tem Erotianus à quibusdam </w:t>
      </w:r>
      <w:r>
        <w:rPr>
          <w:rStyle w:val="GrcARELIRE"/>
        </w:rPr>
        <w:t>ἐξέρυθρον</w:t>
      </w:r>
      <w:r>
        <w:rPr>
          <w:rStyle w:val="Dfinition"/>
        </w:rPr>
        <w:t xml:space="preserve"> intelligi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ἔξω γινόμενον ἐρυθημα</w:t>
      </w:r>
      <w:r>
        <w:rPr>
          <w:rStyle w:val="Dfinition"/>
        </w:rPr>
        <w:t>, hoc est, ruborem exterius fa¬</w:t>
        <w:br/>
        <w:t>ctum: inque ea sententia fuisse Philonidem Si¬</w:t>
        <w:br/>
        <w:t>culum.</w:t>
        <w:br/>
      </w:r>
      <w:r>
        <w:rPr>
          <w:rStyle w:val="Orth"/>
        </w:rPr>
        <w:t>Ἐξέρυθροι πύρετοι</w:t>
      </w:r>
      <w:r>
        <w:rPr>
          <w:rStyle w:val="Dfinition"/>
        </w:rPr>
        <w:t>. febres valde rubrae Hippocrati di¬</w:t>
        <w:br/>
      </w:r>
      <w:r>
        <w:rPr>
          <w:rStyle w:val="Guillemetdegoris"/>
        </w:rPr>
        <w:t>"</w:t>
      </w:r>
      <w:r>
        <w:rPr>
          <w:rStyle w:val="Dfinition"/>
        </w:rPr>
        <w:t>cuntur libr. 6. Epid. quaecumque à sanguine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fiunt, synochi videlicet, quemadmodum </w:t>
      </w:r>
      <w:r>
        <w:rPr>
          <w:rStyle w:val="GrcARELIRE"/>
        </w:rPr>
        <w:t>οἱ ἔξω</w:t>
      </w:r>
      <w:r>
        <w:rPr>
          <w:rStyle w:val="Dfinition"/>
        </w:rPr>
        <w:t>¬</w:t>
        <w:br/>
      </w:r>
      <w:r>
        <w:rPr>
          <w:rStyle w:val="Guillemetdegoris"/>
        </w:rPr>
        <w:t>"</w:t>
      </w:r>
      <w:r>
        <w:rPr>
          <w:rStyle w:val="GrcARELIRE"/>
        </w:rPr>
        <w:t>χροι</w:t>
      </w:r>
      <w:r>
        <w:rPr>
          <w:rStyle w:val="Dfinition"/>
        </w:rPr>
        <w:t xml:space="preserve"> pallidae quae à bilis exuperantia fiunt.</w:t>
        <w:br/>
      </w:r>
      <w:r>
        <w:rPr>
          <w:rStyle w:val="Orth"/>
        </w:rPr>
        <w:t>Ἐξεγχέσεοιγοι</w:t>
      </w:r>
      <w:r>
        <w:rPr>
          <w:rStyle w:val="Dfinition"/>
        </w:rPr>
        <w:t>. gutturosi, apud Hippocr. lib. 2. de ar¬</w:t>
        <w:br/>
        <w:t>tic. id est, qui guttura habent in anteriorem par¬</w:t>
        <w:br/>
        <w:t xml:space="preserve">tem protuberantia, </w:t>
      </w:r>
      <w:r>
        <w:rPr>
          <w:rStyle w:val="GrcARELIRE"/>
        </w:rPr>
        <w:t>βρ</w:t>
      </w:r>
      <w:r>
        <w:rPr>
          <w:rStyle w:val="Dfinition"/>
        </w:rPr>
        <w:t>ysze</w:t>
      </w:r>
      <w:r>
        <w:rPr>
          <w:rStyle w:val="GrcARELIRE"/>
        </w:rPr>
        <w:t>ν</w:t>
      </w:r>
      <w:r>
        <w:rPr>
          <w:rStyle w:val="Dfinition"/>
        </w:rPr>
        <w:t xml:space="preserve"> enim ipse appellat</w:t>
        <w:br/>
        <w:t>vel totam asperam arteriam, vel fauces dunta¬</w:t>
        <w:br/>
        <w:t>xat.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notat Gal. comm. 3. </w:t>
      </w:r>
      <w:r>
        <w:rPr>
          <w:rStyle w:val="GrcARELIRE"/>
        </w:rPr>
        <w:t>εἰς τὸ πρὶ αόθρ</w:t>
      </w:r>
      <w:r>
        <w:rPr>
          <w:rStyle w:val="Dfinition"/>
        </w:rPr>
        <w:t>. t. 8.</w:t>
        <w:br/>
      </w:r>
      <w:r>
        <w:rPr>
          <w:rStyle w:val="Orth"/>
        </w:rPr>
        <w:t>Ἐξεχέίλουτοι</w:t>
      </w:r>
      <w:r>
        <w:rPr>
          <w:rStyle w:val="Dfinition"/>
        </w:rPr>
        <w:t>. dicuntur qui prominentibus sunt nati¬</w:t>
        <w:br/>
        <w:t>bus, aut quibus clunes in exteriorem partem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prominent lib. de arte.</w:t>
        <w:br/>
      </w:r>
      <w:r>
        <w:rPr>
          <w:rStyle w:val="Orth"/>
        </w:rPr>
        <w:t>Ἐξητριασμένος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  <w:br/>
      </w:r>
      <w:r>
        <w:rPr>
          <w:rStyle w:val="Orth"/>
        </w:rPr>
        <w:t>Ἐξηκοντάρχιον</w:t>
      </w:r>
      <w:r>
        <w:rPr>
          <w:rStyle w:val="Dfinition"/>
        </w:rPr>
        <w:t xml:space="preserve">. species collyriorum </w:t>
      </w:r>
      <w:r>
        <w:rPr>
          <w:rStyle w:val="GrcARELIRE"/>
        </w:rPr>
        <w:t>τῶν στατικῶν</w:t>
      </w:r>
      <w:r>
        <w:rPr>
          <w:rStyle w:val="Dfinition"/>
        </w:rPr>
        <w:t>, sic dicta</w:t>
        <w:br/>
        <w:t>quod vniuersa eius structura sit drachmarum se¬</w:t>
        <w:br/>
        <w:t xml:space="preserve">xaginta, sicut </w:t>
      </w:r>
      <w:r>
        <w:rPr>
          <w:rStyle w:val="GrcARELIRE"/>
        </w:rPr>
        <w:t>ἐκατοντάρχιον</w:t>
      </w:r>
      <w:r>
        <w:rPr>
          <w:rStyle w:val="Dfinition"/>
        </w:rPr>
        <w:t>, quod sit drachmarum</w:t>
        <w:br/>
        <w:t>centum.</w:t>
        <w:br/>
      </w:r>
      <w:r>
        <w:rPr>
          <w:rStyle w:val="Orth"/>
        </w:rPr>
        <w:t>Ἐξητείασυένον</w:t>
      </w:r>
      <w:r>
        <w:rPr>
          <w:rStyle w:val="Dfinition"/>
        </w:rPr>
        <w:t xml:space="preserve">. </w:t>
      </w:r>
      <w:r>
        <w:rPr>
          <w:rStyle w:val="Syn"/>
        </w:rPr>
        <w:t>τούτεστι</w:t>
      </w:r>
      <w:r>
        <w:rPr>
          <w:rStyle w:val="GrcARELIRE"/>
        </w:rPr>
        <w:t xml:space="preserve"> διὰ τοῦ ἡτείου ἡθημένον</w:t>
      </w:r>
      <w:r>
        <w:rPr>
          <w:rStyle w:val="Dfinition"/>
        </w:rPr>
        <w:t>. hoc est,</w:t>
        <w:br/>
        <w:t>panno vili colatum, apud Hippocrat. Est autem</w:t>
        <w:br/>
      </w:r>
      <w:r>
        <w:rPr>
          <w:rStyle w:val="GrcARELIRE"/>
        </w:rPr>
        <w:t>ἄτειον</w:t>
      </w:r>
      <w:r>
        <w:rPr>
          <w:rStyle w:val="Dfinition"/>
        </w:rPr>
        <w:t xml:space="preserve"> tenue quoddam &amp; rusticum subtegmen.</w:t>
        <w:br/>
      </w:r>
      <w:r>
        <w:rPr>
          <w:rStyle w:val="Orth"/>
        </w:rPr>
        <w:t>Ἐξιπωτικὰ ραρμάκα</w:t>
      </w:r>
      <w:r>
        <w:rPr>
          <w:rStyle w:val="Dfinition"/>
        </w:rPr>
        <w:t xml:space="preserve">, eadem sunt quae &amp; </w:t>
      </w:r>
      <w:r>
        <w:rPr>
          <w:rStyle w:val="GrcARELIRE"/>
        </w:rPr>
        <w:t>ἐπισπαστινὰ</w:t>
      </w:r>
      <w:r>
        <w:rPr>
          <w:rStyle w:val="Dfinition"/>
        </w:rPr>
        <w:t>, de</w:t>
        <w:br/>
        <w:t>quibus vide suo loco.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Etlib. 7. </w:t>
      </w:r>
      <w:r>
        <w:rPr>
          <w:rStyle w:val="GrcARELIRE"/>
        </w:rPr>
        <w:t>κατὰ γύη</w:t>
      </w:r>
      <w:r>
        <w:rPr>
          <w:rStyle w:val="Dfinition"/>
        </w:rPr>
        <w:t xml:space="preserve"> Galenus </w:t>
      </w:r>
      <w:r>
        <w:rPr>
          <w:rStyle w:val="GrcARELIRE"/>
        </w:rPr>
        <w:t>ἐξιπατπκὶ</w:t>
      </w:r>
      <w:r>
        <w:rPr>
          <w:rStyle w:val="Dfinition"/>
        </w:rPr>
        <w:t xml:space="preserve"> significare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ea medicamenta quae sensim humores di¬</w:t>
        <w:br/>
      </w:r>
      <w:r>
        <w:rPr>
          <w:rStyle w:val="Guillemetdegoris"/>
        </w:rPr>
        <w:t>„</w:t>
      </w:r>
      <w:r>
        <w:rPr>
          <w:rStyle w:val="Dfinition"/>
        </w:rPr>
        <w:t>scutiunt &amp; depascuntur.</w:t>
        <w:br/>
      </w:r>
      <w:r>
        <w:rPr>
          <w:rStyle w:val="GrcARELIRE"/>
        </w:rPr>
        <w:t>Ἐξι</w:t>
      </w:r>
      <w:r>
        <w:rPr>
          <w:rStyle w:val="Dfinition"/>
        </w:rPr>
        <w:t>s. habitus varia significat. Primum quidem eo</w:t>
        <w:br/>
        <w:t>nomine in re omni vti solemus quę stabilis est &amp;</w:t>
        <w:br/>
        <w:t>aegre mouetur à subiecto. quomodo &amp; Aristote¬</w:t>
        <w:br/>
        <w:t xml:space="preserve">les vsurpauit in logicis, distinguens </w:t>
      </w:r>
      <w:r>
        <w:rPr>
          <w:rStyle w:val="GrcARELIRE"/>
        </w:rPr>
        <w:t>ἀπὸ τὸν δαθέ</w:t>
      </w:r>
      <w:r>
        <w:rPr>
          <w:rStyle w:val="Dfinition"/>
        </w:rPr>
        <w:t>¬</w:t>
        <w:br/>
      </w:r>
      <w:r>
        <w:rPr>
          <w:rStyle w:val="GrcARELIRE"/>
        </w:rPr>
        <w:t>σεως</w:t>
      </w:r>
      <w:r>
        <w:rPr>
          <w:rStyle w:val="Dfinition"/>
        </w:rPr>
        <w:t>, id est à dispositione. hic comparatur à mul¬</w:t>
        <w:br/>
        <w:t xml:space="preserve">ta longaque </w:t>
      </w:r>
      <w:r>
        <w:rPr>
          <w:rStyle w:val="GrcARELIRE"/>
        </w:rPr>
        <w:t>διαθέσει</w:t>
      </w:r>
      <w:r>
        <w:rPr>
          <w:rStyle w:val="Dfinition"/>
        </w:rPr>
        <w:t>. Proinde secundum eam</w:t>
        <w:br/>
        <w:t xml:space="preserve">significationem id quod est </w:t>
      </w:r>
      <w:r>
        <w:rPr>
          <w:rStyle w:val="GrcARELIRE"/>
        </w:rPr>
        <w:t>ἐν δυσλύτῳ διαθέσει</w:t>
      </w:r>
      <w:r>
        <w:rPr>
          <w:rStyle w:val="Dfinition"/>
        </w:rPr>
        <w:t>, si¬</w:t>
        <w:br/>
        <w:t>ue sanitas, siue morbus, siue aliud quodlibet, &amp;</w:t>
        <w:br/>
      </w:r>
      <w:r>
        <w:rPr>
          <w:rStyle w:val="GrcARELIRE"/>
        </w:rPr>
        <w:t>ἔξιν διακεῖδα</w:t>
      </w:r>
      <w:r>
        <w:rPr>
          <w:rStyle w:val="Dfinition"/>
        </w:rPr>
        <w:t xml:space="preserve"> dicitur, vt scribit Galen. lib. 2. meth.</w:t>
        <w:br/>
        <w:t xml:space="preserve">med. Huic contrarium est </w:t>
      </w:r>
      <w:r>
        <w:rPr>
          <w:rStyle w:val="GrcARELIRE"/>
        </w:rPr>
        <w:t>κατὰ χίσιν</w:t>
      </w:r>
      <w:r>
        <w:rPr>
          <w:rStyle w:val="Dfinition"/>
        </w:rPr>
        <w:t xml:space="preserve">, siue </w:t>
      </w:r>
      <w:r>
        <w:rPr>
          <w:rStyle w:val="Orth"/>
        </w:rPr>
        <w:t>ἐν</w:t>
      </w:r>
      <w:r>
        <w:rPr>
          <w:rStyle w:val="GrcARELIRE"/>
        </w:rPr>
        <w:t xml:space="preserve"> χίσει</w:t>
      </w:r>
      <w:r>
        <w:rPr>
          <w:rStyle w:val="Dfinition"/>
        </w:rPr>
        <w:t>,</w:t>
        <w:br/>
        <w:t>vt idem initio lib. 8. docet, idem significans quod</w:t>
        <w:br/>
        <w:t xml:space="preserve">simpliciter </w:t>
      </w:r>
      <w:r>
        <w:rPr>
          <w:rStyle w:val="GrcARELIRE"/>
        </w:rPr>
        <w:t>ἐὸ τῇ διαθέσει</w:t>
      </w:r>
      <w:r>
        <w:rPr>
          <w:rStyle w:val="Dfinition"/>
        </w:rPr>
        <w:t>. Sic autem simpliciter di¬</w:t>
        <w:br/>
        <w:t>ctus habitus neque bonum neque malum signi¬</w:t>
        <w:br/>
        <w:t>ficat: sed eum in hominis valetudine designare</w:t>
        <w:br/>
        <w:t xml:space="preserve">volentes, illum </w:t>
      </w:r>
      <w:r>
        <w:rPr>
          <w:rStyle w:val="GrcARELIRE"/>
        </w:rPr>
        <w:t>ἐυεξίαν</w:t>
      </w:r>
      <w:r>
        <w:rPr>
          <w:rStyle w:val="Dfinition"/>
        </w:rPr>
        <w:t xml:space="preserve">, hunc </w:t>
      </w:r>
      <w:r>
        <w:rPr>
          <w:rStyle w:val="GrcARELIRE"/>
        </w:rPr>
        <w:t>καγεξίαν</w:t>
      </w:r>
      <w:r>
        <w:rPr>
          <w:rStyle w:val="Dfinition"/>
        </w:rPr>
        <w:t xml:space="preserve"> nuncupa¬</w:t>
        <w:br/>
        <w:t xml:space="preserve">mus. Sunt enim hae duae </w:t>
      </w:r>
      <w:r>
        <w:rPr>
          <w:rStyle w:val="GrcARELIRE"/>
        </w:rPr>
        <w:t>τῆς ἔξεως</w:t>
      </w:r>
      <w:r>
        <w:rPr>
          <w:rStyle w:val="Dfinition"/>
        </w:rPr>
        <w:t xml:space="preserve"> differentiae, me¬</w:t>
        <w:br/>
        <w:t>dicis supra caeteras vsurpatae. Hippocrates vero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τρὶ διαίτης ὀξέων</w:t>
      </w:r>
      <w:r>
        <w:rPr>
          <w:rStyle w:val="Dfinition"/>
        </w:rPr>
        <w:t xml:space="preserve"> etiam </w:t>
      </w:r>
      <w:r>
        <w:rPr>
          <w:rStyle w:val="GrcARELIRE"/>
        </w:rPr>
        <w:t>ἔξιν</w:t>
      </w:r>
      <w:r>
        <w:rPr>
          <w:rStyle w:val="Dfinition"/>
        </w:rPr>
        <w:t xml:space="preserve"> vocauit </w:t>
      </w:r>
      <w:r>
        <w:rPr>
          <w:rStyle w:val="GrcARELIRE"/>
        </w:rPr>
        <w:t>τν τοῦς σύ</w:t>
      </w:r>
      <w:r>
        <w:rPr>
          <w:rStyle w:val="Dfinition"/>
        </w:rPr>
        <w:t>¬</w:t>
        <w:br/>
      </w:r>
      <w:r>
        <w:rPr>
          <w:rStyle w:val="GrcARELIRE"/>
        </w:rPr>
        <w:t>ματος τὴν κατασκευὴν</w:t>
      </w:r>
      <w:r>
        <w:rPr>
          <w:rStyle w:val="Dfinition"/>
        </w:rPr>
        <w:t>, hoc est, ipsius corporis con¬</w:t>
        <w:br/>
        <w:t>stitutionem, per quam vel raro aut denso corpo¬</w:t>
        <w:br/>
        <w:t>re, vel gracili aut obeso, vel aliter quis dicitur,</w:t>
        <w:br/>
        <w:t>sicut Galen. comm. 2. annotauit: quam tamen</w:t>
        <w:br/>
        <w:t xml:space="preserve">idem Hippocrat. etiam </w:t>
      </w:r>
      <w:r>
        <w:rPr>
          <w:rStyle w:val="GrcARELIRE"/>
        </w:rPr>
        <w:t>χίσιν ἐν τ</w:t>
      </w:r>
      <w:r>
        <w:rPr>
          <w:rStyle w:val="Dfinition"/>
        </w:rPr>
        <w:t xml:space="preserve">ῷ </w:t>
      </w:r>
      <w:r>
        <w:rPr>
          <w:rStyle w:val="GrcARELIRE"/>
        </w:rPr>
        <w:t>πρὶ ἄρθρῶν</w:t>
      </w:r>
      <w:r>
        <w:rPr>
          <w:rStyle w:val="Dfinition"/>
        </w:rPr>
        <w:t xml:space="preserve"> ap¬</w:t>
        <w:br/>
        <w:t>pellat, duno haec nomina confundens, vt habetur</w:t>
        <w:br/>
        <w:t>apud Galen. comment. 1. Idem Galen. libro de</w:t>
        <w:br/>
        <w:t>arte medica scripsit totius corporis habitum de</w:t>
        <w:br/>
        <w:t>his maxime partibus dici, quae primae intuenti¬</w:t>
        <w:br/>
        <w:t>bus obijciuntur, cuiusmodi sunt musculi ossa</w:t>
        <w:br/>
        <w:t>omnia cingentes, ex simplici primaque carne, &amp;</w:t>
        <w:br/>
        <w:t>fibris, quas ipsa conuestit, constantes, quod qui¬</w:t>
        <w:br/>
        <w:t xml:space="preserve">dem non est aliud quam ipsa </w:t>
      </w:r>
      <w:r>
        <w:rPr>
          <w:rStyle w:val="GrcARELIRE"/>
        </w:rPr>
        <w:t>κατασκευὴ τοῦ σύματος</w:t>
      </w:r>
      <w:r>
        <w:rPr>
          <w:rStyle w:val="Dfinition"/>
        </w:rPr>
        <w:t>,</w:t>
        <w:br/>
        <w:t>hoc est, constitutio corporis: cui proprie compe¬</w:t>
        <w:br/>
        <w:t>tit raritas, densitas, gracilitas &amp; obesitas. Verum</w:t>
        <w:br/>
        <w:t>Galenus scribens de his maxime partibus habi¬</w:t>
        <w:br/>
        <w:t>tum dici quae sunt oculis peruiae, intellexit pro¬</w:t>
        <w:br/>
        <w:t>culdubio &amp; alias quasdam particulas esse, oculis</w:t>
        <w:br/>
        <w:t>licet non obuias, quae habitus nomine compre¬</w:t>
        <w:br/>
        <w:t>hendantur. Eae nimirum sunt omnia etiam inter¬</w:t>
        <w:br/>
        <w:t>na viscera, cor, pulmones, ventriculus, iecur, lien,</w:t>
        <w:br/>
        <w:t>renes &amp; reliqua omnia, praeter contenta &amp; impe¬</w:t>
        <w:br/>
        <w:t xml:space="preserve">tum facientiam. Siquidem </w:t>
      </w:r>
      <w:r>
        <w:rPr>
          <w:rStyle w:val="GrcARELIRE"/>
        </w:rPr>
        <w:t>τ</w:t>
      </w:r>
      <w:r>
        <w:rPr>
          <w:rStyle w:val="Dfinition"/>
        </w:rPr>
        <w:t xml:space="preserve">a </w:t>
      </w:r>
      <w:r>
        <w:rPr>
          <w:rStyle w:val="GrcARELIRE"/>
        </w:rPr>
        <w:t>ἱ χίντων</w:t>
      </w:r>
      <w:r>
        <w:rPr>
          <w:rStyle w:val="Dfinition"/>
        </w:rPr>
        <w:t>, hoc est conti¬</w:t>
        <w:br/>
        <w:t>nentium, nomine intelliguntur. In hac significa¬</w:t>
        <w:br/>
        <w:t>tione accipienda sunt quae dicuntur à medicis</w:t>
        <w:br/>
        <w:t>febres intermittentes gigni humoribus in habi¬</w:t>
        <w:br/>
        <w:t>tu corporis putrentibus. Neque enim hi in exti¬</w:t>
        <w:br/>
        <w:t>ma modo carne putrent, sed in intimis etiam vis¬</w:t>
        <w:br/>
        <w:t>ceribus, ventriculo, iecinore &amp; liene, quae non</w:t>
        <w:br/>
        <w:t>minus quam musculi, habitus nomine designan¬</w:t>
        <w:br/>
        <w:t>tur. Similiter cum dicitur tertiam febrium spe¬</w:t>
        <w:br/>
        <w:t xml:space="preserve">ciem quae </w:t>
      </w:r>
      <w:r>
        <w:rPr>
          <w:rStyle w:val="GrcARELIRE"/>
        </w:rPr>
        <w:t>ἐκτικὴ</w:t>
      </w:r>
      <w:r>
        <w:rPr>
          <w:rStyle w:val="Dfinition"/>
        </w:rPr>
        <w:t xml:space="preserve"> dicitur, corporis habitum occu¬</w:t>
        <w:br/>
        <w:t>pare: siquidem ea consistit in his omnibus parti¬</w:t>
        <w:br/>
        <w:t xml:space="preserve">bus quas solidas nuncupant, &amp; quae </w:t>
      </w:r>
      <w:r>
        <w:rPr>
          <w:rStyle w:val="GrcARELIRE"/>
        </w:rPr>
        <w:t>ἴροντα</w:t>
      </w:r>
      <w:r>
        <w:rPr>
          <w:rStyle w:val="Dfinition"/>
        </w:rPr>
        <w:t xml:space="preserve"> ab</w:t>
        <w:br/>
        <w:t>Hippocr. nuncupantur, pluresque earum diffe¬</w:t>
        <w:br/>
        <w:t>rentias pro locorum affectorum varietate, vt ven¬</w:t>
        <w:br/>
        <w:t>triculi, iecinoris, pulmonis, pectoris, mesaraei, ie¬</w:t>
        <w:br/>
        <w:t>iuni, coli, vteri, renum &amp; septi etiam transuersi,</w:t>
        <w:br/>
        <w:t>Galen. lib. 10. methodi medendi annotauit. Qua¬</w:t>
        <w:br/>
        <w:t>re nemo veteres medicos cauilletur dicentes fe¬</w:t>
        <w:br/>
        <w:t>brem intermittentem in habitu corporis gigni,</w:t>
        <w:br/>
        <w:t>quod illae in ventriculo, iecinore, mesenterio at¬</w:t>
        <w:br/>
        <w:t>que alibi nascantur: quasi vero hae quoque par¬</w:t>
        <w:br/>
        <w:t>tes habitus nomine non comprehendantur. Quod</w:t>
        <w:br/>
        <w:t>attinet ad febrem hecticam, non est necesse sic</w:t>
        <w:br/>
        <w:t>dictam esse intelligere quod habitum corporis</w:t>
        <w:br/>
        <w:t>occupet. fieri enim potest vt illi nomen hoc in¬</w:t>
        <w:br/>
        <w:t xml:space="preserve">ditum sit secundum primam </w:t>
      </w:r>
      <w:r>
        <w:rPr>
          <w:rStyle w:val="GrcARELIRE"/>
        </w:rPr>
        <w:t>ὸ ἔξεως</w:t>
      </w:r>
      <w:r>
        <w:rPr>
          <w:rStyle w:val="Dfinition"/>
        </w:rPr>
        <w:t xml:space="preserve"> significatio¬</w:t>
        <w:br/>
        <w:t xml:space="preserve">nem, quasi sit </w:t>
      </w:r>
      <w:r>
        <w:rPr>
          <w:rStyle w:val="GrcARELIRE"/>
        </w:rPr>
        <w:t>ἐν τῇ ἔξει</w:t>
      </w:r>
      <w:r>
        <w:rPr>
          <w:rStyle w:val="Dfinition"/>
        </w:rPr>
        <w:t xml:space="preserve">, non vt aliae febres </w:t>
      </w:r>
      <w:r>
        <w:rPr>
          <w:rStyle w:val="GrcARELIRE"/>
        </w:rPr>
        <w:t>ἐν γίσαι</w:t>
      </w:r>
      <w:r>
        <w:rPr>
          <w:rStyle w:val="Dfinition"/>
        </w:rPr>
        <w:t>.</w:t>
        <w:br/>
        <w:t xml:space="preserve">Significat &amp; </w:t>
      </w:r>
      <w:r>
        <w:rPr>
          <w:rStyle w:val="GrcARELIRE"/>
        </w:rPr>
        <w:t>ἔξιν</w:t>
      </w:r>
      <w:r>
        <w:rPr>
          <w:rStyle w:val="Dfinition"/>
        </w:rPr>
        <w:t xml:space="preserve"> apud Hippocrat. </w:t>
      </w:r>
      <w:r>
        <w:rPr>
          <w:rStyle w:val="GrcARELIRE"/>
        </w:rPr>
        <w:t>ἐὶ τ</w:t>
      </w:r>
      <w:r>
        <w:rPr>
          <w:rStyle w:val="Dfinition"/>
        </w:rPr>
        <w:t xml:space="preserve">ῷ </w:t>
      </w:r>
      <w:r>
        <w:rPr>
          <w:rStyle w:val="GrcARELIRE"/>
        </w:rPr>
        <w:t>καὰ</w:t>
      </w:r>
      <w:r>
        <w:rPr>
          <w:rStyle w:val="Dfinition"/>
        </w:rPr>
        <w:t xml:space="preserve"> ¬</w:t>
        <w:br/>
      </w:r>
      <w:r>
        <w:rPr>
          <w:rStyle w:val="GrcARELIRE"/>
        </w:rPr>
        <w:t>τρεῖον</w:t>
      </w:r>
      <w:r>
        <w:rPr>
          <w:rStyle w:val="Dfinition"/>
        </w:rPr>
        <w:t xml:space="preserve">, </w:t>
      </w:r>
      <w:r>
        <w:rPr>
          <w:rStyle w:val="GrcARELIRE"/>
        </w:rPr>
        <w:t>τὴν ἐν τ</w:t>
      </w:r>
      <w:r>
        <w:rPr>
          <w:rStyle w:val="Dfinition"/>
        </w:rPr>
        <w:t xml:space="preserve">ῷ </w:t>
      </w:r>
      <w:r>
        <w:rPr>
          <w:rStyle w:val="GrcARELIRE"/>
        </w:rPr>
        <w:t>μετὰ τὴν ἐπίδισν καιρ</w:t>
      </w:r>
      <w:r>
        <w:rPr>
          <w:rStyle w:val="Dfinition"/>
        </w:rPr>
        <w:t xml:space="preserve">ῷ </w:t>
      </w:r>
      <w:r>
        <w:rPr>
          <w:rStyle w:val="GrcARELIRE"/>
        </w:rPr>
        <w:t>κατάσταση τῆν</w:t>
      </w:r>
      <w:r>
        <w:rPr>
          <w:rStyle w:val="Dfinition"/>
        </w:rPr>
        <w:br/>
      </w:r>
      <w:r>
        <w:rPr>
          <w:rStyle w:val="GrcARELIRE"/>
        </w:rPr>
        <w:t>ἐπδεδεμίνων</w:t>
      </w:r>
      <w:r>
        <w:rPr>
          <w:rStyle w:val="Dfinition"/>
        </w:rPr>
        <w:t>, hoc est, post deligationis tempus</w:t>
        <w:br/>
        <w:t>membrorum deligatorum collocationem, vt</w:t>
        <w:br/>
        <w:t>comm. 3. Gal. annotauit.</w:t>
        <w:br/>
        <w:t>Sed &amp; praeter iam commemoratas significa¬</w:t>
        <w:br/>
        <w:t xml:space="preserve">tiones </w:t>
      </w:r>
      <w:r>
        <w:rPr>
          <w:rStyle w:val="GrcARELIRE"/>
        </w:rPr>
        <w:t>ἔξιν</w:t>
      </w:r>
      <w:r>
        <w:rPr>
          <w:rStyle w:val="Dfinition"/>
        </w:rPr>
        <w:t xml:space="preserve"> partium quoque structuram &amp; com¬</w:t>
        <w:br/>
        <w:t>positionem significat ait Gal. comm. 2. de victu.</w:t>
        <w:br/>
        <w:t>acutor. tea. 31. &amp; 47.6</w:t>
        <w:br/>
      </w:r>
      <w:r>
        <w:rPr>
          <w:rStyle w:val="Orth"/>
        </w:rPr>
        <w:t>Ἐξίσταθι</w:t>
      </w:r>
      <w:r>
        <w:rPr>
          <w:rStyle w:val="Dfinition"/>
        </w:rPr>
        <w:t xml:space="preserve">. dicitur </w:t>
      </w:r>
      <w:r>
        <w:rPr>
          <w:rStyle w:val="GrcARELIRE"/>
        </w:rPr>
        <w:t>πυρακόπτειν σροδρῶς</w:t>
      </w:r>
      <w:r>
        <w:rPr>
          <w:rStyle w:val="Dfinition"/>
        </w:rPr>
        <w:t>, ait Galen. a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comm. 3. in prorrhet. part. 6. &amp; </w:t>
      </w:r>
      <w:r>
        <w:rPr>
          <w:rStyle w:val="GrcARELIRE"/>
        </w:rPr>
        <w:t>ἐξίστασθαι μελαί</w:t>
      </w:r>
      <w:r>
        <w:rPr>
          <w:rStyle w:val="Dfinition"/>
        </w:rPr>
        <w:t>¬</w:t>
        <w:br/>
      </w:r>
      <w:r>
        <w:rPr>
          <w:rStyle w:val="GrcARELIRE"/>
        </w:rPr>
        <w:t>ἡ γιλικὰς</w:t>
      </w:r>
      <w:r>
        <w:rPr>
          <w:rStyle w:val="Dfinition"/>
        </w:rPr>
        <w:t xml:space="preserve"> prorrhet. 1. vehementem ac furiosam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mentis insaniam significare Galen. ait, hoc 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Plautus in Amphitr. expressit his verbis, atra bili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percita est, Nulla res tam delirantes homines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concinnat cito: de voce autem hac plura vide in</w:t>
        <w:br/>
      </w:r>
      <w:r>
        <w:rPr>
          <w:rStyle w:val="GrcARELIRE"/>
        </w:rPr>
        <w:t>ν ἔκστασις</w:t>
      </w:r>
      <w:r>
        <w:rPr>
          <w:rStyle w:val="Dfinition"/>
        </w:rPr>
        <w:t>.</w:t>
        <w:br/>
      </w:r>
      <w:r>
        <w:rPr>
          <w:rStyle w:val="Orth"/>
        </w:rPr>
        <w:t>Ἐξίια ἄρθεα</w:t>
      </w:r>
      <w:r>
        <w:rPr>
          <w:rStyle w:val="Dfinition"/>
        </w:rPr>
        <w:t>. exorti &amp; prominentes articuli Hippo¬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crati dicuntur in mochlico: eos qui hoc patiun¬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tur </w:t>
      </w:r>
      <w:r>
        <w:rPr>
          <w:rStyle w:val="GrcARELIRE"/>
        </w:rPr>
        <w:t>ἐξάρθοους</w:t>
      </w:r>
      <w:r>
        <w:rPr>
          <w:rStyle w:val="Dfinition"/>
        </w:rPr>
        <w:t xml:space="preserve"> quoque vocat lib. de arte; Sed &amp; </w:t>
      </w:r>
      <w:r>
        <w:rPr>
          <w:rStyle w:val="GrcARELIRE"/>
        </w:rPr>
        <w:t>ἐξ</w:t>
      </w:r>
      <w:r>
        <w:rPr>
          <w:rStyle w:val="Dfinition"/>
        </w:rPr>
        <w:t>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γιον</w:t>
      </w:r>
      <w:r>
        <w:rPr>
          <w:rStyle w:val="Dfinition"/>
        </w:rPr>
        <w:t xml:space="preserve"> eidem dicuntur quibus coxa eminet &amp; nates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rotundae extant.</w:t>
        <w:br/>
      </w:r>
      <w:r>
        <w:rPr>
          <w:rStyle w:val="Orth"/>
        </w:rPr>
        <w:t>Ἐξίγοντες ἐρθαλμοὶ</w:t>
      </w:r>
      <w:r>
        <w:rPr>
          <w:rStyle w:val="Dfinition"/>
        </w:rPr>
        <w:t xml:space="preserve"> oculi tumidi &amp; exerti dicuntur</w:t>
        <w:br/>
      </w:r>
      <w:r>
        <w:rPr>
          <w:rStyle w:val="Guillemetdegoris"/>
        </w:rPr>
        <w:t>„</w:t>
      </w:r>
      <w:r>
        <w:rPr>
          <w:rStyle w:val="Dfinition"/>
        </w:rPr>
        <w:t>in prognostico.</w:t>
        <w:br/>
      </w:r>
      <w:r>
        <w:rPr>
          <w:rStyle w:val="Orth"/>
        </w:rPr>
        <w:t>Ἐξολαισμὸς</w:t>
      </w:r>
      <w:r>
        <w:rPr>
          <w:rStyle w:val="Dfinition"/>
        </w:rPr>
        <w:t>. translatio ossis ex superficie in profundum.</w:t>
        <w:br/>
      </w:r>
      <w:r>
        <w:rPr>
          <w:rStyle w:val="Orth"/>
        </w:rPr>
        <w:t>Ἐξόμροιος</w:t>
      </w:r>
      <w:r>
        <w:rPr>
          <w:rStyle w:val="Dfinition"/>
        </w:rPr>
        <w:t>. dicitur cui vmbilicus indecore promi¬</w:t>
        <w:br/>
        <w:t>net, ipsumque malum ?</w:t>
      </w:r>
      <w:r>
        <w:rPr>
          <w:rStyle w:val="GrcARELIRE"/>
        </w:rPr>
        <w:t>ξόμρδιον πάθος</w:t>
      </w:r>
      <w:r>
        <w:rPr>
          <w:rStyle w:val="Dfinition"/>
        </w:rPr>
        <w:t xml:space="preserve"> vocatur:</w:t>
        <w:br/>
        <w:t>alij rupturam, alij egressionem vmbilici vocant.</w:t>
        <w:br/>
        <w:t>Accidit, inquit Paulus, vel peritonaeo ea parte</w:t>
        <w:br/>
        <w:t>rupto, ac procidente omento aut intestino: inte¬</w:t>
        <w:br/>
        <w:t>rim colluuie ociosi &amp; inutilis humoris sub vm¬</w:t>
        <w:br/>
        <w:t>bilico contracta, interim carne subnata, aliquan¬</w:t>
        <w:br/>
        <w:t>do languine irrumpente propter venae aut arte¬</w:t>
        <w:br/>
        <w:t>riae rupturam, vt in aneurysmatis, interdum non</w:t>
        <w:br/>
        <w:t>sanguine, sed spiritu solum irruente. Si omen¬</w:t>
        <w:br/>
        <w:t>tum procidit, circa vmbilicum tumor concolor,</w:t>
        <w:br/>
        <w:t>mollis tactu, indolens &amp; inaequalis apparet. Si</w:t>
        <w:br/>
        <w:t>intestinum, praeter haec tumor magis inaequalis</w:t>
        <w:br/>
        <w:t>est digitis cedens &amp; euanescens aliquando cum</w:t>
        <w:br/>
        <w:t>strepitu, balneísque &amp; distentionibus magis in¬</w:t>
        <w:br/>
        <w:t>crescit. Humorem denotat mollis tumor qui</w:t>
        <w:br/>
        <w:t>compressu non cedit nec decrescit, neque tamen</w:t>
        <w:br/>
        <w:t>augetur. Si praeter superiora signa liuidior tu¬</w:t>
        <w:br/>
        <w:t>mor est &amp; durior, adnatae illic carnis signum est.</w:t>
        <w:br/>
        <w:t>Introductorij author tres tantum causas vide¬</w:t>
        <w:br/>
        <w:t xml:space="preserve">tur nouisse, scribens omnes </w:t>
      </w:r>
      <w:r>
        <w:rPr>
          <w:rStyle w:val="GrcARELIRE"/>
        </w:rPr>
        <w:t>ἐξομφείρος</w:t>
      </w:r>
      <w:r>
        <w:rPr>
          <w:rStyle w:val="Dfinition"/>
        </w:rPr>
        <w:t xml:space="preserve"> tribus dif¬</w:t>
        <w:br/>
        <w:t xml:space="preserve">ferentijs comprehendi, alios appellans </w:t>
      </w:r>
      <w:r>
        <w:rPr>
          <w:rStyle w:val="GrcARELIRE"/>
        </w:rPr>
        <w:t>πευμα</w:t>
      </w:r>
      <w:r>
        <w:rPr>
          <w:rStyle w:val="Dfinition"/>
        </w:rPr>
        <w:t>¬</w:t>
        <w:br/>
      </w:r>
      <w:r>
        <w:rPr>
          <w:rStyle w:val="GrcARELIRE"/>
        </w:rPr>
        <w:t>τομργίους</w:t>
      </w:r>
      <w:r>
        <w:rPr>
          <w:rStyle w:val="Dfinition"/>
        </w:rPr>
        <w:t xml:space="preserve">, alios </w:t>
      </w:r>
      <w:r>
        <w:rPr>
          <w:rStyle w:val="GrcARELIRE"/>
        </w:rPr>
        <w:t>ἐντερεμράλους</w:t>
      </w:r>
      <w:r>
        <w:rPr>
          <w:rStyle w:val="Dfinition"/>
        </w:rPr>
        <w:t xml:space="preserve">, alios </w:t>
      </w:r>
      <w:r>
        <w:rPr>
          <w:rStyle w:val="GrcARELIRE"/>
        </w:rPr>
        <w:t>ὑδρεμράλους</w:t>
      </w:r>
      <w:r>
        <w:rPr>
          <w:rStyle w:val="Dfinition"/>
        </w:rPr>
        <w:t>.</w:t>
        <w:br/>
        <w:t>Non est autem malum hoc peritonaei solius, sed</w:t>
        <w:br/>
        <w:t>oportet omnino transuersorum quoque muscu¬</w:t>
        <w:br/>
        <w:t>lorum epigastrij nerueas appendices affectas esse.</w:t>
        <w:br/>
        <w:t>Caeterum hunc affectum appellat Paulus l.</w:t>
        <w:br/>
      </w:r>
      <w:r>
        <w:rPr>
          <w:rStyle w:val="GrcARELIRE"/>
        </w:rPr>
        <w:t>ν</w:t>
      </w:r>
      <w:r>
        <w:rPr>
          <w:rStyle w:val="Dfinition"/>
        </w:rPr>
        <w:t xml:space="preserve"> 3. c. 51. </w:t>
      </w:r>
      <w:r>
        <w:rPr>
          <w:rStyle w:val="GrcARELIRE"/>
        </w:rPr>
        <w:t>πρόπωσιν ὁμφαλοῦ</w:t>
      </w:r>
      <w:r>
        <w:rPr>
          <w:rStyle w:val="Dfinition"/>
        </w:rPr>
        <w:t>, id est procidentiam vm¬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bilici, &amp; </w:t>
      </w:r>
      <w:r>
        <w:rPr>
          <w:rStyle w:val="GrcARELIRE"/>
        </w:rPr>
        <w:t>τῶν ἐμραλῶν ἐξοκὴν</w:t>
      </w:r>
      <w:r>
        <w:rPr>
          <w:rStyle w:val="Dfinition"/>
        </w:rPr>
        <w:t xml:space="preserve"> vmbilicorum emi¬</w:t>
        <w:br/>
      </w:r>
      <w:r>
        <w:rPr>
          <w:rStyle w:val="GrcARELIRE"/>
        </w:rPr>
        <w:t>ν</w:t>
      </w:r>
      <w:r>
        <w:rPr>
          <w:rStyle w:val="Dfinition"/>
        </w:rPr>
        <w:t xml:space="preserve"> nentiam ibidem: Nonnunquam &amp; </w:t>
      </w:r>
      <w:r>
        <w:rPr>
          <w:rStyle w:val="GrcARELIRE"/>
        </w:rPr>
        <w:t>ἐξόμραλον πά</w:t>
      </w:r>
      <w:r>
        <w:rPr>
          <w:rStyle w:val="Dfinition"/>
        </w:rPr>
        <w:t>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θος</w:t>
      </w:r>
      <w:r>
        <w:rPr>
          <w:rStyle w:val="Dfinition"/>
        </w:rPr>
        <w:t xml:space="preserve"> vt lib. 6. c. 51. quasi dicat exumbilicarem affe¬</w:t>
        <w:br/>
      </w:r>
      <w:r>
        <w:rPr>
          <w:rStyle w:val="Guillemetdegoris"/>
        </w:rPr>
        <w:t>"</w:t>
      </w:r>
      <w:r>
        <w:rPr>
          <w:rStyle w:val="Dfinition"/>
        </w:rPr>
        <w:t>ctum: Rases eminentiam vmbilici &amp; rupturam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circa ipsum, nonnunquam egressionem, inter¬</w:t>
        <w:br/>
      </w:r>
      <w:r>
        <w:rPr>
          <w:rStyle w:val="Guillemetdegoris"/>
        </w:rPr>
        <w:t>„</w:t>
      </w:r>
      <w:r>
        <w:rPr>
          <w:rStyle w:val="Dfinition"/>
        </w:rPr>
        <w:t>dum &amp; exitum vmbilici: Auicenna vmbilici au¬</w:t>
        <w:br/>
      </w:r>
      <w:r>
        <w:rPr>
          <w:rStyle w:val="Guillemetdegoris"/>
        </w:rPr>
        <w:t>"</w:t>
      </w:r>
      <w:r>
        <w:rPr>
          <w:rStyle w:val="Dfinition"/>
        </w:rPr>
        <w:t>gmentum: Haliabbas vmbilici acumen: Celsus</w:t>
        <w:br/>
      </w:r>
      <w:r>
        <w:rPr>
          <w:rStyle w:val="Guillemetdegoris"/>
        </w:rPr>
        <w:t>"</w:t>
      </w:r>
      <w:r>
        <w:rPr>
          <w:rStyle w:val="Dfinition"/>
        </w:rPr>
        <w:t>l. 6. c. 17. vmbilicum prominentem &amp; quidem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7. c. 14. indecore, &amp; in his quidem omnibus af¬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fectibus commune est vmbilicum prominere.</w:t>
        <w:br/>
      </w:r>
      <w:r>
        <w:rPr>
          <w:rStyle w:val="Orth"/>
        </w:rPr>
        <w:t>Ἐξόμραλα παιδία</w:t>
      </w:r>
      <w:r>
        <w:rPr>
          <w:rStyle w:val="Dfinition"/>
        </w:rPr>
        <w:t xml:space="preserve">, </w:t>
      </w:r>
      <w:r>
        <w:rPr>
          <w:rStyle w:val="GrcARELIRE"/>
        </w:rPr>
        <w:t>ἐξίμραλα βρέρα</w:t>
      </w:r>
      <w:r>
        <w:rPr>
          <w:rStyle w:val="Dfinition"/>
        </w:rPr>
        <w:t xml:space="preserve"> pueri dicuntur qui¬</w:t>
        <w:br/>
        <w:t>bus excidunt vmbilici apud Aetium libr. 4. c. 26.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quasi exumbilicatos dixeris.</w:t>
        <w:br/>
      </w:r>
      <w:r>
        <w:rPr>
          <w:rStyle w:val="Orth"/>
        </w:rPr>
        <w:t>Eξογειρόττειν</w:t>
      </w:r>
      <w:r>
        <w:rPr>
          <w:rStyle w:val="Dfinition"/>
        </w:rPr>
        <w:t xml:space="preserve"> 6. Epid. sect. 8. t. 51. dixit Hippocr.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somnis genituram emittere cum dixit </w:t>
      </w:r>
      <w:r>
        <w:rPr>
          <w:rStyle w:val="GrcARELIRE"/>
        </w:rPr>
        <w:t>σάτυρὸς</w:t>
      </w:r>
      <w:r>
        <w:rPr>
          <w:rStyle w:val="Dfinition"/>
        </w:rPr>
        <w:br/>
        <w:t xml:space="preserve">n </w:t>
      </w:r>
      <w:r>
        <w:rPr>
          <w:rStyle w:val="GrcARELIRE"/>
        </w:rPr>
        <w:t>ἐξγνείρωσσι πλεονάκις</w:t>
      </w:r>
      <w:r>
        <w:rPr>
          <w:rStyle w:val="Dfinition"/>
        </w:rPr>
        <w:t xml:space="preserve">. &amp; lib. etiam </w:t>
      </w:r>
      <w:r>
        <w:rPr>
          <w:rStyle w:val="GrcARELIRE"/>
        </w:rPr>
        <w:t>παρὶ γονῆς</w:t>
      </w:r>
      <w:r>
        <w:rPr>
          <w:rStyle w:val="Dfinition"/>
        </w:rPr>
        <w:t xml:space="preserve"> &amp; 5. pro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blem. 31. Aristoteli </w:t>
      </w:r>
      <w:r>
        <w:rPr>
          <w:rStyle w:val="GrcARELIRE"/>
        </w:rPr>
        <w:t>ἐξονειρωκτικοὶ</w:t>
      </w:r>
      <w:r>
        <w:rPr>
          <w:rStyle w:val="Dfinition"/>
        </w:rPr>
        <w:t xml:space="preserve"> siue </w:t>
      </w:r>
      <w:r>
        <w:rPr>
          <w:rStyle w:val="GrcARELIRE"/>
        </w:rPr>
        <w:t>ἐξονειρωτικὸ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dicuntur qui in eiusmodi nocturnas incidunt</w:t>
        <w:br/>
      </w:r>
      <w:r>
        <w:rPr>
          <w:rStyle w:val="Guillemetdegoris"/>
        </w:rPr>
        <w:t>"</w:t>
      </w:r>
      <w:r>
        <w:rPr>
          <w:rStyle w:val="Dfinition"/>
        </w:rPr>
        <w:t>pollutiones; cuius rei ibidem causam docet ni¬</w:t>
        <w:br/>
      </w:r>
      <w:r>
        <w:rPr>
          <w:rStyle w:val="Guillemetdegoris"/>
        </w:rPr>
        <w:t>„</w:t>
      </w:r>
      <w:r>
        <w:rPr>
          <w:rStyle w:val="Dfinition"/>
        </w:rPr>
        <w:t>mirum cur illae potius per somnium fiant, quam</w:t>
        <w:br/>
      </w:r>
      <w:r>
        <w:rPr>
          <w:rStyle w:val="Guillemetdegoris"/>
        </w:rPr>
        <w:t>„</w:t>
      </w:r>
      <w:r>
        <w:rPr>
          <w:rStyle w:val="Dfinition"/>
        </w:rPr>
        <w:t>vigilantibus &amp; interdiu, causamque in seminis</w:t>
        <w:br/>
      </w:r>
      <w:r>
        <w:rPr>
          <w:rStyle w:val="Guillemetdegoris"/>
        </w:rPr>
        <w:t>"</w:t>
      </w:r>
      <w:r>
        <w:rPr>
          <w:rStyle w:val="Dfinition"/>
        </w:rPr>
        <w:t>naturam refert, quae cum calida sit &amp; humida eo</w:t>
        <w:br/>
      </w:r>
      <w:r>
        <w:rPr>
          <w:rStyle w:val="Guillemetdegoris"/>
        </w:rPr>
        <w:t>"</w:t>
      </w:r>
      <w:r>
        <w:rPr>
          <w:rStyle w:val="Dfinition"/>
        </w:rPr>
        <w:t>tempore, ita &amp; in ea hominis conditione potis¬</w:t>
        <w:br/>
      </w:r>
      <w:r>
        <w:rPr>
          <w:rStyle w:val="Guillemetdegoris"/>
        </w:rPr>
        <w:t>„</w:t>
      </w:r>
      <w:r>
        <w:rPr>
          <w:rStyle w:val="Dfinition"/>
        </w:rPr>
        <w:t>simum abundabit atque effluet in qua hominis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corpus magis ad talem calidam &amp; humidam con¬</w:t>
        <w:br/>
      </w:r>
      <w:r>
        <w:rPr>
          <w:rStyle w:val="Guillemetdegoris"/>
        </w:rPr>
        <w:t>„</w:t>
      </w:r>
      <w:r>
        <w:rPr>
          <w:rStyle w:val="Dfinition"/>
        </w:rPr>
        <w:t>ditionem accedit: cum enim per somnum spiri¬</w:t>
        <w:br/>
        <w:t>tus &amp; calor ad interna retrahantur, efficitur vt se¬</w:t>
        <w:br/>
        <w:t>minalis materia adaugeatur, hincque nocturnae</w:t>
        <w:br/>
        <w:t>per somnum pollutioni occasio manifesta prae¬</w:t>
        <w:br/>
        <w:t>betur, potissimum in ijs qui ad hoc natura sunt</w:t>
        <w:br/>
        <w:t xml:space="preserve">propensi. vide </w:t>
      </w:r>
      <w:r>
        <w:rPr>
          <w:rStyle w:val="Ref"/>
        </w:rPr>
        <w:t>ὄνειρωιμος</w:t>
      </w:r>
      <w:r>
        <w:rPr>
          <w:rStyle w:val="Dfinition"/>
        </w:rPr>
        <w:t>.</w:t>
        <w:br/>
      </w:r>
      <w:r>
        <w:rPr>
          <w:rStyle w:val="Orth"/>
        </w:rPr>
        <w:t>Ἐξόστωις</w:t>
      </w:r>
      <w:r>
        <w:rPr>
          <w:rStyle w:val="Dfinition"/>
        </w:rPr>
        <w:t>. ossis eminentia &amp; extuberatio, quacunque</w:t>
        <w:br/>
        <w:t>corporis parte praeter naturam contigerit. Pecu¬</w:t>
        <w:br/>
        <w:t>liari tamen nomine ossium tubera quae in genis</w:t>
        <w:br/>
        <w:t xml:space="preserve">contingunt, </w:t>
      </w:r>
      <w:r>
        <w:rPr>
          <w:rStyle w:val="GrcARELIRE"/>
        </w:rPr>
        <w:t>σατπυρισαοὶ</w:t>
      </w:r>
      <w:r>
        <w:rPr>
          <w:rStyle w:val="Dfinition"/>
        </w:rPr>
        <w:t xml:space="preserve"> appellantur.</w:t>
        <w:br/>
        <w:t>Authore Gal. I de tumoribus praeter natur.c.</w:t>
        <w:br/>
        <w:t>15. similitudine à Satyris, cornua circa tempora“</w:t>
        <w:br/>
        <w:t>habentibus desumpta; vel quia eiusmodi ossium</w:t>
        <w:br/>
        <w:t>temporalium, vel genarum eminentia in elephan¬</w:t>
        <w:br/>
        <w:t xml:space="preserve">ticis saepe contingere consueuit, quae </w:t>
      </w:r>
      <w:r>
        <w:rPr>
          <w:rStyle w:val="GrcARELIRE"/>
        </w:rPr>
        <w:t>σατυρίασις</w:t>
      </w:r>
      <w:r>
        <w:rPr>
          <w:rStyle w:val="Dfinition"/>
        </w:rPr>
        <w:br/>
        <w:t xml:space="preserve">vocatur &amp; </w:t>
      </w:r>
      <w:r>
        <w:rPr>
          <w:rStyle w:val="GrcARELIRE"/>
        </w:rPr>
        <w:t>τατυρισμός</w:t>
      </w:r>
      <w:r>
        <w:rPr>
          <w:rStyle w:val="Dfinition"/>
        </w:rPr>
        <w:t>.6</w:t>
        <w:br/>
        <w:t>Non dubium est autem eius tumoris qui prę</w:t>
        <w:br/>
        <w:t>ter naturam est materiam crassam esse &amp; melan¬</w:t>
        <w:br/>
        <w:t>cholicam, sunt autem huiusmodi tumores Gal¬ “</w:t>
        <w:br/>
        <w:t>lico morbo laborantibus frequentes. 56</w:t>
        <w:br/>
      </w:r>
      <w:r>
        <w:rPr>
          <w:rStyle w:val="Orth"/>
        </w:rPr>
        <w:t>Ἔξουρα</w:t>
      </w:r>
      <w:r>
        <w:rPr>
          <w:rStyle w:val="Dfinition"/>
        </w:rPr>
        <w:t xml:space="preserve">. </w:t>
      </w:r>
      <w:r>
        <w:rPr>
          <w:rStyle w:val="Syn"/>
        </w:rPr>
        <w:t>εἰς</w:t>
      </w:r>
      <w:r>
        <w:rPr>
          <w:rStyle w:val="GrcARELIRE"/>
        </w:rPr>
        <w:t xml:space="preserve"> στενὸν συνητμένα</w:t>
      </w:r>
      <w:r>
        <w:rPr>
          <w:rStyle w:val="Dfinition"/>
        </w:rPr>
        <w:t>. in angustum contracta,</w:t>
        <w:br/>
        <w:t xml:space="preserve">apud Hippoc. quae &amp; </w:t>
      </w:r>
      <w:r>
        <w:rPr>
          <w:rStyle w:val="GrcARELIRE"/>
        </w:rPr>
        <w:t>μύουρα</w:t>
      </w:r>
      <w:r>
        <w:rPr>
          <w:rStyle w:val="Dfinition"/>
        </w:rPr>
        <w:t xml:space="preserve"> dicuntur.</w:t>
        <w:br/>
        <w:t>Inquit Gal. in lexico Hipp. vtitur porro hac:</w:t>
        <w:br/>
        <w:t xml:space="preserve">voce Hipp. l. 2. </w:t>
      </w:r>
      <w:r>
        <w:rPr>
          <w:rStyle w:val="GrcARELIRE"/>
        </w:rPr>
        <w:t>γυνακ</w:t>
      </w:r>
      <w:r>
        <w:rPr>
          <w:rStyle w:val="Dfinition"/>
        </w:rPr>
        <w:t xml:space="preserve">. dicuntur &amp; eidem Hipp. </w:t>
      </w:r>
      <w:r>
        <w:rPr>
          <w:rStyle w:val="GrcARELIRE"/>
        </w:rPr>
        <w:t>ἔπαχρα</w:t>
      </w:r>
      <w:r>
        <w:rPr>
          <w:rStyle w:val="Dfinition"/>
        </w:rPr>
        <w:t xml:space="preserve">.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Orth"/>
        </w:rPr>
        <w:t>Ἐξοχὰς</w:t>
      </w:r>
      <w:r>
        <w:rPr>
          <w:rStyle w:val="Dfinition"/>
        </w:rPr>
        <w:t>. est in ano genitum tuberculum quod callum</w:t>
        <w:br/>
        <w:t xml:space="preserve">nondum contraxit. si namque iam contraxit, </w:t>
      </w:r>
      <w:r>
        <w:rPr>
          <w:rStyle w:val="GrcARELIRE"/>
        </w:rPr>
        <w:t>κον</w:t>
      </w:r>
      <w:r>
        <w:rPr>
          <w:rStyle w:val="Dfinition"/>
        </w:rPr>
        <w:t>¬</w:t>
        <w:br/>
      </w:r>
      <w:r>
        <w:rPr>
          <w:rStyle w:val="GrcARELIRE"/>
        </w:rPr>
        <w:t>δύλωμα</w:t>
      </w:r>
      <w:r>
        <w:rPr>
          <w:rStyle w:val="Dfinition"/>
        </w:rPr>
        <w:t xml:space="preserve"> vocatur. Dicitur &amp; </w:t>
      </w:r>
      <w:r>
        <w:rPr>
          <w:rStyle w:val="GrcARELIRE"/>
        </w:rPr>
        <w:t>ἐξ κχὶ</w:t>
      </w:r>
      <w:r>
        <w:rPr>
          <w:rStyle w:val="Dfinition"/>
        </w:rPr>
        <w:br/>
        <w:t xml:space="preserve">Paul. I. 3. c. 59. </w:t>
      </w:r>
      <w:r>
        <w:rPr>
          <w:rStyle w:val="GrcARELIRE"/>
        </w:rPr>
        <w:t>ἐξοχάθων καὶ ἑτοχάδων</w:t>
      </w:r>
      <w:r>
        <w:rPr>
          <w:rStyle w:val="Dfinition"/>
        </w:rPr>
        <w:t xml:space="preserve"> vocem proa</w:t>
        <w:br/>
        <w:t>ani excrescentijs vsurpauit, sic &amp; Nicolaus ea .</w:t>
        <w:br/>
        <w:t>voce eminentias, &amp; praesertim hemorroidum in¬</w:t>
        <w:br/>
        <w:t>tellexit, vt ex vnguento 56. intelligere est.</w:t>
        <w:br/>
        <w:t>Ez</w:t>
      </w:r>
      <w:r>
        <w:rPr>
          <w:rStyle w:val="GrcARELIRE"/>
        </w:rPr>
        <w:t>οὶ</w:t>
      </w:r>
      <w:r>
        <w:rPr>
          <w:rStyle w:val="Dfinition"/>
        </w:rPr>
        <w:t xml:space="preserve">. idem quod </w:t>
      </w:r>
      <w:r>
        <w:rPr>
          <w:rStyle w:val="Orth"/>
        </w:rPr>
        <w:t>supra</w:t>
      </w:r>
      <w:r>
        <w:rPr>
          <w:rStyle w:val="Dfinition"/>
        </w:rPr>
        <w:t xml:space="preserve"> </w:t>
      </w:r>
      <w:r>
        <w:rPr>
          <w:rStyle w:val="GrcARELIRE"/>
        </w:rPr>
        <w:t>ἐξογας</w:t>
      </w:r>
      <w:r>
        <w:rPr>
          <w:rStyle w:val="Dfinition"/>
        </w:rPr>
        <w:t>. e</w:t>
        <w:br/>
      </w:r>
      <w:r>
        <w:rPr>
          <w:rStyle w:val="Orth"/>
        </w:rPr>
        <w:t>Ἐξόρθαλμος</w:t>
      </w:r>
      <w:r>
        <w:rPr>
          <w:rStyle w:val="Dfinition"/>
        </w:rPr>
        <w:t>. is dicitur qui oculis est prominentibus, .</w:t>
        <w:br/>
        <w:t>hunc Xenophon de forma equi loquens opponit.</w:t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κοιλορθάλμῳ</w:t>
      </w:r>
      <w:r>
        <w:rPr>
          <w:rStyle w:val="Dfinition"/>
        </w:rPr>
        <w:t>. c</w:t>
        <w:br/>
      </w:r>
      <w:r>
        <w:rPr>
          <w:rStyle w:val="Orth"/>
        </w:rPr>
        <w:t>Ἐξυδάτωσις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ἀ</w:t>
      </w:r>
      <w:r>
        <w:rPr>
          <w:rStyle w:val="Syn"/>
        </w:rPr>
        <w:t>ποτογχία</w:t>
      </w:r>
      <w:r>
        <w:rPr>
          <w:rStyle w:val="GrcARELIRE"/>
        </w:rPr>
        <w:t xml:space="preserve"> </w:t>
      </w:r>
      <w:r>
        <w:rPr>
          <w:rStyle w:val="Syn"/>
        </w:rPr>
        <w:t>τὸν</w:t>
      </w:r>
      <w:r>
        <w:rPr>
          <w:rStyle w:val="GrcARELIRE"/>
        </w:rPr>
        <w:t xml:space="preserve"> </w:t>
      </w:r>
      <w:r>
        <w:rPr>
          <w:rStyle w:val="Syn"/>
        </w:rPr>
        <w:t>αἱματώσιως</w:t>
      </w:r>
      <w:r>
        <w:rPr>
          <w:rStyle w:val="Dfinition"/>
        </w:rPr>
        <w:t>, id est,</w:t>
        <w:br/>
        <w:t>frustrata sanguificatio. sanguinis enim loco hu¬</w:t>
        <w:br/>
        <w:t>mor aquosus reponitur, vnde prompte aqua in¬</w:t>
        <w:br/>
        <w:t>ter cutem emergit.</w:t>
        <w:br/>
      </w:r>
      <w:r>
        <w:rPr>
          <w:rStyle w:val="Orth"/>
        </w:rPr>
        <w:t>Τὰ ἐξυγραινόμεν</w:t>
      </w:r>
      <w:r>
        <w:rPr>
          <w:rStyle w:val="GrcARELIRE"/>
        </w:rPr>
        <w:t xml:space="preserve"> 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ὑπογύρημα</w:t>
      </w:r>
      <w:r>
        <w:rPr>
          <w:rStyle w:val="Dfinition"/>
        </w:rPr>
        <w:t>. .</w:t>
        <w:br/>
      </w:r>
      <w:r>
        <w:rPr>
          <w:rStyle w:val="Orth"/>
        </w:rPr>
        <w:t>Ἐξωπος αρτος</w:t>
      </w:r>
      <w:r>
        <w:rPr>
          <w:rStyle w:val="Dfinition"/>
        </w:rPr>
        <w:t>. panis exassatus, vide a</w:t>
      </w:r>
      <w:r>
        <w:rPr>
          <w:rStyle w:val="GrcARELIRE"/>
        </w:rPr>
        <w:t>ἴτος</w:t>
      </w:r>
      <w:r>
        <w:rPr>
          <w:rStyle w:val="Dfinition"/>
        </w:rPr>
        <w:t xml:space="preserve"> vbi panum</w:t>
        <w:br/>
        <w:t>aliquot insignes differentiae explicantur..</w:t>
        <w:br/>
      </w:r>
      <w:r>
        <w:rPr>
          <w:rStyle w:val="Orth"/>
        </w:rPr>
        <w:t>Ἐπαικνλωτὸς</w:t>
      </w:r>
      <w:r>
        <w:rPr>
          <w:rStyle w:val="Dfinition"/>
        </w:rPr>
        <w:t>. laquei species apud Oribasium, quo sinus</w:t>
        <w:br/>
        <w:t>super sinum inijcitur, faciens ad corpora figuranda.</w:t>
        <w:br/>
      </w:r>
      <w:r>
        <w:rPr>
          <w:rStyle w:val="Orth"/>
        </w:rPr>
        <w:t>Ἐπαγύγα</w:t>
      </w:r>
      <w:r>
        <w:rPr>
          <w:rStyle w:val="Dfinition"/>
        </w:rPr>
        <w:t>. dicuntur membrorum genitalium prae¬</w:t>
        <w:br/>
        <w:t>putia, sed male tantum affecta: videlicet curta &amp;</w:t>
        <w:br/>
        <w:t>quae facile reduci non possunt, siue à natura, siue</w:t>
        <w:br/>
        <w:t>ex circumcisione. sic enim vsurpat Dioscor. cap.</w:t>
        <w:br/>
      </w:r>
      <w:r>
        <w:rPr>
          <w:rStyle w:val="GrcARELIRE"/>
        </w:rPr>
        <w:t>τρὶ θαψίας</w:t>
      </w:r>
      <w:r>
        <w:rPr>
          <w:rStyle w:val="Dfinition"/>
        </w:rPr>
        <w:t xml:space="preserve"> &amp; </w:t>
      </w:r>
      <w:r>
        <w:rPr>
          <w:rStyle w:val="GrcARELIRE"/>
        </w:rPr>
        <w:t>πνὶ ἀλόης</w:t>
      </w:r>
      <w:r>
        <w:rPr>
          <w:rStyle w:val="Dfinition"/>
        </w:rPr>
        <w:t>. Quae autem naturaliter se</w:t>
        <w:br/>
        <w:t xml:space="preserve">habent, </w:t>
      </w:r>
      <w:r>
        <w:rPr>
          <w:rStyle w:val="GrcARELIRE"/>
        </w:rPr>
        <w:t>πόσθαι</w:t>
      </w:r>
      <w:r>
        <w:rPr>
          <w:rStyle w:val="Dfinition"/>
        </w:rPr>
        <w:t xml:space="preserve"> vocantur. Dicta sunt autem </w:t>
      </w:r>
      <w:r>
        <w:rPr>
          <w:rStyle w:val="GrcARELIRE"/>
        </w:rPr>
        <w:t>ἐπαγύ</w:t>
      </w:r>
      <w:r>
        <w:rPr>
          <w:rStyle w:val="Dfinition"/>
        </w:rPr>
        <w:t>¬</w:t>
        <w:br/>
      </w:r>
      <w:r>
        <w:rPr>
          <w:rStyle w:val="GrcARELIRE"/>
        </w:rPr>
        <w:t>γγὰ</w:t>
      </w:r>
      <w:r>
        <w:rPr>
          <w:rStyle w:val="Dfinition"/>
        </w:rPr>
        <w:t xml:space="preserve"> quod ducantur &amp; reducantur.</w:t>
        <w:br/>
        <w:t xml:space="preserve">Ego autem </w:t>
      </w:r>
      <w:r>
        <w:rPr>
          <w:rStyle w:val="GrcARELIRE"/>
        </w:rPr>
        <w:t>ἐπαγύιον</w:t>
      </w:r>
      <w:r>
        <w:rPr>
          <w:rStyle w:val="Dfinition"/>
        </w:rPr>
        <w:t xml:space="preserve"> dictum crediderim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τοῦ ἐτάγεαι</w:t>
      </w:r>
      <w:r>
        <w:rPr>
          <w:rStyle w:val="Dfinition"/>
        </w:rPr>
        <w:t xml:space="preserve"> quod sit idem cum </w:t>
      </w:r>
      <w:r>
        <w:rPr>
          <w:rStyle w:val="GrcARELIRE"/>
        </w:rPr>
        <w:t>ἐπσπᾶθα</w:t>
      </w:r>
      <w:r>
        <w:rPr>
          <w:rStyle w:val="Dfinition"/>
        </w:rPr>
        <w:t>, quo vti¬</w:t>
        <w:br/>
        <w:t xml:space="preserve">tur Paulus hac ipsa de re loquens, cum dicit </w:t>
      </w:r>
      <w:r>
        <w:rPr>
          <w:rStyle w:val="GrcARELIRE"/>
        </w:rPr>
        <w:t>τπι</w:t>
      </w:r>
      <w:r>
        <w:rPr>
          <w:rStyle w:val="Dfinition"/>
        </w:rPr>
        <w:t>¬</w:t>
        <w:br/>
      </w:r>
      <w:r>
        <w:rPr>
          <w:rStyle w:val="GrcARELIRE"/>
        </w:rPr>
        <w:t>τετμηύένος τὶς ἐκλήθη μὴ ἐπισπάθω τὶν ἀκροβυστίαν</w:t>
      </w:r>
      <w:r>
        <w:rPr>
          <w:rStyle w:val="Dfinition"/>
        </w:rPr>
        <w:t xml:space="preserve"> 1.</w:t>
        <w:br/>
        <w:t>Corinth. c. 7. id est circuncisus aliquis vocatus est,</w:t>
        <w:br/>
        <w:t>non adducat sibi praeputium, vel ne attrahendum</w:t>
        <w:br/>
        <w:t>sibi curet Chirurgi manu, cute nimirum ferro</w:t>
        <w:br/>
        <w:t>adducta vt glandem rursus operiat.</w:t>
        <w:br/>
      </w:r>
      <w:r>
        <w:rPr>
          <w:rStyle w:val="Orth"/>
        </w:rPr>
        <w:t>Ἐπακμαστικὸς πυρετὸς</w:t>
      </w:r>
      <w:r>
        <w:rPr>
          <w:rStyle w:val="Dfinition"/>
        </w:rPr>
        <w:t xml:space="preserve">. species vna est febrium quas </w:t>
      </w:r>
      <w:r>
        <w:rPr>
          <w:rStyle w:val="GrcARELIRE"/>
        </w:rPr>
        <w:t>συνό</w:t>
      </w:r>
      <w:r>
        <w:rPr>
          <w:rStyle w:val="Dfinition"/>
        </w:rPr>
        <w:t>¬</w:t>
        <w:br/>
      </w:r>
      <w:r>
        <w:rPr>
          <w:rStyle w:val="GrcARELIRE"/>
        </w:rPr>
        <w:t>χρὺς</w:t>
      </w:r>
      <w:r>
        <w:rPr>
          <w:rStyle w:val="Dfinition"/>
        </w:rPr>
        <w:t xml:space="preserve"> appellant, quae cum vnam quidem à princi¬</w:t>
        <w:br/>
        <w:t>pio ad finem vsque accessionem habeat, non ta¬</w:t>
        <w:br/>
        <w:t>men eodem tenore perseuerat, sed assurgit atque</w:t>
        <w:br/>
        <w:t xml:space="preserve">inualescit. Dicitur &amp; </w:t>
      </w:r>
      <w:r>
        <w:rPr>
          <w:rStyle w:val="GrcARELIRE"/>
        </w:rPr>
        <w:t>ἀὐατατικὸς</w:t>
      </w:r>
      <w:r>
        <w:rPr>
          <w:rStyle w:val="Dfinition"/>
        </w:rPr>
        <w:t xml:space="preserve"> alio nomine.</w:t>
        <w:br/>
      </w:r>
      <w:r>
        <w:rPr>
          <w:rStyle w:val="Orth"/>
        </w:rPr>
        <w:t>Επακρα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εἰς στενὸν τελευτῶντα</w:t>
      </w:r>
      <w:r>
        <w:rPr>
          <w:rStyle w:val="Dfinition"/>
        </w:rPr>
        <w:t>. in angustum desinen¬</w:t>
        <w:br/>
        <w:t xml:space="preserve">tia apud Hippocratem, quae etiam </w:t>
      </w:r>
      <w:r>
        <w:rPr>
          <w:rStyle w:val="GrcARELIRE"/>
        </w:rPr>
        <w:t>ἔξερα</w:t>
      </w:r>
      <w:r>
        <w:rPr>
          <w:rStyle w:val="Dfinition"/>
        </w:rPr>
        <w:t xml:space="preserve"> ab eo¬</w:t>
        <w:br/>
        <w:t>dem dicuntur.</w:t>
        <w:br/>
      </w:r>
      <w:r>
        <w:rPr>
          <w:rStyle w:val="Orth"/>
        </w:rPr>
        <w:t>Ἐπαὶ ἄνων</w:t>
      </w:r>
      <w:r>
        <w:rPr>
          <w:rStyle w:val="Dfinition"/>
        </w:rPr>
        <w:t xml:space="preserve">. </w:t>
      </w:r>
      <w:r>
        <w:rPr>
          <w:rStyle w:val="GrcARELIRE"/>
        </w:rPr>
        <w:t>ἐπιπάσσων</w:t>
      </w:r>
      <w:r>
        <w:rPr>
          <w:rStyle w:val="Dfinition"/>
        </w:rPr>
        <w:t>, inspergens: apud Hippocra¬</w:t>
        <w:br/>
        <w:t>tem. additur autem ad denotandam vehemen¬</w:t>
        <w:br/>
        <w:t>tiam.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Ἐπανάδιδοὺ πυρετὸς</w:t>
      </w:r>
      <w:r>
        <w:rPr>
          <w:rStyle w:val="Dfinition"/>
        </w:rPr>
        <w:t>. increscens, resurgens febris. Est</w:t>
        <w:br/>
        <w:t xml:space="preserve">differentia febris apud Hippocrat. libro 6. </w:t>
      </w:r>
      <w:r>
        <w:rPr>
          <w:rStyle w:val="GrcARELIRE"/>
        </w:rPr>
        <w:t>τῶ ἐπι</w:t>
      </w:r>
      <w:r>
        <w:rPr>
          <w:rStyle w:val="Dfinition"/>
        </w:rPr>
        <w:t>¬</w:t>
        <w:br/>
      </w:r>
      <w:r>
        <w:rPr>
          <w:rStyle w:val="GrcARELIRE"/>
        </w:rPr>
        <w:t>δη</w:t>
      </w:r>
      <w:r>
        <w:rPr>
          <w:rStyle w:val="Dfinition"/>
        </w:rPr>
        <w:t>u</w:t>
      </w:r>
      <w:r>
        <w:rPr>
          <w:rStyle w:val="GrcARELIRE"/>
        </w:rPr>
        <w:t>ῶν</w:t>
      </w:r>
      <w:r>
        <w:rPr>
          <w:rStyle w:val="Dfinition"/>
        </w:rPr>
        <w:t xml:space="preserve">, sumpta à caloris motu, cui ipse </w:t>
      </w:r>
      <w:r>
        <w:rPr>
          <w:rStyle w:val="GrcARELIRE"/>
        </w:rPr>
        <w:t>ὀξων</w:t>
      </w:r>
      <w:r>
        <w:rPr>
          <w:rStyle w:val="Dfinition"/>
        </w:rPr>
        <w:t>, id</w:t>
        <w:br/>
        <w:t>est acutam, opposuit. sic dicitur cuius calor ini¬</w:t>
        <w:br/>
        <w:t>tio minus mordax postea assurgit, manumque</w:t>
        <w:br/>
        <w:t>admotam mordet. Huius generis sunt pituito¬</w:t>
        <w:br/>
        <w:t>sae febres. Nam quum primum medicus ma¬</w:t>
        <w:br/>
        <w:t>num thoraci admouerit, illae nec mordent, nec</w:t>
        <w:br/>
        <w:t>tactum calore suo feriunt, quod materia frigi¬</w:t>
        <w:br/>
        <w:t>da humida igni contraria, non facile accendatur.</w:t>
        <w:br/>
        <w:t>Manu autem diutius immorante &amp; calorem pau¬</w:t>
        <w:br/>
        <w:t>latim fouente atque excitante, calor accensae</w:t>
        <w:br/>
        <w:t>iam materię mordax effluuio fumidi excrementi</w:t>
        <w:br/>
        <w:t>manum mordet. Nec tamen ista febrium diffe¬</w:t>
        <w:br/>
        <w:t>rentia à motu caloris ita sumitur, quin &amp; febris</w:t>
        <w:br/>
        <w:t>essentiae, id est, calori intensiori, &amp; materiae in</w:t>
        <w:br/>
        <w:t>qua calor accenditur, aliquid suae generationis</w:t>
        <w:br/>
        <w:t>debeat.</w:t>
        <w:br/>
      </w:r>
      <w:r>
        <w:rPr>
          <w:rStyle w:val="Orth"/>
        </w:rPr>
        <w:t>Ἐπαναιώρημα</w:t>
      </w:r>
      <w:r>
        <w:rPr>
          <w:rStyle w:val="Dfinition"/>
        </w:rPr>
        <w:t xml:space="preserve">. exponit Erotianus </w:t>
      </w:r>
      <w:r>
        <w:rPr>
          <w:rStyle w:val="GrcARELIRE"/>
        </w:rPr>
        <w:t>ἐπινέρελον τὸ ἐριστά</w:t>
      </w:r>
      <w:r>
        <w:rPr>
          <w:rStyle w:val="Dfinition"/>
        </w:rPr>
        <w:t>¬</w:t>
        <w:br/>
      </w:r>
      <w:r>
        <w:rPr>
          <w:rStyle w:val="GrcARELIRE"/>
        </w:rPr>
        <w:t>η μενον τοῖς ἄροις καὶ τοῖς διαχυρόμασι καὶ οἷον ἐπικεκρά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μενον</w:t>
      </w:r>
      <w:r>
        <w:rPr>
          <w:rStyle w:val="Dfinition"/>
        </w:rPr>
        <w:t xml:space="preserve">, </w:t>
      </w:r>
      <w:r>
        <w:rPr>
          <w:rStyle w:val="GrcARELIRE"/>
        </w:rPr>
        <w:t>πεικίλῳ χρώματι κεχρημενον</w:t>
      </w:r>
      <w:r>
        <w:rPr>
          <w:rStyle w:val="Dfinition"/>
        </w:rPr>
        <w:t xml:space="preserve">, </w:t>
      </w:r>
      <w:r>
        <w:rPr>
          <w:rStyle w:val="GrcARELIRE"/>
        </w:rPr>
        <w:t>νέφελας γὰὰ ἴδιως</w:t>
      </w:r>
      <w:r>
        <w:rPr>
          <w:rStyle w:val="Dfinition"/>
        </w:rPr>
        <w:br/>
      </w:r>
      <w:r>
        <w:rPr>
          <w:rStyle w:val="GrcARELIRE"/>
        </w:rPr>
        <w:t>ὐ καλεῖ ταὶ τοιαύτας ἐριστάσεις</w:t>
      </w:r>
      <w:r>
        <w:rPr>
          <w:rStyle w:val="Dfinition"/>
        </w:rPr>
        <w:t>. Nubeculam in vrinis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deiectionibus subsidentem atque velut suspen¬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sam, colore variegatam, nubes enim proprie vo¬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cat Hippoc. eiusmodi subsidentias.</w:t>
        <w:br/>
      </w:r>
      <w:r>
        <w:rPr>
          <w:rStyle w:val="Orth"/>
        </w:rPr>
        <w:t>Ἐπαναδιπλωσις</w:t>
      </w:r>
      <w:r>
        <w:rPr>
          <w:rStyle w:val="Dfinition"/>
        </w:rPr>
        <w:t>, siue</w:t>
        <w:br/>
      </w:r>
      <w:r>
        <w:rPr>
          <w:rStyle w:val="Orth"/>
        </w:rPr>
        <w:t>Ἐπαιάλης</w:t>
      </w:r>
      <w:r>
        <w:rPr>
          <w:rStyle w:val="Dfinition"/>
        </w:rPr>
        <w:t xml:space="preserve">. idem quod </w:t>
      </w:r>
      <w:r>
        <w:rPr>
          <w:rStyle w:val="GrcARELIRE"/>
        </w:rPr>
        <w:t>αὐαδι πλωσις</w:t>
      </w:r>
      <w:r>
        <w:rPr>
          <w:rStyle w:val="Dfinition"/>
        </w:rPr>
        <w:t xml:space="preserve"> in febribus Ga¬</w:t>
        <w:br/>
        <w:t xml:space="preserve">leno authore comm. 2. in libr. 6. </w:t>
      </w:r>
      <w:r>
        <w:rPr>
          <w:rStyle w:val="GrcARELIRE"/>
        </w:rPr>
        <w:t>τῶν ἐπιδυιῶν</w:t>
      </w:r>
      <w:r>
        <w:rPr>
          <w:rStyle w:val="Dfinition"/>
        </w:rPr>
        <w:t>. vide</w:t>
        <w:br/>
      </w:r>
      <w:r>
        <w:rPr>
          <w:rStyle w:val="GrcARELIRE"/>
        </w:rPr>
        <w:t>ἀὐαδιπλωσις</w:t>
      </w:r>
      <w:r>
        <w:rPr>
          <w:rStyle w:val="Dfinition"/>
        </w:rPr>
        <w:t>.</w:t>
        <w:br/>
      </w:r>
      <w:r>
        <w:rPr>
          <w:rStyle w:val="Orth"/>
        </w:rPr>
        <w:t>Ἐπανάληηις</w:t>
      </w:r>
      <w:r>
        <w:rPr>
          <w:rStyle w:val="Dfinition"/>
        </w:rPr>
        <w:t>. etiam medicorum vox est cum defun¬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cta scilicet morbis corpora instaurantur atque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redintegrantur cibo, </w:t>
      </w:r>
      <w:r>
        <w:rPr>
          <w:rStyle w:val="GrcARELIRE"/>
        </w:rPr>
        <w:t>ἀπὸ τοῦ ἐποαναλαμβάνειν</w:t>
      </w:r>
      <w:r>
        <w:rPr>
          <w:rStyle w:val="Dfinition"/>
        </w:rPr>
        <w:t xml:space="preserve"> dicta.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supra </w:t>
      </w:r>
      <w:r>
        <w:rPr>
          <w:rStyle w:val="GrcARELIRE"/>
        </w:rPr>
        <w:t>ἀὐαληπτικὼ</w:t>
      </w:r>
      <w:r>
        <w:rPr>
          <w:rStyle w:val="Dfinition"/>
        </w:rPr>
        <w:t>.</w:t>
        <w:br/>
      </w:r>
      <w:r>
        <w:rPr>
          <w:rStyle w:val="Orth"/>
        </w:rPr>
        <w:t>Ἐπαναστάσιες</w:t>
      </w:r>
      <w:r>
        <w:rPr>
          <w:rStyle w:val="Dfinition"/>
        </w:rPr>
        <w:t>. erumpentes eminentiae dicuntur &amp; ve¬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lut assurgentes tumores &amp; pustularum eruptio¬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nes. Dicuntur &amp; </w:t>
      </w:r>
      <w:r>
        <w:rPr>
          <w:rStyle w:val="GrcARELIRE"/>
        </w:rPr>
        <w:t>ἐπαναστήματα</w:t>
      </w:r>
      <w:r>
        <w:rPr>
          <w:rStyle w:val="Dfinition"/>
        </w:rPr>
        <w:t xml:space="preserve">, &amp; Galeno </w:t>
      </w:r>
      <w:r>
        <w:rPr>
          <w:rStyle w:val="GrcARELIRE"/>
        </w:rPr>
        <w:t>συκώ</w:t>
      </w:r>
      <w:r>
        <w:rPr>
          <w:rStyle w:val="Dfinition"/>
        </w:rPr>
        <w:t>¬</w:t>
        <w:br/>
      </w:r>
      <w:r>
        <w:rPr>
          <w:rStyle w:val="GrcARELIRE"/>
        </w:rPr>
        <w:t>η δεις ἐπαναστάσεις</w:t>
      </w:r>
      <w:r>
        <w:rPr>
          <w:rStyle w:val="Dfinition"/>
        </w:rPr>
        <w:t xml:space="preserve">, ficosae eruptiones 5. </w:t>
      </w:r>
      <w:r>
        <w:rPr>
          <w:rStyle w:val="GrcARELIRE"/>
        </w:rPr>
        <w:t>κατὰτόπ</w:t>
      </w:r>
      <w:r>
        <w:rPr>
          <w:rStyle w:val="Dfinition"/>
        </w:rPr>
        <w:t>. cap. 3.</w:t>
        <w:br/>
      </w:r>
      <w:r>
        <w:rPr>
          <w:rStyle w:val="Orth"/>
        </w:rPr>
        <w:t>Ἐπα νινέίκαντες</w:t>
      </w:r>
      <w:r>
        <w:rPr>
          <w:rStyle w:val="Dfinition"/>
        </w:rPr>
        <w:t xml:space="preserve">. ab </w:t>
      </w:r>
      <w:r>
        <w:rPr>
          <w:rStyle w:val="GrcARELIRE"/>
        </w:rPr>
        <w:t>ἐπαναρέρειν</w:t>
      </w:r>
      <w:r>
        <w:rPr>
          <w:rStyle w:val="Dfinition"/>
        </w:rPr>
        <w:t xml:space="preserve"> quod iterum atque ite¬</w:t>
        <w:br/>
      </w:r>
      <w:r>
        <w:rPr>
          <w:rStyle w:val="Guillemetdegoris"/>
        </w:rPr>
        <w:t>"</w:t>
      </w:r>
      <w:r>
        <w:rPr>
          <w:rStyle w:val="Dfinition"/>
        </w:rPr>
        <w:t>rum velut resurgere significat, quod illud 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ostendit, sicut in illo </w:t>
      </w:r>
      <w:r>
        <w:rPr>
          <w:rStyle w:val="GrcARELIRE"/>
        </w:rPr>
        <w:t>ἐπιῤῥγέειν</w:t>
      </w:r>
      <w:r>
        <w:rPr>
          <w:rStyle w:val="Dfinition"/>
        </w:rPr>
        <w:t xml:space="preserve"> quod est cre¬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bro rigere; nam </w:t>
      </w:r>
      <w:r>
        <w:rPr>
          <w:rStyle w:val="GrcARELIRE"/>
        </w:rPr>
        <w:t>ἀναρέρειν</w:t>
      </w:r>
      <w:r>
        <w:rPr>
          <w:rStyle w:val="Dfinition"/>
        </w:rPr>
        <w:t xml:space="preserve"> verbum vsurpatum re¬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perio ab Hippoc. de ijs qui periculo defungun¬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 &amp; restituti viuunt.</w:t>
        <w:br/>
      </w:r>
      <w:r>
        <w:rPr>
          <w:rStyle w:val="Orth"/>
        </w:rPr>
        <w:t>Ἐπάνθισαα</w:t>
      </w:r>
      <w:r>
        <w:rPr>
          <w:rStyle w:val="GrcARELIRE"/>
        </w:rPr>
        <w:t xml:space="preserve"> ἀρρῶδεε</w:t>
      </w:r>
      <w:r>
        <w:rPr>
          <w:rStyle w:val="Dfinition"/>
        </w:rPr>
        <w:t>. spumosus veluti flos dicitur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biliosis deiectionibus saepe superne incumbit,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Hippoc. in 1. prorrhet. part. 21. &amp; in sanguine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pulmone educitur quem </w:t>
      </w:r>
      <w:r>
        <w:rPr>
          <w:rStyle w:val="GrcARELIRE"/>
        </w:rPr>
        <w:t>ἀρρῶδες αἶμα</w:t>
      </w:r>
      <w:r>
        <w:rPr>
          <w:rStyle w:val="Dfinition"/>
        </w:rPr>
        <w:t xml:space="preserve"> vocat</w:t>
        <w:br/>
      </w:r>
      <w:r>
        <w:rPr>
          <w:rStyle w:val="Guillemetdegoris"/>
        </w:rPr>
        <w:t>"</w:t>
      </w:r>
      <w:r>
        <w:rPr>
          <w:rStyle w:val="Dfinition"/>
        </w:rPr>
        <w:t>idem in Coacis.</w:t>
        <w:br/>
      </w:r>
      <w:r>
        <w:rPr>
          <w:rStyle w:val="Orth"/>
        </w:rPr>
        <w:t>Ἐπανθισμὸς</w:t>
      </w:r>
      <w:r>
        <w:rPr>
          <w:rStyle w:val="Dfinition"/>
        </w:rPr>
        <w:t>. id est efflorescentia, omnium primus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(inquit Ruffus) Dionysius Oxymachi filius no¬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men hoc adinuenit, aitque Eudemus </w:t>
      </w:r>
      <w:r>
        <w:rPr>
          <w:rStyle w:val="GrcARELIRE"/>
        </w:rPr>
        <w:t>ἐπανθισ</w:t>
      </w:r>
      <w:r>
        <w:rPr>
          <w:rStyle w:val="Dfinition"/>
        </w:rPr>
        <w:t>¬</w:t>
        <w:br/>
      </w:r>
      <w:r>
        <w:rPr>
          <w:rStyle w:val="GrcARELIRE"/>
        </w:rPr>
        <w:t>μὸν</w:t>
      </w:r>
      <w:r>
        <w:rPr>
          <w:rStyle w:val="Dfinition"/>
        </w:rPr>
        <w:t xml:space="preserve"> venam appellari: Sed mihi quidem Diony¬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sius rem venae similem </w:t>
      </w:r>
      <w:r>
        <w:rPr>
          <w:rStyle w:val="GrcARELIRE"/>
        </w:rPr>
        <w:t>ἐπανθισμὸν</w:t>
      </w:r>
      <w:r>
        <w:rPr>
          <w:rStyle w:val="Dfinition"/>
        </w:rPr>
        <w:t>, non idem ta¬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 venam atque </w:t>
      </w:r>
      <w:r>
        <w:rPr>
          <w:rStyle w:val="GrcARELIRE"/>
        </w:rPr>
        <w:t>ἐπανθιταὸν</w:t>
      </w:r>
      <w:r>
        <w:rPr>
          <w:rStyle w:val="Dfinition"/>
        </w:rPr>
        <w:t>, sed quoddam aliud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aduentitium sanguinis receptaculum vocasse vi¬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sus est: idque ipse ita esse testatus est eodem lo¬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co, saepius </w:t>
      </w:r>
      <w:r>
        <w:rPr>
          <w:rStyle w:val="GrcARELIRE"/>
        </w:rPr>
        <w:t>ρλέβα</w:t>
      </w:r>
      <w:r>
        <w:rPr>
          <w:rStyle w:val="Dfinition"/>
        </w:rPr>
        <w:t xml:space="preserve">, </w:t>
      </w:r>
      <w:r>
        <w:rPr>
          <w:rStyle w:val="GrcARELIRE"/>
        </w:rPr>
        <w:t>ἐπανθισμὸν</w:t>
      </w:r>
      <w:r>
        <w:rPr>
          <w:rStyle w:val="Dfinition"/>
        </w:rPr>
        <w:t xml:space="preserve"> &amp; </w:t>
      </w:r>
      <w:r>
        <w:rPr>
          <w:rStyle w:val="GrcARELIRE"/>
        </w:rPr>
        <w:t>αὐτηρία</w:t>
      </w:r>
      <w:r>
        <w:rPr>
          <w:rStyle w:val="Dfinition"/>
        </w:rPr>
        <w:t>ᾳ inculcans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repetens, neque enim si rem eandem </w:t>
      </w:r>
      <w:r>
        <w:rPr>
          <w:rStyle w:val="GrcARELIRE"/>
        </w:rPr>
        <w:t>ρλέσα</w:t>
      </w:r>
      <w:r>
        <w:rPr>
          <w:rStyle w:val="Dfinition"/>
        </w:rPr>
        <w:t xml:space="preserve">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ἐπανθισαὸν</w:t>
      </w:r>
      <w:r>
        <w:rPr>
          <w:rStyle w:val="Dfinition"/>
        </w:rPr>
        <w:t xml:space="preserve"> putaret ita vnquam locutus esset, 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etsi nihil aliud </w:t>
      </w:r>
      <w:r>
        <w:rPr>
          <w:rStyle w:val="GrcARELIRE"/>
        </w:rPr>
        <w:t>ἐπανθισαὸς</w:t>
      </w:r>
      <w:r>
        <w:rPr>
          <w:rStyle w:val="Dfinition"/>
        </w:rPr>
        <w:t xml:space="preserve"> quam </w:t>
      </w:r>
      <w:r>
        <w:rPr>
          <w:rStyle w:val="GrcARELIRE"/>
        </w:rPr>
        <w:t>ρλέψ</w:t>
      </w:r>
      <w:r>
        <w:rPr>
          <w:rStyle w:val="Dfinition"/>
        </w:rPr>
        <w:t xml:space="preserve"> est, nihilomi¬</w:t>
        <w:br/>
      </w:r>
      <w:r>
        <w:rPr>
          <w:rStyle w:val="Guillemetdegoris"/>
        </w:rPr>
        <w:t>„</w:t>
      </w:r>
      <w:r>
        <w:rPr>
          <w:rStyle w:val="Dfinition"/>
        </w:rPr>
        <w:t>nus ipse aliter sensit atque appellauit: haec Ruffus.</w:t>
        <w:br/>
      </w:r>
      <w:r>
        <w:rPr>
          <w:rStyle w:val="Orth"/>
        </w:rPr>
        <w:t>Ἐπανίοντα νοσήματα</w:t>
      </w:r>
      <w:r>
        <w:rPr>
          <w:rStyle w:val="Dfinition"/>
        </w:rPr>
        <w:t xml:space="preserve">. eadem quae Galeno </w:t>
      </w:r>
      <w:r>
        <w:rPr>
          <w:rStyle w:val="GrcARELIRE"/>
        </w:rPr>
        <w:t>ἐπανεργό</w:t>
      </w:r>
      <w:r>
        <w:rPr>
          <w:rStyle w:val="Dfinition"/>
        </w:rPr>
        <w:t>¬</w:t>
        <w:br/>
        <w:t xml:space="preserve">13 </w:t>
      </w:r>
      <w:r>
        <w:rPr>
          <w:rStyle w:val="GrcARELIRE"/>
        </w:rPr>
        <w:t>μὲνα</w:t>
      </w:r>
      <w:r>
        <w:rPr>
          <w:rStyle w:val="Dfinition"/>
        </w:rPr>
        <w:t>, sic morbos appellans qui parum 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remittuntur moderatioresque fiunt, sed rur¬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lus accessione repetunt, vt docet comment. 3.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prorrhet. part. 2.</w:t>
        <w:br/>
      </w:r>
      <w:r>
        <w:rPr>
          <w:rStyle w:val="Orth"/>
        </w:rPr>
        <w:t>Ἐπανορθοῦθαι</w:t>
      </w:r>
      <w:r>
        <w:rPr>
          <w:rStyle w:val="Dfinition"/>
        </w:rPr>
        <w:t>. significat apud medicos, quaecunque</w:t>
        <w:br/>
        <w:t>aliquo modo excedunt, in statum naturalem re¬</w:t>
        <w:br/>
        <w:t>stituere, vt hiantia coniungere, quae abscesse¬</w:t>
        <w:br/>
        <w:t>runt propellere, peruersa dirigere. dicitur &amp;</w:t>
        <w:br/>
      </w:r>
      <w:r>
        <w:rPr>
          <w:rStyle w:val="GrcARELIRE"/>
        </w:rPr>
        <w:t>διορθοῦσθαι</w:t>
      </w:r>
      <w:r>
        <w:rPr>
          <w:rStyle w:val="Dfinition"/>
        </w:rPr>
        <w:t>.</w:t>
        <w:br/>
      </w:r>
      <w:r>
        <w:rPr>
          <w:rStyle w:val="Orth"/>
        </w:rPr>
        <w:t>Ἐπαίτλημα</w:t>
      </w:r>
      <w:r>
        <w:rPr>
          <w:rStyle w:val="Dfinition"/>
        </w:rPr>
        <w:t xml:space="preserve">, </w:t>
      </w:r>
      <w:r>
        <w:rPr>
          <w:rStyle w:val="GrcARELIRE"/>
        </w:rPr>
        <w:t>καὶ ἐπώτληις</w:t>
      </w:r>
      <w:r>
        <w:rPr>
          <w:rStyle w:val="Dfinition"/>
        </w:rPr>
        <w:t>. dicitur apud medicos per¬</w:t>
        <w:br/>
        <w:t>fusio alicuius liquoris, fotum vel fomentum ap¬</w:t>
        <w:br/>
        <w:t xml:space="preserve">pellare possis: esse autem idem videtur quod </w:t>
      </w:r>
      <w:r>
        <w:rPr>
          <w:rStyle w:val="GrcARELIRE"/>
        </w:rPr>
        <w:t>π</w:t>
      </w:r>
      <w:r>
        <w:rPr>
          <w:rStyle w:val="Dfinition"/>
        </w:rPr>
        <w:t>o¬</w:t>
        <w:br/>
      </w:r>
      <w:r>
        <w:rPr>
          <w:rStyle w:val="GrcARELIRE"/>
        </w:rPr>
        <w:t>εἰαμα</w:t>
      </w:r>
      <w:r>
        <w:rPr>
          <w:rStyle w:val="Dfinition"/>
        </w:rPr>
        <w:t xml:space="preserve">. dicitur etiam </w:t>
      </w:r>
      <w:r>
        <w:rPr>
          <w:rStyle w:val="GrcARELIRE"/>
        </w:rPr>
        <w:t>καταότλημα</w:t>
      </w:r>
      <w:r>
        <w:rPr>
          <w:rStyle w:val="Dfinition"/>
        </w:rPr>
        <w:t xml:space="preserve"> &amp; </w:t>
      </w:r>
      <w:r>
        <w:rPr>
          <w:rStyle w:val="GrcARELIRE"/>
        </w:rPr>
        <w:t>καταὶτληὺς</w:t>
      </w:r>
      <w:r>
        <w:rPr>
          <w:rStyle w:val="Dfinition"/>
        </w:rPr>
        <w:t xml:space="preserve"> ab.</w:t>
        <w:br/>
      </w:r>
      <w:r>
        <w:rPr>
          <w:rStyle w:val="GrcARELIRE"/>
        </w:rPr>
        <w:t>ἐπαντλεῖν</w:t>
      </w:r>
      <w:r>
        <w:rPr>
          <w:rStyle w:val="Dfinition"/>
        </w:rPr>
        <w:t xml:space="preserve"> quod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όρέγειν</w:t>
      </w:r>
      <w:r>
        <w:rPr>
          <w:rStyle w:val="Dfinition"/>
        </w:rPr>
        <w:t xml:space="preserve"> &amp; </w:t>
      </w:r>
      <w:r>
        <w:rPr>
          <w:rStyle w:val="GrcARELIRE"/>
        </w:rPr>
        <w:t>κατανᾶν</w:t>
      </w:r>
      <w:r>
        <w:rPr>
          <w:rStyle w:val="Dfinition"/>
        </w:rPr>
        <w:t xml:space="preserve"> irrigare signi¬</w:t>
        <w:br/>
        <w:t>ficat. 6</w:t>
        <w:br/>
      </w:r>
      <w:r>
        <w:rPr>
          <w:rStyle w:val="Orth"/>
        </w:rPr>
        <w:t>Ἐπάργεμα ὄμματα</w:t>
      </w:r>
      <w:r>
        <w:rPr>
          <w:rStyle w:val="Dfinition"/>
        </w:rPr>
        <w:t>. interpretatur Hesych. oculos.</w:t>
        <w:br/>
        <w:t>qui à leucomatis prorsus excaecati sunt, aut alio,</w:t>
        <w:br/>
        <w:t>quouis modo nihil vident.</w:t>
        <w:br/>
      </w:r>
      <w:r>
        <w:rPr>
          <w:rStyle w:val="Orth"/>
        </w:rPr>
        <w:t>Ἐπάργεμοι</w:t>
      </w:r>
      <w:r>
        <w:rPr>
          <w:rStyle w:val="Dfinition"/>
        </w:rPr>
        <w:t>. Polluci dicuntur qui oculi vlcusculo,</w:t>
        <w:br/>
        <w:t xml:space="preserve">quod </w:t>
      </w:r>
      <w:r>
        <w:rPr>
          <w:rStyle w:val="GrcARELIRE"/>
        </w:rPr>
        <w:t>ἄργεμον</w:t>
      </w:r>
      <w:r>
        <w:rPr>
          <w:rStyle w:val="Dfinition"/>
        </w:rPr>
        <w:t xml:space="preserve"> dicitur laborant. vide </w:t>
      </w:r>
      <w:r>
        <w:rPr>
          <w:rStyle w:val="Ref"/>
        </w:rPr>
        <w:t>ἄἴγεμον</w:t>
      </w:r>
      <w:r>
        <w:rPr>
          <w:rStyle w:val="Dfinition"/>
        </w:rPr>
        <w:t>. .</w:t>
        <w:br/>
      </w:r>
      <w:r>
        <w:rPr>
          <w:rStyle w:val="Orth"/>
        </w:rPr>
        <w:t>Ἐπάρματα</w:t>
      </w:r>
      <w:r>
        <w:rPr>
          <w:rStyle w:val="Dfinition"/>
        </w:rPr>
        <w:t>. vocantur ab Hippoc. tumores praeter na¬</w:t>
        <w:br/>
        <w:t>turam qui secundum aures aegrotantibus exo¬</w:t>
        <w:br/>
        <w:t xml:space="preserve">riuntur. Ea etiam </w:t>
      </w:r>
      <w:r>
        <w:rPr>
          <w:rStyle w:val="GrcARELIRE"/>
        </w:rPr>
        <w:t>οἰδήματα</w:t>
      </w:r>
      <w:r>
        <w:rPr>
          <w:rStyle w:val="Dfinition"/>
        </w:rPr>
        <w:t xml:space="preserve"> communi significatio¬</w:t>
        <w:br/>
        <w:t xml:space="preserve">ne appellat. Recentiores proprio nomine </w:t>
      </w:r>
      <w:r>
        <w:rPr>
          <w:rStyle w:val="GrcARELIRE"/>
        </w:rPr>
        <w:t>παρω</w:t>
      </w:r>
      <w:r>
        <w:rPr>
          <w:rStyle w:val="Dfinition"/>
        </w:rPr>
        <w:t>¬</w:t>
        <w:br/>
      </w:r>
      <w:r>
        <w:rPr>
          <w:rStyle w:val="GrcARELIRE"/>
        </w:rPr>
        <w:t>τι δας</w:t>
      </w:r>
      <w:r>
        <w:rPr>
          <w:rStyle w:val="Dfinition"/>
        </w:rPr>
        <w:t xml:space="preserve"> nuncuparunt.</w:t>
        <w:br/>
        <w:t xml:space="preserve">Dicuntur &amp; </w:t>
      </w:r>
      <w:r>
        <w:rPr>
          <w:rStyle w:val="GrcARELIRE"/>
        </w:rPr>
        <w:t>ἐπάρηες</w:t>
      </w:r>
      <w:r>
        <w:rPr>
          <w:rStyle w:val="Dfinition"/>
        </w:rPr>
        <w:t xml:space="preserve"> Hippocrati qui vtroque.</w:t>
        <w:br/>
        <w:t>nomine etiam generalliter omnem significarni.</w:t>
        <w:br/>
        <w:t>tumorem tradit. interdum apud illud reperias,</w:t>
        <w:br/>
      </w:r>
      <w:r>
        <w:rPr>
          <w:rStyle w:val="GrcARELIRE"/>
        </w:rPr>
        <w:t>ἐπάρματα</w:t>
      </w:r>
      <w:r>
        <w:rPr>
          <w:rStyle w:val="Dfinition"/>
        </w:rPr>
        <w:t xml:space="preserve"> cum adiectione </w:t>
      </w:r>
      <w:r>
        <w:rPr>
          <w:rStyle w:val="GrcARELIRE"/>
        </w:rPr>
        <w:t>τὰ παὶ οὖς</w:t>
      </w:r>
      <w:r>
        <w:rPr>
          <w:rStyle w:val="Dfinition"/>
        </w:rPr>
        <w:t xml:space="preserve">, aut </w:t>
      </w:r>
      <w:r>
        <w:rPr>
          <w:rStyle w:val="GrcARELIRE"/>
        </w:rPr>
        <w:t>κατὰ τὰ ὅτα</w:t>
      </w:r>
      <w:r>
        <w:rPr>
          <w:rStyle w:val="Dfinition"/>
        </w:rPr>
        <w:t>,</w:t>
        <w:br/>
        <w:t>vt in Epidem. &amp; Coacis. 4</w:t>
        <w:br/>
      </w:r>
      <w:r>
        <w:rPr>
          <w:rStyle w:val="Orth"/>
        </w:rPr>
        <w:t>Ἐπαυξὴς νόσος</w:t>
      </w:r>
      <w:r>
        <w:rPr>
          <w:rStyle w:val="Dfinition"/>
        </w:rPr>
        <w:t>. increscens morbus. Dicitur apud</w:t>
        <w:br/>
        <w:t>Hippoc. qui procedente tempore augetur, sem¬</w:t>
        <w:br/>
        <w:t>perque, nisi prius soluatur, labitur in peius: vt</w:t>
        <w:br/>
        <w:t>podagra, arthritis, nephritis, epilepsia, melan¬</w:t>
        <w:br/>
        <w:t>cholia: increscunt enim vna cum aetate. Sabinus</w:t>
        <w:br/>
        <w:t xml:space="preserve">vero </w:t>
      </w:r>
      <w:r>
        <w:rPr>
          <w:rStyle w:val="GrcARELIRE"/>
        </w:rPr>
        <w:t>ἐπαυξεῖς νόσυς</w:t>
      </w:r>
      <w:r>
        <w:rPr>
          <w:rStyle w:val="Dfinition"/>
        </w:rPr>
        <w:t xml:space="preserve"> interpretatus est morbos pue¬</w:t>
        <w:br/>
        <w:t>riles, qui vna cum ipsis pueris crescunt donec ad</w:t>
        <w:br/>
        <w:t>venerem apti sint, vt scribit Galenus comment.</w:t>
        <w:br/>
        <w:t xml:space="preserve">5. in lib. 6. </w:t>
      </w:r>
      <w:r>
        <w:rPr>
          <w:rStyle w:val="GrcARELIRE"/>
        </w:rPr>
        <w:t>τῶν ἐπιδημιῶν</w:t>
      </w:r>
      <w:r>
        <w:rPr>
          <w:rStyle w:val="Dfinition"/>
        </w:rPr>
        <w:t>.</w:t>
        <w:br/>
      </w:r>
      <w:r>
        <w:rPr>
          <w:rStyle w:val="Orth"/>
        </w:rPr>
        <w:t>Ἐπαραίρεσις</w:t>
      </w:r>
      <w:r>
        <w:rPr>
          <w:rStyle w:val="Dfinition"/>
        </w:rPr>
        <w:t>. repetita sanguinis missio dicitur apud.</w:t>
        <w:br/>
        <w:t>Galen. lib. de curandi ratione per sanguinis mis¬</w:t>
        <w:br/>
        <w:t>sionem, quae tum fieri debet cum per virium im¬</w:t>
        <w:br/>
        <w:t>becillitatem nequit vniuersa euacuatio comple¬</w:t>
        <w:br/>
        <w:t>ri, tum enim partitione vti cogimur, quae fit mo¬</w:t>
        <w:br/>
        <w:t>dicis interuallis, atque dum vel dissoluto vincu¬</w:t>
        <w:br/>
        <w:t>lo, vel digito indito vulneri intermittitur tantis¬</w:t>
        <w:br/>
        <w:t>per, dum alimentis idoneis restituantur vires: in¬</w:t>
        <w:br/>
        <w:t>terdum autem hora vna, interdum etiam plures.</w:t>
        <w:br/>
        <w:t>ad virium instaurationem necessariae sunt, opti¬</w:t>
        <w:br/>
        <w:t>mum autem est non vltra diem prorogare, ac bis a</w:t>
        <w:br/>
        <w:t>sanguinem si vires sinunt eodem die mittere, id¬</w:t>
        <w:br/>
        <w:t>que in morbis vniuersalibus &amp; (nisi quid aliud ve¬</w:t>
        <w:br/>
        <w:t>tat) antequam putredo aut alia mala inualescant, à</w:t>
        <w:br/>
        <w:t>quantum expedit educere: Caeterum in affecti¬</w:t>
        <w:br/>
        <w:t>bus partium omnibus, praesertimque in phleg¬</w:t>
        <w:br/>
        <w:t>monis, partitas euacuationes oportet longiore</w:t>
        <w:br/>
        <w:t>interuallo seiungi, atque repetitam, vel in diem,</w:t>
        <w:br/>
        <w:t>posterum, vel in perendinum differri, vt hoc tem¬</w:t>
        <w:br/>
        <w:t>poris spatio corrupti humores ex affecta sede.</w:t>
        <w:br/>
        <w:t>remigrent in venas exhaustas, quos exinde alte¬u</w:t>
        <w:br/>
        <w:t>ra sectio promptius eripiet, pars enim laborans.</w:t>
        <w:br/>
        <w:t>sensim vno alteroue die humores suos eò depo¬</w:t>
        <w:br/>
        <w:t>suit, qui corrupti cum sint illic relinqui non de¬</w:t>
        <w:br/>
        <w:t>bent, etiamsi dolores conquieuerint; at vero ve¬</w:t>
        <w:br/>
        <w:t>nenatam malignamque inflammationem, vt pe¬</w:t>
        <w:br/>
        <w:t>stilentem bubonem, vel carbunculum, necesse.</w:t>
        <w:br/>
        <w:t>est eo ipso die festinanter iterata vacuatione de¬ a</w:t>
        <w:br/>
        <w:t>moliri, ne pestilens contagio diutius haereat in</w:t>
        <w:br/>
        <w:t>venis. Neque tamen confidentius atque au¬</w:t>
        <w:br/>
        <w:t>dacius crebrior venae sectio adeunda, non pa¬</w:t>
        <w:br/>
        <w:t>rum enim spiritus calorisque demit, ac in sene¬</w:t>
        <w:br/>
        <w:t>ctutem immaturam, &amp; hanc morbus grauiori¬</w:t>
        <w:br/>
        <w:t>bus obnoxiam praecipitat, cuiusmodi sunt ca¬ a</w:t>
        <w:br/>
        <w:t>chexia, hydrops, arthritis, apoplexia, impensius à</w:t>
        <w:br/>
        <w:t>enim refrigerato natiuo calore, humidoque a</w:t>
        <w:br/>
        <w:t>primigenio imminuto, viscera languescunt, cru¬</w:t>
        <w:br/>
        <w:t>ditas dominatur, quae tot malorum causa fit at¬</w:t>
        <w:br/>
        <w:t>que origo. 6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Ἐπαράσῃ τ</w:t>
      </w:r>
      <w:r>
        <w:rPr>
          <w:rStyle w:val="Dfinition"/>
        </w:rPr>
        <w:t xml:space="preserve">ῷ </w:t>
      </w:r>
      <w:r>
        <w:rPr>
          <w:rStyle w:val="GrcARELIRE"/>
        </w:rPr>
        <w:t>δακόλῳ</w:t>
      </w:r>
      <w:r>
        <w:rPr>
          <w:rStyle w:val="Dfinition"/>
        </w:rPr>
        <w:t xml:space="preserve">. contigeris digito. </w:t>
      </w:r>
      <w:r>
        <w:rPr>
          <w:rStyle w:val="GrcARELIRE"/>
        </w:rPr>
        <w:t>αἱ τὸ τοῦ ἐράψη</w:t>
      </w:r>
      <w:r>
        <w:rPr>
          <w:rStyle w:val="Dfinition"/>
        </w:rPr>
        <w:t>.</w:t>
        <w:br/>
        <w:t xml:space="preserve">apud Hippocr. dicitur autem </w:t>
      </w:r>
      <w:r>
        <w:rPr>
          <w:rStyle w:val="GrcARELIRE"/>
        </w:rPr>
        <w:t>παρὰ τὸ ἐπαρᾶθαι</w:t>
      </w:r>
      <w:r>
        <w:rPr>
          <w:rStyle w:val="Dfinition"/>
        </w:rPr>
        <w:t>, vt</w:t>
        <w:br/>
        <w:t>annotat Erotianus.</w:t>
        <w:br/>
      </w:r>
      <w:r>
        <w:rPr>
          <w:rStyle w:val="Orth"/>
        </w:rPr>
        <w:t>Ἔπαθεα</w:t>
      </w:r>
      <w:r>
        <w:rPr>
          <w:rStyle w:val="Dfinition"/>
        </w:rPr>
        <w:t xml:space="preserve">. </w:t>
      </w:r>
      <w:r>
        <w:rPr>
          <w:rStyle w:val="Syn"/>
        </w:rPr>
        <w:t>τὰ</w:t>
      </w:r>
      <w:r>
        <w:rPr>
          <w:rStyle w:val="GrcARELIRE"/>
        </w:rPr>
        <w:t xml:space="preserve"> διάλευκα καὶ οἷον ἀρρώδη</w:t>
      </w:r>
      <w:r>
        <w:rPr>
          <w:rStyle w:val="Dfinition"/>
        </w:rPr>
        <w:t>, apud Hippocra¬</w:t>
        <w:br/>
        <w:t>tem.</w:t>
        <w:br/>
        <w:t>Id est alba atque velut spumosa: Gal. initio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prorrhet. 1. tradit quosdam Hippo¬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cratis enarratores apud Hippocr. </w:t>
      </w:r>
      <w:r>
        <w:rPr>
          <w:rStyle w:val="GrcARELIRE"/>
        </w:rPr>
        <w:t>ἔπαρρα</w:t>
      </w:r>
      <w:r>
        <w:rPr>
          <w:rStyle w:val="Dfinition"/>
        </w:rPr>
        <w:t xml:space="preserve"> inter¬</w:t>
        <w:br/>
      </w:r>
      <w:r>
        <w:rPr>
          <w:rStyle w:val="GrcARELIRE"/>
        </w:rPr>
        <w:t>ν</w:t>
      </w:r>
      <w:r>
        <w:rPr>
          <w:rStyle w:val="Dfinition"/>
        </w:rPr>
        <w:t xml:space="preserve"> pretari </w:t>
      </w:r>
      <w:r>
        <w:rPr>
          <w:rStyle w:val="GrcARELIRE"/>
        </w:rPr>
        <w:t>τὰ τὸν ἀρρὸν ἄνωθιν ἐποχούμενον ἔχοντα</w:t>
      </w:r>
      <w:r>
        <w:rPr>
          <w:rStyle w:val="Dfinition"/>
        </w:rPr>
        <w:t xml:space="preserve">, seu </w:t>
      </w:r>
      <w:r>
        <w:rPr>
          <w:rStyle w:val="GrcARELIRE"/>
        </w:rPr>
        <w:t>ἐρ</w:t>
      </w:r>
      <w:r>
        <w:rPr>
          <w:rStyle w:val="Dfinition"/>
        </w:rPr>
        <w:br/>
      </w:r>
      <w:r>
        <w:rPr>
          <w:rStyle w:val="GrcARELIRE"/>
        </w:rPr>
        <w:t>ν ὧν ὁ</w:t>
      </w:r>
      <w:r>
        <w:rPr>
          <w:rStyle w:val="Dfinition"/>
        </w:rPr>
        <w:t xml:space="preserve"> </w:t>
      </w:r>
      <w:r>
        <w:rPr>
          <w:rStyle w:val="GrcARELIRE"/>
        </w:rPr>
        <w:t>ἀρρὸς ραίνεται</w:t>
      </w:r>
      <w:r>
        <w:rPr>
          <w:rStyle w:val="Dfinition"/>
        </w:rPr>
        <w:t>, id est quae spumam sursum ve¬</w:t>
        <w:br/>
      </w:r>
      <w:r>
        <w:rPr>
          <w:rStyle w:val="Guillemetdegoris"/>
        </w:rPr>
        <w:t>"</w:t>
      </w:r>
      <w:r>
        <w:rPr>
          <w:rStyle w:val="Dfinition"/>
        </w:rPr>
        <w:t>ctam habent, seu in quibus spuma apparet, nimi¬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rum cum prorrhet. I. 1. dicit </w:t>
      </w:r>
      <w:r>
        <w:rPr>
          <w:rStyle w:val="GrcARELIRE"/>
        </w:rPr>
        <w:t>κοιλίη δὲ ἔπαφρὰ γολώ</w:t>
      </w:r>
      <w:r>
        <w:rPr>
          <w:rStyle w:val="Dfinition"/>
        </w:rPr>
        <w:t>¬</w:t>
        <w:br/>
      </w:r>
      <w:r>
        <w:rPr>
          <w:rStyle w:val="GrcARELIRE"/>
        </w:rPr>
        <w:t>δεα προσδεργετα</w:t>
      </w:r>
      <w:r>
        <w:rPr>
          <w:rStyle w:val="Dfinition"/>
        </w:rPr>
        <w:t>, aluus spumosa biliosa effundit: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solis autem febribus ad instar ignis vrentibus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spumosum deijci inquit ibidem Galenus.</w:t>
        <w:br/>
      </w:r>
      <w:r>
        <w:rPr>
          <w:rStyle w:val="Orth"/>
        </w:rPr>
        <w:t>Ἐπηλυγάζονται τὰ</w:t>
      </w:r>
      <w:r>
        <w:rPr>
          <w:rStyle w:val="GrcARELIRE"/>
        </w:rPr>
        <w:t xml:space="preserve"> ἐπιμόνια</w:t>
      </w:r>
      <w:r>
        <w:rPr>
          <w:rStyle w:val="Dfinition"/>
        </w:rPr>
        <w:t>. hoc est, impediuntur men¬</w:t>
        <w:br/>
        <w:t xml:space="preserve">strua. </w:t>
      </w:r>
      <w:r>
        <w:rPr>
          <w:rStyle w:val="GrcARELIRE"/>
        </w:rPr>
        <w:t>ἀντὶ τῶν ἐμποδίζονται</w:t>
      </w:r>
      <w:r>
        <w:rPr>
          <w:rStyle w:val="Dfinition"/>
        </w:rPr>
        <w:t xml:space="preserve"> apud Hippoc. </w:t>
      </w:r>
      <w:r>
        <w:rPr>
          <w:rStyle w:val="GrcARELIRE"/>
        </w:rPr>
        <w:t>ἡλύγη</w:t>
      </w:r>
      <w:r>
        <w:rPr>
          <w:rStyle w:val="Dfinition"/>
        </w:rPr>
        <w:t xml:space="preserve"> enim</w:t>
        <w:br/>
        <w:t xml:space="preserve">apud Atticos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σαιὰ</w:t>
      </w:r>
      <w:r>
        <w:rPr>
          <w:rStyle w:val="Dfinition"/>
        </w:rPr>
        <w:t>, vt annotat Ero¬</w:t>
        <w:br/>
        <w:t>tianus.</w:t>
        <w:br/>
      </w:r>
      <w:r>
        <w:rPr>
          <w:rStyle w:val="GrcARELIRE"/>
        </w:rPr>
        <w:t>ν Ἐπαλὴς</w:t>
      </w:r>
      <w:r>
        <w:rPr>
          <w:rStyle w:val="Dfinition"/>
        </w:rPr>
        <w:t xml:space="preserve"> Hesychio teste </w:t>
      </w:r>
      <w:r>
        <w:rPr>
          <w:rStyle w:val="GrcARELIRE"/>
        </w:rPr>
        <w:t>ὁἐριάλτης</w:t>
      </w:r>
      <w:r>
        <w:rPr>
          <w:rStyle w:val="Dfinition"/>
        </w:rPr>
        <w:t>.</w:t>
        <w:br/>
      </w:r>
      <w:r>
        <w:rPr>
          <w:rStyle w:val="Orth"/>
        </w:rPr>
        <w:t>Ἐπβολλ</w:t>
      </w:r>
      <w:r>
        <w:rPr>
          <w:rStyle w:val="Dfinition"/>
        </w:rPr>
        <w:t>. teste Cael. Aureliano dicitur affectus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 nomine </w:t>
      </w:r>
      <w:r>
        <w:rPr>
          <w:rStyle w:val="GrcARELIRE"/>
        </w:rPr>
        <w:t>ἐριάλτης</w:t>
      </w:r>
      <w:r>
        <w:rPr>
          <w:rStyle w:val="Dfinition"/>
        </w:rPr>
        <w:t xml:space="preserve"> de quo suo loco; Sed &amp; </w:t>
      </w:r>
      <w:r>
        <w:rPr>
          <w:rStyle w:val="GrcARELIRE"/>
        </w:rPr>
        <w:t>ταὶ</w:t>
      </w:r>
      <w:r>
        <w:rPr>
          <w:rStyle w:val="Dfinition"/>
        </w:rPr>
        <w:br/>
      </w:r>
      <w:r>
        <w:rPr>
          <w:rStyle w:val="GrcARELIRE"/>
        </w:rPr>
        <w:t>ν ἐπβολαὶ</w:t>
      </w:r>
      <w:r>
        <w:rPr>
          <w:rStyle w:val="Dfinition"/>
        </w:rPr>
        <w:t xml:space="preserve"> apud Galen. vbi dicit </w:t>
      </w:r>
      <w:r>
        <w:rPr>
          <w:rStyle w:val="GrcARELIRE"/>
        </w:rPr>
        <w:t>τοῦ κροτάρη ὀστοῦν λε</w:t>
      </w:r>
      <w:r>
        <w:rPr>
          <w:rStyle w:val="Dfinition"/>
        </w:rPr>
        <w:t>¬</w:t>
        <w:br/>
      </w:r>
      <w:r>
        <w:rPr>
          <w:rStyle w:val="GrcARELIRE"/>
        </w:rPr>
        <w:t>ν πδθειδεῖς ἔχον ἐπιβολαὶ</w:t>
      </w:r>
      <w:r>
        <w:rPr>
          <w:rStyle w:val="Dfinition"/>
        </w:rPr>
        <w:t xml:space="preserve"> os temporis squammosas</w:t>
        <w:br/>
      </w:r>
      <w:r>
        <w:rPr>
          <w:rStyle w:val="Guillemetdegoris"/>
        </w:rPr>
        <w:t>"</w:t>
      </w:r>
      <w:r>
        <w:rPr>
          <w:rStyle w:val="Dfinition"/>
        </w:rPr>
        <w:t>habens commissuras, ait Budaeus exponi posse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coagmenta vel commissuras: idem Budaeus rur¬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sum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σολαὶ</w:t>
      </w:r>
      <w:r>
        <w:rPr>
          <w:rStyle w:val="Dfinition"/>
        </w:rPr>
        <w:t xml:space="preserve"> in dicto Galeni loco appellat appli¬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camenta squammatim incumbentia, seu in mo¬</w:t>
        <w:br/>
      </w:r>
      <w:r>
        <w:rPr>
          <w:rStyle w:val="Guillemetdegoris"/>
        </w:rPr>
        <w:t>"</w:t>
      </w:r>
      <w:r>
        <w:rPr>
          <w:rStyle w:val="Dfinition"/>
        </w:rPr>
        <w:t>dum squammarum insidentia, nam quod Celsus</w:t>
        <w:br/>
      </w:r>
      <w:r>
        <w:rPr>
          <w:rStyle w:val="Guillemetdegoris"/>
        </w:rPr>
        <w:t>„</w:t>
      </w:r>
      <w:r>
        <w:rPr>
          <w:rStyle w:val="Dfinition"/>
        </w:rPr>
        <w:t>dixit inferiora ossa superioribus leniter insident,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 Graecis esse </w:t>
      </w:r>
      <w:r>
        <w:rPr>
          <w:rStyle w:val="GrcARELIRE"/>
        </w:rPr>
        <w:t>ἑ πβάλλουσι</w:t>
      </w:r>
      <w:r>
        <w:rPr>
          <w:rStyle w:val="Dfinition"/>
        </w:rPr>
        <w:t>.</w:t>
        <w:br/>
        <w:t>Emco</w:t>
      </w:r>
      <w:r>
        <w:rPr>
          <w:rStyle w:val="GrcARELIRE"/>
        </w:rPr>
        <w:t>λ</w:t>
      </w:r>
      <w:r>
        <w:rPr>
          <w:rStyle w:val="Dfinition"/>
        </w:rPr>
        <w:t xml:space="preserve">is scribit Pollux hoc vocari nomine </w:t>
      </w:r>
      <w:r>
        <w:rPr>
          <w:rStyle w:val="GrcARELIRE"/>
        </w:rPr>
        <w:t>τὸ τῆς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ἔλικος τέλος τὸ ἐπβραγύ</w:t>
      </w:r>
      <w:r>
        <w:rPr>
          <w:rStyle w:val="Dfinition"/>
        </w:rPr>
        <w:t>, hoc est extremum &amp; per¬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breuem finem partis eius auriculae quae </w:t>
      </w:r>
      <w:r>
        <w:rPr>
          <w:rStyle w:val="GrcARELIRE"/>
        </w:rPr>
        <w:t>ἔλιξ</w:t>
      </w:r>
      <w:r>
        <w:rPr>
          <w:rStyle w:val="Dfinition"/>
        </w:rPr>
        <w:t xml:space="preserve"> dici¬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tur. vide </w:t>
      </w:r>
      <w:r>
        <w:rPr>
          <w:rStyle w:val="Ref"/>
        </w:rPr>
        <w:t>ἔλιξ</w:t>
      </w:r>
      <w:r>
        <w:rPr>
          <w:rStyle w:val="Dfinition"/>
        </w:rPr>
        <w:t>.</w:t>
        <w:br/>
      </w:r>
      <w:r>
        <w:rPr>
          <w:rStyle w:val="Orth"/>
        </w:rPr>
        <w:t>Ἐπίστιον</w:t>
      </w:r>
      <w:r>
        <w:rPr>
          <w:rStyle w:val="Dfinition"/>
        </w:rPr>
        <w:t>. abdomen. Est pars humani corporis, in¬</w:t>
        <w:br/>
        <w:t>quit Celsus, quae à coxis &amp; pube sursum versus</w:t>
        <w:br/>
        <w:t>ad praecordia peruenit, ab exteriori parte, eui¬</w:t>
        <w:br/>
        <w:t>denti cute: ab interiori, leui membrana inclusa</w:t>
        <w:br/>
        <w:t xml:space="preserve">quae omento iungitur, </w:t>
      </w:r>
      <w:r>
        <w:rPr>
          <w:rStyle w:val="GrcARELIRE"/>
        </w:rPr>
        <w:t>πριτόναιος</w:t>
      </w:r>
      <w:r>
        <w:rPr>
          <w:rStyle w:val="Dfinition"/>
        </w:rPr>
        <w:t xml:space="preserve"> autem à Graecis</w:t>
        <w:br/>
        <w:t>nominatur. Sic quidem ille libro 4. cap. 1. quid</w:t>
        <w:br/>
        <w:t>abdomen sit, diffiniuit. Alij vero multo aliter</w:t>
        <w:br/>
      </w:r>
      <w:r>
        <w:rPr>
          <w:rStyle w:val="GrcARELIRE"/>
        </w:rPr>
        <w:t>ἐπγάστιον</w:t>
      </w:r>
      <w:r>
        <w:rPr>
          <w:rStyle w:val="Dfinition"/>
        </w:rPr>
        <w:t xml:space="preserve"> interpretantur, sic appellantes eam tan¬</w:t>
        <w:br/>
        <w:t>tum partem quae supra vmbilicum est, quaeque</w:t>
        <w:br/>
        <w:t>iecinori &amp; lieni incumbit, decepti vel nominis</w:t>
        <w:br/>
        <w:t>etymologia (</w:t>
      </w:r>
      <w:r>
        <w:rPr>
          <w:rStyle w:val="GrcARELIRE"/>
        </w:rPr>
        <w:t>γαστὴρ</w:t>
      </w:r>
      <w:r>
        <w:rPr>
          <w:rStyle w:val="Dfinition"/>
        </w:rPr>
        <w:t xml:space="preserve"> namque ventriculum signi¬</w:t>
        <w:br/>
        <w:t>ficat) quasi sic dicatur id quod ventriculo insi¬</w:t>
        <w:br/>
        <w:t>det, vel male intellecto Galeno comment. in</w:t>
        <w:br/>
        <w:t>aphor. 35. libr. 2. Nam cum Galenus initio eius</w:t>
        <w:br/>
        <w:t xml:space="preserve">commentarij statuisset </w:t>
      </w:r>
      <w:r>
        <w:rPr>
          <w:rStyle w:val="GrcARELIRE"/>
        </w:rPr>
        <w:t>τὸ ἐπγάτιον</w:t>
      </w:r>
      <w:r>
        <w:rPr>
          <w:rStyle w:val="Dfinition"/>
        </w:rPr>
        <w:t xml:space="preserve"> commune</w:t>
        <w:br/>
        <w:t>nomen omnium partium quae in imo ventre con¬</w:t>
        <w:br/>
        <w:t xml:space="preserve">tinentur, conclusit circa finem </w:t>
      </w:r>
      <w:r>
        <w:rPr>
          <w:rStyle w:val="GrcARELIRE"/>
        </w:rPr>
        <w:t>εἰς τεία ταῦτα διαι</w:t>
      </w:r>
      <w:r>
        <w:rPr>
          <w:rStyle w:val="Dfinition"/>
        </w:rPr>
        <w:t>¬</w:t>
        <w:br/>
      </w:r>
      <w:r>
        <w:rPr>
          <w:rStyle w:val="GrcARELIRE"/>
        </w:rPr>
        <w:t>ῥεῖσαι τὸ σύμπαν</w:t>
      </w:r>
      <w:r>
        <w:rPr>
          <w:rStyle w:val="Dfinition"/>
        </w:rPr>
        <w:t xml:space="preserve">, </w:t>
      </w:r>
      <w:r>
        <w:rPr>
          <w:rStyle w:val="GrcARELIRE"/>
        </w:rPr>
        <w:t>ὑπογόνδριον</w:t>
      </w:r>
      <w:r>
        <w:rPr>
          <w:rStyle w:val="Dfinition"/>
        </w:rPr>
        <w:t xml:space="preserve">, </w:t>
      </w:r>
      <w:r>
        <w:rPr>
          <w:rStyle w:val="GrcARELIRE"/>
        </w:rPr>
        <w:t>τὰ τρὶ τὸν ὁμραλὸν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τὸ ἤτρον</w:t>
      </w:r>
      <w:r>
        <w:rPr>
          <w:rStyle w:val="Dfinition"/>
        </w:rPr>
        <w:t>. hoc est, in treis partes omnem eam re¬</w:t>
        <w:br/>
        <w:t>gionem (epigastrium intelligens) diuidi, in hy¬</w:t>
        <w:br/>
        <w:t>pochondrium, in partes vmbilico circumposi¬</w:t>
        <w:br/>
        <w:t>tas, &amp; in ventrem infimum. Est enim hypochon¬</w:t>
        <w:br/>
        <w:t>drium pars superior epigastrij. Itaque relicta ea</w:t>
        <w:br/>
        <w:t>interpretatione nostram sequamur, qua dicitur</w:t>
        <w:br/>
      </w:r>
      <w:r>
        <w:rPr>
          <w:rStyle w:val="GrcARELIRE"/>
        </w:rPr>
        <w:t>τὸ ἐπγάστριον</w:t>
      </w:r>
      <w:r>
        <w:rPr>
          <w:rStyle w:val="Dfinition"/>
        </w:rPr>
        <w:t xml:space="preserve"> tota ea caro quae ab imis costis ad pu¬</w:t>
        <w:br/>
        <w:t xml:space="preserve">bem vsque protenditur, quasi </w:t>
      </w:r>
      <w:r>
        <w:rPr>
          <w:rStyle w:val="GrcARELIRE"/>
        </w:rPr>
        <w:t>ἐπὶ τῇ γαστὶ κειμένη</w:t>
      </w:r>
      <w:r>
        <w:rPr>
          <w:rStyle w:val="Dfinition"/>
        </w:rPr>
        <w:t>,</w:t>
        <w:br/>
        <w:t>propterea quod ventri incumbat. Constat ea</w:t>
        <w:br/>
        <w:t>octo musculis, quorum quatuor obliqui sunt,</w:t>
        <w:br/>
        <w:t>duo recti &amp; duo transuersim siti. Sunt autem</w:t>
        <w:br/>
        <w:t>obliqui omnium primi discissa cute statim ob¬</w:t>
        <w:br/>
        <w:t>uij, quorum duo priores è costis profecti in pu¬</w:t>
        <w:br/>
        <w:t>bis ossa oblique inseruntur, reliqui vero contra¬</w:t>
        <w:br/>
        <w:t>rio fibrarum situ ab ilium osse exorti in extremas</w:t>
        <w:br/>
        <w:t>nothas costas feruntur. Hi autem quatuor mus¬</w:t>
        <w:br/>
        <w:t>culi tum qui ab ilibus ad costas, tum à costis ad</w:t>
        <w:br/>
        <w:t>ilia ducuntur, Graecorum literam X referunt, eo¬</w:t>
        <w:br/>
        <w:t>dem modo sese intersecantes. Secundum eos</w:t>
        <w:br/>
        <w:t>recti apparent, toti carnosi, à pectore vsque ad</w:t>
        <w:br/>
        <w:t>pubis ossa per medium ventrem extensi, atque</w:t>
        <w:br/>
        <w:t>ab his transuersi, qui à notharum costarum fini¬</w:t>
        <w:br/>
        <w:t>bus exorti illos medios angulis rectis diuidunt.</w:t>
        <w:br/>
        <w:t>Ac cum recti quidem prorsus carnosi sint à pri¬</w:t>
        <w:br/>
        <w:t>ma origine ad finem vsque, reliqui qua rectos</w:t>
        <w:br/>
        <w:t>non contingunt, sunt quidem pariter carnei: qua</w:t>
        <w:br/>
        <w:t xml:space="preserve">vero eos attingunt, in membranosas </w:t>
      </w:r>
      <w:r>
        <w:rPr>
          <w:rStyle w:val="GrcARELIRE"/>
        </w:rPr>
        <w:t>ἀπονευρώσεις</w:t>
      </w:r>
      <w:r>
        <w:rPr>
          <w:rStyle w:val="Dfinition"/>
        </w:rPr>
        <w:br/>
        <w:t>mutantur. Valent autem hae musculorum dif¬</w:t>
        <w:br/>
        <w:t>ferentiae non modo ad attractionem, retentio¬</w:t>
        <w:br/>
        <w:t>nem expulsionemque excrementorum, verum</w:t>
        <w:br/>
        <w:t>etiam ad efflationes conducunt, vocemque acu¬</w:t>
        <w:br/>
        <w:t>tam &amp; magnam, praeterea ad vomendum meien¬</w:t>
        <w:br/>
        <w:t>dumque inferiore praesertim sui parte, qua vesi¬</w:t>
        <w:br/>
        <w:t>cae incumbunt. Caeterum nemo Galenum re¬</w:t>
        <w:br/>
        <w:t>prehendat, si horum octo musculorum ordinem</w:t>
        <w:br/>
        <w:t>aliquot in locis ratione optima mutauerit. Si¬</w:t>
        <w:br/>
        <w:t>quidem lib. 6. meth. med. &amp; lib. 5. administ. ana¬</w:t>
        <w:br/>
        <w:t>tom. eo ordine describit quo nos supra explica¬</w:t>
        <w:br/>
        <w:t>uimus, naturę videlicet ordinem sequutus. Idem</w:t>
        <w:br/>
        <w:t>vero lib. 5. cap. 6. de loc. affect. primos recenset</w:t>
        <w:br/>
        <w:t>rectos, quanquam primos non appellet, vt cla¬</w:t>
        <w:br/>
        <w:t>rius explicaret reliquos treis ordine legitimo</w:t>
        <w:br/>
        <w:t>descriptos qua rectos attingunt, in aponeuroses</w:t>
        <w:br/>
        <w:t>commutari: similiter lib. 5. de vsu partium rectos</w:t>
        <w:br/>
        <w:t>primos describit, quorum comparatione trans¬</w:t>
        <w:br/>
        <w:t>uersi primum, deinde obliqui, ex angulorum</w:t>
        <w:br/>
        <w:t>cum rectis musculis varietatem appellantumr, vt lib.</w:t>
        <w:br/>
        <w:t>2. sanitatis tuendae de frictionum differentiis agens</w:t>
        <w:br/>
        <w:t>Gal. explicauit. Rectum namque &amp; natura &amp;</w:t>
        <w:br/>
        <w:t>dignitate prius est transuerso, &amp; transuersum</w:t>
        <w:br/>
        <w:t>obliquo: neque transuersum aut obliquum nisi</w:t>
        <w:br/>
        <w:t>per rectum definiri possunt. Quare eo ordine</w:t>
        <w:br/>
        <w:t>modoque musculos epigastrij describens Gal.</w:t>
        <w:br/>
        <w:t>ordinem doctrinae secutus videtur.</w:t>
        <w:br/>
      </w:r>
      <w:r>
        <w:rPr>
          <w:rStyle w:val="Orth"/>
        </w:rPr>
        <w:t>Ἐπιγένημα</w:t>
      </w:r>
      <w:r>
        <w:rPr>
          <w:rStyle w:val="Dfinition"/>
        </w:rPr>
        <w:t xml:space="preserve">. idem quod </w:t>
      </w:r>
      <w:r>
        <w:rPr>
          <w:rStyle w:val="Syn"/>
        </w:rPr>
        <w:t>σύμπιωμα</w:t>
      </w:r>
      <w:r>
        <w:rPr>
          <w:rStyle w:val="Dfinition"/>
        </w:rPr>
        <w:t>. quanquam aliqui</w:t>
        <w:br/>
        <w:t>ita distinxerint, vt symptoma esset quicquid prę¬</w:t>
        <w:br/>
        <w:t xml:space="preserve">ter naturam animali accidit: </w:t>
      </w:r>
      <w:r>
        <w:rPr>
          <w:rStyle w:val="GrcARELIRE"/>
        </w:rPr>
        <w:t>ἐπιγένημα</w:t>
      </w:r>
      <w:r>
        <w:rPr>
          <w:rStyle w:val="Dfinition"/>
        </w:rPr>
        <w:t xml:space="preserve"> vero non</w:t>
        <w:br/>
        <w:t>omne, sed quod solos morbos necessario sequi¬</w:t>
        <w:br/>
        <w:t>tur.</w:t>
        <w:br/>
        <w:t>Hoc vocabulum parum est in vsu apud Grae¬</w:t>
        <w:br/>
        <w:t>cos ait Gal. lib. de different. symptom. Ab illo</w:t>
        <w:br/>
        <w:t xml:space="preserve">factum </w:t>
      </w:r>
      <w:r>
        <w:rPr>
          <w:rStyle w:val="GrcARELIRE"/>
        </w:rPr>
        <w:t>ἐπιγίνεσθι</w:t>
      </w:r>
      <w:r>
        <w:rPr>
          <w:rStyle w:val="Dfinition"/>
        </w:rPr>
        <w:t>, quod apud medicos de sym¬</w:t>
        <w:br/>
        <w:t>ptomatis dicitur, quae ipsius morbi augescen¬</w:t>
        <w:br/>
        <w:t>tis ratione accidere solent ait Galen. aphoris.</w:t>
        <w:br/>
        <w:t xml:space="preserve">35. lib. 6. </w:t>
      </w:r>
      <w:r>
        <w:rPr>
          <w:rStyle w:val="GrcARELIRE"/>
        </w:rPr>
        <w:t>Μεταπίπτειν</w:t>
      </w:r>
      <w:r>
        <w:rPr>
          <w:rStyle w:val="Dfinition"/>
        </w:rPr>
        <w:t xml:space="preserve"> verò cùm soluto priore af¬</w:t>
        <w:br/>
        <w:t>fectu alter nouus incidit, vt notat Gal. in aphor.</w:t>
        <w:br/>
        <w:t>II. l. 7. 14</w:t>
        <w:br/>
      </w:r>
      <w:r>
        <w:rPr>
          <w:rStyle w:val="Orth"/>
        </w:rPr>
        <w:t>Ἐπιιλουτὸς</w:t>
      </w:r>
      <w:r>
        <w:rPr>
          <w:rStyle w:val="Dfinition"/>
        </w:rPr>
        <w:t>. femoris &amp; natis pars exterior apud Ari¬</w:t>
        <w:br/>
        <w:t xml:space="preserve">stot. histor. animal. lib. I. c. 14. </w:t>
      </w:r>
      <w:r>
        <w:rPr>
          <w:rStyle w:val="GrcARELIRE"/>
        </w:rPr>
        <w:t>ὑποιλυτὸς</w:t>
      </w:r>
      <w:r>
        <w:rPr>
          <w:rStyle w:val="Dfinition"/>
        </w:rPr>
        <w:t xml:space="preserve"> autem ca¬</w:t>
        <w:br/>
        <w:t>ro sub natibus ad femur depressa.</w:t>
        <w:br/>
      </w:r>
      <w:r>
        <w:rPr>
          <w:rStyle w:val="Orth"/>
        </w:rPr>
        <w:t>Ἐπιιλωπὶς ἢ</w:t>
      </w:r>
      <w:r>
        <w:rPr>
          <w:rStyle w:val="Dfinition"/>
        </w:rPr>
        <w:br/>
      </w:r>
      <w:r>
        <w:rPr>
          <w:rStyle w:val="Orth"/>
        </w:rPr>
        <w:t>Ἐπίίλωτις</w:t>
      </w:r>
      <w:r>
        <w:rPr>
          <w:rStyle w:val="Dfinition"/>
        </w:rPr>
        <w:t>. ligula. Est membrana cartilaginosa, ro¬</w:t>
        <w:br/>
        <w:t>tunditatis oblonge, laryngis meatui superposita.</w:t>
        <w:br/>
        <w:t>Eius substantia cartilago est, eaque praetenuis,</w:t>
        <w:br/>
        <w:t>quod eam &amp; attolli &amp; collabi crebro oporteat.</w:t>
        <w:br/>
        <w:t>Quo enim tempore animal respirat, attollitur,</w:t>
        <w:br/>
        <w:t>vt viam aeri faciat: cum autem quiduis trans¬</w:t>
        <w:br/>
        <w:t>glutit, laryngi accumbit, ne id in pulmones de¬</w:t>
        <w:br/>
        <w:t>cidat. Quod enim transglutitur, ceu primum</w:t>
        <w:br/>
        <w:t>ipsius radici incidens, post autem dorso inue¬</w:t>
        <w:br/>
        <w:t>ctum, inclinare ipsam cogit &amp; collabi. Rotunda</w:t>
        <w:br/>
        <w:t>autem est &amp; magnitudine paulo maior laryn¬</w:t>
        <w:br/>
        <w:t>gis orificio, vt velut operculum quoddam to¬</w:t>
        <w:br/>
        <w:t>tam laryngem exacte claudat. Vergit autem ad</w:t>
        <w:br/>
        <w:t>stomachum, positionemque habet tertiae car¬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tilagini aritae noidi contrariam, vt quae ex aduer¬</w:t>
        <w:br/>
        <w:t>so etiam loco exoriatur.</w:t>
        <w:br/>
      </w:r>
      <w:r>
        <w:rPr>
          <w:rStyle w:val="Guillemetdegoris"/>
        </w:rPr>
        <w:t>„</w:t>
      </w:r>
      <w:r>
        <w:rPr>
          <w:rStyle w:val="Dfinition"/>
        </w:rPr>
        <w:t>Plin. l. 21. c. 37. Graecam hanc vocem mino¬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 linguam interpretatur; </w:t>
      </w:r>
      <w:r>
        <w:rPr>
          <w:rStyle w:val="GrcARELIRE"/>
        </w:rPr>
        <w:t>κλήίθρον</w:t>
      </w:r>
      <w:r>
        <w:rPr>
          <w:rStyle w:val="Dfinition"/>
        </w:rPr>
        <w:t xml:space="preserve"> etiam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Hippocrate eam appellari notat Camerarius,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Cicerone operculum asperae arteriae; Macrob.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Saturnal. l. 7. c. 15. Hippocratem imitatus scribit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impositam esse arte quadam &amp; ope naturae quasi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claustrum mutuum vtriusque fistulae.</w:t>
        <w:br/>
      </w:r>
      <w:r>
        <w:rPr>
          <w:rStyle w:val="Orth"/>
        </w:rPr>
        <w:t>Ἐπγρνατὶς ἡ</w:t>
      </w:r>
      <w:r>
        <w:rPr>
          <w:rStyle w:val="Dfinition"/>
        </w:rPr>
        <w:br/>
      </w:r>
      <w:r>
        <w:rPr>
          <w:rStyle w:val="Orth"/>
        </w:rPr>
        <w:t>Ἐπγονὶς</w:t>
      </w:r>
      <w:r>
        <w:rPr>
          <w:rStyle w:val="Dfinition"/>
        </w:rPr>
        <w:t>. mola, patella. Est os cartilaginosum, la¬</w:t>
        <w:br/>
        <w:t>tum, rotundum, intus laeue &amp; cauum, toti genu</w:t>
        <w:br/>
        <w:t>suprapositum. Duabus constat substantijs, vna</w:t>
        <w:br/>
        <w:t>ossea, interiore, altera cartilaginea, quae exterior</w:t>
        <w:br/>
        <w:t>superficiariaque est, sic vt cartilagine quodam¬</w:t>
        <w:br/>
        <w:t>modo incrustatum videatur interna praesertim</w:t>
        <w:br/>
        <w:t>parte qua articulum respicit. Verum à lateribus</w:t>
        <w:br/>
        <w:t>asperum est, quo commodius ei tendines tibiam</w:t>
        <w:br/>
        <w:t>extendentes ipsumque femori atque tibiae alli¬</w:t>
        <w:br/>
        <w:t>gantes aptarentur: propter quos etiam ijs locis</w:t>
        <w:br/>
        <w:t>cartilaginosum videri cum Galeno possit, maxi¬</w:t>
        <w:br/>
        <w:t>me in iuuenum corporibus: at grandioribus, abra¬</w:t>
        <w:br/>
        <w:t>sis cultello aut coctura abscedentibus tendini¬</w:t>
        <w:br/>
        <w:t>bus, manifesto osseum apparet. Contegit femo¬</w:t>
        <w:br/>
        <w:t>ris tibiaeque articulum, alioqui nimis patentem,</w:t>
        <w:br/>
        <w:t>prohibetque ne antrorsum luxetur. formam pro¬</w:t>
        <w:br/>
        <w:t>pe orbicularem habet, fastigio ad tibiam acuto.</w:t>
        <w:br/>
        <w:t>Vmbonem imitatur, medio corpore crassiore,</w:t>
        <w:br/>
        <w:t>orisque tenuibus.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e tiam </w:t>
      </w:r>
      <w:r>
        <w:rPr>
          <w:rStyle w:val="GrcARELIRE"/>
        </w:rPr>
        <w:t>ἐπγρυνίδα</w:t>
      </w:r>
      <w:r>
        <w:rPr>
          <w:rStyle w:val="Dfinition"/>
        </w:rPr>
        <w:t xml:space="preserve"> dicunt nonnulli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docet Gal. </w:t>
      </w:r>
      <w:r>
        <w:rPr>
          <w:rStyle w:val="GrcARELIRE"/>
        </w:rPr>
        <w:t>εἰς τὸ κατὰ ἐητρεῖον</w:t>
      </w:r>
      <w:r>
        <w:rPr>
          <w:rStyle w:val="Dfinition"/>
        </w:rPr>
        <w:t xml:space="preserve"> l. 14. estque </w:t>
      </w:r>
      <w:r>
        <w:rPr>
          <w:rStyle w:val="GrcARELIRE"/>
        </w:rPr>
        <w:t>ἐπιτυνὶ</w:t>
      </w:r>
      <w:r>
        <w:rPr>
          <w:rStyle w:val="Dfinition"/>
        </w:rPr>
        <w:t>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quod </w:t>
      </w:r>
      <w:r>
        <w:rPr>
          <w:rStyle w:val="Syn"/>
        </w:rPr>
        <w:t>ἐπιγονατὴς</w:t>
      </w:r>
      <w:r>
        <w:rPr>
          <w:rStyle w:val="Dfinition"/>
        </w:rPr>
        <w:t xml:space="preserve"> vt tradit Pollux, quae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</w:t>
      </w:r>
      <w:r>
        <w:rPr>
          <w:rStyle w:val="GrcARELIRE"/>
        </w:rPr>
        <w:t>κόσ</w:t>
      </w:r>
      <w:r>
        <w:rPr>
          <w:rStyle w:val="Dfinition"/>
        </w:rPr>
        <w:t xml:space="preserve"> dicitur &amp; </w:t>
      </w:r>
      <w:r>
        <w:rPr>
          <w:rStyle w:val="GrcARELIRE"/>
        </w:rPr>
        <w:t>κότγος</w:t>
      </w:r>
      <w:r>
        <w:rPr>
          <w:rStyle w:val="Dfinition"/>
        </w:rPr>
        <w:t xml:space="preserve">, </w:t>
      </w:r>
      <w:r>
        <w:rPr>
          <w:rStyle w:val="GrcARELIRE"/>
        </w:rPr>
        <w:t>μύλη</w:t>
      </w:r>
      <w:r>
        <w:rPr>
          <w:rStyle w:val="Dfinition"/>
        </w:rPr>
        <w:t xml:space="preserve"> &amp; </w:t>
      </w:r>
      <w:r>
        <w:rPr>
          <w:rStyle w:val="GrcARELIRE"/>
        </w:rPr>
        <w:t>ἐ</w:t>
      </w:r>
      <w:r>
        <w:rPr>
          <w:rStyle w:val="Dfinition"/>
        </w:rPr>
        <w:t>m¬</w:t>
        <w:br/>
      </w:r>
      <w:r>
        <w:rPr>
          <w:rStyle w:val="GrcARELIRE"/>
        </w:rPr>
        <w:t>μυλὶς</w:t>
      </w:r>
      <w:r>
        <w:rPr>
          <w:rStyle w:val="Dfinition"/>
        </w:rPr>
        <w:t xml:space="preserve"> secundum Hippocratem, &amp; secundum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Hipponactem </w:t>
      </w:r>
      <w:r>
        <w:rPr>
          <w:rStyle w:val="GrcARELIRE"/>
        </w:rPr>
        <w:t>μυλακρὶς</w:t>
      </w:r>
      <w:r>
        <w:rPr>
          <w:rStyle w:val="Dfinition"/>
        </w:rPr>
        <w:t xml:space="preserve"> vt ait idem Pollux: </w:t>
      </w:r>
      <w:r>
        <w:rPr>
          <w:rStyle w:val="GrcARELIRE"/>
        </w:rPr>
        <w:t>ἐπιγ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vis autem etiam pro genu exponitur à Cicerone,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ἐ</w:t>
      </w:r>
      <w:r>
        <w:rPr>
          <w:rStyle w:val="Dfinition"/>
        </w:rPr>
        <w:t>msev</w:t>
      </w:r>
      <w:r>
        <w:rPr>
          <w:rStyle w:val="GrcARELIRE"/>
        </w:rPr>
        <w:t>ίδε</w:t>
      </w:r>
      <w:r>
        <w:rPr>
          <w:rStyle w:val="Dfinition"/>
        </w:rPr>
        <w:t>s appellantur à Ruffo musculi genu¬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bus inhaerentes, &amp; apud Pollucem </w:t>
      </w:r>
      <w:r>
        <w:rPr>
          <w:rStyle w:val="GrcARELIRE"/>
        </w:rPr>
        <w:t>ὁ</w:t>
      </w:r>
      <w:r>
        <w:rPr>
          <w:rStyle w:val="Dfinition"/>
        </w:rPr>
        <w:t>ms</w:t>
      </w:r>
      <w:r>
        <w:rPr>
          <w:rStyle w:val="GrcARELIRE"/>
        </w:rPr>
        <w:t>ιὶς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musculus circa genu.</w:t>
        <w:br/>
      </w:r>
      <w:r>
        <w:rPr>
          <w:rStyle w:val="Orth"/>
        </w:rPr>
        <w:t>Ἐπδερμὶς</w:t>
      </w:r>
      <w:r>
        <w:rPr>
          <w:rStyle w:val="Dfinition"/>
        </w:rPr>
        <w:t>. est cuticula sensu destituta &amp; toti verae</w:t>
        <w:br/>
        <w:t>cuti supertensa. Sensu differt à vera cute: hec</w:t>
        <w:br/>
        <w:t>enim à neruorum extremitatibus dilatatis fit,</w:t>
        <w:br/>
      </w:r>
      <w:r>
        <w:rPr>
          <w:rStyle w:val="GrcARELIRE"/>
        </w:rPr>
        <w:t>ἐπιδερμὶς</w:t>
      </w:r>
      <w:r>
        <w:rPr>
          <w:rStyle w:val="Dfinition"/>
        </w:rPr>
        <w:t xml:space="preserve"> vero à cutis excrmento prouenit. Ita¬</w:t>
        <w:br/>
        <w:t>quel vel sensu caret, vel exigui admodum sensus</w:t>
        <w:br/>
        <w:t>est, proindeque citra dolorem facile à subiecta</w:t>
        <w:br/>
        <w:t>cute separatur. Sic dicitur quod supra cutem</w:t>
        <w:br/>
        <w:t>nascitur, quodque eius veluti quaedam efflores¬</w:t>
        <w:br/>
        <w:t xml:space="preserve">centia sit, sicut </w:t>
      </w:r>
      <w:r>
        <w:rPr>
          <w:rStyle w:val="GrcARELIRE"/>
        </w:rPr>
        <w:t>τὸ ἐπιθυμον τοῦ θύμου</w:t>
      </w:r>
      <w:r>
        <w:rPr>
          <w:rStyle w:val="Dfinition"/>
        </w:rPr>
        <w:t xml:space="preserve">, </w:t>
      </w:r>
      <w:r>
        <w:rPr>
          <w:rStyle w:val="GrcARELIRE"/>
        </w:rPr>
        <w:t>καὶ τὸ ἐπίθυμβρον</w:t>
      </w:r>
      <w:r>
        <w:rPr>
          <w:rStyle w:val="Dfinition"/>
        </w:rPr>
        <w:br/>
      </w:r>
      <w:r>
        <w:rPr>
          <w:rStyle w:val="GrcARELIRE"/>
        </w:rPr>
        <w:t>τῆς θόμβρης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autem </w:t>
      </w:r>
      <w:r>
        <w:rPr>
          <w:rStyle w:val="GrcARELIRE"/>
        </w:rPr>
        <w:t>ἐπιδερὶς</w:t>
      </w:r>
      <w:r>
        <w:rPr>
          <w:rStyle w:val="Dfinition"/>
        </w:rPr>
        <w:t xml:space="preserve"> cuticulam tantum,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quanquam id proprie significat, sed etiam sub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cutem veram comprehendit, in qua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in Epidermide pilorum radices sitae sunt,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 Hippocrate in lib. v</w:t>
      </w:r>
      <w:r>
        <w:rPr>
          <w:rStyle w:val="GrcARELIRE"/>
        </w:rPr>
        <w:t>ρὶ ρυσ</w:t>
      </w:r>
      <w:r>
        <w:rPr>
          <w:rStyle w:val="Dfinition"/>
        </w:rPr>
        <w:t xml:space="preserve">. </w:t>
      </w:r>
      <w:r>
        <w:rPr>
          <w:rStyle w:val="GrcARELIRE"/>
        </w:rPr>
        <w:t>παιδίου</w:t>
      </w:r>
      <w:r>
        <w:rPr>
          <w:rStyle w:val="Dfinition"/>
        </w:rPr>
        <w:t>.</w:t>
        <w:br/>
      </w:r>
      <w:r>
        <w:rPr>
          <w:rStyle w:val="Orth"/>
        </w:rPr>
        <w:t>Ἐπδεεὶς</w:t>
      </w:r>
      <w:r>
        <w:rPr>
          <w:rStyle w:val="Dfinition"/>
        </w:rPr>
        <w:t xml:space="preserve"> authore Polluce l. 2. dicitur </w:t>
      </w:r>
      <w:r>
        <w:rPr>
          <w:rStyle w:val="GrcARELIRE"/>
        </w:rPr>
        <w:t>τὸ ἐν μέσῳ ίσ</w:t>
      </w:r>
      <w:r>
        <w:rPr>
          <w:rStyle w:val="Dfinition"/>
        </w:rPr>
        <w:t>¬</w:t>
        <w:br/>
      </w:r>
      <w:r>
        <w:rPr>
          <w:rStyle w:val="GrcARELIRE"/>
        </w:rPr>
        <w:t>ν μάτι σκῖρον σρκίον</w:t>
      </w:r>
      <w:r>
        <w:rPr>
          <w:rStyle w:val="Dfinition"/>
        </w:rPr>
        <w:t>, Caruncula illa quae in media</w:t>
        <w:br/>
      </w:r>
      <w:r>
        <w:rPr>
          <w:rStyle w:val="Guillemetdegoris"/>
        </w:rPr>
        <w:t>„</w:t>
      </w:r>
      <w:r>
        <w:rPr>
          <w:rStyle w:val="Dfinition"/>
        </w:rPr>
        <w:t>muliebris pudendis fissura subsultat: quae eodem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teste &amp; </w:t>
      </w:r>
      <w:r>
        <w:rPr>
          <w:rStyle w:val="GrcARELIRE"/>
        </w:rPr>
        <w:t>νύμοη</w:t>
      </w:r>
      <w:r>
        <w:rPr>
          <w:rStyle w:val="Dfinition"/>
        </w:rPr>
        <w:t xml:space="preserve"> dicitur &amp; </w:t>
      </w:r>
      <w:r>
        <w:rPr>
          <w:rStyle w:val="GrcARELIRE"/>
        </w:rPr>
        <w:t>μύρτον</w:t>
      </w:r>
      <w:r>
        <w:rPr>
          <w:rStyle w:val="Dfinition"/>
        </w:rPr>
        <w:t xml:space="preserve"> &amp; </w:t>
      </w:r>
      <w:r>
        <w:rPr>
          <w:rStyle w:val="GrcARELIRE"/>
        </w:rPr>
        <w:t>κλειτορὶς</w:t>
      </w:r>
      <w:r>
        <w:rPr>
          <w:rStyle w:val="Dfinition"/>
        </w:rPr>
        <w:t xml:space="preserve">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vbi multo magis increuit </w:t>
      </w:r>
      <w:r>
        <w:rPr>
          <w:rStyle w:val="GrcARELIRE"/>
        </w:rPr>
        <w:t>κέρκος</w:t>
      </w:r>
      <w:r>
        <w:rPr>
          <w:rStyle w:val="Dfinition"/>
        </w:rPr>
        <w:t xml:space="preserve"> &amp; </w:t>
      </w:r>
      <w:r>
        <w:rPr>
          <w:rStyle w:val="GrcARELIRE"/>
        </w:rPr>
        <w:t>κέρκωσις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cauda. vide </w:t>
      </w:r>
      <w:r>
        <w:rPr>
          <w:rStyle w:val="Ref"/>
        </w:rPr>
        <w:t>νύμοη</w:t>
      </w:r>
      <w:r>
        <w:rPr>
          <w:rStyle w:val="Dfinition"/>
        </w:rPr>
        <w:t>.</w:t>
        <w:br/>
      </w:r>
      <w:r>
        <w:rPr>
          <w:rStyle w:val="Orth"/>
        </w:rPr>
        <w:t>Ἐπίδεσις</w:t>
      </w:r>
      <w:r>
        <w:rPr>
          <w:rStyle w:val="Dfinition"/>
        </w:rPr>
        <w:t>. apud Gal. lib. 5. meth. est deligationis ge¬</w:t>
        <w:br/>
      </w:r>
      <w:r>
        <w:rPr>
          <w:rStyle w:val="Guillemetdegoris"/>
        </w:rPr>
        <w:t>„</w:t>
      </w:r>
      <w:r>
        <w:rPr>
          <w:rStyle w:val="Dfinition"/>
        </w:rPr>
        <w:t>nus quae vas aliquod non circumplectitur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vinculum, sed ex parte suo complexu commit¬</w:t>
        <w:br/>
        <w:t>tit quodammodo vulneratae partis labra dissi¬</w:t>
        <w:br/>
        <w:t xml:space="preserve">dentia. Vide Galen. comment. </w:t>
      </w:r>
      <w:r>
        <w:rPr>
          <w:rStyle w:val="GrcARELIRE"/>
        </w:rPr>
        <w:t>εἰς τὸ κατὰ ἐπρεῖον</w:t>
      </w:r>
      <w:r>
        <w:rPr>
          <w:rStyle w:val="Dfinition"/>
        </w:rPr>
        <w:t xml:space="preserve"> t. I. .</w:t>
        <w:br/>
        <w:t>&amp; 2. vbi illius quaedam differentiae habentur. 4</w:t>
        <w:br/>
        <w:t>Entaus dicitur ab Hippocrate fascia summa,</w:t>
        <w:br/>
        <w:t>quae primae superiniicitur: quae enim proxime</w:t>
        <w:br/>
        <w:t xml:space="preserve">partem affectam contingit, </w:t>
      </w:r>
      <w:r>
        <w:rPr>
          <w:rStyle w:val="GrcARELIRE"/>
        </w:rPr>
        <w:t>ὑποδεσαὶς</w:t>
      </w:r>
      <w:r>
        <w:rPr>
          <w:rStyle w:val="Dfinition"/>
        </w:rPr>
        <w:t xml:space="preserve"> ab eo vo¬</w:t>
        <w:br/>
        <w:t>catur.</w:t>
        <w:br/>
      </w:r>
      <w:r>
        <w:rPr>
          <w:rStyle w:val="Orth"/>
        </w:rPr>
        <w:t>Ἐπίδηλος ἡμέρα</w:t>
      </w:r>
      <w:r>
        <w:rPr>
          <w:rStyle w:val="Dfinition"/>
        </w:rPr>
        <w:t>. index dies. Est quartus dies cuiusque</w:t>
        <w:br/>
        <w:t>septimanae, indicans qualis futurus sit septimus.</w:t>
        <w:br/>
        <w:t>Nam cum iudicia soleant à natura fieri dierum heb¬</w:t>
        <w:br/>
        <w:t>domadibus, sicut à Galeno demonstratum est in</w:t>
        <w:br/>
        <w:t>libris de diebus criticis, eaque nisi concocto hu¬</w:t>
        <w:br/>
        <w:t>more fieri non possint (nulla enim crudi humo¬</w:t>
        <w:br/>
        <w:t>ris excretio critica est) vt crisim concoctio prae¬</w:t>
        <w:br/>
        <w:t>cedat omnino necesse est, quoque perfectior con¬</w:t>
        <w:br/>
        <w:t>coctio fuerit, eo crisim meliorem fore. Itaque</w:t>
        <w:br/>
        <w:t>vbi concoctionis signa videri incipiunt, spes est</w:t>
        <w:br/>
        <w:t>propediem futuram crisim: vt si quarto appa¬</w:t>
        <w:br/>
        <w:t>reant futuram septimo: si vndecimo, futuram de¬</w:t>
        <w:br/>
        <w:t>cimoquarto: si decimo &amp; septimo, futuram vige¬</w:t>
        <w:br/>
        <w:t>simo, atque ita deinceps alijs septimanis, quem¬</w:t>
        <w:br/>
        <w:t>admodum prodidit Hippocr. aph. 24. lib. 2. vbi</w:t>
        <w:br/>
        <w:t>quod de duabus septimanis dictum est quasi sub</w:t>
        <w:br/>
        <w:t>exemplo de alijs intelligendum nobis reliquit.</w:t>
        <w:br/>
        <w:t>Itaque in praesagienda crisi, qualis sit cuiusque</w:t>
        <w:br/>
        <w:t>septimanae dies quartus, diligenter consideran¬</w:t>
        <w:br/>
        <w:t xml:space="preserve">dum est, quem ea de causa </w:t>
      </w:r>
      <w:r>
        <w:rPr>
          <w:rStyle w:val="GrcARELIRE"/>
        </w:rPr>
        <w:t>θεωρητὸν</w:t>
      </w:r>
      <w:r>
        <w:rPr>
          <w:rStyle w:val="Dfinition"/>
        </w:rPr>
        <w:t xml:space="preserve"> Hippocr. ap¬</w:t>
        <w:br/>
        <w:t>pellauit: designat enim qualis futuris sit proxi¬</w:t>
        <w:br/>
        <w:t>mus ab eo septimus. Si namque quarto die cu¬</w:t>
        <w:br/>
        <w:t>iusque septimanae signa mortifera appareant, cer¬</w:t>
        <w:br/>
        <w:t>ta pernicies septimo expectanda: contra si illo die</w:t>
        <w:br/>
        <w:t>salutifera signa se prodant, salus die septimo pro¬</w:t>
        <w:br/>
        <w:t>mittitur. Quod cum in omnibus morbis verum</w:t>
        <w:br/>
        <w:t>sit, in acutis tamen omnium manifestissime de¬</w:t>
        <w:br/>
        <w:t>prehenditur, in quibus mutationes maiores ma¬</w:t>
        <w:br/>
        <w:t>gisque subitae contingunt. Adeo verum est quod</w:t>
        <w:br/>
        <w:t>scripsit Hippocrates, septenorum semper quar¬</w:t>
        <w:br/>
        <w:t>tum diem esse indicem. Quod si fuerit aliter ali¬</w:t>
        <w:br/>
        <w:t>quando obseruatum, sciendum id non ex ipsius</w:t>
        <w:br/>
        <w:t>diei natura, sed alia de causa contigisse. Ex sua</w:t>
        <w:br/>
        <w:t>namque natura, hoc est, si nihil rarum magnum¬</w:t>
        <w:br/>
        <w:t>que vel extrinsecus, vel ex ipsa morbi specie mo¬</w:t>
        <w:br/>
        <w:t>reque, vel etiam aegrotantis habitu acciderit,</w:t>
        <w:br/>
        <w:t>quartus omnino septimum qualis futurus sit, de¬</w:t>
        <w:br/>
        <w:t>clarat, sicut Galen. de diebus criticis lib. 1. cap. 11.</w:t>
        <w:br/>
        <w:t>apertissime demonstrauit.</w:t>
        <w:br/>
      </w:r>
      <w:r>
        <w:rPr>
          <w:rStyle w:val="Orth"/>
        </w:rPr>
        <w:t>Ἐπόυμαλ δ</w:t>
      </w:r>
      <w:r>
        <w:rPr>
          <w:rStyle w:val="Dfinition"/>
        </w:rPr>
        <w:br/>
      </w:r>
      <w:r>
        <w:rPr>
          <w:rStyle w:val="Orth"/>
        </w:rPr>
        <w:t>Ἐπιδήμιος</w:t>
      </w:r>
      <w:r>
        <w:rPr>
          <w:rStyle w:val="Dfinition"/>
        </w:rPr>
        <w:t xml:space="preserve">, </w:t>
      </w:r>
      <w:r>
        <w:rPr>
          <w:rStyle w:val="GrcARELIRE"/>
        </w:rPr>
        <w:t>ἢ ἐπίδημος νόσος</w:t>
      </w:r>
      <w:r>
        <w:rPr>
          <w:rStyle w:val="Dfinition"/>
        </w:rPr>
        <w:t>. est morbus communis &amp;</w:t>
        <w:br/>
        <w:t>à communi causa natus, non tamen patrius &amp; fa¬</w:t>
        <w:br/>
        <w:t>miliaris, sed potius externus &amp; aduentitius. in</w:t>
        <w:br/>
        <w:t xml:space="preserve">hoc enim differt </w:t>
      </w:r>
      <w:r>
        <w:rPr>
          <w:rStyle w:val="GrcARELIRE"/>
        </w:rPr>
        <w:t>ἀπὸ τοῦ ἐνδημίου</w:t>
      </w:r>
      <w:r>
        <w:rPr>
          <w:rStyle w:val="Dfinition"/>
        </w:rPr>
        <w:t>. Nam vterque cum</w:t>
        <w:br/>
      </w:r>
      <w:r>
        <w:rPr>
          <w:rStyle w:val="GrcARELIRE"/>
        </w:rPr>
        <w:t>παίδημος</w:t>
      </w:r>
      <w:r>
        <w:rPr>
          <w:rStyle w:val="Dfinition"/>
        </w:rPr>
        <w:t>, hoc est, communis sit, hic tamen fami¬</w:t>
        <w:br/>
        <w:t>liaris est alicui regioni &amp; quodammodo verna¬</w:t>
        <w:br/>
        <w:t>culus: ille vero non assuetus, sed à communi</w:t>
        <w:br/>
        <w:t>causa &amp; insolita natus. habet autem duas diffe¬</w:t>
        <w:br/>
        <w:t xml:space="preserve">rentias: quod alius </w:t>
      </w:r>
      <w:r>
        <w:rPr>
          <w:rStyle w:val="GrcARELIRE"/>
        </w:rPr>
        <w:t>λοιμώδης</w:t>
      </w:r>
      <w:r>
        <w:rPr>
          <w:rStyle w:val="Dfinition"/>
        </w:rPr>
        <w:t xml:space="preserve"> est siue pestilens,</w:t>
        <w:br/>
        <w:t>alius vero mitior, quem generis videlicet nomi¬</w:t>
        <w:br/>
        <w:t xml:space="preserve">ne </w:t>
      </w:r>
      <w:r>
        <w:rPr>
          <w:rStyle w:val="GrcARELIRE"/>
        </w:rPr>
        <w:t>ἐπίδημον ἢ</w:t>
      </w:r>
      <w:r>
        <w:rPr>
          <w:rStyle w:val="Dfinition"/>
        </w:rPr>
        <w:t xml:space="preserve"> </w:t>
      </w:r>
      <w:r>
        <w:rPr>
          <w:rStyle w:val="GrcARELIRE"/>
        </w:rPr>
        <w:t>ἐπιδήμιον</w:t>
      </w:r>
      <w:r>
        <w:rPr>
          <w:rStyle w:val="Dfinition"/>
        </w:rPr>
        <w:t xml:space="preserve"> vocari scribit Gal. com¬</w:t>
        <w:br/>
        <w:t xml:space="preserve">ment. 1. </w:t>
      </w:r>
      <w:r>
        <w:rPr>
          <w:rStyle w:val="GrcARELIRE"/>
        </w:rPr>
        <w:t>εἰς τὸ ἀρὶ διαίτης ὀξέων</w:t>
      </w:r>
      <w:r>
        <w:rPr>
          <w:rStyle w:val="Dfinition"/>
        </w:rPr>
        <w:t>, aphor. 9. Sed sa¬</w:t>
        <w:br/>
        <w:t>tius fuerit omnes eas morborum differentias in</w:t>
        <w:br/>
        <w:t>tabula sub oculos ponere, quemadmodum Ga¬</w:t>
        <w:br/>
        <w:t>lenus distinxit.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Morbo¬</w:t>
        <w:br/>
        <w:t>rum alij</w:t>
        <w:br/>
      </w:r>
      <w:r>
        <w:rPr>
          <w:rStyle w:val="Orth"/>
        </w:rPr>
        <w:t>Σποράδες</w:t>
      </w:r>
      <w:r>
        <w:rPr>
          <w:rStyle w:val="Dfinition"/>
        </w:rPr>
        <w:t>. hoc est, dispersi, qui singulos separati n corripiunt. Sunt plures simul morbi vagan¬</w:t>
        <w:br/>
      </w:r>
      <w:r>
        <w:rPr>
          <w:rStyle w:val="Orth"/>
        </w:rPr>
        <w:t>Κοινοὶ ἢ</w:t>
      </w:r>
      <w:r>
        <w:rPr>
          <w:rStyle w:val="Dfinition"/>
        </w:rPr>
        <w:t xml:space="preserve"> </w:t>
      </w:r>
      <w:r>
        <w:rPr>
          <w:rStyle w:val="GrcARELIRE"/>
        </w:rPr>
        <w:t>πατκοινοι</w:t>
      </w:r>
      <w:r>
        <w:rPr>
          <w:rStyle w:val="Dfinition"/>
        </w:rPr>
        <w:t>. hoc est, (</w:t>
        <w:br/>
        <w:t>tes &amp; genere diuersi, quorum alius alium inuadit. Non ab aere, sed à ratione victus nascun¬</w:t>
        <w:br/>
        <w:t>tur, quam singuli habent propriam &amp; peculiarem.</w:t>
        <w:br/>
        <w:t>communes. Sunt certi¬</w:t>
        <w:br/>
        <w:t>morbi &amp; singulares qui</w:t>
        <w:br/>
        <w:t>alicubi vagantur, &amp;</w:t>
        <w:br/>
        <w:t>multos aequè simul cor¬</w:t>
        <w:br/>
        <w:t>ripiunt. Vt autem om¬</w:t>
        <w:br/>
        <w:t>nibus sunt communes,</w:t>
        <w:br/>
        <w:t>sic &amp; causam habent</w:t>
      </w:r>
      <w:r>
        <w:rPr>
          <w:rStyle w:val="GrcARELIRE"/>
        </w:rPr>
        <w:t>Ἐπίδημοι ἢ</w:t>
      </w:r>
      <w:r>
        <w:rPr>
          <w:rStyle w:val="Dfinition"/>
        </w:rPr>
        <w:t xml:space="preserve"> </w:t>
      </w:r>
      <w:r>
        <w:rPr>
          <w:rStyle w:val="GrcARELIRE"/>
        </w:rPr>
        <w:t>ἐπιδήμινι</w:t>
      </w:r>
      <w:r>
        <w:rPr>
          <w:rStyle w:val="Dfinition"/>
        </w:rPr>
        <w:t>. commu¬</w:t>
        <w:br/>
        <w:t>communem, vt aerem nes quidem morbi, &amp; à com¬</w:t>
        <w:br/>
        <w:t>quem omnes pariter in¬ muni causa nati, non tamen)</w:t>
        <w:br/>
        <w:t>spiramus, vel aquae ma¬</w:t>
        <w:br/>
        <w:t>lae potum, vel cibum externi &amp; aduentitij.</w:t>
        <w:br/>
        <w:t>etiam aliquando à coeli</w:t>
        <w:br/>
        <w:t>intemperie, aut alia de</w:t>
        <w:br/>
        <w:t>causa vitiatum, aut gra¬</w:t>
        <w:br/>
        <w:t>uem tetramque exhala¬</w:t>
        <w:br/>
        <w:t>tionem, vel simile quid,</w:t>
        <w:br/>
        <w:t>quod vitari nullo modo</w:t>
        <w:br/>
        <w:t>potest.</w:t>
        <w:br/>
      </w:r>
      <w:r>
        <w:rPr>
          <w:rStyle w:val="Orth"/>
        </w:rPr>
        <w:t>Ἔνδημοι ἢ</w:t>
      </w:r>
      <w:r>
        <w:rPr>
          <w:rStyle w:val="Dfinition"/>
        </w:rPr>
        <w:t xml:space="preserve"> </w:t>
      </w:r>
      <w:r>
        <w:rPr>
          <w:rStyle w:val="GrcARELIRE"/>
        </w:rPr>
        <w:t>ἐνδήμιοι</w:t>
      </w:r>
      <w:r>
        <w:rPr>
          <w:rStyle w:val="Dfinition"/>
        </w:rPr>
        <w:t>. hoc est, patrij, vernaculi &amp; alicui regioni familia¬</w:t>
        <w:br/>
        <w:t>res. Hi in aliqua regione frequentes sunt &amp; perpetui, &amp; omnes</w:t>
        <w:br/>
        <w:t>ex aequo corripiunt, ob causam quae omnium communis est. De</w:t>
        <w:br/>
        <w:t>his agitur ab Hippocrate lib. de aere, locis &amp; aquis.</w:t>
        <w:br/>
        <w:t>patrij &amp; familiares, sed potiùs</w:t>
        <w:br/>
      </w:r>
      <w:r>
        <w:rPr>
          <w:rStyle w:val="Orth"/>
        </w:rPr>
        <w:t>Λοιμώδεις</w:t>
      </w:r>
      <w:r>
        <w:rPr>
          <w:rStyle w:val="Dfinition"/>
        </w:rPr>
        <w:t>. pestilentes. Hi sunt con¬</w:t>
        <w:br/>
        <w:t>tagiosi &amp; omnium perniciosissi¬</w:t>
        <w:br/>
        <w:t xml:space="preserve">mi: </w:t>
      </w:r>
      <w:r>
        <w:rPr>
          <w:rStyle w:val="GrcARELIRE"/>
        </w:rPr>
        <w:t>ἀλὸ θ</w:t>
      </w:r>
      <w:r>
        <w:rPr>
          <w:rStyle w:val="Dfinition"/>
        </w:rPr>
        <w:t xml:space="preserve">e </w:t>
      </w:r>
      <w:r>
        <w:rPr>
          <w:rStyle w:val="GrcARELIRE"/>
        </w:rPr>
        <w:t>ιθα</w:t>
      </w:r>
      <w:r>
        <w:rPr>
          <w:rStyle w:val="Dfinition"/>
        </w:rPr>
        <w:t xml:space="preserve"> ¬</w:t>
      </w:r>
      <w:r>
        <w:rPr>
          <w:rStyle w:val="GrcARELIRE"/>
        </w:rPr>
        <w:t>σα</w:t>
      </w:r>
      <w:r>
        <w:rPr>
          <w:rStyle w:val="Dfinition"/>
        </w:rPr>
        <w:br/>
        <w:t>C .</w:t>
        <w:br/>
        <w:t>.</w:t>
        <w:br/>
        <w:t>R</w:t>
        <w:br/>
      </w:r>
      <w:r>
        <w:rPr>
          <w:rStyle w:val="Orth"/>
        </w:rPr>
        <w:t>Μὴ λοιμώδεις</w:t>
      </w:r>
      <w:r>
        <w:rPr>
          <w:rStyle w:val="Dfinition"/>
        </w:rPr>
        <w:t>. non pestilentes, sed</w:t>
        <w:br/>
        <w:t>pestilentibus mitiores. Carent pro¬</w:t>
        <w:br/>
        <w:t>prio nomine, quanquam Galenus</w:t>
        <w:br/>
        <w:t>quasi oblitus eorum quae in proce</w:t>
        <w:br/>
        <w:t>mio l. I. Epid. scripserat, asserit alibi</w:t>
        <w:br/>
        <w:t>eos qui pestiferi non sunt vocari em¬</w:t>
        <w:br/>
      </w:r>
      <w:r>
        <w:rPr>
          <w:rStyle w:val="GrcARELIRE"/>
        </w:rPr>
        <w:t>δημίους</w:t>
      </w:r>
      <w:r>
        <w:rPr>
          <w:rStyle w:val="Dfinition"/>
        </w:rPr>
        <w:t>, mutuato scilicet generis no¬</w:t>
        <w:br/>
        <w:t>mine, vt plerisque alijs accidit re¬</w:t>
        <w:br/>
        <w:t>rum differentijs.</w:t>
        <w:br/>
      </w:r>
      <w:r>
        <w:rPr>
          <w:rStyle w:val="Orth"/>
        </w:rPr>
        <w:t>Ἐπδιδιαὶς</w:t>
      </w:r>
      <w:r>
        <w:rPr>
          <w:rStyle w:val="Dfinition"/>
        </w:rPr>
        <w:t>. est propria &amp; intima testium tunica &amp;</w:t>
        <w:br/>
        <w:t>illis omni ex parte contigua, dura, crassa &amp; ad¬</w:t>
        <w:br/>
        <w:t>modum valida. Eius supernae parti vena atque ar¬</w:t>
        <w:br/>
        <w:t>teria, sanguinem spiritumque testi deferentia,</w:t>
        <w:br/>
        <w:t>inseruntur, &amp; multi ab ijs ramuli intra testis cor¬</w:t>
        <w:br/>
        <w:t>pus peruadunt. Huic alia tunica superposita est,</w:t>
        <w:br/>
      </w:r>
      <w:r>
        <w:rPr>
          <w:rStyle w:val="GrcARELIRE"/>
        </w:rPr>
        <w:t>ἐρυθροείδὴς</w:t>
      </w:r>
      <w:r>
        <w:rPr>
          <w:rStyle w:val="Dfinition"/>
        </w:rPr>
        <w:t xml:space="preserve"> dicta, non eam modo, verum totum</w:t>
        <w:br/>
        <w:t xml:space="preserve">etiam testem comprehendens. Dicitur </w:t>
      </w:r>
      <w:r>
        <w:rPr>
          <w:rStyle w:val="GrcARELIRE"/>
        </w:rPr>
        <w:t>ἐπιδδυ</w:t>
      </w:r>
      <w:r>
        <w:rPr>
          <w:rStyle w:val="Dfinition"/>
        </w:rPr>
        <w:t>¬</w:t>
        <w:br/>
      </w:r>
      <w:r>
        <w:rPr>
          <w:rStyle w:val="GrcARELIRE"/>
        </w:rPr>
        <w:t>μὶς</w:t>
      </w:r>
      <w:r>
        <w:rPr>
          <w:rStyle w:val="Dfinition"/>
        </w:rPr>
        <w:t xml:space="preserve">, quod testiculis quos </w:t>
      </w:r>
      <w:r>
        <w:rPr>
          <w:rStyle w:val="GrcARELIRE"/>
        </w:rPr>
        <w:t>διδύμους</w:t>
      </w:r>
      <w:r>
        <w:rPr>
          <w:rStyle w:val="Dfinition"/>
        </w:rPr>
        <w:t xml:space="preserve"> vocant, superin¬</w:t>
        <w:br/>
        <w:t>ducta fit. Male quidam eo nomine testiculi quod¬</w:t>
        <w:br/>
        <w:t>dam caput &amp; veluti efflorescentiam significari</w:t>
        <w:br/>
        <w:t>putant, nominibus manifesto abutentes (id enim</w:t>
        <w:br/>
      </w:r>
      <w:r>
        <w:rPr>
          <w:rStyle w:val="GrcARELIRE"/>
        </w:rPr>
        <w:t>πυραστάτης</w:t>
      </w:r>
      <w:r>
        <w:rPr>
          <w:rStyle w:val="Dfinition"/>
        </w:rPr>
        <w:t xml:space="preserve"> vocatur) &amp; ob id in errorem lapsi, quod</w:t>
        <w:br/>
        <w:t xml:space="preserve">existiment </w:t>
      </w:r>
      <w:r>
        <w:rPr>
          <w:rStyle w:val="GrcARELIRE"/>
        </w:rPr>
        <w:t>τὴν ἐπιδιδυμίδα</w:t>
      </w:r>
      <w:r>
        <w:rPr>
          <w:rStyle w:val="Dfinition"/>
        </w:rPr>
        <w:t xml:space="preserve"> eadem ratione dici,</w:t>
        <w:br/>
        <w:t xml:space="preserve">qua </w:t>
      </w:r>
      <w:r>
        <w:rPr>
          <w:rStyle w:val="GrcARELIRE"/>
        </w:rPr>
        <w:t>τὸ ἐπίθυμὸν καὶ τὸ ἐὑππθυμβρον</w:t>
      </w:r>
      <w:r>
        <w:rPr>
          <w:rStyle w:val="Dfinition"/>
        </w:rPr>
        <w:t>.</w:t>
        <w:br/>
        <w:t>Verumtamen etiam Galen. libr. 1. de semine</w:t>
        <w:br/>
      </w:r>
      <w:r>
        <w:rPr>
          <w:rStyle w:val="GrcARELIRE"/>
        </w:rPr>
        <w:t>ἡ ἐπιδιδυμίδα</w:t>
      </w:r>
      <w:r>
        <w:rPr>
          <w:rStyle w:val="Dfinition"/>
        </w:rPr>
        <w:t xml:space="preserve"> esse ait </w:t>
      </w:r>
      <w:r>
        <w:rPr>
          <w:rStyle w:val="GrcARELIRE"/>
        </w:rPr>
        <w:t>μόριον ἐπικείμενον κατὰ κεφαλὴν ὄρ</w:t>
      </w:r>
      <w:r>
        <w:rPr>
          <w:rStyle w:val="Dfinition"/>
        </w:rPr>
        <w:t>¬</w:t>
        <w:br/>
      </w:r>
      <w:r>
        <w:rPr>
          <w:rStyle w:val="GrcARELIRE"/>
        </w:rPr>
        <w:t>ἡ γεως</w:t>
      </w:r>
      <w:r>
        <w:rPr>
          <w:rStyle w:val="Dfinition"/>
        </w:rPr>
        <w:t xml:space="preserve"> particulam testiculorum capiti adiacentem.</w:t>
        <w:br/>
        <w:t xml:space="preserve">Nec non in lex. Hipp. annotat idem </w:t>
      </w:r>
      <w:r>
        <w:rPr>
          <w:rStyle w:val="GrcARELIRE"/>
        </w:rPr>
        <w:t>μήτρην</w:t>
      </w:r>
      <w:r>
        <w:rPr>
          <w:rStyle w:val="Dfinition"/>
        </w:rPr>
        <w:t xml:space="preserve"> esse xa¬</w:t>
        <w:br/>
      </w:r>
      <w:r>
        <w:rPr>
          <w:rStyle w:val="GrcARELIRE"/>
        </w:rPr>
        <w:t>ν λυμμα καὶ οἷον ἐλιιμάτι</w:t>
      </w:r>
      <w:r>
        <w:rPr>
          <w:rStyle w:val="Dfinition"/>
        </w:rPr>
        <w:t xml:space="preserve"> quae </w:t>
      </w:r>
      <w:r>
        <w:rPr>
          <w:rStyle w:val="GrcARELIRE"/>
        </w:rPr>
        <w:t>ἐπιδιδυμὶς</w:t>
      </w:r>
      <w:r>
        <w:rPr>
          <w:rStyle w:val="Dfinition"/>
        </w:rPr>
        <w:t xml:space="preserve"> vocetur,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r>
        <w:rPr>
          <w:rStyle w:val="GrcARELIRE"/>
        </w:rPr>
        <w:t>κιρσώδη τινὰ ὄὅικον κατὰ τὴν κορυρὴν ἐπικείμενον τ</w:t>
      </w:r>
      <w:r>
        <w:rPr>
          <w:rStyle w:val="Dfinition"/>
        </w:rPr>
        <w:t xml:space="preserve">ῷ </w:t>
      </w:r>
      <w:r>
        <w:rPr>
          <w:rStyle w:val="GrcARELIRE"/>
        </w:rPr>
        <w:t>δι</w:t>
      </w:r>
      <w:r>
        <w:rPr>
          <w:rStyle w:val="Dfinition"/>
        </w:rPr>
        <w:t>¬</w:t>
        <w:br/>
      </w:r>
      <w:r>
        <w:rPr>
          <w:rStyle w:val="GrcARELIRE"/>
        </w:rPr>
        <w:t>ν δόμῳ</w:t>
      </w:r>
      <w:r>
        <w:rPr>
          <w:rStyle w:val="Dfinition"/>
        </w:rPr>
        <w:t>. vuluam esse operculum &amp; velut inuolucrum</w:t>
        <w:br/>
        <w:t xml:space="preserve">quod </w:t>
      </w:r>
      <w:r>
        <w:rPr>
          <w:rStyle w:val="GrcARELIRE"/>
        </w:rPr>
        <w:t>ἐπιδίδυμις</w:t>
      </w:r>
      <w:r>
        <w:rPr>
          <w:rStyle w:val="Dfinition"/>
        </w:rPr>
        <w:t xml:space="preserve"> vocetur, esse vero varicosum tu¬</w:t>
        <w:br/>
      </w:r>
      <w:r>
        <w:rPr>
          <w:rStyle w:val="Guillemetdegoris"/>
        </w:rPr>
        <w:t>"</w:t>
      </w:r>
      <w:r>
        <w:rPr>
          <w:rStyle w:val="Dfinition"/>
        </w:rPr>
        <w:t>morem adiacentem testiculorum velut apici.</w:t>
        <w:br/>
      </w:r>
      <w:r>
        <w:rPr>
          <w:rStyle w:val="Orth"/>
        </w:rPr>
        <w:t>Ἐπίδοσις</w:t>
      </w:r>
      <w:r>
        <w:rPr>
          <w:rStyle w:val="Dfinition"/>
        </w:rPr>
        <w:t xml:space="preserve">. incrementum. vide </w:t>
      </w:r>
      <w:r>
        <w:rPr>
          <w:rStyle w:val="Ref"/>
        </w:rPr>
        <w:t>αὕξηοις</w:t>
      </w:r>
      <w:r>
        <w:rPr>
          <w:rStyle w:val="Dfinition"/>
        </w:rPr>
        <w:t>.</w:t>
        <w:br/>
      </w:r>
      <w:r>
        <w:rPr>
          <w:rStyle w:val="Orth"/>
        </w:rPr>
        <w:t>Ἐπεκὲς</w:t>
      </w:r>
      <w:r>
        <w:rPr>
          <w:rStyle w:val="Dfinition"/>
        </w:rPr>
        <w:t>. apud Hippocratem significat verisimile &amp;</w:t>
        <w:br/>
        <w:t xml:space="preserve">probabile, vt annotat Gal. comment. </w:t>
      </w:r>
      <w:r>
        <w:rPr>
          <w:rStyle w:val="GrcARELIRE"/>
        </w:rPr>
        <w:t>εἰς τὸ τπνὶ</w:t>
      </w:r>
      <w:r>
        <w:rPr>
          <w:rStyle w:val="Dfinition"/>
        </w:rPr>
        <w:br/>
      </w:r>
      <w:r>
        <w:rPr>
          <w:rStyle w:val="GrcARELIRE"/>
        </w:rPr>
        <w:t>ἀγμων</w:t>
      </w:r>
      <w:r>
        <w:rPr>
          <w:rStyle w:val="Dfinition"/>
        </w:rPr>
        <w:t>.</w:t>
        <w:br/>
      </w:r>
      <w:r>
        <w:rPr>
          <w:rStyle w:val="Orth"/>
        </w:rPr>
        <w:t>Ἐπεικέως</w:t>
      </w:r>
      <w:r>
        <w:rPr>
          <w:rStyle w:val="Dfinition"/>
        </w:rPr>
        <w:t>. significat apud Hippocrat. modice, hoc</w:t>
        <w:br/>
        <w:t>est, neque perfecte siue omnino vehementer,</w:t>
        <w:br/>
        <w:t>neque ex toto, sed mediocriter, vt annotat Gal.</w:t>
        <w:br/>
        <w:t xml:space="preserve">comment. 3. </w:t>
      </w:r>
      <w:r>
        <w:rPr>
          <w:rStyle w:val="GrcARELIRE"/>
        </w:rPr>
        <w:t>εἰς τὸ πρὶ ἄνθρων</w:t>
      </w:r>
      <w:r>
        <w:rPr>
          <w:rStyle w:val="Dfinition"/>
        </w:rPr>
        <w:t>. Idem praeterea au¬</w:t>
        <w:br/>
        <w:t xml:space="preserve">thor est </w:t>
      </w:r>
      <w:r>
        <w:rPr>
          <w:rStyle w:val="GrcARELIRE"/>
        </w:rPr>
        <w:t>ἐπεικῶς</w:t>
      </w:r>
      <w:r>
        <w:rPr>
          <w:rStyle w:val="Dfinition"/>
        </w:rPr>
        <w:t xml:space="preserve"> in symptomatis vsurpari quae</w:t>
        <w:br/>
        <w:t>nec multum spei, nec multum etiam timoris</w:t>
        <w:br/>
        <w:t>habent.</w:t>
        <w:br/>
        <w:t>1Sed quodammodo in medio sunt, com¬</w:t>
        <w:br/>
        <w:t>ment. 3. in prorrhet. part. 67. hoc &amp; sensu ho¬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minem </w:t>
      </w:r>
      <w:r>
        <w:rPr>
          <w:rStyle w:val="GrcARELIRE"/>
        </w:rPr>
        <w:t>ἐπεικῇ</w:t>
      </w:r>
      <w:r>
        <w:rPr>
          <w:rStyle w:val="Dfinition"/>
        </w:rPr>
        <w:t xml:space="preserve"> appellamus qui neque summo iu¬</w:t>
        <w:br/>
        <w:t>n re, neque summa licentia vtitur; ita in luxatis ar¬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ticulis quod neque indulgentius neque maiore</w:t>
        <w:br/>
        <w:t xml:space="preserve">vi repositum est, sed moderata contentione, </w:t>
      </w:r>
      <w:r>
        <w:rPr>
          <w:rStyle w:val="GrcARELIRE"/>
        </w:rPr>
        <w:t>ἐ</w:t>
      </w:r>
      <w:r>
        <w:rPr>
          <w:rStyle w:val="Dfinition"/>
        </w:rPr>
        <w:t>m¬</w:t>
        <w:br/>
      </w:r>
      <w:r>
        <w:rPr>
          <w:rStyle w:val="GrcARELIRE"/>
        </w:rPr>
        <w:t>εικέως</w:t>
      </w:r>
      <w:r>
        <w:rPr>
          <w:rStyle w:val="Dfinition"/>
        </w:rPr>
        <w:t xml:space="preserve"> reponi dixit Hippocrat. &amp; 3. prorrhet. 64.</w:t>
        <w:br/>
        <w:t xml:space="preserve">surdis </w:t>
      </w:r>
      <w:r>
        <w:rPr>
          <w:rStyle w:val="GrcARELIRE"/>
        </w:rPr>
        <w:t>ἐπεικῶς</w:t>
      </w:r>
      <w:r>
        <w:rPr>
          <w:rStyle w:val="Dfinition"/>
        </w:rPr>
        <w:t xml:space="preserve"> parotides fiunt, id est Galeno in¬</w:t>
        <w:br/>
        <w:t>terprete, Si surditas accidat parotidas fore me¬</w:t>
        <w:br/>
        <w:t>diocriter spera, id est moderatas, quae nec maio¬</w:t>
        <w:br/>
        <w:t>res sint quam sustineri queant, nec minores quam</w:t>
        <w:br/>
        <w:t xml:space="preserve">morbo conueniant: Sic &amp; morbus </w:t>
      </w:r>
      <w:r>
        <w:rPr>
          <w:rStyle w:val="GrcARELIRE"/>
        </w:rPr>
        <w:t>ἐπεικὺς</w:t>
      </w:r>
      <w:r>
        <w:rPr>
          <w:rStyle w:val="Dfinition"/>
        </w:rPr>
        <w:t xml:space="preserve"> voca¬</w:t>
        <w:br/>
        <w:t>tur qui neque omnino leuis est neque violentus;</w:t>
        <w:br/>
        <w:t xml:space="preserve">Vno verbo </w:t>
      </w:r>
      <w:r>
        <w:rPr>
          <w:rStyle w:val="GrcARELIRE"/>
        </w:rPr>
        <w:t>τὸ ἐπεικως</w:t>
      </w:r>
      <w:r>
        <w:rPr>
          <w:rStyle w:val="Dfinition"/>
        </w:rPr>
        <w:t xml:space="preserve"> est inter </w:t>
      </w:r>
      <w:r>
        <w:rPr>
          <w:rStyle w:val="GrcARELIRE"/>
        </w:rPr>
        <w:t>τὸ σφόδρως</w:t>
      </w:r>
      <w:r>
        <w:rPr>
          <w:rStyle w:val="Dfinition"/>
        </w:rPr>
        <w:t xml:space="preserve">, </w:t>
      </w:r>
      <w:r>
        <w:rPr>
          <w:rStyle w:val="GrcARELIRE"/>
        </w:rPr>
        <w:t>ἱσυρῶς</w:t>
      </w:r>
      <w:r>
        <w:rPr>
          <w:rStyle w:val="Dfinition"/>
        </w:rPr>
        <w:t>,</w:t>
        <w:br/>
      </w:r>
      <w:r>
        <w:rPr>
          <w:rStyle w:val="GrcARELIRE"/>
        </w:rPr>
        <w:t>νεανικως</w:t>
      </w:r>
      <w:r>
        <w:rPr>
          <w:rStyle w:val="Dfinition"/>
        </w:rPr>
        <w:t xml:space="preserve">, &amp; </w:t>
      </w:r>
      <w:r>
        <w:rPr>
          <w:rStyle w:val="GrcARELIRE"/>
        </w:rPr>
        <w:t>τὸ ἐπιπελαίως</w:t>
      </w:r>
      <w:r>
        <w:rPr>
          <w:rStyle w:val="Dfinition"/>
        </w:rPr>
        <w:t>.</w:t>
        <w:br/>
      </w:r>
      <w:r>
        <w:rPr>
          <w:rStyle w:val="Orth"/>
        </w:rPr>
        <w:t>Ἐπίθεμα</w:t>
      </w:r>
      <w:r>
        <w:rPr>
          <w:rStyle w:val="Dfinition"/>
        </w:rPr>
        <w:t>. nihil aliud est quam compositio quaedam</w:t>
        <w:br/>
        <w:t>ex aquis stillatitijs, alijsue liquoribus &amp; specie¬</w:t>
        <w:br/>
        <w:t>bus, in quibus pannus mundus vel spongia im¬</w:t>
        <w:br/>
        <w:t>buta, expressáque parti inducitur; nonnunquam</w:t>
        <w:br/>
        <w:t>etiam pulueres, aliaque simplicia sacculo inclu¬</w:t>
        <w:br/>
        <w:t>duntur qui tepentibus aquis inspersi imponun¬</w:t>
        <w:br/>
        <w:t xml:space="preserve">tur; veteres haec vocabant </w:t>
      </w:r>
      <w:r>
        <w:rPr>
          <w:rStyle w:val="GrcARELIRE"/>
        </w:rPr>
        <w:t>μαλάτματα</w:t>
      </w:r>
      <w:r>
        <w:rPr>
          <w:rStyle w:val="Dfinition"/>
        </w:rPr>
        <w:t>, Recentio¬</w:t>
        <w:br/>
        <w:t xml:space="preserve">ribus irrigationes seu irrorationes dicuntur; </w:t>
      </w:r>
      <w:r>
        <w:rPr>
          <w:rStyle w:val="GrcARELIRE"/>
        </w:rPr>
        <w:t>ἐπιθί</w:t>
      </w:r>
      <w:r>
        <w:rPr>
          <w:rStyle w:val="Dfinition"/>
        </w:rPr>
        <w:t>¬</w:t>
        <w:br/>
      </w:r>
      <w:r>
        <w:rPr>
          <w:rStyle w:val="GrcARELIRE"/>
        </w:rPr>
        <w:t>μᾶτα</w:t>
      </w:r>
      <w:r>
        <w:rPr>
          <w:rStyle w:val="Dfinition"/>
        </w:rPr>
        <w:t xml:space="preserve"> autem </w:t>
      </w:r>
      <w:r>
        <w:rPr>
          <w:rStyle w:val="GrcARELIRE"/>
        </w:rPr>
        <w:t>καθαρτικὰ</w:t>
      </w:r>
      <w:r>
        <w:rPr>
          <w:rStyle w:val="Dfinition"/>
        </w:rPr>
        <w:t xml:space="preserve"> pleraque describuntur ab</w:t>
        <w:br/>
        <w:t>Aetio lib. 3. cap. 135. &amp; epithemata dysenterica</w:t>
        <w:br/>
        <w:t xml:space="preserve">quaedam tetrabl. 3. serm. 1. cap. 50. vide </w:t>
      </w:r>
      <w:r>
        <w:rPr>
          <w:rStyle w:val="Ref"/>
        </w:rPr>
        <w:t>μάλα</w:t>
      </w:r>
      <w:r>
        <w:rPr>
          <w:rStyle w:val="Dfinition"/>
        </w:rPr>
        <w:t>s¬</w:t>
        <w:br/>
      </w:r>
      <w:r>
        <w:rPr>
          <w:rStyle w:val="GrcARELIRE"/>
        </w:rPr>
        <w:t>μα</w:t>
      </w:r>
      <w:r>
        <w:rPr>
          <w:rStyle w:val="Dfinition"/>
        </w:rPr>
        <w:t>..</w:t>
        <w:br/>
      </w:r>
      <w:r>
        <w:rPr>
          <w:rStyle w:val="Orth"/>
        </w:rPr>
        <w:t>Ἐπθυμίς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θύμος</w:t>
      </w:r>
      <w:r>
        <w:rPr>
          <w:rStyle w:val="Dfinition"/>
        </w:rPr>
        <w:t>, vt habetur</w:t>
        <w:br/>
        <w:t>apud Dioscoridem.</w:t>
        <w:br/>
      </w:r>
      <w:r>
        <w:rPr>
          <w:rStyle w:val="Orth"/>
        </w:rPr>
        <w:t>Ἐπιθυμητικὴ δύναμις</w:t>
      </w:r>
      <w:r>
        <w:rPr>
          <w:rStyle w:val="Dfinition"/>
        </w:rPr>
        <w:t>. concupiscibilis, appetitrix fa¬</w:t>
        <w:br/>
        <w:t xml:space="preserve">cultas, quae &amp; </w:t>
      </w:r>
      <w:r>
        <w:rPr>
          <w:rStyle w:val="GrcARELIRE"/>
        </w:rPr>
        <w:t>φυσικὴ</w:t>
      </w:r>
      <w:r>
        <w:rPr>
          <w:rStyle w:val="Dfinition"/>
        </w:rPr>
        <w:t xml:space="preserve"> &amp; </w:t>
      </w:r>
      <w:r>
        <w:rPr>
          <w:rStyle w:val="GrcARELIRE"/>
        </w:rPr>
        <w:t>θριπικὴ</w:t>
      </w:r>
      <w:r>
        <w:rPr>
          <w:rStyle w:val="Dfinition"/>
        </w:rPr>
        <w:t xml:space="preserve"> appellatur. Est</w:t>
        <w:br/>
        <w:t>pars animae irrationalis, cibum, potionem, &amp; om¬</w:t>
        <w:br/>
        <w:t>nis generis voluptates appetens. Eius principium</w:t>
        <w:br/>
        <w:t>iecur est secundum Hippocratem &amp; Platonem,</w:t>
        <w:br/>
        <w:t>non cor vt Aristoteles existimauit, in quo irasci¬</w:t>
        <w:br/>
        <w:t>bilis potentiae sedes est, à concupiscibili tam di¬</w:t>
        <w:br/>
        <w:t>uersa, vt eam nunquam adiuuet, sed vna cum ra¬</w:t>
        <w:br/>
        <w:t>tione repugnantem saepe habeat. Vbi namque</w:t>
        <w:br/>
        <w:t>pars ea animae concupiuit, ratio primum de concu¬</w:t>
        <w:br/>
        <w:t>piscentia iudicat. quae si appetitum sequatur, spon¬</w:t>
        <w:br/>
        <w:t>te vna cum ratione accedit etiam irascibilis; sin</w:t>
        <w:br/>
        <w:t>autem concupiscentiae aduersetur, continuo etiam</w:t>
        <w:br/>
        <w:t>insurgit in eam irascibilis, socia rationis &amp; adiutrix.</w:t>
        <w:br/>
      </w:r>
      <w:r>
        <w:rPr>
          <w:rStyle w:val="Orth"/>
        </w:rPr>
        <w:t>Ἐπίσυμον</w:t>
      </w:r>
      <w:r>
        <w:rPr>
          <w:rStyle w:val="Dfinition"/>
        </w:rPr>
        <w:t>. flos est è thymo duriore satureiae simili.</w:t>
        <w:br/>
        <w:t>Capitula habet tenuia, &amp; leuia, &amp; in eis caudicu¬</w:t>
        <w:br/>
        <w:t>las quasi capillamenta. Ea vero capillamenta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thymo solo, sed &amp; in Thymbra, stoebe, lino,</w:t>
        <w:br/>
      </w:r>
      <w:r>
        <w:rPr>
          <w:rStyle w:val="Guillemetdegoris"/>
        </w:rPr>
        <w:t>„</w:t>
      </w:r>
      <w:r>
        <w:rPr>
          <w:rStyle w:val="Dfinition"/>
        </w:rPr>
        <w:t>hyssopo, vttica, polio, genista, Chamedry,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compluribus alijs plantis reperiri certum est; ve¬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rum quod thymo innascitur peculiariter è </w:t>
      </w:r>
      <w:r>
        <w:rPr>
          <w:rStyle w:val="GrcARELIRE"/>
        </w:rPr>
        <w:t>πιθυμὸν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dicitur, vti quod Thymbrae è </w:t>
      </w:r>
      <w:r>
        <w:rPr>
          <w:rStyle w:val="GrcARELIRE"/>
        </w:rPr>
        <w:t>πθυμβρον</w:t>
      </w:r>
      <w:r>
        <w:rPr>
          <w:rStyle w:val="Dfinition"/>
        </w:rPr>
        <w:t>; quod stoe¬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be</w:t>
      </w:r>
      <w:r>
        <w:rPr>
          <w:rStyle w:val="GrcARELIRE"/>
        </w:rPr>
        <w:t>ἐπστόιβη</w:t>
      </w:r>
      <w:r>
        <w:rPr>
          <w:rStyle w:val="Dfinition"/>
        </w:rPr>
        <w:t>: ista vero capillamenta sine radice nas¬</w:t>
        <w:br/>
      </w:r>
      <w:r>
        <w:rPr>
          <w:rStyle w:val="Guillemetdegoris"/>
        </w:rPr>
        <w:t>"</w:t>
      </w:r>
      <w:r>
        <w:rPr>
          <w:rStyle w:val="Dfinition"/>
        </w:rPr>
        <w:t>ci idcirco scribit Plin. quod nullam euidentem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radicem habeat, vti neque viscum quod arbori¬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bus innascitur; habet autem Epithymum Thy¬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mi facultatem, ad omnia tamen est efficacius, ex¬</w:t>
        <w:br/>
      </w:r>
      <w:r>
        <w:rPr>
          <w:rStyle w:val="Guillemetdegoris"/>
        </w:rPr>
        <w:t>„</w:t>
      </w:r>
      <w:r>
        <w:rPr>
          <w:rStyle w:val="Dfinition"/>
        </w:rPr>
        <w:t>siccat, et calefacit ordine tertio, humorem ex¬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purgat melancholicum, qua vero dosi varij varie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sentiunt: Dioscor. cum Galen. lib. 14. meth. il¬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lius dragmas quatuor ex aqua mulsa vel sero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propinat; Aetius quoque lib. 3. cap. 29. adultis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epithymi contusi &amp; cribrati scrupulos 12. cum pas¬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 &amp; aceto mulso ac modico sale exhibet; Aui¬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cenna ad 4. aureos progreditur. Caeteri vel am¬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pliore vel parciore dosi ipsum exhibent, &amp; Paul.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quidem lib. 4. cap. 26. ad cancrum Epithymum</w:t>
        <w:br/>
        <w:t>s: quatuor dragmarum &amp; dimidiae pondere ex sero</w:t>
        <w:br/>
      </w:r>
      <w:r>
        <w:rPr>
          <w:rStyle w:val="Guillemetdegoris"/>
        </w:rPr>
        <w:t>"</w:t>
      </w:r>
      <w:r>
        <w:rPr>
          <w:rStyle w:val="Dfinition"/>
        </w:rPr>
        <w:t>vel mulsa porrigit; Libro vero 7. eiusdem drag¬</w:t>
        <w:br/>
      </w:r>
      <w:r>
        <w:rPr>
          <w:rStyle w:val="Guillemetdegoris"/>
        </w:rPr>
        <w:t>"</w:t>
      </w:r>
      <w:r>
        <w:rPr>
          <w:rStyle w:val="Dfinition"/>
        </w:rPr>
        <w:t>mas quinque tritas dari scribit ex seri lactis hemi¬</w:t>
        <w:br/>
      </w:r>
      <w:r>
        <w:rPr>
          <w:rStyle w:val="Guillemetdegoris"/>
        </w:rPr>
        <w:t>"</w:t>
      </w:r>
      <w:r>
        <w:rPr>
          <w:rStyle w:val="Dfinition"/>
        </w:rPr>
        <w:t>na; Oribas. Collectan. lib. 7. c. 27. senas drag¬</w:t>
        <w:br/>
      </w:r>
      <w:r>
        <w:rPr>
          <w:rStyle w:val="Guillemetdegoris"/>
        </w:rPr>
        <w:t>„</w:t>
      </w:r>
      <w:r>
        <w:rPr>
          <w:rStyle w:val="Dfinition"/>
        </w:rPr>
        <w:t>mas dare non veretur; Ruffus item in li¬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bro de medicamentis dragmas sex &amp; amplius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vino dulci, Plin. quoque lib. 26. cap. 28. Epity¬</w:t>
        <w:br/>
      </w:r>
      <w:r>
        <w:rPr>
          <w:rStyle w:val="Guillemetdegoris"/>
        </w:rPr>
        <w:t>„</w:t>
      </w:r>
      <w:r>
        <w:rPr>
          <w:rStyle w:val="Dfinition"/>
        </w:rPr>
        <w:t>mum aluum soluere testatur à quatuor dragmis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sex; Mesueus dragmas 7. exhiberi posse tra¬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dit: At Actuar. method. lib. 5. idem quod Aetius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refert, sed tantum quinque mentionem facit,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ipse Oribas. lib. 1. </w:t>
      </w:r>
      <w:r>
        <w:rPr>
          <w:rStyle w:val="GrcARELIRE"/>
        </w:rPr>
        <w:t>τπρὶ ἔυτορ</w:t>
      </w:r>
      <w:r>
        <w:rPr>
          <w:rStyle w:val="Dfinition"/>
        </w:rPr>
        <w:t>. de euacuationibus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agens quae sanis conueniunt binas tantum drag¬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mas in oxymelite propinari voluit, similiterque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synops. lib. 1. cap. 17. eiusdem triti &amp; cribrati bi¬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nas vult exhiberi dragmas ex vino dulci, aut plus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eo, cum melle sale admisto.</w:t>
        <w:br/>
      </w:r>
      <w:r>
        <w:rPr>
          <w:rStyle w:val="Orth"/>
        </w:rPr>
        <w:t>Ἐπικανθίδες</w:t>
      </w:r>
      <w:r>
        <w:rPr>
          <w:rStyle w:val="Dfinition"/>
        </w:rPr>
        <w:t xml:space="preserve">. oculorum ambo anguli, qui &amp; </w:t>
      </w:r>
      <w:r>
        <w:rPr>
          <w:rStyle w:val="GrcARELIRE"/>
        </w:rPr>
        <w:t>ἐικανθί</w:t>
      </w:r>
      <w:r>
        <w:rPr>
          <w:rStyle w:val="Dfinition"/>
        </w:rPr>
        <w:t>¬</w:t>
        <w:br/>
      </w:r>
      <w:r>
        <w:rPr>
          <w:rStyle w:val="GrcARELIRE"/>
        </w:rPr>
        <w:t>δὲς</w:t>
      </w:r>
      <w:r>
        <w:rPr>
          <w:rStyle w:val="Dfinition"/>
        </w:rPr>
        <w:t xml:space="preserve"> &amp; </w:t>
      </w:r>
      <w:r>
        <w:rPr>
          <w:rStyle w:val="GrcARELIRE"/>
        </w:rPr>
        <w:t>κανθοὶ</w:t>
      </w:r>
      <w:r>
        <w:rPr>
          <w:rStyle w:val="Dfinition"/>
        </w:rPr>
        <w:t xml:space="preserve"> vocantur. vide </w:t>
      </w:r>
      <w:r>
        <w:rPr>
          <w:rStyle w:val="Ref"/>
        </w:rPr>
        <w:t>ἑικανθίς</w:t>
      </w:r>
      <w:r>
        <w:rPr>
          <w:rStyle w:val="Dfinition"/>
        </w:rPr>
        <w:t>.</w:t>
        <w:br/>
      </w:r>
      <w:r>
        <w:rPr>
          <w:rStyle w:val="Orth"/>
        </w:rPr>
        <w:t>Ἐπίκαιρος</w:t>
      </w:r>
      <w:r>
        <w:rPr>
          <w:rStyle w:val="Dfinition"/>
        </w:rPr>
        <w:t>. maior &amp; grandior apud Hippocratem, &amp;</w:t>
        <w:br/>
        <w:t>qui vim in re quacunque magnam habet: quem¬</w:t>
        <w:br/>
        <w:t>admodum nerui qui non longe distant à spinae</w:t>
        <w:br/>
        <w:t>medulla &amp; maxime pleni sunt, dicuntur ab eo</w:t>
        <w:br/>
      </w:r>
      <w:r>
        <w:rPr>
          <w:rStyle w:val="GrcARELIRE"/>
        </w:rPr>
        <w:t>ἐπικαιρότατοι</w:t>
      </w:r>
      <w:r>
        <w:rPr>
          <w:rStyle w:val="Dfinition"/>
        </w:rPr>
        <w:t>, sicut annotat Galen. comment. 1. ei5</w:t>
        <w:br/>
      </w:r>
      <w:r>
        <w:rPr>
          <w:rStyle w:val="GrcARELIRE"/>
        </w:rPr>
        <w:t>τὸ πρὶ αώθρων</w:t>
      </w:r>
      <w:r>
        <w:rPr>
          <w:rStyle w:val="Dfinition"/>
        </w:rPr>
        <w:t xml:space="preserve">, &amp; comment. 2. </w:t>
      </w:r>
      <w:r>
        <w:rPr>
          <w:rStyle w:val="GrcARELIRE"/>
        </w:rPr>
        <w:t>εἰς τὸ πρὶ ἀιμόν</w:t>
      </w:r>
      <w:r>
        <w:rPr>
          <w:rStyle w:val="Dfinition"/>
        </w:rPr>
        <w:t>.</w:t>
        <w:br/>
      </w:r>
      <w:r>
        <w:rPr>
          <w:rStyle w:val="Orth"/>
        </w:rPr>
        <w:t>Ἐπναταίονησις</w:t>
      </w:r>
      <w:r>
        <w:rPr>
          <w:rStyle w:val="Dfinition"/>
        </w:rPr>
        <w:t xml:space="preserve">, vel </w:t>
      </w:r>
      <w:r>
        <w:rPr>
          <w:rStyle w:val="GrcARELIRE"/>
        </w:rPr>
        <w:t>αταίονημα</w:t>
      </w:r>
      <w:r>
        <w:rPr>
          <w:rStyle w:val="Dfinition"/>
        </w:rPr>
        <w:t>. irrigatio dicitur, illa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lib. 2. de Diaeta in acut. t. 51. </w:t>
      </w:r>
      <w:r>
        <w:rPr>
          <w:rStyle w:val="GrcARELIRE"/>
        </w:rPr>
        <w:t>ἔλκος ἐπικαιρον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vlcus appellat magnum &amp; insigne, quod propter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loci naturam tale est vt exponit Galenus.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 ob causas vtamur docet Aet. tetrab.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serm. 3. c. 172. vide infra </w:t>
      </w:r>
      <w:r>
        <w:rPr>
          <w:rStyle w:val="GrcARELIRE"/>
        </w:rPr>
        <w:t>καταίόνησις</w:t>
      </w:r>
      <w:r>
        <w:rPr>
          <w:rStyle w:val="Dfinition"/>
        </w:rPr>
        <w:t>.</w:t>
        <w:br/>
      </w:r>
      <w:r>
        <w:rPr>
          <w:rStyle w:val="Orth"/>
        </w:rPr>
        <w:t>Ἐπινατεράσαι</w:t>
      </w:r>
      <w:r>
        <w:rPr>
          <w:rStyle w:val="Dfinition"/>
        </w:rPr>
        <w:t>. ex vno vase in aliud transferre. dicitur</w:t>
        <w:br/>
        <w:t xml:space="preserve">&amp; </w:t>
      </w:r>
      <w:r>
        <w:rPr>
          <w:rStyle w:val="GrcARELIRE"/>
        </w:rPr>
        <w:t>ἀτεράσαι</w:t>
      </w:r>
      <w:r>
        <w:rPr>
          <w:rStyle w:val="Dfinition"/>
        </w:rPr>
        <w:t xml:space="preserve">. Nam </w:t>
      </w:r>
      <w:r>
        <w:rPr>
          <w:rStyle w:val="GrcARELIRE"/>
        </w:rPr>
        <w:t>τὸ ἐρύσα</w:t>
      </w:r>
      <w:r>
        <w:rPr>
          <w:rStyle w:val="Dfinition"/>
        </w:rPr>
        <w:t xml:space="preserve"> significat euacuare.</w:t>
        <w:br/>
      </w:r>
      <w:r>
        <w:rPr>
          <w:rStyle w:val="Orth"/>
        </w:rPr>
        <w:t>Ἐπίκαυμα</w:t>
      </w:r>
      <w:r>
        <w:rPr>
          <w:rStyle w:val="Dfinition"/>
        </w:rPr>
        <w:t xml:space="preserve">. dicitur à Galen. </w:t>
      </w:r>
      <w:r>
        <w:rPr>
          <w:rStyle w:val="GrcARELIRE"/>
        </w:rPr>
        <w:t>ἐν τῇ εἰταγυγῆ</w:t>
      </w:r>
      <w:r>
        <w:rPr>
          <w:rStyle w:val="Dfinition"/>
        </w:rPr>
        <w:t>, exulceratio</w:t>
        <w:br/>
        <w:t>tuniculae in superficie inustae, vel etiam profun¬</w:t>
        <w:br/>
        <w:t>dius: quod vlceris genus Scribonius Largus</w:t>
        <w:br/>
        <w:t>vstionem appellat, alij etiam inustionem. Sed ad¬</w:t>
        <w:br/>
        <w:t>uertendum est duo vlcerum genera hoc vno no¬</w:t>
        <w:br/>
        <w:t>mine apud Paulum &amp; Aetium designari. Scribit</w:t>
        <w:br/>
        <w:t xml:space="preserve">enim Paulus </w:t>
      </w:r>
      <w:r>
        <w:rPr>
          <w:rStyle w:val="GrcARELIRE"/>
        </w:rPr>
        <w:t>ἐπικαυμα</w:t>
      </w:r>
      <w:r>
        <w:rPr>
          <w:rStyle w:val="Dfinition"/>
        </w:rPr>
        <w:t xml:space="preserve"> vlcus esse oculi sordidum,</w:t>
        <w:br/>
        <w:t>impurum, crustosum, quod dum repurgatur, sae¬</w:t>
        <w:br/>
        <w:t>pe humores oculi effluunt. Id vero ab Aetio non</w:t>
        <w:br/>
      </w:r>
      <w:r>
        <w:rPr>
          <w:rStyle w:val="GrcARELIRE"/>
        </w:rPr>
        <w:t>ἐπὶταυμα</w:t>
      </w:r>
      <w:r>
        <w:rPr>
          <w:rStyle w:val="Dfinition"/>
        </w:rPr>
        <w:t xml:space="preserve"> sed </w:t>
      </w:r>
      <w:r>
        <w:rPr>
          <w:rStyle w:val="GrcARELIRE"/>
        </w:rPr>
        <w:t>ἔέκαυμα</w:t>
      </w:r>
      <w:r>
        <w:rPr>
          <w:rStyle w:val="Dfinition"/>
        </w:rPr>
        <w:t xml:space="preserve"> appellatur. Vocat enim </w:t>
      </w:r>
      <w:r>
        <w:rPr>
          <w:rStyle w:val="GrcARELIRE"/>
        </w:rPr>
        <w:t>ἐπι</w:t>
      </w:r>
      <w:r>
        <w:rPr>
          <w:rStyle w:val="Dfinition"/>
        </w:rPr>
        <w:t>¬</w:t>
        <w:br/>
      </w:r>
      <w:r>
        <w:rPr>
          <w:rStyle w:val="GrcARELIRE"/>
        </w:rPr>
        <w:t>καυμα</w:t>
      </w:r>
      <w:r>
        <w:rPr>
          <w:rStyle w:val="Dfinition"/>
        </w:rPr>
        <w:t xml:space="preserve"> vlcus superficiarium, cum videlicet nigrum</w:t>
        <w:br/>
        <w:t>oculi in superficie exasperatum inustum fuerit,</w:t>
        <w:br/>
        <w:t>&amp; coloris cinerei euaserit, cuius vlceris non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meminit Paulus.</w:t>
        <w:br/>
        <w:t>E</w:t>
      </w:r>
      <w:r>
        <w:rPr>
          <w:rStyle w:val="GrcARELIRE"/>
        </w:rPr>
        <w:t>π</w:t>
      </w:r>
      <w:r>
        <w:rPr>
          <w:rStyle w:val="Dfinition"/>
        </w:rPr>
        <w:t>ixtgas. foenum graecum apud Hippocr. Dicitur &amp;</w:t>
        <w:br/>
      </w:r>
      <w:r>
        <w:rPr>
          <w:rStyle w:val="GrcARELIRE"/>
        </w:rPr>
        <w:t>αἱ γόκερης</w:t>
      </w:r>
      <w:r>
        <w:rPr>
          <w:rStyle w:val="Dfinition"/>
        </w:rPr>
        <w:t xml:space="preserve"> siue </w:t>
      </w:r>
      <w:r>
        <w:rPr>
          <w:rStyle w:val="GrcARELIRE"/>
        </w:rPr>
        <w:t>αἰγάκερως</w:t>
      </w:r>
      <w:r>
        <w:rPr>
          <w:rStyle w:val="Dfinition"/>
        </w:rPr>
        <w:t>.</w:t>
        <w:br/>
        <w:t xml:space="preserve">Alijs nominibus dicitur </w:t>
      </w:r>
      <w:r>
        <w:rPr>
          <w:rStyle w:val="GrcARELIRE"/>
        </w:rPr>
        <w:t>τ</w:t>
      </w:r>
      <w:r>
        <w:rPr>
          <w:rStyle w:val="Dfinition"/>
        </w:rPr>
        <w:t>m</w:t>
      </w:r>
      <w:r>
        <w:rPr>
          <w:rStyle w:val="GrcARELIRE"/>
        </w:rPr>
        <w:t>λις</w:t>
      </w:r>
      <w:r>
        <w:rPr>
          <w:rStyle w:val="Dfinition"/>
        </w:rPr>
        <w:t xml:space="preserve">, </w:t>
      </w:r>
      <w:r>
        <w:rPr>
          <w:rStyle w:val="GrcARELIRE"/>
        </w:rPr>
        <w:t>καλλίκερας</w:t>
      </w:r>
      <w:r>
        <w:rPr>
          <w:rStyle w:val="Dfinition"/>
        </w:rPr>
        <w:t xml:space="preserve">, </w:t>
      </w:r>
      <w:r>
        <w:rPr>
          <w:rStyle w:val="GrcARELIRE"/>
        </w:rPr>
        <w:t>βύκε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  <w:t>cas. 6</w:t>
        <w:br/>
      </w:r>
      <w:r>
        <w:rPr>
          <w:rStyle w:val="Orth"/>
        </w:rPr>
        <w:t>Ἐπικεραστικὸν</w:t>
      </w:r>
      <w:r>
        <w:rPr>
          <w:rStyle w:val="Dfinition"/>
        </w:rPr>
        <w:t>. vocari potest, quicquid paulatim bo¬</w:t>
        <w:br/>
        <w:t>num succum sufficit in locum mali vitiosique</w:t>
        <w:br/>
        <w:t>succi paulatim vacuati. In hac enim significatio¬</w:t>
        <w:br/>
        <w:t xml:space="preserve">ne Galen. </w:t>
      </w:r>
      <w:r>
        <w:rPr>
          <w:rStyle w:val="GrcARELIRE"/>
        </w:rPr>
        <w:t>ἐπίκρασιν</w:t>
      </w:r>
      <w:r>
        <w:rPr>
          <w:rStyle w:val="Dfinition"/>
        </w:rPr>
        <w:t xml:space="preserve"> vsurpauit. Proprie vero dici¬</w:t>
        <w:br/>
        <w:t>tur medicamentum temperans &amp; obtundens ma¬</w:t>
        <w:br/>
        <w:t>lignitatem vel morsum humorum in aliqua par¬</w:t>
        <w:br/>
        <w:t>te contentorum, veluti vua passa mordentes me¬</w:t>
        <w:br/>
        <w:t>diocriter stomachum humores obtundit apud</w:t>
        <w:br/>
        <w:t>Galen. lib. 2. de alimentis. Idem medicamento¬</w:t>
        <w:br/>
        <w:t xml:space="preserve">rum genus etiam </w:t>
      </w:r>
      <w:r>
        <w:rPr>
          <w:rStyle w:val="GrcARELIRE"/>
        </w:rPr>
        <w:t>κατακεραστικὸν</w:t>
      </w:r>
      <w:r>
        <w:rPr>
          <w:rStyle w:val="Dfinition"/>
        </w:rPr>
        <w:t xml:space="preserve"> appellatur. Vide</w:t>
        <w:br/>
      </w:r>
      <w:r>
        <w:rPr>
          <w:rStyle w:val="GrcARELIRE"/>
        </w:rPr>
        <w:t>ἐπὶκρασις</w:t>
      </w:r>
      <w:r>
        <w:rPr>
          <w:rStyle w:val="Dfinition"/>
        </w:rPr>
        <w:t>.</w:t>
        <w:br/>
      </w:r>
      <w:r>
        <w:rPr>
          <w:rStyle w:val="Orth"/>
        </w:rPr>
        <w:t>Ἐπίκνησις</w:t>
      </w:r>
      <w:r>
        <w:rPr>
          <w:rStyle w:val="Dfinition"/>
        </w:rPr>
        <w:t>. dicitur scarificatio, scalptura siue incisio.</w:t>
        <w:br/>
        <w:t>quae per summas partes fit.</w:t>
        <w:br/>
      </w:r>
      <w:r>
        <w:rPr>
          <w:rStyle w:val="Orth"/>
        </w:rPr>
        <w:t>Ἐπικοιλὶς</w:t>
      </w:r>
      <w:r>
        <w:rPr>
          <w:rStyle w:val="Dfinition"/>
        </w:rPr>
        <w:t>. cilium vt interpretatur Gaza, quo nomi¬</w:t>
        <w:br/>
        <w:t>ne veteres extremum ambitum genae superioris</w:t>
        <w:br/>
        <w:t>designarunt.</w:t>
        <w:br/>
      </w:r>
      <w:r>
        <w:rPr>
          <w:rStyle w:val="Orth"/>
        </w:rPr>
        <w:t>Ἐπικοίμασις</w:t>
      </w:r>
      <w:r>
        <w:rPr>
          <w:rStyle w:val="Dfinition"/>
        </w:rPr>
        <w:t>. in partem decubitus aut dormitio di¬</w:t>
        <w:br/>
        <w:t>citur.</w:t>
        <w:br/>
      </w:r>
      <w:r>
        <w:rPr>
          <w:rStyle w:val="Orth"/>
        </w:rPr>
        <w:t>Ἐπίκρασις</w:t>
      </w:r>
      <w:r>
        <w:rPr>
          <w:rStyle w:val="Dfinition"/>
        </w:rPr>
        <w:t>. est ratio curandae cacochymiae, seu po¬</w:t>
        <w:br/>
        <w:t>tius, vt ait Galen. cacochymiae curatio, per quam</w:t>
        <w:br/>
        <w:t>vt scribit lib. 9. meth. paulatim vacuatur quod</w:t>
        <w:br/>
        <w:t>vitiosum est, inque locum eius paulatim quod</w:t>
        <w:br/>
        <w:t>bonum est reponitur. Est enim in vniuersum du¬</w:t>
        <w:br/>
        <w:t>plex omnis curationis ratio. Aut enim in totum</w:t>
        <w:br/>
        <w:t>summouetur vitium, si &amp; vires valent &amp; humor</w:t>
        <w:br/>
        <w:t>concoctus se facilè educi patitur: aut si vires im¬</w:t>
        <w:br/>
        <w:t>becillae sunt, vt confertim factam vacuationem</w:t>
        <w:br/>
        <w:t>admittere nequeant, vel humor propter crudi¬</w:t>
        <w:br/>
        <w:t>tatem non sit futurus obediens medicamento,</w:t>
        <w:br/>
        <w:t>tunc vbi eum attemperaueris, tenuaueris, miti¬</w:t>
        <w:br/>
        <w:t>ficaueris, paulatim educere oportebit, inque lo¬</w:t>
        <w:br/>
        <w:t>cum eius benigniores sufficere. Quanquam non</w:t>
        <w:br/>
        <w:t xml:space="preserve">est necesse </w:t>
      </w:r>
      <w:r>
        <w:rPr>
          <w:rStyle w:val="GrcARELIRE"/>
        </w:rPr>
        <w:t>ὀ πόκρασιν</w:t>
      </w:r>
      <w:r>
        <w:rPr>
          <w:rStyle w:val="Dfinition"/>
        </w:rPr>
        <w:t xml:space="preserve"> vacuatione perfici. Nam quę</w:t>
        <w:br/>
        <w:t>etiam in corpore manent, alterari mitigarique pos¬</w:t>
        <w:br/>
        <w:t>sunt, permissa soli naturae vacuatione, quae eo¬</w:t>
        <w:br/>
        <w:t>rum partem vel conuertat in corporis alimentum,</w:t>
        <w:br/>
        <w:t>vel per aluum, vrinas, sudorem aut aliter expur¬</w:t>
        <w:br/>
        <w:t xml:space="preserve">get. Haec quidem curandi ratio proprie </w:t>
      </w:r>
      <w:r>
        <w:rPr>
          <w:rStyle w:val="GrcARELIRE"/>
        </w:rPr>
        <w:t>ὀπόκρασις</w:t>
      </w:r>
      <w:r>
        <w:rPr>
          <w:rStyle w:val="Dfinition"/>
        </w:rPr>
        <w:br/>
        <w:t>appellatur. Atque in eo sensu accipiendum est</w:t>
        <w:br/>
        <w:t>quod scribit Galenus de vinis fuluis li. 12. meth.</w:t>
        <w:br/>
      </w:r>
      <w:r>
        <w:rPr>
          <w:rStyle w:val="GrcARELIRE"/>
        </w:rPr>
        <w:t>ἐπικεραστικοὶ δ</w:t>
      </w:r>
      <w:r>
        <w:rPr>
          <w:rStyle w:val="Dfinition"/>
        </w:rPr>
        <w:t xml:space="preserve">ʼ </w:t>
      </w:r>
      <w:r>
        <w:rPr>
          <w:rStyle w:val="GrcARELIRE"/>
        </w:rPr>
        <w:t>εἰσὶ καὶ θρεπτικὸὶ</w:t>
      </w:r>
      <w:r>
        <w:rPr>
          <w:rStyle w:val="Dfinition"/>
        </w:rPr>
        <w:t>. Id euim posteà in¬</w:t>
        <w:br/>
        <w:t xml:space="preserve">terpretatur, dicens, </w:t>
      </w:r>
      <w:r>
        <w:rPr>
          <w:rStyle w:val="GrcARELIRE"/>
        </w:rPr>
        <w:t>τρέφευσι δὲ μᾶλλον</w:t>
      </w:r>
      <w:r>
        <w:rPr>
          <w:rStyle w:val="Dfinition"/>
        </w:rPr>
        <w:t xml:space="preserve">, </w:t>
      </w:r>
      <w:r>
        <w:rPr>
          <w:rStyle w:val="GrcARELIRE"/>
        </w:rPr>
        <w:t>καὶ κακοχυμν</w:t>
      </w:r>
      <w:r>
        <w:rPr>
          <w:rStyle w:val="Dfinition"/>
        </w:rPr>
        <w:br/>
      </w:r>
      <w:r>
        <w:rPr>
          <w:rStyle w:val="GrcARELIRE"/>
        </w:rPr>
        <w:t>ἐ παιορ θοῦνται</w:t>
      </w:r>
      <w:r>
        <w:rPr>
          <w:rStyle w:val="Dfinition"/>
        </w:rPr>
        <w:t>. hoc est, magis autem nutriunt, &amp;</w:t>
        <w:br/>
        <w:t>humoris vitium emendant. Quod non videtur</w:t>
        <w:br/>
        <w:t>Linacer animaduertisse, de mixtione, non de hac</w:t>
        <w:br/>
        <w:t xml:space="preserve">quam tractamus </w:t>
      </w:r>
      <w:r>
        <w:rPr>
          <w:rStyle w:val="GrcARELIRE"/>
        </w:rPr>
        <w:t>ἐπικράσει</w:t>
      </w:r>
      <w:r>
        <w:rPr>
          <w:rStyle w:val="Dfinition"/>
        </w:rPr>
        <w:t xml:space="preserve"> interpretatus.</w:t>
        <w:br/>
      </w:r>
      <w:r>
        <w:rPr>
          <w:rStyle w:val="Orth"/>
        </w:rPr>
        <w:t>Ἐπικρατητικὴ δύναμις</w:t>
      </w:r>
      <w:r>
        <w:rPr>
          <w:rStyle w:val="Dfinition"/>
        </w:rPr>
        <w:t>. facultas coercendae ac retinen¬</w:t>
        <w:br/>
        <w:t>dae alui, vt apud Galen. lib. 11. simpl. medic. vbi</w:t>
        <w:br/>
        <w:t xml:space="preserve">de iure gallinarum &amp; gallorum loquitur: </w:t>
      </w:r>
      <w:r>
        <w:rPr>
          <w:rStyle w:val="GrcARELIRE"/>
        </w:rPr>
        <w:t>ῦγε μὲν</w:t>
      </w:r>
      <w:r>
        <w:rPr>
          <w:rStyle w:val="Dfinition"/>
        </w:rPr>
        <w:br/>
      </w:r>
      <w:r>
        <w:rPr>
          <w:rStyle w:val="GrcARELIRE"/>
        </w:rPr>
        <w:t>τῶν ἀλεκτορίδων ἀπλοῦς ζωμὸς ἐπικράτητικῖς ἐστὶ δνέ</w:t>
      </w:r>
      <w:r>
        <w:rPr>
          <w:rStyle w:val="Dfinition"/>
        </w:rPr>
        <w:t>¬</w:t>
        <w:br/>
      </w:r>
      <w:r>
        <w:rPr>
          <w:rStyle w:val="GrcARELIRE"/>
        </w:rPr>
        <w:t>μεως</w:t>
      </w:r>
      <w:r>
        <w:rPr>
          <w:rStyle w:val="Dfinition"/>
        </w:rPr>
        <w:t xml:space="preserve">, </w:t>
      </w:r>
      <w:r>
        <w:rPr>
          <w:rStyle w:val="GrcARELIRE"/>
        </w:rPr>
        <w:t>ὥσπερ ὁ</w:t>
      </w:r>
      <w:r>
        <w:rPr>
          <w:rStyle w:val="Dfinition"/>
        </w:rPr>
        <w:t xml:space="preserve"> </w:t>
      </w:r>
      <w:r>
        <w:rPr>
          <w:rStyle w:val="GrcARELIRE"/>
        </w:rPr>
        <w:t>τῶν παλαιῶν ἀλεκτρυόνων ὑπακτικῆς</w:t>
      </w:r>
      <w:r>
        <w:rPr>
          <w:rStyle w:val="Dfinition"/>
        </w:rPr>
        <w:t>. hoc</w:t>
        <w:br/>
        <w:t>est, gallinarum autem simplex ius facultatem ha¬</w:t>
        <w:br/>
        <w:t>bet retinendae alui, sicut veterum gallorum si¬</w:t>
        <w:br/>
        <w:t>stendi. Quam sententiam ita Paulus refert. lib. 7.</w:t>
        <w:br/>
        <w:t>Vt manifeste appareat, legendum esse apud Ga¬</w:t>
        <w:br/>
        <w:t xml:space="preserve">len. </w:t>
      </w:r>
      <w:r>
        <w:rPr>
          <w:rStyle w:val="GrcARELIRE"/>
        </w:rPr>
        <w:t>ἐπικρατητικῆς</w:t>
      </w:r>
      <w:r>
        <w:rPr>
          <w:rStyle w:val="Dfinition"/>
        </w:rPr>
        <w:t xml:space="preserve">, non autem </w:t>
      </w:r>
      <w:r>
        <w:rPr>
          <w:rStyle w:val="GrcARELIRE"/>
        </w:rPr>
        <w:t>ἐπικεραστικῆς</w:t>
      </w:r>
      <w:r>
        <w:rPr>
          <w:rStyle w:val="Dfinition"/>
        </w:rPr>
        <w:t>.</w:t>
        <w:br/>
      </w:r>
      <w:r>
        <w:rPr>
          <w:rStyle w:val="Orth"/>
        </w:rPr>
        <w:t>Ἐπικρατεῖν</w:t>
      </w:r>
      <w:r>
        <w:rPr>
          <w:rStyle w:val="Dfinition"/>
        </w:rPr>
        <w:t>. Galeno idem aliquando significat quod</w:t>
        <w:br/>
      </w:r>
      <w:r>
        <w:rPr>
          <w:rStyle w:val="GrcARELIRE"/>
        </w:rPr>
        <w:t>ἀποκρατεῖν</w:t>
      </w:r>
      <w:r>
        <w:rPr>
          <w:rStyle w:val="Dfinition"/>
        </w:rPr>
        <w:t xml:space="preserve">, id est, coercere &amp; retinere vide </w:t>
      </w:r>
      <w:r>
        <w:rPr>
          <w:rStyle w:val="Ref"/>
        </w:rPr>
        <w:t>ἀπο</w:t>
      </w:r>
      <w:r>
        <w:rPr>
          <w:rStyle w:val="Dfinition"/>
        </w:rPr>
        <w:t>¬</w:t>
        <w:br/>
      </w:r>
      <w:r>
        <w:rPr>
          <w:rStyle w:val="GrcARELIRE"/>
        </w:rPr>
        <w:t>κρατεῖν</w:t>
      </w:r>
      <w:r>
        <w:rPr>
          <w:rStyle w:val="Dfinition"/>
        </w:rPr>
        <w:t>.</w:t>
        <w:br/>
      </w:r>
      <w:r>
        <w:rPr>
          <w:rStyle w:val="Orth"/>
        </w:rPr>
        <w:t>Ἐπικτένιον</w:t>
      </w:r>
      <w:r>
        <w:rPr>
          <w:rStyle w:val="Dfinition"/>
        </w:rPr>
        <w:t xml:space="preserve">. </w:t>
      </w:r>
      <w:r>
        <w:rPr>
          <w:rStyle w:val="Syn"/>
        </w:rPr>
        <w:t>ἐπὶσιον</w:t>
      </w:r>
      <w:r>
        <w:rPr>
          <w:rStyle w:val="Dfinition"/>
        </w:rPr>
        <w:t>. pars muliebris quae pubes dicitur,</w:t>
        <w:br/>
        <w:t>apud Hippocratem.</w:t>
        <w:br/>
        <w:t>Dicitur quoque locus supra pubem, sed &amp; su¬</w:t>
        <w:br/>
        <w:t xml:space="preserve">pra </w:t>
      </w:r>
      <w:r>
        <w:rPr>
          <w:rStyle w:val="GrcARELIRE"/>
        </w:rPr>
        <w:t>κτένα</w:t>
      </w:r>
      <w:r>
        <w:rPr>
          <w:rStyle w:val="Dfinition"/>
        </w:rPr>
        <w:t>, id est, pubem lanugo quaedam solet:</w:t>
        <w:br/>
        <w:t xml:space="preserve">subnasci quae haec ratione </w:t>
      </w:r>
      <w:r>
        <w:rPr>
          <w:rStyle w:val="GrcARELIRE"/>
        </w:rPr>
        <w:t>ἐπικτένιον</w:t>
      </w:r>
      <w:r>
        <w:rPr>
          <w:rStyle w:val="Dfinition"/>
        </w:rPr>
        <w:t xml:space="preserve"> ptimaria si¬</w:t>
        <w:br/>
        <w:t>15</w:t>
        <w:br/>
      </w:r>
      <w:r>
        <w:rPr>
          <w:rStyle w:val="Guillemetdegoris"/>
        </w:rPr>
        <w:t>"</w:t>
      </w:r>
      <w:r>
        <w:rPr>
          <w:rStyle w:val="Dfinition"/>
        </w:rPr>
        <w:t>gnificatione iure nuncupatur; ita idem ipsum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nomen villi sortiuntur, qui dum apparatur crudum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linum pectine, pectini adhaerescentes, remanent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molliusculi apud Hippoc. 1. </w:t>
      </w:r>
      <w:r>
        <w:rPr>
          <w:rStyle w:val="GrcARELIRE"/>
        </w:rPr>
        <w:t>γύναικ</w:t>
      </w:r>
      <w:r>
        <w:rPr>
          <w:rStyle w:val="Dfinition"/>
        </w:rPr>
        <w:t>. &amp; Galen. e¬</w:t>
        <w:br/>
      </w:r>
      <w:r>
        <w:rPr>
          <w:rStyle w:val="GrcARELIRE"/>
        </w:rPr>
        <w:t>γ γλώσσαις</w:t>
      </w:r>
      <w:r>
        <w:rPr>
          <w:rStyle w:val="Dfinition"/>
        </w:rPr>
        <w:t>.</w:t>
        <w:br/>
      </w:r>
      <w:r>
        <w:rPr>
          <w:rStyle w:val="Orth"/>
        </w:rPr>
        <w:t>Ἐπικύημα</w:t>
      </w:r>
      <w:r>
        <w:rPr>
          <w:rStyle w:val="Dfinition"/>
        </w:rPr>
        <w:t>. est foetus alter grauida iam muliere con¬</w:t>
        <w:br/>
        <w:t>ceptus. Id quod fit, vt scripsit Hippocrates, cum</w:t>
        <w:br/>
        <w:t>foetu iam concepto non clauditur exacte vterus,</w:t>
        <w:br/>
        <w:t>sed semen aliud etiam postea intro admittit.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Superfoetatum dicitur à Plin. quasi quod super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vterum concipitur à voce </w:t>
      </w:r>
      <w:r>
        <w:rPr>
          <w:rStyle w:val="GrcARELIRE"/>
        </w:rPr>
        <w:t>ἐπικυίσκῳ</w:t>
      </w:r>
      <w:r>
        <w:rPr>
          <w:rStyle w:val="Dfinition"/>
        </w:rPr>
        <w:t>.</w:t>
        <w:br/>
      </w:r>
      <w:r>
        <w:rPr>
          <w:rStyle w:val="Orth"/>
        </w:rPr>
        <w:t>Ἐπιλάμψες</w:t>
      </w:r>
      <w:r>
        <w:rPr>
          <w:rStyle w:val="Dfinition"/>
        </w:rPr>
        <w:t>. habetur hoc nomen apud Hippocra¬</w:t>
        <w:br/>
        <w:t xml:space="preserve">tem lib. 6. </w:t>
      </w:r>
      <w:r>
        <w:rPr>
          <w:rStyle w:val="GrcARELIRE"/>
        </w:rPr>
        <w:t>τῶν ἐπιδηαιῶν</w:t>
      </w:r>
      <w:r>
        <w:rPr>
          <w:rStyle w:val="Dfinition"/>
        </w:rPr>
        <w:t>. Id nonnulli interpretantur</w:t>
        <w:br/>
        <w:t>mutationem temperamenti ad calidius &amp; sic¬</w:t>
        <w:br/>
        <w:t>cius: hoc enim aetatis progressu velut flamma ef¬</w:t>
        <w:br/>
        <w:t>fulget. Alij vero interpretantur corporum per¬</w:t>
        <w:br/>
        <w:t>fectionem, quod iuuenes per aetatem euadant</w:t>
        <w:br/>
        <w:t>carnosiores, magis adulti, colore formaque gra¬</w:t>
        <w:br/>
        <w:t>tiores, &amp; viribus ingenioque praestantiores, vt</w:t>
        <w:br/>
        <w:t>quodammodo fulgere videantur. Verum eo lo¬</w:t>
        <w:br/>
        <w:t xml:space="preserve">co alij non </w:t>
      </w:r>
      <w:r>
        <w:rPr>
          <w:rStyle w:val="GrcARELIRE"/>
        </w:rPr>
        <w:t>ἐπλάμψιες</w:t>
      </w:r>
      <w:r>
        <w:rPr>
          <w:rStyle w:val="Dfinition"/>
        </w:rPr>
        <w:t xml:space="preserve">, sed </w:t>
      </w:r>
      <w:r>
        <w:rPr>
          <w:rStyle w:val="GrcARELIRE"/>
        </w:rPr>
        <w:t>πιλήψης</w:t>
      </w:r>
      <w:r>
        <w:rPr>
          <w:rStyle w:val="Dfinition"/>
        </w:rPr>
        <w:t xml:space="preserve"> scribunt, aut</w:t>
        <w:br/>
      </w:r>
      <w:r>
        <w:rPr>
          <w:rStyle w:val="GrcARELIRE"/>
        </w:rPr>
        <w:t>ἐπιλάμψιας αὐ τὶ τῶν ἐπιληψέων</w:t>
      </w:r>
      <w:r>
        <w:rPr>
          <w:rStyle w:val="Dfinition"/>
        </w:rPr>
        <w:t xml:space="preserve"> interpretantur, vt an¬</w:t>
        <w:br/>
        <w:t>notat Gal. comment. 1. in cum librum.</w:t>
        <w:br/>
      </w:r>
      <w:r>
        <w:rPr>
          <w:rStyle w:val="Orth"/>
        </w:rPr>
        <w:t>Ἐπληία</w:t>
      </w:r>
      <w:r>
        <w:rPr>
          <w:rStyle w:val="Dfinition"/>
        </w:rPr>
        <w:t>. comitialis morbus. Est conuulsio totius</w:t>
        <w:br/>
        <w:t>corporis non perpetua, cum mentis &amp; sensuum</w:t>
        <w:br/>
        <w:t>oblaesione. Eam molestae rei sensus inuehit, &amp;</w:t>
        <w:br/>
        <w:t>cerebro noxiae tum quantitate tum qualitate.</w:t>
        <w:br/>
        <w:t>Quantitas quidem cerebro grauis est, eiusque</w:t>
        <w:br/>
        <w:t>vim expultricem excitat, consistitque in humo¬</w:t>
        <w:br/>
        <w:t>re vel pituitoso vel melancholico, sed fere sem¬</w:t>
        <w:br/>
        <w:t>per frigido, crasso &amp; viscoso. Quem tamen non</w:t>
        <w:br/>
        <w:t>adeo multum esse oportet vt penitus obstruat,</w:t>
        <w:br/>
        <w:t>vimque ipsius cerebri exuperet, alioqui non epi¬</w:t>
        <w:br/>
        <w:t>lepsiam sed apoplexiam potius pareret, sed quan¬</w:t>
        <w:br/>
        <w:t>titate mediocrem, vt ad eius depulsionem, quam</w:t>
        <w:br/>
        <w:t>natura totius corporis concussu molitur, cerebro</w:t>
        <w:br/>
        <w:t>vires adhuc suppetant. Qualitas vero maligna &amp;</w:t>
        <w:br/>
        <w:t>venenata, &amp; virtuti animali infesta est, siue à ve¬</w:t>
        <w:br/>
        <w:t>neno sumpto, siue ab vlcere cacoethe cerebri,</w:t>
        <w:br/>
        <w:t>vel subiectarum partium, siue ab alia affectione,</w:t>
        <w:br/>
        <w:t>vt ventriculi cruditate &amp; largo meri potu profi¬</w:t>
        <w:br/>
        <w:t>ciscatur. Itaque vbi eorum aliquid in cerebro</w:t>
        <w:br/>
        <w:t>praeter naturam fuerit, ipsum mouendi sentien¬</w:t>
        <w:br/>
        <w:t>dique principium in sese recurrit &amp; contrahitur,</w:t>
        <w:br/>
        <w:t>atque ita totius corporis conuulsionem inducit.</w:t>
        <w:br/>
        <w:t>quinetiam eam à se amoliri contendit, crebra &amp;</w:t>
        <w:br/>
        <w:t>inaequali cerebri totiusque corporis concussio¬</w:t>
        <w:br/>
        <w:t>ne. Apparent enim manifesto in eo morbo haec</w:t>
        <w:br/>
        <w:t>duo symptomata, conuulsio concussioque tan¬</w:t>
        <w:br/>
        <w:t>ta, vt spumam etiam eliciat. Valido in motu hu¬</w:t>
        <w:br/>
        <w:t>mor qui in cerebro continetur exagitatus, non</w:t>
        <w:br/>
        <w:t>aliter quam oui candidum, spumam creat. Sunt</w:t>
        <w:br/>
        <w:t>autem (quanquam loci affecti nullum signum</w:t>
        <w:br/>
        <w:t>apparet) cerebri ventriculi, anterior maxime &amp;</w:t>
        <w:br/>
        <w:t>posterior, huius mali sedes, in quibus spiritus</w:t>
        <w:br/>
        <w:t>gignitur atque continetur, primum animae in¬</w:t>
        <w:br/>
        <w:t>strumentum, tum in sensilibus actionibus omni¬</w:t>
        <w:br/>
        <w:t>bus, tum in ijs quae à consilio &amp; voluntate pro¬</w:t>
        <w:br/>
        <w:t>deunt. Spiritus igitur cum laboret &amp; veluti atto¬</w:t>
        <w:br/>
        <w:t>nitus in depellenda morbi causa versetur, alias</w:t>
        <w:br/>
        <w:t>interim functiones deserat necesse est. Quare</w:t>
        <w:br/>
        <w:t>non imaginari, non ratiocinari, non meminisse</w:t>
        <w:br/>
        <w:t>potest. Et quia se fere totum in suos ventriculos</w:t>
        <w:br/>
        <w:t>tanquam in arcem recipit (quod &amp; spiritui vita¬</w:t>
        <w:br/>
        <w:t>li calorique accidit, si quid cordi molestum est.</w:t>
        <w:br/>
        <w:t>tunc enim in cordis ventres spiritus calorque vi¬</w:t>
        <w:br/>
        <w:t>talis se recipiunt, reliquis partibus calore destitu¬</w:t>
        <w:br/>
        <w:t>tis &amp; frigentibus) idcirco aegri neque vident ne¬</w:t>
        <w:br/>
        <w:t>que audiunt, neque aliter omnino sentire pos¬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sunt, sed facultate pristina destituti musculi vri¬</w:t>
        <w:br/>
        <w:t>nam, stercus, &amp; semen quasi resoluti profundunt.</w:t>
        <w:br/>
        <w:t>Horum enim symptomatum ego potius eam cau¬</w:t>
        <w:br/>
        <w:t>sam esse existimo, quam cerebri ventriculorum</w:t>
        <w:br/>
        <w:t>obstructionem. Nam pręterquam quod non est,</w:t>
        <w:br/>
        <w:t>tanta ventriculorum obstructio (qualis in apo¬</w:t>
        <w:br/>
        <w:t>plexia esse perhibetur) vt cursum prorsus inter¬</w:t>
        <w:br/>
        <w:t>cipiat spiritus animalis, certum etiam est eam</w:t>
        <w:br/>
        <w:t>non esse communem omnis epilepsiae. Tres enim</w:t>
        <w:br/>
        <w:t>cum sint, authore Galeno, comitialis morbi dif¬</w:t>
        <w:br/>
        <w:t>ferentiae, vna omnium frequentissima cerebri</w:t>
        <w:br/>
        <w:t>propria est, hoc est, ab humore in ipso cerebro</w:t>
        <w:br/>
        <w:t>genito aut cumulato: altera ab ore ventriculi, af¬</w:t>
        <w:br/>
        <w:t>fectu scilicet ab eo ad cerebrum per consensum</w:t>
        <w:br/>
        <w:t>ascendente: tertia vero à quauis alia parte, à qua</w:t>
        <w:br/>
        <w:t>affectus ipse incipiens, sentiente aegro ad cerebrum</w:t>
        <w:br/>
        <w:t>vsque conscendit. Ac primam quidem Galenus</w:t>
        <w:br/>
        <w:t>docuit à crasso viscosoque humore fieri ventri¬</w:t>
        <w:br/>
        <w:t>culos obstruente atque impediente ne spiritus</w:t>
        <w:br/>
        <w:t>animalis, qui in ijs continetur, inde exire possit.</w:t>
        <w:br/>
        <w:t>Quod quidem vt in ea specie verum sit, in reli¬</w:t>
        <w:br/>
        <w:t>quis tamen duabus verum esse nequit. Quando¬</w:t>
        <w:br/>
        <w:t>quidem neque ab ore ventriculi, neque ab alijs</w:t>
        <w:br/>
        <w:t>partibus, vt vtero, &amp; (quod se in duobus vidisse</w:t>
        <w:br/>
        <w:t>Galenus scripsit) crure, talis humor sursum ferri</w:t>
        <w:br/>
        <w:t>potest (hic enim praeter naturam motus esset)</w:t>
        <w:br/>
        <w:t>sed vel vapor, vel tenuis &amp; spiritalis quaedam sub¬</w:t>
        <w:br/>
        <w:t>stantia, vaporis in modum sursum ascendens, vel</w:t>
        <w:br/>
        <w:t>nuda quaedam qualitas, alteratis per continua¬</w:t>
        <w:br/>
        <w:t>tionem partibus cerebrum petens, quemadmo¬</w:t>
        <w:br/>
        <w:t>dum Pelopem praeceptorem suum disserentem</w:t>
        <w:br/>
        <w:t>Galenus se audiuisse prodidit, epilepticae conuul¬</w:t>
        <w:br/>
        <w:t>sionis, reliquorumque symptomatum causa est.</w:t>
        <w:br/>
        <w:t>Ea igitur cum obstruere ventriculos non possit,</w:t>
        <w:br/>
        <w:t>conuulsionem tamen &amp; concussionem vehemen¬</w:t>
        <w:br/>
        <w:t>tem totius corporis nihilominus inducat, patet</w:t>
        <w:br/>
        <w:t>ea symptomata ab obstructione non fieri, sed à</w:t>
        <w:br/>
        <w:t>rei tristis &amp; infestae sensu, facultate animali in</w:t>
        <w:br/>
        <w:t>suum principium se recipiente, quodque nocet à</w:t>
        <w:br/>
        <w:t>se depellere tentante. Eorum autem quae nocent,</w:t>
        <w:br/>
        <w:t>sicut initio proposuimus, duplex est differentia.</w:t>
        <w:br/>
        <w:t>Aliud enim copia, aliud qualitate nocuum est.</w:t>
        <w:br/>
        <w:t>Sed copiam quidem in epilepsia non oportet esse</w:t>
        <w:br/>
        <w:t>tantam, vt prorsus obstruat, &amp; vim cerebri ex¬</w:t>
        <w:br/>
        <w:t>pultricem exuperet, sed mediocrem, vt in eam</w:t>
        <w:br/>
        <w:t>natura valeat insurgere. Virtus enim propter co¬</w:t>
        <w:br/>
        <w:t>piam nimium oppressa, &amp; veluti coarctata, non</w:t>
        <w:br/>
        <w:t>habet spatium quo se moueat, insurgatque ad</w:t>
        <w:br/>
        <w:t>excutiendum humorem totius cerebri ventricu¬</w:t>
        <w:br/>
        <w:t>lis infarctum. Ob id namque in apoplexia con¬</w:t>
        <w:br/>
        <w:t>cussio illa corporis exagitatioque fieri nequit, fu¬</w:t>
        <w:br/>
        <w:t>tura alioqui, si minus esset humoris. Est enim</w:t>
        <w:br/>
        <w:t>hoc pręcipuum inter apoplexiam epilepsiamque</w:t>
        <w:br/>
        <w:t>discrimen, quod &amp; inter paralysim tremorem¬</w:t>
        <w:br/>
        <w:t>que esse animaduertitur. In hoc enim tremor</w:t>
        <w:br/>
        <w:t>epilepsiae quodammodo similis est, sicut paraly¬</w:t>
        <w:br/>
        <w:t>sis apoplexiae. Ergo vt tremoris causa non est ob¬</w:t>
        <w:br/>
        <w:t>structio, sed superfluus tantum humor naturae</w:t>
        <w:br/>
        <w:t>grauis, &amp; grauitate duntaxat non etiam obstru¬</w:t>
        <w:br/>
        <w:t>ctione, sicut in paralysi, motum conatusque naturae</w:t>
        <w:br/>
        <w:t>impediens, ita in epilepsia iudicare licet, humo¬</w:t>
        <w:br/>
        <w:t>rem qui copia sua cerebro nocet, non ea ratione</w:t>
        <w:br/>
        <w:t>epilepsiam aliaque eius symptomata excitare,</w:t>
        <w:br/>
        <w:t>quod obstruat, sed tantum quod grauis &amp; mole¬</w:t>
        <w:br/>
        <w:t>stus cerebro existat. eoque fieri vt inde concita¬</w:t>
        <w:br/>
        <w:t>ta facultas animalis in suum principium se reci¬</w:t>
        <w:br/>
        <w:t>piat, quo tota in eius depulsionem postea incum¬</w:t>
        <w:br/>
        <w:t>bat. Non est igitur omnis epilepsiae causa obstru¬</w:t>
        <w:br/>
        <w:t>ctio, sed quemadmodum singultum, inquit Ga¬</w:t>
        <w:br/>
        <w:t>lenus, generari aliquando cernimus, sic etiam</w:t>
        <w:br/>
        <w:t>epilepsiam quandoque fieri putandum est. Si Ga¬</w:t>
        <w:br/>
        <w:t>lennus piper plus aequo edisset, ilico singultu se</w:t>
        <w:br/>
        <w:t>correptum fuisse memoriae prodidit. Proinde</w:t>
        <w:br/>
        <w:t>existimauit similem quemdam in cerebro mo¬</w:t>
        <w:br/>
        <w:t>tum fieri posse, qualis aliquando stomacho sin¬</w:t>
        <w:br/>
        <w:t>gultiente accidit, atque acrem quoque humo¬</w:t>
        <w:br/>
        <w:t>rem non modo singultum, verum etiam conuul¬</w:t>
        <w:br/>
        <w:t>sionem per vniuersum corpus excitare, ipsum¬</w:t>
        <w:br/>
        <w:t>que neruorum principium, quo à se expellat quic¬</w:t>
        <w:br/>
        <w:t>quid molestiam exhibet, isto motu concuti. Mo¬</w:t>
        <w:br/>
        <w:t>tus hic vniuersalis quidem diuturnus est, vt qui à</w:t>
        <w:br/>
        <w:t>pueritia maxime incipiens (qua de causa, opinor,</w:t>
        <w:br/>
        <w:t xml:space="preserve">Hippocrates lib. de aere, loc. &amp; aquis, </w:t>
      </w:r>
      <w:r>
        <w:rPr>
          <w:rStyle w:val="GrcARELIRE"/>
        </w:rPr>
        <w:t>πάθος π</w:t>
      </w:r>
      <w:r>
        <w:rPr>
          <w:rStyle w:val="Dfinition"/>
        </w:rPr>
        <w:t>¬</w:t>
        <w:br/>
      </w:r>
      <w:r>
        <w:rPr>
          <w:rStyle w:val="GrcARELIRE"/>
        </w:rPr>
        <w:t>διων</w:t>
      </w:r>
      <w:r>
        <w:rPr>
          <w:rStyle w:val="Dfinition"/>
        </w:rPr>
        <w:t>, hoc est, puerilem morbum appellauit) ferè</w:t>
        <w:br/>
        <w:t>semper consenescat: particularibus vero acces¬</w:t>
        <w:br/>
        <w:t>sionibus, inter acutos, qui sine febre sunt, à Gal.</w:t>
        <w:br/>
        <w:t xml:space="preserve">numeratur. Eundem morbum veteres </w:t>
      </w:r>
      <w:r>
        <w:rPr>
          <w:rStyle w:val="GrcARELIRE"/>
        </w:rPr>
        <w:t>νόσον με</w:t>
      </w:r>
      <w:r>
        <w:rPr>
          <w:rStyle w:val="Dfinition"/>
        </w:rPr>
        <w:t>¬</w:t>
        <w:br/>
      </w:r>
      <w:r>
        <w:rPr>
          <w:rStyle w:val="GrcARELIRE"/>
        </w:rPr>
        <w:t>γάλὴν</w:t>
      </w:r>
      <w:r>
        <w:rPr>
          <w:rStyle w:val="Dfinition"/>
        </w:rPr>
        <w:t xml:space="preserve"> &amp; </w:t>
      </w:r>
      <w:r>
        <w:rPr>
          <w:rStyle w:val="GrcARELIRE"/>
        </w:rPr>
        <w:t>ἡρακλείαν</w:t>
      </w:r>
      <w:r>
        <w:rPr>
          <w:rStyle w:val="Dfinition"/>
        </w:rPr>
        <w:t xml:space="preserve"> &amp; </w:t>
      </w:r>
      <w:r>
        <w:rPr>
          <w:rStyle w:val="GrcARELIRE"/>
        </w:rPr>
        <w:t>ιρὰν</w:t>
      </w:r>
      <w:r>
        <w:rPr>
          <w:rStyle w:val="Dfinition"/>
        </w:rPr>
        <w:t>, hoc est, morbum ma¬</w:t>
        <w:br/>
        <w:t>gnum, Herculeum &amp; sacrum vocarunt, ijs no¬</w:t>
        <w:br/>
        <w:t>minibus eius magnitudinem designantes. Latini</w:t>
        <w:br/>
        <w:t>comitialem dixerunt, quod in comitijs &amp; homi¬</w:t>
        <w:br/>
        <w:t>num frequentia maxime inuadat.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Plato in Timaeo </w:t>
      </w:r>
      <w:r>
        <w:rPr>
          <w:rStyle w:val="GrcARELIRE"/>
        </w:rPr>
        <w:t>γόσημα ἱερᾶς ρύσεως</w:t>
      </w:r>
      <w:r>
        <w:rPr>
          <w:rStyle w:val="Dfinition"/>
        </w:rPr>
        <w:t>, id est, mor¬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bum sacrae naturae appellauit; &amp; quo sensu Grae¬</w:t>
        <w:br/>
        <w:t xml:space="preserve">ci </w:t>
      </w:r>
      <w:r>
        <w:rPr>
          <w:rStyle w:val="GrcARELIRE"/>
        </w:rPr>
        <w:t>μεγάλην νόσον</w:t>
      </w:r>
      <w:r>
        <w:rPr>
          <w:rStyle w:val="Dfinition"/>
        </w:rPr>
        <w:t xml:space="preserve"> hunc appellarunt, hoc &amp; nostrates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morbum altum vocare solent; Cur &amp; </w:t>
      </w:r>
      <w:r>
        <w:rPr>
          <w:rStyle w:val="GrcARELIRE"/>
        </w:rPr>
        <w:t>ἰερὰ νόσος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dicatur, afferuntur aliae rationes ab Aretaeo,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coniecturae tamen, Trallianus vero sic nomina¬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scribit hunc morbum </w:t>
      </w:r>
      <w:r>
        <w:rPr>
          <w:rStyle w:val="GrcARELIRE"/>
        </w:rPr>
        <w:t>διὰ τὸ ἱερὸν καὶ τίμιον εἶναι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ὸν ἐσκέφαλον</w:t>
      </w:r>
      <w:r>
        <w:rPr>
          <w:rStyle w:val="Dfinition"/>
        </w:rPr>
        <w:t>, quod sit crebrum sacrum atque ho¬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noratum: Idem cur epilepsia dicatur 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reddens, postquam epilepticos nec audire,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videre, nec intelligere, sed omnium sensuum fa¬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cultate destitutos iacere dixit nihil differentes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mortuis, subiungit, </w:t>
      </w:r>
      <w:r>
        <w:rPr>
          <w:rStyle w:val="GrcARELIRE"/>
        </w:rPr>
        <w:t>διὰ τοῦτο καὶ ἐπιληψίαν τὸ πὰθος</w:t>
      </w:r>
      <w:r>
        <w:rPr>
          <w:rStyle w:val="Dfinition"/>
        </w:rPr>
        <w:br/>
      </w:r>
      <w:r>
        <w:rPr>
          <w:rStyle w:val="GrcARELIRE"/>
        </w:rPr>
        <w:t>ν ἐκάλεσαν</w:t>
      </w:r>
      <w:r>
        <w:rPr>
          <w:rStyle w:val="Dfinition"/>
        </w:rPr>
        <w:t xml:space="preserve">, </w:t>
      </w:r>
      <w:r>
        <w:rPr>
          <w:rStyle w:val="GrcARELIRE"/>
        </w:rPr>
        <w:t>διὰ τὸ ἐπιλαμβάνεθαι καὶ κρατεῖθαι ἀὐτῶν</w:t>
      </w:r>
      <w:r>
        <w:rPr>
          <w:rStyle w:val="Dfinition"/>
        </w:rPr>
        <w:br/>
      </w:r>
      <w:r>
        <w:rPr>
          <w:rStyle w:val="GrcARELIRE"/>
        </w:rPr>
        <w:t>ν ταὶ αἰσθήσεις</w:t>
      </w:r>
      <w:r>
        <w:rPr>
          <w:rStyle w:val="Dfinition"/>
        </w:rPr>
        <w:t>: hunc idcirco morbum epilepsiam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vocarunt quod ab illo sensus corripiantur &amp; vin¬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cantur; denique quod ad varias eius appellatio¬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nes spectat, etiam à Plauto in Captiuis epilepsia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morbus qui insputatur vt censuere non¬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nulli, fulti authoritate Plinij, qui lib. 10. ca. 23.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28. cap. 3. id disertissimis verbis monstrare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videtur: Caeterum hoc insuper de epilepsia ad¬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notandum Aristotelem 31. parte problem. 27.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28. minime verum dixisse dum solum hominem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epilepsia prehendi inquit, siquidem Hippocrat.</w:t>
        <w:br/>
      </w:r>
      <w:r>
        <w:rPr>
          <w:rStyle w:val="Guillemetdegoris"/>
        </w:rPr>
        <w:t>„</w:t>
      </w:r>
      <w:r>
        <w:rPr>
          <w:rStyle w:val="Dfinition"/>
        </w:rPr>
        <w:t>lib. de sacro morbo demonstrans eam non im¬</w:t>
        <w:br/>
      </w:r>
      <w:r>
        <w:rPr>
          <w:rStyle w:val="Guillemetdegoris"/>
        </w:rPr>
        <w:t>„</w:t>
      </w:r>
      <w:r>
        <w:rPr>
          <w:rStyle w:val="Dfinition"/>
        </w:rPr>
        <w:t>mitti à Deo, vt existimabant plerique, id probat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pecudes &amp; praesertim caprae ea frequentissi¬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 corrupiantur, illarum siquidem mortuarum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capita si incidantur, humore aquoso male olen¬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 plena inueniri: idem quoque in problematis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Plutarchus asseruit, referens sacerdotes propter</w:t>
        <w:br/>
        <w:t>hunc morbum à caprinis carnibus abstinuisse: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 &amp; Ablyrthus etiam equos hoc corripi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morbo dixit, quanquam eum </w:t>
      </w:r>
      <w:r>
        <w:rPr>
          <w:rStyle w:val="GrcARELIRE"/>
        </w:rPr>
        <w:t>σρακελῖτμὸν</w:t>
      </w:r>
      <w:r>
        <w:rPr>
          <w:rStyle w:val="Dfinition"/>
        </w:rPr>
        <w:t xml:space="preserve"> vocat: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&amp; qui referant feles &amp; Graculos &amp; accipi¬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tres: Plin. vero lib. 10. cap. 13. manifesto errore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inter animalia solam coturnicem epilepsia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tentari; nisi dicamus; in homine morbum comi¬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tialem haud esse eiusdem generis, sed alterius si¬</w:t>
        <w:br/>
      </w:r>
      <w:r>
        <w:rPr>
          <w:rStyle w:val="Guillemetdegoris"/>
        </w:rPr>
        <w:t>„</w:t>
      </w:r>
      <w:r>
        <w:rPr>
          <w:rStyle w:val="Dfinition"/>
        </w:rPr>
        <w:t>milis: Doctissimus Dalechampius canes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arietem hoc morbo interemptos se vidisse com¬</w:t>
        <w:br/>
      </w:r>
      <w:r>
        <w:rPr>
          <w:rStyle w:val="Guillemetdegoris"/>
        </w:rPr>
        <w:t>„</w:t>
      </w:r>
      <w:r>
        <w:rPr>
          <w:rStyle w:val="Dfinition"/>
        </w:rPr>
        <w:t>memorat.</w:t>
        <w:br/>
      </w:r>
      <w:r>
        <w:rPr>
          <w:rStyle w:val="Orth"/>
        </w:rPr>
        <w:t>Ἐπιλογισμὸς</w:t>
      </w:r>
      <w:r>
        <w:rPr>
          <w:rStyle w:val="Dfinition"/>
        </w:rPr>
        <w:t>. est communis ratio &amp; omnium assensu</w:t>
        <w:br/>
        <w:t>comprobata, vt definit Galen. vel est ratio appa¬</w:t>
        <w:br/>
        <w:t>rens nec recedens ab his quae manifesta sunt, sed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illa semper vsurpans, vt idem ait libr. de sectis.</w:t>
        <w:br/>
        <w:t>Huiusmodi rationes multae habentur apud Hip¬</w:t>
        <w:br/>
        <w:t>pocratem in prognost. vt quae à facie aegri &amp; si¬</w:t>
        <w:br/>
        <w:t>gnis alijs euidentibus sumuntur.</w:t>
        <w:br/>
      </w:r>
      <w:r>
        <w:rPr>
          <w:rStyle w:val="Orth"/>
        </w:rPr>
        <w:t>Ἐπιμήδον</w:t>
      </w:r>
      <w:r>
        <w:rPr>
          <w:rStyle w:val="Dfinition"/>
        </w:rPr>
        <w:t>. vindicta Romanis. caulis est non ma¬</w:t>
        <w:br/>
        <w:t>gnus, hederae folijs denis vel duodenis, neque</w:t>
        <w:br/>
        <w:t>florem neque fructum ferens, radice tenui, ni¬</w:t>
        <w:br/>
        <w:t>gra, graui odore, gustu fatuo. Refrigerat &amp; hu¬</w:t>
        <w:br/>
        <w:t>mectat.</w:t>
        <w:br/>
        <w:t>Vide Dioscor. lib. 4. c. 19. Galen. simplic. 6.</w:t>
        <w:br/>
        <w:t>Plin. li. 27. c. 9. nam epimenidium perperam pro</w:t>
        <w:br/>
        <w:t>epimedium apud eum legi existimatur. 4</w:t>
        <w:br/>
      </w:r>
      <w:r>
        <w:rPr>
          <w:rStyle w:val="Orth"/>
        </w:rPr>
        <w:t>Ἐπιμηλὶς</w:t>
      </w:r>
      <w:r>
        <w:rPr>
          <w:rStyle w:val="Dfinition"/>
        </w:rPr>
        <w:t>. est alterum genus mespili, vt ait Diosco¬</w:t>
        <w:br/>
        <w:t>rides, in Italia nascens, quod à rusticis, vt scribit</w:t>
        <w:br/>
        <w:t>Galenus, vnedo vocatur, &amp; plurimum in Cala¬</w:t>
        <w:br/>
        <w:t>bria nascitur. Est autem arbor mali similitudine,</w:t>
        <w:br/>
        <w:t>folio tantum minor, ferens pomum rotundum</w:t>
        <w:br/>
        <w:t>esculentumque, adstringens &amp; tarde matures¬</w:t>
        <w:br/>
        <w:t xml:space="preserve">cens. Dicitur à quibusdam alio nomine </w:t>
      </w:r>
      <w:r>
        <w:rPr>
          <w:rStyle w:val="GrcARELIRE"/>
        </w:rPr>
        <w:t>σιτπάνον</w:t>
      </w:r>
      <w:r>
        <w:rPr>
          <w:rStyle w:val="Dfinition"/>
        </w:rPr>
        <w:t>.</w:t>
        <w:br/>
        <w:t xml:space="preserve">Galenus quoque author est eandem etiam </w:t>
      </w:r>
      <w:r>
        <w:rPr>
          <w:rStyle w:val="GrcARELIRE"/>
        </w:rPr>
        <w:t>ἀμ</w:t>
      </w:r>
      <w:r>
        <w:rPr>
          <w:rStyle w:val="Dfinition"/>
        </w:rPr>
        <w:t>a¬</w:t>
        <w:br/>
      </w:r>
      <w:r>
        <w:rPr>
          <w:rStyle w:val="GrcARELIRE"/>
        </w:rPr>
        <w:t>μηλίδα</w:t>
      </w:r>
      <w:r>
        <w:rPr>
          <w:rStyle w:val="Dfinition"/>
        </w:rPr>
        <w:t xml:space="preserve"> dici.</w:t>
        <w:br/>
      </w:r>
      <w:r>
        <w:rPr>
          <w:rStyle w:val="Orth"/>
        </w:rPr>
        <w:t>Ἐπμννια</w:t>
      </w:r>
      <w:r>
        <w:rPr>
          <w:rStyle w:val="Dfinition"/>
        </w:rPr>
        <w:t xml:space="preserve">. idem quod </w:t>
      </w:r>
      <w:r>
        <w:rPr>
          <w:rStyle w:val="Syn"/>
        </w:rPr>
        <w:t>καταμόνια</w:t>
      </w:r>
      <w:r>
        <w:rPr>
          <w:rStyle w:val="Dfinition"/>
        </w:rPr>
        <w:t xml:space="preserve"> de quo suo loco.</w:t>
        <w:br/>
      </w:r>
      <w:r>
        <w:rPr>
          <w:rStyle w:val="Orth"/>
        </w:rPr>
        <w:t>Ἐπιμυλὶς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ἐπγονατὸς</w:t>
      </w:r>
      <w:r>
        <w:rPr>
          <w:rStyle w:val="Dfinition"/>
        </w:rPr>
        <w:t xml:space="preserve">. vide supra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γονατίς</w:t>
      </w:r>
      <w:r>
        <w:rPr>
          <w:rStyle w:val="Dfinition"/>
        </w:rPr>
        <w:t>. 1</w:t>
        <w:br/>
      </w:r>
      <w:r>
        <w:rPr>
          <w:rStyle w:val="Orth"/>
        </w:rPr>
        <w:t>Ἐπινενευκὸς σρυτμὸς</w:t>
      </w:r>
      <w:r>
        <w:rPr>
          <w:rStyle w:val="Dfinition"/>
        </w:rPr>
        <w:t>. annuens siue innuens pulsus dici¬</w:t>
        <w:br/>
        <w:t xml:space="preserve">tur à Latinis interpretibus. Idem vero &amp; </w:t>
      </w:r>
      <w:r>
        <w:rPr>
          <w:rStyle w:val="GrcARELIRE"/>
        </w:rPr>
        <w:t>πρινενευ</w:t>
      </w:r>
      <w:r>
        <w:rPr>
          <w:rStyle w:val="Dfinition"/>
        </w:rPr>
        <w:t>¬</w:t>
        <w:br/>
      </w:r>
      <w:r>
        <w:rPr>
          <w:rStyle w:val="GrcARELIRE"/>
        </w:rPr>
        <w:t>κὰς</w:t>
      </w:r>
      <w:r>
        <w:rPr>
          <w:rStyle w:val="Dfinition"/>
        </w:rPr>
        <w:t xml:space="preserve"> ab Archigene dictus est. Species est pulsus in¬</w:t>
        <w:br/>
        <w:t>aequalis in vna pulsatione &amp; diuersis arteriae par¬</w:t>
        <w:br/>
        <w:t>tibus, quoties pulsus magnus circa duos medici</w:t>
        <w:br/>
        <w:t>digitos medios sentitur, minor autem ab extre¬</w:t>
        <w:br/>
        <w:t>mis. Sic enim appellauit Archigenes, volens in¬</w:t>
        <w:br/>
        <w:t>dicare diastoles breuitatem cum vtriusque ex¬</w:t>
        <w:br/>
        <w:t xml:space="preserve">tremi quadam </w:t>
      </w:r>
      <w:r>
        <w:rPr>
          <w:rStyle w:val="GrcARELIRE"/>
        </w:rPr>
        <w:t>ἐπινεύσει</w:t>
      </w:r>
      <w:r>
        <w:rPr>
          <w:rStyle w:val="Dfinition"/>
        </w:rPr>
        <w:t>, hoc est, inclinatione. Ne¬</w:t>
        <w:br/>
        <w:t>que enim vt praecisis affatim, sed veluti inflexis</w:t>
        <w:br/>
        <w:t>vtrinque partibus in breue contrahitur, fitque</w:t>
        <w:br/>
      </w:r>
      <w:r>
        <w:rPr>
          <w:rStyle w:val="GrcARELIRE"/>
        </w:rPr>
        <w:t>μύυρος</w:t>
      </w:r>
      <w:r>
        <w:rPr>
          <w:rStyle w:val="Dfinition"/>
        </w:rPr>
        <w:t>, hoc est, decurtatus magnitudine, secun¬</w:t>
        <w:br/>
        <w:t>dum extremam vtramque sui partem. Hic pul¬</w:t>
        <w:br/>
        <w:t>sus proprius est marcescentium ex inflammatione</w:t>
        <w:br/>
        <w:t>quae discussa non sit, nulli eorum conueniens qui</w:t>
        <w:br/>
        <w:t>aliam ob causam in marasmum inciderint, vt scri¬</w:t>
        <w:br/>
        <w:t xml:space="preserve">psit Galen. in Isagoge pulsuum. vide </w:t>
      </w:r>
      <w:r>
        <w:rPr>
          <w:rStyle w:val="Ref"/>
        </w:rPr>
        <w:t>μύνρος</w:t>
      </w:r>
      <w:r>
        <w:rPr>
          <w:rStyle w:val="Dfinition"/>
        </w:rPr>
        <w:t>.</w:t>
        <w:br/>
      </w:r>
      <w:r>
        <w:rPr>
          <w:rStyle w:val="Orth"/>
        </w:rPr>
        <w:t>Ἐπνίρελον ἔριν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ἐναιώρημα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νερέλη</w:t>
      </w:r>
      <w:r>
        <w:rPr>
          <w:rStyle w:val="Dfinition"/>
        </w:rPr>
        <w:t>.</w:t>
        <w:br/>
      </w:r>
      <w:r>
        <w:rPr>
          <w:rStyle w:val="Orth"/>
        </w:rPr>
        <w:t>Ἐπνυκτὶς</w:t>
      </w:r>
      <w:r>
        <w:rPr>
          <w:rStyle w:val="Dfinition"/>
        </w:rPr>
        <w:t>. pustula est, vt ait Celsus, pessima colore</w:t>
        <w:br/>
        <w:t>vel subliuida, vel subnigra, vel alba, suo videlicet</w:t>
        <w:br/>
        <w:t>humori similis, circa quam vehemens inflamma¬</w:t>
        <w:br/>
        <w:t>tio est: &amp; cum adaperta est, sanies inde defluit &amp;</w:t>
        <w:br/>
        <w:t>reperitur intus exulceratio mucosa. Dolor in ea</w:t>
        <w:br/>
        <w:t>supra magnitudinem eius est: neque enim ea fa¬</w:t>
        <w:br/>
        <w:t>ba maior est. Oritur in eminentibus partibus,</w:t>
        <w:br/>
        <w:t>suaque sponte erumpit, &amp; fere noctu, vnde no¬</w:t>
        <w:br/>
        <w:t xml:space="preserve">men quoque ei </w:t>
      </w:r>
      <w:r>
        <w:rPr>
          <w:rStyle w:val="GrcARELIRE"/>
        </w:rPr>
        <w:t>ἐπνυκτὴς</w:t>
      </w:r>
      <w:r>
        <w:rPr>
          <w:rStyle w:val="Dfinition"/>
        </w:rPr>
        <w:t xml:space="preserve"> impositum est, sicut etiam</w:t>
        <w:br/>
        <w:t>placet Galeno. Scribunt autem Paulus &amp; Aetius</w:t>
        <w:br/>
        <w:t>eam non magnopere per diem excruciare, sed no¬</w:t>
        <w:br/>
        <w:t>ctu grauissimum ciere dolorem atque indeno¬</w:t>
        <w:br/>
        <w:t>men habere. Vera autem est vtraque ratio: nam</w:t>
        <w:br/>
        <w:t>qua hora orta est, eadem exacerbari verisimile est.</w:t>
        <w:br/>
        <w:t>In reliquis cum Celso consentiunt, scribentes</w:t>
        <w:br/>
      </w:r>
      <w:r>
        <w:rPr>
          <w:rStyle w:val="GrcARELIRE"/>
        </w:rPr>
        <w:t>ἐπνυκτίδας</w:t>
      </w:r>
      <w:r>
        <w:rPr>
          <w:rStyle w:val="Dfinition"/>
        </w:rPr>
        <w:t xml:space="preserve"> vlcuscula esse sponte erumpentia,</w:t>
        <w:br/>
        <w:t>phlyctaenis similia, subrubra, ex quibus ruptis sa¬</w:t>
        <w:br/>
        <w:t>nies cruenta effluit. Nec obest quod ille pustu¬</w:t>
        <w:br/>
        <w:t>las, hi vlcuscula dixerint: sunt enim &amp; ipsae pu¬</w:t>
        <w:br/>
        <w:t>stulae vlcuscula: nec similiter quod Celsus varij</w:t>
        <w:br/>
        <w:t>coloris, hi subrubra dixerint, quoniam sub istis</w:t>
        <w:br/>
        <w:t>&amp; subliuida &amp; subnigra comprehenduntur. On¬</w:t>
        <w:br/>
        <w:t>nis enim sanguis etiam biliosus (à quo subrubtum</w:t>
        <w:br/>
        <w:t>illum colorem fieri verisimile est propter dolo¬</w:t>
        <w:br/>
        <w:t>rum vehementiam, quod à bile dolor omnium</w:t>
        <w:br/>
        <w:t>vehementissimus sit) sub cutem effusus, facile in</w:t>
        <w:br/>
        <w:t>eos colores mutatur. Qui enim ab atra bile talis</w:t>
        <w:br/>
        <w:t>est, non habet fere magnum dolorem adiunctum,</w:t>
        <w:br/>
        <w:t>quantum inuehunt epinyctides. An vero &amp; albae</w:t>
        <w:br/>
        <w:t>tantum inferre valeant, dubitari potest, nec de</w:t>
        <w:br/>
        <w:t>eo tantum, sed an albae etiam omnino sint, prae¬</w:t>
        <w:br/>
        <w:t>sertim cum scribat Celsus circa eas vehementem</w:t>
        <w:br/>
        <w:t>inflammationem esse. Pręterea tum hi, tum Cel¬</w:t>
        <w:br/>
        <w:t>sus saniem ijs ruptis emanare scribunt, nec illi</w:t>
        <w:br/>
        <w:t>negant in fundo vlcerum mucosum quid reperi¬</w:t>
        <w:br/>
        <w:t>ri. Quod vero bilis mista sanguini dolorem non</w:t>
        <w:br/>
        <w:t>moueat nisi cum mouetur, quodque noctu in¬</w:t>
        <w:br/>
        <w:t>terdum moueri soleat, declarant &amp; febris tertia¬</w:t>
        <w:br/>
        <w:t>nae &amp; hemicraniae accessiones aliquando per no¬</w:t>
        <w:br/>
        <w:t>ctem contingentes statis periodis.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Plin. </w:t>
      </w:r>
      <w:r>
        <w:rPr>
          <w:rStyle w:val="GrcARELIRE"/>
        </w:rPr>
        <w:t>ἐπινυκτίδας</w:t>
      </w:r>
      <w:r>
        <w:rPr>
          <w:rStyle w:val="Dfinition"/>
        </w:rPr>
        <w:t xml:space="preserve"> pustulas liuentes ac noctibus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inquietantes appellat.</w:t>
        <w:br/>
      </w:r>
      <w:r>
        <w:rPr>
          <w:rStyle w:val="Orth"/>
        </w:rPr>
        <w:t>Ἐπνώπον</w:t>
      </w:r>
      <w:r>
        <w:rPr>
          <w:rStyle w:val="Dfinition"/>
        </w:rPr>
        <w:t xml:space="preserve">. scapula. </w:t>
      </w:r>
      <w:r>
        <w:rPr>
          <w:rStyle w:val="GrcARELIRE"/>
        </w:rPr>
        <w:t>ἡ ὡμοπλάτο</w:t>
      </w:r>
      <w:r>
        <w:rPr>
          <w:rStyle w:val="Dfinition"/>
        </w:rPr>
        <w:t>.</w:t>
        <w:br/>
      </w:r>
      <w:r>
        <w:rPr>
          <w:rStyle w:val="Orth"/>
        </w:rPr>
        <w:t>Ἐπταγος</w:t>
      </w:r>
      <w:r>
        <w:rPr>
          <w:rStyle w:val="Dfinition"/>
        </w:rPr>
        <w:t>. dicitur Dioscor. lib. I. cap. 182. succus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inciso arboris cortice manans concrescit &amp; con¬</w:t>
        <w:br/>
      </w:r>
      <w:r>
        <w:rPr>
          <w:rStyle w:val="Guillemetdegoris"/>
        </w:rPr>
        <w:t>„</w:t>
      </w:r>
      <w:r>
        <w:rPr>
          <w:rStyle w:val="Dfinition"/>
        </w:rPr>
        <w:t>gelat; dicitur &amp; in rebus quae coquuntur, ipso¬</w:t>
        <w:br/>
      </w:r>
      <w:r>
        <w:rPr>
          <w:rStyle w:val="Guillemetdegoris"/>
        </w:rPr>
        <w:t>„</w:t>
      </w:r>
      <w:r>
        <w:rPr>
          <w:rStyle w:val="Dfinition"/>
        </w:rPr>
        <w:t>que adeo lacte id quod superstat &amp; innatat, ceu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id quod ex casei coagmento resultat, quod ai¬</w:t>
        <w:br/>
      </w:r>
      <w:r>
        <w:rPr>
          <w:rStyle w:val="GrcARELIRE"/>
        </w:rPr>
        <w:t>τος ἐπγνόυενον ἐπὶ τοῦ τυροῦ τῦ ἐν τοῖς κεράμίοις συκει</w:t>
      </w:r>
      <w:r>
        <w:rPr>
          <w:rStyle w:val="Dfinition"/>
        </w:rPr>
        <w:t>¬</w:t>
        <w:br/>
      </w:r>
      <w:r>
        <w:rPr>
          <w:rStyle w:val="GrcARELIRE"/>
        </w:rPr>
        <w:t>ἡ μνν</w:t>
      </w:r>
      <w:r>
        <w:rPr>
          <w:rStyle w:val="Dfinition"/>
        </w:rPr>
        <w:t xml:space="preserve"> pinguitudinem caseo suprastantem in fictili¬</w:t>
        <w:br/>
      </w:r>
      <w:r>
        <w:rPr>
          <w:rStyle w:val="Guillemetdegoris"/>
        </w:rPr>
        <w:t>„</w:t>
      </w:r>
      <w:r>
        <w:rPr>
          <w:rStyle w:val="Dfinition"/>
        </w:rPr>
        <w:t>bus vasis existenti, dixit Galen. 3. 1</w:t>
      </w:r>
      <w:r>
        <w:rPr>
          <w:rStyle w:val="GrcARELIRE"/>
        </w:rPr>
        <w:t>τὰ τόπ</w:t>
      </w:r>
      <w:r>
        <w:rPr>
          <w:rStyle w:val="Dfinition"/>
        </w:rPr>
        <w:t>. c. 1. dici¬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tur &amp; </w:t>
      </w:r>
      <w:r>
        <w:rPr>
          <w:rStyle w:val="GrcARELIRE"/>
        </w:rPr>
        <w:t>ἐπίταγος</w:t>
      </w:r>
      <w:r>
        <w:rPr>
          <w:rStyle w:val="Dfinition"/>
        </w:rPr>
        <w:t xml:space="preserve"> apud Paul. lib. 4. cap. 53. crusta,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eschara quae medicamento aut cauterio 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ducta est, id est </w:t>
      </w:r>
      <w:r>
        <w:rPr>
          <w:rStyle w:val="GrcARELIRE"/>
        </w:rPr>
        <w:t>ἐππππγνυυέύη</w:t>
      </w:r>
      <w:r>
        <w:rPr>
          <w:rStyle w:val="Dfinition"/>
        </w:rPr>
        <w:t>.</w:t>
        <w:br/>
      </w:r>
      <w:r>
        <w:rPr>
          <w:rStyle w:val="GrcARELIRE"/>
        </w:rPr>
        <w:t>Ἐππακη</w:t>
      </w:r>
      <w:r>
        <w:rPr>
          <w:rStyle w:val="Dfinition"/>
        </w:rPr>
        <w:t>s. frutex est pusillus, exiguis folijs. Valet</w:t>
        <w:br/>
        <w:t>aduersus venena &amp; iecinoris vitijs vtilissima est.</w:t>
        <w:br/>
        <w:t xml:space="preserve">alio nomine </w:t>
      </w:r>
      <w:r>
        <w:rPr>
          <w:rStyle w:val="GrcARELIRE"/>
        </w:rPr>
        <w:t>ἐλλεβορίνη</w:t>
      </w:r>
      <w:r>
        <w:rPr>
          <w:rStyle w:val="Dfinition"/>
        </w:rPr>
        <w:t>. dicitur.</w:t>
        <w:br/>
      </w:r>
      <w:r>
        <w:rPr>
          <w:rStyle w:val="Orth"/>
        </w:rPr>
        <w:t>Ἐππατὶ ραρμακα</w:t>
      </w:r>
      <w:r>
        <w:rPr>
          <w:rStyle w:val="Dfinition"/>
        </w:rPr>
        <w:t>. medicamenta quae insperguntur.</w:t>
        <w:br/>
        <w:t xml:space="preserve">dicuntur &amp; </w:t>
      </w:r>
      <w:r>
        <w:rPr>
          <w:rStyle w:val="GrcARELIRE"/>
        </w:rPr>
        <w:t>κκτα τπατὰ</w:t>
      </w:r>
      <w:r>
        <w:rPr>
          <w:rStyle w:val="Dfinition"/>
        </w:rPr>
        <w:t>, de quibus vide suo loco.</w:t>
        <w:br/>
        <w:t>E</w:t>
      </w:r>
      <w:r>
        <w:rPr>
          <w:rStyle w:val="GrcARELIRE"/>
        </w:rPr>
        <w:t>ά</w:t>
      </w:r>
      <w:r>
        <w:rPr>
          <w:rStyle w:val="Dfinition"/>
        </w:rPr>
        <w:t>n</w:t>
      </w:r>
      <w:r>
        <w:rPr>
          <w:rStyle w:val="GrcARELIRE"/>
        </w:rPr>
        <w:t>βον</w:t>
      </w:r>
      <w:r>
        <w:rPr>
          <w:rStyle w:val="Dfinition"/>
        </w:rPr>
        <w:t xml:space="preserve">. sic dicitur </w:t>
      </w:r>
      <w:r>
        <w:rPr>
          <w:rStyle w:val="GrcARELIRE"/>
        </w:rPr>
        <w:t>ἄκννος</w:t>
      </w:r>
      <w:r>
        <w:rPr>
          <w:rStyle w:val="Dfinition"/>
        </w:rPr>
        <w:t xml:space="preserve"> authore Plinio. Hanc</w:t>
        <w:br/>
        <w:t xml:space="preserve">Hippocrates lib. </w:t>
      </w:r>
      <w:r>
        <w:rPr>
          <w:rStyle w:val="GrcARELIRE"/>
        </w:rPr>
        <w:t>τνὶ ἐλκῶν</w:t>
      </w:r>
      <w:r>
        <w:rPr>
          <w:rStyle w:val="Dfinition"/>
        </w:rPr>
        <w:t xml:space="preserve"> aduersus tumores &amp;</w:t>
        <w:br/>
        <w:t>inflammationes commendauit. refrigerat enim</w:t>
        <w:br/>
        <w:t>&amp; modice adstringit. Sunt tamen qui eo nomine</w:t>
        <w:br/>
      </w:r>
      <w:r>
        <w:rPr>
          <w:rStyle w:val="GrcARELIRE"/>
        </w:rPr>
        <w:t>ἄζωον</w:t>
      </w:r>
      <w:r>
        <w:rPr>
          <w:rStyle w:val="Dfinition"/>
        </w:rPr>
        <w:t xml:space="preserve"> intelligant, quod </w:t>
      </w:r>
      <w:r>
        <w:rPr>
          <w:rStyle w:val="GrcARELIRE"/>
        </w:rPr>
        <w:t>πετρορυὲς</w:t>
      </w:r>
      <w:r>
        <w:rPr>
          <w:rStyle w:val="Dfinition"/>
        </w:rPr>
        <w:t xml:space="preserve"> à quibusdam di¬</w:t>
        <w:br/>
        <w:t>ci Dioscorides scripserit.</w:t>
        <w:br/>
      </w:r>
      <w:r>
        <w:rPr>
          <w:rStyle w:val="Orth"/>
        </w:rPr>
        <w:t>Ἐππευκὼς γιτὼν</w:t>
      </w:r>
      <w:r>
        <w:rPr>
          <w:rStyle w:val="Dfinition"/>
        </w:rPr>
        <w:t>. adnata tunica. Est tunica oculi ex¬</w:t>
        <w:br/>
        <w:t>tima orta ex pericranio, oculum continens &amp; vi¬</w:t>
        <w:br/>
        <w:t>cinis partibus alligans. Sic dicta est quod alijs</w:t>
        <w:br/>
        <w:t>quae oculum constituunt tunicis forinsecus sit</w:t>
        <w:br/>
        <w:t>adnata. Ea oculum vniuersum non complecti¬</w:t>
        <w:br/>
        <w:t>tur, sed à lateribus tantum, adhaerescens corneae</w:t>
        <w:br/>
        <w:t>tunicae eamque complectens, ad iridem vsque</w:t>
        <w:br/>
        <w:t>progreditur. quo cum peruenerit, summa tenui¬</w:t>
        <w:br/>
        <w:t>tate euanescit, nec ad pupillam vsque extendi¬</w:t>
        <w:br/>
        <w:t>tur, ne visioni officiat, vulgus coniunctiuam ap¬</w:t>
        <w:br/>
        <w:t xml:space="preserve">pellat. Vocatur autem à Graecis &amp; </w:t>
      </w:r>
      <w:r>
        <w:rPr>
          <w:rStyle w:val="GrcARELIRE"/>
        </w:rPr>
        <w:t>ἀριόστεος</w:t>
      </w:r>
      <w:r>
        <w:rPr>
          <w:rStyle w:val="Dfinition"/>
        </w:rPr>
        <w:t xml:space="preserve"> &amp; </w:t>
      </w:r>
      <w:r>
        <w:rPr>
          <w:rStyle w:val="GrcARELIRE"/>
        </w:rPr>
        <w:t>πο</w:t>
      </w:r>
      <w:r>
        <w:rPr>
          <w:rStyle w:val="Dfinition"/>
        </w:rPr>
        <w:t>¬</w:t>
        <w:br/>
      </w:r>
      <w:r>
        <w:rPr>
          <w:rStyle w:val="GrcARELIRE"/>
        </w:rPr>
        <w:t>ἐμράνιος ὑμὴν</w:t>
      </w:r>
      <w:r>
        <w:rPr>
          <w:rStyle w:val="Dfinition"/>
        </w:rPr>
        <w:t>. vt scribit Galenus.</w:t>
        <w:br/>
      </w:r>
      <w:r>
        <w:rPr>
          <w:rStyle w:val="Orth"/>
        </w:rPr>
        <w:t>Ἔππγν</w:t>
      </w:r>
      <w:r>
        <w:rPr>
          <w:rStyle w:val="Dfinition"/>
        </w:rPr>
        <w:t xml:space="preserve">. pars cubiti superior, sicut </w:t>
      </w:r>
      <w:r>
        <w:rPr>
          <w:rStyle w:val="GrcARELIRE"/>
        </w:rPr>
        <w:t>ἀγεστὶς</w:t>
      </w:r>
      <w:r>
        <w:rPr>
          <w:rStyle w:val="Dfinition"/>
        </w:rPr>
        <w:t xml:space="preserve"> inferior.</w:t>
        <w:br/>
      </w:r>
      <w:r>
        <w:rPr>
          <w:rStyle w:val="Orth"/>
        </w:rPr>
        <w:t>Ἐπτλασμα</w:t>
      </w:r>
      <w:r>
        <w:rPr>
          <w:rStyle w:val="Dfinition"/>
        </w:rPr>
        <w:t xml:space="preserve">. idem quod </w:t>
      </w:r>
      <w:r>
        <w:rPr>
          <w:rStyle w:val="GrcARELIRE"/>
        </w:rPr>
        <w:t>κατάπλασαα</w:t>
      </w:r>
      <w:r>
        <w:rPr>
          <w:rStyle w:val="Dfinition"/>
        </w:rPr>
        <w:t xml:space="preserve"> de quo suo</w:t>
        <w:br/>
        <w:t>loco.</w:t>
        <w:br/>
      </w:r>
      <w:r>
        <w:rPr>
          <w:rStyle w:val="Orth"/>
        </w:rPr>
        <w:t>Ἐππλεκόμενοι πύρετοι</w:t>
      </w:r>
      <w:r>
        <w:rPr>
          <w:rStyle w:val="Dfinition"/>
        </w:rPr>
        <w:t>. febres implicitae: apud Galen.</w:t>
        <w:br/>
      </w:r>
      <w:r>
        <w:rPr>
          <w:rStyle w:val="Guillemetdegoris"/>
        </w:rPr>
        <w:t>"</w:t>
      </w:r>
      <w:r>
        <w:rPr>
          <w:rStyle w:val="Dfinition"/>
        </w:rPr>
        <w:t>lib. 2. de crisib. &amp; lib. 1. de different. febrium, sic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 species compositarum febrium, 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simul miscentur, vt tamen vnaquaeque scor¬</w:t>
        <w:br/>
      </w:r>
      <w:r>
        <w:rPr>
          <w:rStyle w:val="Guillemetdegoris"/>
        </w:rPr>
        <w:t>„</w:t>
      </w:r>
      <w:r>
        <w:rPr>
          <w:rStyle w:val="Dfinition"/>
        </w:rPr>
        <w:t>sim consistat, &amp; essentiam suam habeat, ita vt di¬</w:t>
        <w:br/>
      </w:r>
      <w:r>
        <w:rPr>
          <w:rStyle w:val="Guillemetdegoris"/>
        </w:rPr>
        <w:t>"</w:t>
      </w:r>
      <w:r>
        <w:rPr>
          <w:rStyle w:val="Dfinition"/>
        </w:rPr>
        <w:t>uersis horis incipiant, &amp; diuersis desinant, licet</w:t>
        <w:br/>
      </w:r>
      <w:r>
        <w:rPr>
          <w:rStyle w:val="Guillemetdegoris"/>
        </w:rPr>
        <w:t>„</w:t>
      </w:r>
      <w:r>
        <w:rPr>
          <w:rStyle w:val="Dfinition"/>
        </w:rPr>
        <w:t>accessionum singularum partes quaedam in idem</w:t>
        <w:br/>
        <w:t>n tempus concurrant; de his &amp; illarum differentijs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vide plura in voce </w:t>
      </w:r>
      <w:r>
        <w:rPr>
          <w:rStyle w:val="GrcARELIRE"/>
        </w:rPr>
        <w:t>συύθετοι πύρετοι</w:t>
      </w:r>
      <w:r>
        <w:rPr>
          <w:rStyle w:val="Dfinition"/>
        </w:rPr>
        <w:t>, vbi omnes</w:t>
        <w:br/>
        <w:t>n compositarum febrium differentias explicui¬</w:t>
        <w:br/>
        <w:t>mus.</w:t>
        <w:br/>
      </w:r>
      <w:r>
        <w:rPr>
          <w:rStyle w:val="GrcARELIRE"/>
        </w:rPr>
        <w:t>Ἐππλοκ</w:t>
      </w:r>
      <w:r>
        <w:rPr>
          <w:rStyle w:val="Dfinition"/>
        </w:rPr>
        <w:t>ò dicitur mixtio febrium implicitarum quę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supra exposita est.</w:t>
        <w:br/>
      </w:r>
      <w:r>
        <w:rPr>
          <w:rStyle w:val="Orth"/>
        </w:rPr>
        <w:t>Ἐππλοκίηη</w:t>
      </w:r>
      <w:r>
        <w:rPr>
          <w:rStyle w:val="Dfinition"/>
        </w:rPr>
        <w:t>. est delapsus omenti in scrotum. Mor¬</w:t>
        <w:br/>
        <w:t>bi genus est in situ praeter naturam. Est autem</w:t>
        <w:br/>
        <w:t>herniae species, cuius cum sint plures differentiae,</w:t>
        <w:br/>
        <w:t>haec ab ipsa parte quae excidit &amp; tumorem facit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sortita nomen est. Descendit autem id rupto la¬</w:t>
        <w:br/>
        <w:t>xatoue peritonaeo, sicut &amp; intestinum, praesertim</w:t>
        <w:br/>
        <w:t>quibus longius fuerit: multis enim breuius est.</w:t>
        <w:br/>
      </w:r>
      <w:r>
        <w:rPr>
          <w:rStyle w:val="Orth"/>
        </w:rPr>
        <w:t>Ἐππλοόμραλον</w:t>
      </w:r>
      <w:r>
        <w:rPr>
          <w:rStyle w:val="Dfinition"/>
        </w:rPr>
        <w:t>. Galeno dicitur in Definit. Medicis?</w:t>
        <w:br/>
        <w:t>quando omentum in vmbilicum decurrit. 6</w:t>
        <w:br/>
      </w:r>
      <w:r>
        <w:rPr>
          <w:rStyle w:val="Orth"/>
        </w:rPr>
        <w:t>Ἐπίπλοον ἢ</w:t>
      </w:r>
      <w:r>
        <w:rPr>
          <w:rStyle w:val="Dfinition"/>
        </w:rPr>
        <w:br/>
      </w:r>
      <w:r>
        <w:rPr>
          <w:rStyle w:val="Orth"/>
        </w:rPr>
        <w:t>Ἐπίπλουν</w:t>
      </w:r>
      <w:r>
        <w:rPr>
          <w:rStyle w:val="Dfinition"/>
        </w:rPr>
        <w:t>. omentum. Est pars membranosa, dupla,</w:t>
        <w:br/>
        <w:t>pluribus neruis, arterijs venisque intertexta, in¬</w:t>
        <w:br/>
        <w:t>testinis incumbens. Id secto peritonaeo primum</w:t>
        <w:br/>
        <w:t>venit in conspectum, ac primo quidem obtutu</w:t>
        <w:br/>
        <w:t>nuda simplexque membrana apparet: sin totum</w:t>
        <w:br/>
        <w:t>eius corpus contempleris, multis praeterea venis,</w:t>
        <w:br/>
        <w:t>arterijs, neruis, plurimoque etiam adipe eam con¬</w:t>
        <w:br/>
        <w:t>stare deprehendes. Ac venas quidem habet ab ea</w:t>
        <w:br/>
        <w:t xml:space="preserve">magna </w:t>
      </w:r>
      <w:r>
        <w:rPr>
          <w:rStyle w:val="GrcARELIRE"/>
        </w:rPr>
        <w:t>τῇ ἐπὶ ταὶ πίλας</w:t>
      </w:r>
      <w:r>
        <w:rPr>
          <w:rStyle w:val="Dfinition"/>
        </w:rPr>
        <w:t>, quam portam vocant. ar¬</w:t>
        <w:br/>
        <w:t>terias vero ab illa arteria quae secundum lumbos</w:t>
        <w:br/>
        <w:t>descendit: neruos autem à sexta cerebri coniu¬</w:t>
        <w:br/>
        <w:t>gatione, eiusque ramis qui in iecur, lienem &amp;</w:t>
        <w:br/>
        <w:t>ventriculum feruntur. Ad quorum vasorum tu¬</w:t>
        <w:br/>
        <w:t xml:space="preserve">telam natura illi glandulosum corpus, </w:t>
      </w:r>
      <w:r>
        <w:rPr>
          <w:rStyle w:val="GrcARELIRE"/>
        </w:rPr>
        <w:t>καλλίκριας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πατκρεας</w:t>
      </w:r>
      <w:r>
        <w:rPr>
          <w:rStyle w:val="Dfinition"/>
        </w:rPr>
        <w:t xml:space="preserve"> dictum, inseruit, inferiori eius mem¬</w:t>
        <w:br/>
        <w:t>branae ad fundum ventriculi innatum, vt illorum</w:t>
        <w:br/>
        <w:t>diuaricatio securior redderetur. Ita instructum</w:t>
        <w:br/>
        <w:t>omentum reti non est absimile, proindeque &amp;</w:t>
        <w:br/>
      </w:r>
      <w:r>
        <w:rPr>
          <w:rStyle w:val="GrcARELIRE"/>
        </w:rPr>
        <w:t>γαγγαμὸν</w:t>
      </w:r>
      <w:r>
        <w:rPr>
          <w:rStyle w:val="Dfinition"/>
        </w:rPr>
        <w:t xml:space="preserve"> &amp; </w:t>
      </w:r>
      <w:r>
        <w:rPr>
          <w:rStyle w:val="GrcARELIRE"/>
        </w:rPr>
        <w:t>σαγὴνν</w:t>
      </w:r>
      <w:r>
        <w:rPr>
          <w:rStyle w:val="Dfinition"/>
        </w:rPr>
        <w:t xml:space="preserve"> à plerisque dictum fuit. Nasci¬</w:t>
        <w:br/>
        <w:t>tur à peritonaeo, duplumque est, tunicis videli¬</w:t>
        <w:br/>
        <w:t>cet duabus constans densis, tenuibus, sibique in¬</w:t>
        <w:br/>
        <w:t>cumbentibus, nec vsquam secum vnitis, ex quo</w:t>
        <w:br/>
        <w:t>perae aut marsupio Galenus ipsum comparauit.</w:t>
        <w:br/>
        <w:t>Dorso ad vndecimam thoracis vertebram, &amp; ie¬</w:t>
        <w:br/>
        <w:t>cinoris cauo, &amp; ventriculi fundo, &amp; duodeno in¬</w:t>
        <w:br/>
        <w:t>testino, &amp; lieni &amp; colo ligamentis adhaeret, reli¬</w:t>
        <w:br/>
        <w:t>quis autem intestinis praetenditur &amp; quodam¬</w:t>
        <w:br/>
        <w:t xml:space="preserve">modo </w:t>
      </w:r>
      <w:r>
        <w:rPr>
          <w:rStyle w:val="GrcARELIRE"/>
        </w:rPr>
        <w:t>ἐπιπλέει</w:t>
      </w:r>
      <w:r>
        <w:rPr>
          <w:rStyle w:val="Dfinition"/>
        </w:rPr>
        <w:t>, hoc est, innatat: vnde &amp; nomen</w:t>
        <w:br/>
        <w:t>habet. Vsus eius maximus est vt ventriculum,</w:t>
        <w:br/>
        <w:t>cuius fundo incumbit, foueat, innatumque ca¬</w:t>
        <w:br/>
        <w:t>lorem etiam per inediam tueatur, deinde vero vt</w:t>
        <w:br/>
        <w:t>venae portae ramos quoquo versus protensos, si¬</w:t>
        <w:br/>
        <w:t>bique implexos fulciat, &amp; arterias pariter neruos¬</w:t>
        <w:br/>
        <w:t>que proximis ipsi partibus inserendos tuto de¬</w:t>
        <w:br/>
        <w:t>ducat.</w:t>
        <w:br/>
      </w:r>
      <w:r>
        <w:rPr>
          <w:rStyle w:val="Orth"/>
        </w:rPr>
        <w:t>Ἐπιπλοκομίστα</w:t>
      </w:r>
      <w:r>
        <w:rPr>
          <w:rStyle w:val="Dfinition"/>
        </w:rPr>
        <w:t>. omenti gestores, scilicet quibus omen¬</w:t>
        <w:br/>
        <w:t>tum in scroti meatum incidit authore Gal. admi¬</w:t>
        <w:br/>
        <w:t>nistrat. anatom. lib. 6. c. 5.</w:t>
        <w:br/>
      </w:r>
      <w:r>
        <w:rPr>
          <w:rStyle w:val="Orth"/>
        </w:rPr>
        <w:t>Ἐπιπνεὶν</w:t>
      </w:r>
      <w:r>
        <w:rPr>
          <w:rStyle w:val="Dfinition"/>
        </w:rPr>
        <w:t>. superinspirare seu inspirationem ingemi¬</w:t>
        <w:br/>
        <w:t>nare. 6</w:t>
        <w:br/>
      </w:r>
      <w:r>
        <w:rPr>
          <w:rStyle w:val="Orth"/>
        </w:rPr>
        <w:t>Ἐπιπολάζων</w:t>
      </w:r>
      <w:r>
        <w:rPr>
          <w:rStyle w:val="Dfinition"/>
        </w:rPr>
        <w:t>. significat apud Hippocrat. idem quod</w:t>
        <w:br/>
      </w:r>
      <w:r>
        <w:rPr>
          <w:rStyle w:val="Syn"/>
        </w:rPr>
        <w:t>πλεονάζων</w:t>
      </w:r>
      <w:r>
        <w:rPr>
          <w:rStyle w:val="Dfinition"/>
        </w:rPr>
        <w:t>, hoc est, redundans, vel quod syncerum</w:t>
        <w:br/>
        <w:t>est alijsque impermistum, vt annotat Galenus</w:t>
        <w:br/>
        <w:t>comment. in librum de natura humana.</w:t>
        <w:br/>
        <w:t xml:space="preserve">Sed &amp; </w:t>
      </w:r>
      <w:r>
        <w:rPr>
          <w:rStyle w:val="GrcARELIRE"/>
        </w:rPr>
        <w:t>ἐππελάζειν</w:t>
      </w:r>
      <w:r>
        <w:rPr>
          <w:rStyle w:val="Dfinition"/>
        </w:rPr>
        <w:t xml:space="preserve"> I. Epidem. eleganter dixit es</w:t>
        <w:br/>
        <w:t>Hippocr. de humoribus ex magna redundantia .</w:t>
        <w:br/>
        <w:t>fluitantibus, &amp; per summa apparentibus ac ex¬</w:t>
        <w:br/>
        <w:t>tantibus quod copiae plenioris nota est.</w:t>
        <w:br/>
      </w:r>
      <w:r>
        <w:rPr>
          <w:rStyle w:val="Orth"/>
        </w:rPr>
        <w:t>Ἐππόλαιον τραῦμα</w:t>
      </w:r>
      <w:r>
        <w:rPr>
          <w:rStyle w:val="Dfinition"/>
        </w:rPr>
        <w:t>. vulnus dicitur quod in superficie a</w:t>
        <w:br/>
        <w:t>tantum corporis alicuius extat, non autem in ip¬ 6</w:t>
        <w:br/>
        <w:t xml:space="preserve">sius corporis profundum penetrat; Sic </w:t>
      </w:r>
      <w:r>
        <w:rPr>
          <w:rStyle w:val="GrcARELIRE"/>
        </w:rPr>
        <w:t>ἐπιπόλαιος κα</w:t>
      </w:r>
      <w:r>
        <w:rPr>
          <w:rStyle w:val="Dfinition"/>
        </w:rPr>
        <w:br/>
      </w:r>
      <w:r>
        <w:rPr>
          <w:rStyle w:val="GrcARELIRE"/>
        </w:rPr>
        <w:t>ὔποος</w:t>
      </w:r>
      <w:r>
        <w:rPr>
          <w:rStyle w:val="Dfinition"/>
        </w:rPr>
        <w:t xml:space="preserve"> apud Dioscor. Cui opponitur </w:t>
      </w:r>
      <w:r>
        <w:rPr>
          <w:rStyle w:val="GrcARELIRE"/>
        </w:rPr>
        <w:t>βαθὺς</w:t>
      </w:r>
      <w:r>
        <w:rPr>
          <w:rStyle w:val="Dfinition"/>
        </w:rPr>
        <w:t xml:space="preserve">; &amp; </w:t>
      </w:r>
      <w:r>
        <w:rPr>
          <w:rStyle w:val="GrcARELIRE"/>
        </w:rPr>
        <w:t>δι</w:t>
      </w:r>
      <w:r>
        <w:rPr>
          <w:rStyle w:val="Dfinition"/>
        </w:rPr>
        <w:t>¬</w:t>
        <w:br/>
      </w:r>
      <w:r>
        <w:rPr>
          <w:rStyle w:val="GrcARELIRE"/>
        </w:rPr>
        <w:t>ψα ἐπιπόλαιος</w:t>
      </w:r>
      <w:r>
        <w:rPr>
          <w:rStyle w:val="Dfinition"/>
        </w:rPr>
        <w:t xml:space="preserve">, &amp; </w:t>
      </w:r>
      <w:r>
        <w:rPr>
          <w:rStyle w:val="GrcARELIRE"/>
        </w:rPr>
        <w:t>ἐπιπολαιότερον ὀστεὸν</w:t>
      </w:r>
      <w:r>
        <w:rPr>
          <w:rStyle w:val="Dfinition"/>
        </w:rPr>
        <w:t xml:space="preserve"> apud Hippocr.</w:t>
        <w:br/>
        <w:t>os dicitur quod minus profundum est, sed in su¬</w:t>
        <w:br/>
        <w:t xml:space="preserve">perficie extat; &amp; </w:t>
      </w:r>
      <w:r>
        <w:rPr>
          <w:rStyle w:val="GrcARELIRE"/>
        </w:rPr>
        <w:t>ἐππόλαιος ἔμετος</w:t>
      </w:r>
      <w:r>
        <w:rPr>
          <w:rStyle w:val="Dfinition"/>
        </w:rPr>
        <w:t xml:space="preserve"> apud Diosco.</w:t>
        <w:br/>
        <w:t>lib. 3. cap. 67. id est in superficie, vel ex summo 4</w:t>
        <w:br/>
        <w:t>stomacho exurgens vomitio, vt exponit Marcell. &amp;</w:t>
        <w:br/>
        <w:t>vel leuis vomitio vt alij, vel vomitio eorum quae</w:t>
        <w:br/>
        <w:t>in summo ventriculo fluitant vt Sarracenus; vel es</w:t>
        <w:br/>
        <w:t>vomitio quae in promptu paratoque est, &amp; fre¬</w:t>
        <w:br/>
        <w:t>quentia in familiarem quamdam consuetudi¬</w:t>
        <w:br/>
        <w:t xml:space="preserve">nem abijt, vt Moibanus ad </w:t>
      </w:r>
      <w:r>
        <w:rPr>
          <w:rStyle w:val="GrcARELIRE"/>
        </w:rPr>
        <w:t>ἑυπίρισα</w:t>
      </w:r>
      <w:r>
        <w:rPr>
          <w:rStyle w:val="Dfinition"/>
        </w:rPr>
        <w:t xml:space="preserve"> Dioscoridis</w:t>
        <w:br/>
        <w:t>iotauit. 1</w:t>
        <w:br/>
      </w:r>
      <w:r>
        <w:rPr>
          <w:rStyle w:val="GrcARELIRE"/>
        </w:rPr>
        <w:t>ν Ἐπίπονον ὄρον</w:t>
      </w:r>
      <w:r>
        <w:rPr>
          <w:rStyle w:val="Dfinition"/>
        </w:rPr>
        <w:t xml:space="preserve">. Vide </w:t>
      </w:r>
      <w:r>
        <w:rPr>
          <w:rStyle w:val="GrcARELIRE"/>
        </w:rPr>
        <w:t>ἔρον</w:t>
      </w:r>
      <w:r>
        <w:rPr>
          <w:rStyle w:val="Dfinition"/>
        </w:rPr>
        <w:t>.</w:t>
        <w:br/>
      </w:r>
      <w:r>
        <w:rPr>
          <w:rStyle w:val="Orth"/>
        </w:rPr>
        <w:t>Ἐπ τόνως</w:t>
      </w:r>
      <w:r>
        <w:rPr>
          <w:rStyle w:val="Dfinition"/>
        </w:rPr>
        <w:t>, significat apud Hippocrat. idem quod</w:t>
        <w:br/>
      </w:r>
      <w:r>
        <w:rPr>
          <w:rStyle w:val="Syn"/>
        </w:rPr>
        <w:t>ἔυρόρως</w:t>
      </w:r>
      <w:r>
        <w:rPr>
          <w:rStyle w:val="Dfinition"/>
        </w:rPr>
        <w:t xml:space="preserve">. vt annotat Galen. comment. </w:t>
      </w:r>
      <w:r>
        <w:rPr>
          <w:rStyle w:val="GrcARELIRE"/>
        </w:rPr>
        <w:t>εἰς τὸ ἀ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ἐπιδηαιῶν</w:t>
      </w:r>
      <w:r>
        <w:rPr>
          <w:rStyle w:val="Dfinition"/>
        </w:rPr>
        <w:t>.</w:t>
        <w:br/>
        <w:t>Id est, de ijs dicitur quae implacide &amp; intole¬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ranter affligunt, quibus opponit Hippocr. </w:t>
      </w:r>
      <w:r>
        <w:rPr>
          <w:rStyle w:val="GrcARELIRE"/>
        </w:rPr>
        <w:t>ὁ</w:t>
      </w:r>
      <w:r>
        <w:rPr>
          <w:rStyle w:val="Dfinition"/>
        </w:rPr>
        <w:t>ę So¬</w:t>
        <w:br/>
      </w:r>
      <w:r>
        <w:rPr>
          <w:rStyle w:val="GrcARELIRE"/>
        </w:rPr>
        <w:t>κ στάδην νοσεῖν</w:t>
      </w:r>
      <w:r>
        <w:rPr>
          <w:rStyle w:val="Dfinition"/>
        </w:rPr>
        <w:t>.</w:t>
        <w:br/>
      </w:r>
      <w:r>
        <w:rPr>
          <w:rStyle w:val="Orth"/>
        </w:rPr>
        <w:t>Ἐπιπυρέξαντις</w:t>
      </w:r>
      <w:r>
        <w:rPr>
          <w:rStyle w:val="Dfinition"/>
        </w:rPr>
        <w:t>. insuper febrientes dicuntur, hanc au¬</w:t>
        <w:br/>
      </w:r>
      <w:r>
        <w:rPr>
          <w:rStyle w:val="Guillemetdegoris"/>
        </w:rPr>
        <w:t>"</w:t>
      </w:r>
      <w:r>
        <w:rPr>
          <w:rStyle w:val="Dfinition"/>
        </w:rPr>
        <w:t>tem vocem Hippocr. in Coac. lib. 3. aphor. 20.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illis protulit non quibus febris augetur,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quibus illa quae desierat redit, </w:t>
      </w:r>
      <w:r>
        <w:rPr>
          <w:rStyle w:val="GrcARELIRE"/>
        </w:rPr>
        <w:t>τὸ ἐὶ</w:t>
      </w:r>
      <w:r>
        <w:rPr>
          <w:rStyle w:val="Dfinition"/>
        </w:rPr>
        <w:t xml:space="preserve"> significante</w:t>
        <w:br/>
      </w:r>
      <w:r>
        <w:rPr>
          <w:rStyle w:val="Guillemetdegoris"/>
        </w:rPr>
        <w:t>„</w:t>
      </w:r>
      <w:r>
        <w:rPr>
          <w:rStyle w:val="Dfinition"/>
        </w:rPr>
        <w:t>iteratam febris accessionem &amp; recidiuam,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docuit Gal. 1. prorrhet. 1.</w:t>
        <w:br/>
      </w:r>
      <w:r>
        <w:rPr>
          <w:rStyle w:val="Orth"/>
        </w:rPr>
        <w:t>Ἐπιπωρώματα</w:t>
      </w:r>
      <w:r>
        <w:rPr>
          <w:rStyle w:val="Dfinition"/>
        </w:rPr>
        <w:t>. sunt tophi aut calli tophacei in artu¬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bus enati qui </w:t>
      </w:r>
      <w:r>
        <w:rPr>
          <w:rStyle w:val="GrcARELIRE"/>
        </w:rPr>
        <w:t>πώροι</w:t>
      </w:r>
      <w:r>
        <w:rPr>
          <w:rStyle w:val="Dfinition"/>
        </w:rPr>
        <w:t xml:space="preserve"> dicuntur, &amp; </w:t>
      </w:r>
      <w:r>
        <w:rPr>
          <w:rStyle w:val="GrcARELIRE"/>
        </w:rPr>
        <w:t>ἐππώρωσις</w:t>
      </w:r>
      <w:r>
        <w:rPr>
          <w:rStyle w:val="Dfinition"/>
        </w:rPr>
        <w:t xml:space="preserve"> callo¬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 durities apud Aretaeum.</w:t>
        <w:br/>
      </w:r>
      <w:r>
        <w:rPr>
          <w:rStyle w:val="Orth"/>
        </w:rPr>
        <w:t>Ἐπιταρκίδιος</w:t>
      </w:r>
      <w:r>
        <w:rPr>
          <w:rStyle w:val="Dfinition"/>
        </w:rPr>
        <w:t>. sic quidam legunt libr. 4. de Diaeta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acut. pro hydropis specie quae </w:t>
      </w:r>
      <w:r>
        <w:rPr>
          <w:rStyle w:val="GrcARELIRE"/>
        </w:rPr>
        <w:t>ἀνάσαρα</w:t>
      </w:r>
      <w:r>
        <w:rPr>
          <w:rStyle w:val="Dfinition"/>
        </w:rPr>
        <w:t xml:space="preserve">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alij legunt </w:t>
      </w:r>
      <w:r>
        <w:rPr>
          <w:rStyle w:val="GrcARELIRE"/>
        </w:rPr>
        <w:t>ὑποσαρκίδης</w:t>
      </w:r>
      <w:r>
        <w:rPr>
          <w:rStyle w:val="Dfinition"/>
        </w:rPr>
        <w:t>.</w:t>
        <w:br/>
      </w:r>
      <w:r>
        <w:rPr>
          <w:rStyle w:val="Orth"/>
        </w:rPr>
        <w:t>Ἐἰπίσειον</w:t>
      </w:r>
      <w:r>
        <w:rPr>
          <w:rStyle w:val="Dfinition"/>
        </w:rPr>
        <w:t xml:space="preserve">. pubes. pecten. Idem quod </w:t>
      </w:r>
      <w:r>
        <w:rPr>
          <w:rStyle w:val="GrcARELIRE"/>
        </w:rPr>
        <w:t>ἤση καὶ ἐρήβαιον</w:t>
      </w:r>
      <w:r>
        <w:rPr>
          <w:rStyle w:val="Dfinition"/>
        </w:rPr>
        <w:t>.</w:t>
        <w:br/>
        <w:t xml:space="preserve">alij aqualiculum interpretantur. scribitur &amp; </w:t>
      </w:r>
      <w:r>
        <w:rPr>
          <w:rStyle w:val="GrcARELIRE"/>
        </w:rPr>
        <w:t>ἐπίσιον</w:t>
      </w:r>
      <w:r>
        <w:rPr>
          <w:rStyle w:val="Dfinition"/>
        </w:rPr>
        <w:t>.</w:t>
        <w:br/>
      </w:r>
      <w:r>
        <w:rPr>
          <w:rStyle w:val="Orth"/>
        </w:rPr>
        <w:t>Ἐπσημάτία</w:t>
      </w:r>
      <w:r>
        <w:rPr>
          <w:rStyle w:val="Dfinition"/>
        </w:rPr>
        <w:t>. dicitur ipsum principium siue insultus</w:t>
        <w:br/>
        <w:t>accessionis febrilis, in quo aegri solent horrere,</w:t>
        <w:br/>
        <w:t>refrigerari, oscitare, pandiculari, dormitare, aut</w:t>
        <w:br/>
        <w:t>alia quaedam his similia pati. Est autem insultus</w:t>
        <w:br/>
        <w:t>accessionis, vt explicat Galen. lib. de morb. tem¬</w:t>
        <w:br/>
        <w:t>porib. tempus indiuisibile, exacte iam primum,</w:t>
        <w:br/>
        <w:t>quo ista fore quae retuli, solent oboriri: horum si</w:t>
        <w:br/>
        <w:t>quod aegri senserint, iam accessionem adesse, quasi</w:t>
        <w:br/>
        <w:t>eo signo praesentiunt, eamque ob causam tem¬</w:t>
        <w:br/>
        <w:t xml:space="preserve">pus id </w:t>
      </w:r>
      <w:r>
        <w:rPr>
          <w:rStyle w:val="GrcARELIRE"/>
        </w:rPr>
        <w:t>ἐπισημασία</w:t>
      </w:r>
      <w:r>
        <w:rPr>
          <w:rStyle w:val="Dfinition"/>
        </w:rPr>
        <w:t>, hoc est, significatio, nominatur.</w:t>
        <w:br/>
        <w:t xml:space="preserve">dicitur autem &amp; </w:t>
      </w:r>
      <w:r>
        <w:rPr>
          <w:rStyle w:val="GrcARELIRE"/>
        </w:rPr>
        <w:t>εἰσβολὴ παροξυσαῦ</w:t>
      </w:r>
      <w:r>
        <w:rPr>
          <w:rStyle w:val="Dfinition"/>
        </w:rPr>
        <w:t>. Ac eiusmodi</w:t>
        <w:br/>
        <w:t>quidem accessionis significatio, quae scilicet cum</w:t>
        <w:br/>
        <w:t xml:space="preserve">talibus signis inuadit, simpliciter </w:t>
      </w:r>
      <w:r>
        <w:rPr>
          <w:rStyle w:val="GrcARELIRE"/>
        </w:rPr>
        <w:t>ἐπσημασία</w:t>
      </w:r>
      <w:r>
        <w:rPr>
          <w:rStyle w:val="Dfinition"/>
        </w:rPr>
        <w:t xml:space="preserve"> appel¬</w:t>
        <w:br/>
        <w:t>latur, estque febrium putridarum propria. Ve¬</w:t>
        <w:br/>
        <w:t xml:space="preserve">rum habent &amp; suam </w:t>
      </w:r>
      <w:r>
        <w:rPr>
          <w:rStyle w:val="GrcARELIRE"/>
        </w:rPr>
        <w:t>ἐπισημασίαν</w:t>
      </w:r>
      <w:r>
        <w:rPr>
          <w:rStyle w:val="Dfinition"/>
        </w:rPr>
        <w:t xml:space="preserve"> hecticae febres,</w:t>
        <w:br/>
        <w:t>sed ab illa differentem: ea autem est vna fere ho¬</w:t>
        <w:br/>
        <w:t>ra vel duabus post assumptum cibum, quo tem¬</w:t>
        <w:br/>
        <w:t>pore qui hectica febre laborantem tetigerint,</w:t>
        <w:br/>
        <w:t>quandam febris veluti accessionem deprehen¬</w:t>
        <w:br/>
        <w:t>dent, calorem &amp; pulsuum magnitudinem atque</w:t>
        <w:br/>
        <w:t>celeritatem intendi sentientes, nec quicquam</w:t>
        <w:br/>
        <w:t>tamen eorum obseruantes accidisse, quae solent</w:t>
        <w:br/>
        <w:t>in putridis febribus euenire, hoc est, non horro¬</w:t>
        <w:br/>
        <w:t>rem, non extremitatum refrigerationem, non</w:t>
        <w:br/>
        <w:t>dormitationem, non aliquam pigritiam aut ali¬</w:t>
        <w:br/>
        <w:t>quam omnino inaequalitatem in calore aut pul¬</w:t>
        <w:br/>
        <w:t>su, sed neque paruitatem neque debilitatem, ne¬</w:t>
        <w:br/>
        <w:t xml:space="preserve">que aliud quid simile. Ideo haec quia </w:t>
      </w:r>
      <w:r>
        <w:rPr>
          <w:rStyle w:val="GrcARELIRE"/>
        </w:rPr>
        <w:t>ἐπισημασία</w:t>
      </w:r>
      <w:r>
        <w:rPr>
          <w:rStyle w:val="Dfinition"/>
        </w:rPr>
        <w:br/>
        <w:t xml:space="preserve">non est, non absolute, sed cum addito; </w:t>
      </w:r>
      <w:r>
        <w:rPr>
          <w:rStyle w:val="GrcARELIRE"/>
        </w:rPr>
        <w:t>ἐπισημα</w:t>
      </w:r>
      <w:r>
        <w:rPr>
          <w:rStyle w:val="Dfinition"/>
        </w:rPr>
        <w:t>¬</w:t>
        <w:br/>
      </w:r>
      <w:r>
        <w:rPr>
          <w:rStyle w:val="GrcARELIRE"/>
        </w:rPr>
        <w:t>σια ἄθλιπτος</w:t>
      </w:r>
      <w:r>
        <w:rPr>
          <w:rStyle w:val="Dfinition"/>
        </w:rPr>
        <w:t xml:space="preserve"> nominatur, quod careat ijs angustijs</w:t>
        <w:br/>
        <w:t>molestijsque, quibus alij grauiter premuntur</w:t>
        <w:br/>
        <w:t>per initia accessionum. Est autem haec febrium</w:t>
        <w:br/>
        <w:t>hecticarum propria, vt docet Galen. lib. I. de dif¬</w:t>
        <w:br/>
        <w:t>ferentijs febrium c. 9.</w:t>
        <w:br/>
      </w:r>
      <w:r>
        <w:rPr>
          <w:rStyle w:val="Orth"/>
        </w:rPr>
        <w:t>Ἐπιστκληροῖς</w:t>
      </w:r>
      <w:r>
        <w:rPr>
          <w:rStyle w:val="Dfinition"/>
        </w:rPr>
        <w:t>. induratis apud Hippocr.</w:t>
        <w:br/>
      </w:r>
      <w:r>
        <w:rPr>
          <w:rStyle w:val="Orth"/>
        </w:rPr>
        <w:t>Ἐπισκμνιον</w:t>
      </w:r>
      <w:r>
        <w:rPr>
          <w:rStyle w:val="Dfinition"/>
        </w:rPr>
        <w:t>. vocatur extrema frontis ruga, quam ocu¬</w:t>
        <w:br/>
        <w:t>lis superinducimus, quoties attentius aliquid co¬</w:t>
        <w:br/>
        <w:t>gitamus, aut erubescimus, vt scripsit Ruffus.</w:t>
        <w:br/>
        <w:t>Sunt autem qui partem eam carnosam quae su¬</w:t>
        <w:br/>
        <w:t xml:space="preserve">percilijs subiecta est,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πυνιον</w:t>
      </w:r>
      <w:r>
        <w:rPr>
          <w:rStyle w:val="Dfinition"/>
        </w:rPr>
        <w:t xml:space="preserve"> appellent. Nican¬</w:t>
        <w:br/>
        <w:t xml:space="preserve">dri Graecus scholiastes, in Theriacis </w:t>
      </w:r>
      <w:r>
        <w:rPr>
          <w:rStyle w:val="GrcARELIRE"/>
        </w:rPr>
        <w:t>ἐπισκύντον</w:t>
      </w:r>
      <w:r>
        <w:rPr>
          <w:rStyle w:val="Dfinition"/>
        </w:rPr>
        <w:t xml:space="preserve"> in¬</w:t>
        <w:br/>
        <w:t xml:space="preserve">terpretatur </w:t>
      </w:r>
      <w:r>
        <w:rPr>
          <w:rStyle w:val="GrcARELIRE"/>
        </w:rPr>
        <w:t>τὸ ἐπαίῳ τῶν ὀρρύων</w:t>
      </w:r>
      <w:r>
        <w:rPr>
          <w:rStyle w:val="Dfinition"/>
        </w:rPr>
        <w:t>, hoc est supercilio¬</w:t>
        <w:br/>
        <w:t>rum extremum. Id quod Nicander simplici no¬</w:t>
        <w:br/>
        <w:t xml:space="preserve">mine </w:t>
      </w:r>
      <w:r>
        <w:rPr>
          <w:rStyle w:val="GrcARELIRE"/>
        </w:rPr>
        <w:t>σκύννον</w:t>
      </w:r>
      <w:r>
        <w:rPr>
          <w:rStyle w:val="Dfinition"/>
        </w:rPr>
        <w:t xml:space="preserve"> dixit. Gaza supercilium interdum</w:t>
        <w:br/>
        <w:t>apud Aristot. vertit.</w:t>
        <w:br/>
      </w:r>
      <w:r>
        <w:rPr>
          <w:rStyle w:val="GrcARELIRE"/>
        </w:rPr>
        <w:t>ν</w:t>
      </w:r>
      <w:r>
        <w:rPr>
          <w:rStyle w:val="Dfinition"/>
        </w:rPr>
        <w:t>Obiter adnotandum quod apud Xenophon¬</w:t>
        <w:br/>
      </w:r>
      <w:r>
        <w:rPr>
          <w:rStyle w:val="GrcARELIRE"/>
        </w:rPr>
        <w:t>ν</w:t>
      </w:r>
      <w:r>
        <w:rPr>
          <w:rStyle w:val="Dfinition"/>
        </w:rPr>
        <w:t xml:space="preserve"> tem legimus </w:t>
      </w:r>
      <w:r>
        <w:rPr>
          <w:rStyle w:val="GrcARELIRE"/>
        </w:rPr>
        <w:t>γεωμετρεῖν τρὶ τὸ ἐπισκύνιον</w:t>
      </w:r>
      <w:r>
        <w:rPr>
          <w:rStyle w:val="Dfinition"/>
        </w:rPr>
        <w:t xml:space="preserve"> Geome¬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triam exercere in supercilijs pro fuco dictum.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Ἐπισπαστικὸν φαρμακον</w:t>
      </w:r>
      <w:r>
        <w:rPr>
          <w:rStyle w:val="Dfinition"/>
        </w:rPr>
        <w:t>. attrahens medicamentum,</w:t>
        <w:br/>
        <w:t xml:space="preserve">quod alijs etiam nominibus </w:t>
      </w:r>
      <w:r>
        <w:rPr>
          <w:rStyle w:val="GrcARELIRE"/>
        </w:rPr>
        <w:t>ἐλκτικὸν καὶ ἐξιπωτικὸν</w:t>
      </w:r>
      <w:r>
        <w:rPr>
          <w:rStyle w:val="Dfinition"/>
        </w:rPr>
        <w:br/>
        <w:t xml:space="preserve">appellatur. de quo vide in dictione </w:t>
      </w:r>
      <w:r>
        <w:rPr>
          <w:rStyle w:val="GrcARELIRE"/>
        </w:rPr>
        <w:t>ἐλκτικὰ ρώμα</w:t>
      </w:r>
      <w:r>
        <w:rPr>
          <w:rStyle w:val="Dfinition"/>
        </w:rPr>
        <w:t>¬</w:t>
        <w:br/>
      </w:r>
      <w:r>
        <w:rPr>
          <w:rStyle w:val="GrcARELIRE"/>
        </w:rPr>
        <w:t>κα</w:t>
      </w:r>
      <w:r>
        <w:rPr>
          <w:rStyle w:val="Dfinition"/>
        </w:rPr>
        <w:t>. Sunt autem multa eius generis medicamenta,</w:t>
        <w:br/>
        <w:t>quorum nonnulla habentur apud Galen. lib. 6. 3</w:t>
        <w:br/>
      </w:r>
      <w:r>
        <w:rPr>
          <w:rStyle w:val="GrcARELIRE"/>
        </w:rPr>
        <w:t>κατὰ γῶη</w:t>
      </w:r>
      <w:r>
        <w:rPr>
          <w:rStyle w:val="Dfinition"/>
        </w:rPr>
        <w:t>. &amp; apud Scribonium Largum certum quod¬</w:t>
        <w:br/>
        <w:t xml:space="preserve">dam emplastri genus </w:t>
      </w:r>
      <w:r>
        <w:rPr>
          <w:rStyle w:val="GrcARELIRE"/>
        </w:rPr>
        <w:t>ἐπισπαστικὸν</w:t>
      </w:r>
      <w:r>
        <w:rPr>
          <w:rStyle w:val="Dfinition"/>
        </w:rPr>
        <w:t xml:space="preserve"> ab eo appella¬</w:t>
        <w:br/>
        <w:t>tum nomine sui generis, quod aperit &amp; educit</w:t>
        <w:br/>
        <w:t>pus, aut si quid aliud subest.</w:t>
        <w:br/>
      </w:r>
      <w:r>
        <w:rPr>
          <w:rStyle w:val="Orth"/>
        </w:rPr>
        <w:t>Ἐπισπαστικαὶ καὶ</w:t>
      </w:r>
      <w:r>
        <w:rPr>
          <w:rStyle w:val="GrcARELIRE"/>
        </w:rPr>
        <w:t xml:space="preserve"> διαρορητικαὶ ἔμπλαστοι</w:t>
      </w:r>
      <w:r>
        <w:rPr>
          <w:rStyle w:val="Dfinition"/>
        </w:rPr>
        <w:t>. dicuntur empla¬</w:t>
        <w:br/>
        <w:t>stra ad extrahendum &amp; discutiendum, quibus a</w:t>
        <w:br/>
        <w:t>scilicet virtutes sunt ea quae in alto latent attra¬</w:t>
        <w:br/>
        <w:t>hendi, &amp; attracta digerendi. Constant autem in¬</w:t>
        <w:br/>
        <w:t xml:space="preserve">quit Galen. 6. </w:t>
      </w:r>
      <w:r>
        <w:rPr>
          <w:rStyle w:val="GrcARELIRE"/>
        </w:rPr>
        <w:t>κτὰ γέάη</w:t>
      </w:r>
      <w:r>
        <w:rPr>
          <w:rStyle w:val="Dfinition"/>
        </w:rPr>
        <w:t>. cap. 13. ex simplicibus me¬</w:t>
        <w:br/>
        <w:t>dicamentis quae humorum superfluitates ex pro¬</w:t>
        <w:br/>
        <w:t>fundo in cutem extimam possunt attrahere &amp; at¬</w:t>
        <w:br/>
        <w:t>tractas digerere.1</w:t>
        <w:br/>
      </w:r>
      <w:r>
        <w:rPr>
          <w:rStyle w:val="Orth"/>
        </w:rPr>
        <w:t>Ἔπισταξιν</w:t>
      </w:r>
      <w:r>
        <w:rPr>
          <w:rStyle w:val="Dfinition"/>
        </w:rPr>
        <w:t xml:space="preserve"> dicitur Hippocrati repetita sanguinis è na</w:t>
        <w:br/>
        <w:t>ribus stillatio.</w:t>
        <w:br/>
      </w:r>
      <w:r>
        <w:rPr>
          <w:rStyle w:val="Orth"/>
        </w:rPr>
        <w:t>Ἐπίστασις</w:t>
      </w:r>
      <w:r>
        <w:rPr>
          <w:rStyle w:val="Dfinition"/>
        </w:rPr>
        <w:t>. dicitur apud Hippocr. aphor. 34. &amp; 35. lib.</w:t>
        <w:br/>
        <w:t>7. id quod insidet &amp; supernatat vrinae, siue bulla,</w:t>
        <w:br/>
        <w:t>siue pinguedo, siue quid aliud.</w:t>
        <w:br/>
      </w:r>
      <w:r>
        <w:rPr>
          <w:rStyle w:val="Orth"/>
        </w:rPr>
        <w:t>Ἐπίστημος</w:t>
      </w:r>
      <w:r>
        <w:rPr>
          <w:rStyle w:val="Dfinition"/>
        </w:rPr>
        <w:t>. cunctatrix, cogitabunda, haesitans, apud</w:t>
        <w:br/>
        <w:t>Hippocratem.</w:t>
        <w:br/>
      </w:r>
      <w:r>
        <w:rPr>
          <w:rStyle w:val="Orth"/>
        </w:rPr>
        <w:t>Ἐπιστρορεὺς</w:t>
      </w:r>
      <w:r>
        <w:rPr>
          <w:rStyle w:val="Dfinition"/>
        </w:rPr>
        <w:t>. primae vertebrae nomen fuit apud anti¬</w:t>
        <w:br/>
        <w:t>quos medicos. Nam ea super secundam verti¬</w:t>
        <w:br/>
        <w:t>tur, veluti super axem quendam. quam ob cau¬</w:t>
        <w:br/>
        <w:t xml:space="preserve">sam etiam haec </w:t>
      </w:r>
      <w:r>
        <w:rPr>
          <w:rStyle w:val="GrcARELIRE"/>
        </w:rPr>
        <w:t>ἄξων</w:t>
      </w:r>
      <w:r>
        <w:rPr>
          <w:rStyle w:val="Dfinition"/>
        </w:rPr>
        <w:t xml:space="preserve"> à veteribus dicta est.</w:t>
        <w:br/>
      </w:r>
      <w:r>
        <w:rPr>
          <w:rStyle w:val="Orth"/>
        </w:rPr>
        <w:t>Ἐπιχίον</w:t>
      </w:r>
      <w:r>
        <w:rPr>
          <w:rStyle w:val="Dfinition"/>
        </w:rPr>
        <w:t>. os transuersum &amp; latum in imo ventre</w:t>
        <w:br/>
        <w:t>quod pubi subiacet &amp; munit intestina: Latine</w:t>
        <w:br/>
        <w:t>pecten &amp; os pubis dicitur.</w:t>
        <w:br/>
      </w:r>
      <w:r>
        <w:rPr>
          <w:rStyle w:val="Orth"/>
        </w:rPr>
        <w:t>Ἐπιχόντις</w:t>
      </w:r>
      <w:r>
        <w:rPr>
          <w:rStyle w:val="Dfinition"/>
        </w:rPr>
        <w:t>. dicuntur quibus accessio febrilis subsi¬</w:t>
        <w:br/>
        <w:t>stit, cunctatur, inhibetur aut differtur.</w:t>
        <w:br/>
      </w:r>
      <w:r>
        <w:rPr>
          <w:rStyle w:val="Orth"/>
        </w:rPr>
        <w:t>Ἐπιχνὸς ὀρ</w:t>
      </w:r>
      <w:r>
        <w:rPr>
          <w:rStyle w:val="GrcARELIRE"/>
        </w:rPr>
        <w:t xml:space="preserve"> θαλμὸς</w:t>
      </w:r>
      <w:r>
        <w:rPr>
          <w:rStyle w:val="Dfinition"/>
        </w:rPr>
        <w:t>. oculus puluisculosus, pulueru¬</w:t>
        <w:br/>
        <w:t>lentus qualem phreniticos habere ait Hippoci.</w:t>
        <w:br/>
        <w:t>1. prorrhet. p. 17.</w:t>
        <w:br/>
      </w:r>
      <w:r>
        <w:rPr>
          <w:rStyle w:val="Orth"/>
        </w:rPr>
        <w:t>Ἐπίτασις</w:t>
      </w:r>
      <w:r>
        <w:rPr>
          <w:rStyle w:val="Dfinition"/>
        </w:rPr>
        <w:t xml:space="preserve">. dicitur ab Hippocrat. i </w:t>
      </w:r>
      <w:r>
        <w:rPr>
          <w:rStyle w:val="GrcARELIRE"/>
        </w:rPr>
        <w:t>ἀὐγὴ τοῦ παροξυσαοῆ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>hoc est initium accessionis, vt annotat Gal. com¬</w:t>
        <w:br/>
        <w:t xml:space="preserve">ment. </w:t>
      </w:r>
      <w:r>
        <w:rPr>
          <w:rStyle w:val="GrcARELIRE"/>
        </w:rPr>
        <w:t>εἰς τὸ περὶ διαίτης ὀξέων</w:t>
      </w:r>
      <w:r>
        <w:rPr>
          <w:rStyle w:val="Dfinition"/>
        </w:rPr>
        <w:t>.</w:t>
        <w:br/>
        <w:t>Sed vocis huius significationem videtur ape¬</w:t>
        <w:br/>
        <w:t xml:space="preserve">ruisse Cael. Aurelian. lib. 4. </w:t>
      </w:r>
      <w:r>
        <w:rPr>
          <w:rStyle w:val="GrcARELIRE"/>
        </w:rPr>
        <w:t>ῶ</w:t>
      </w:r>
      <w:r>
        <w:rPr>
          <w:rStyle w:val="Dfinition"/>
        </w:rPr>
        <w:t xml:space="preserve"> y</w:t>
      </w:r>
      <w:r>
        <w:rPr>
          <w:rStyle w:val="GrcARELIRE"/>
        </w:rPr>
        <w:t>ρ</w:t>
      </w:r>
      <w:r>
        <w:rPr>
          <w:rStyle w:val="Dfinition"/>
        </w:rPr>
        <w:t>Or. c. 3. dum in¬</w:t>
        <w:br/>
        <w:t>quit, Cum adhuc noua vel emergens fuerit pas¬</w:t>
        <w:br/>
        <w:t>sio nec plurimi temporis sed in superpositione</w:t>
        <w:br/>
        <w:t xml:space="preserve">constituta quam Graeci </w:t>
      </w:r>
      <w:r>
        <w:rPr>
          <w:rStyle w:val="GrcARELIRE"/>
        </w:rPr>
        <w:t>ἐπίτασιν</w:t>
      </w:r>
      <w:r>
        <w:rPr>
          <w:rStyle w:val="Dfinition"/>
        </w:rPr>
        <w:t xml:space="preserve"> vocant, erit eo d</w:t>
        <w:br/>
        <w:t>tempore, &amp; caetera. u</w:t>
        <w:br/>
      </w:r>
      <w:r>
        <w:rPr>
          <w:rStyle w:val="Orth"/>
        </w:rPr>
        <w:t>Ἐπιτηδεύματα</w:t>
      </w:r>
      <w:r>
        <w:rPr>
          <w:rStyle w:val="Dfinition"/>
        </w:rPr>
        <w:t>. Latinis proprie vitae instituta appel¬</w:t>
        <w:br/>
        <w:t>lantur, vitae rationes &amp; studia Galen. vero 3. dea</w:t>
        <w:br/>
        <w:t xml:space="preserve">symptomatum causis, </w:t>
      </w:r>
      <w:r>
        <w:rPr>
          <w:rStyle w:val="GrcARELIRE"/>
        </w:rPr>
        <w:t>ἐπιτηδεύματα</w:t>
      </w:r>
      <w:r>
        <w:rPr>
          <w:rStyle w:val="Dfinition"/>
        </w:rPr>
        <w:t xml:space="preserve"> vocat, equi¬</w:t>
        <w:br/>
        <w:t>tationes piscationes, Venerea, Balnea, deambu¬</w:t>
        <w:br/>
        <w:t>lationes, nauigationes, venationes, &amp; simplici¬</w:t>
        <w:br/>
        <w:t>ter omnia in quibus aliquid corpore efficimus.</w:t>
        <w:br/>
      </w:r>
      <w:r>
        <w:rPr>
          <w:rStyle w:val="Orth"/>
        </w:rPr>
        <w:t>Ἐπιτίθεσθαι ἡ</w:t>
      </w:r>
      <w:r>
        <w:rPr>
          <w:rStyle w:val="Dfinition"/>
        </w:rPr>
        <w:t xml:space="preserve"> </w:t>
      </w:r>
      <w:r>
        <w:rPr>
          <w:rStyle w:val="GrcARELIRE"/>
        </w:rPr>
        <w:t>γαστὴρ</w:t>
      </w:r>
      <w:r>
        <w:rPr>
          <w:rStyle w:val="Dfinition"/>
        </w:rPr>
        <w:t>. dicitur fluxa aluus quae non sinit.</w:t>
        <w:br/>
        <w:t>quiescere, hinc dictum elegantissime ab Athe¬</w:t>
        <w:br/>
        <w:t xml:space="preserve">naeo lib. 8. de Diogene, Cynico, quod </w:t>
      </w:r>
      <w:r>
        <w:rPr>
          <w:rStyle w:val="GrcARELIRE"/>
        </w:rPr>
        <w:t>ὁμὸν πκύ</w:t>
      </w:r>
      <w:r>
        <w:rPr>
          <w:rStyle w:val="Dfinition"/>
        </w:rPr>
        <w:t>¬</w:t>
        <w:br/>
      </w:r>
      <w:r>
        <w:rPr>
          <w:rStyle w:val="GrcARELIRE"/>
        </w:rPr>
        <w:t>πεδὰ καταραγὺν ἐπιθεμένης ἀὐτ</w:t>
      </w:r>
      <w:r>
        <w:rPr>
          <w:rStyle w:val="Dfinition"/>
        </w:rPr>
        <w:t xml:space="preserve">ῷ </w:t>
      </w:r>
      <w:r>
        <w:rPr>
          <w:rStyle w:val="GrcARELIRE"/>
        </w:rPr>
        <w:t>τὸν γαστὸς ἀπέθανε</w:t>
      </w:r>
      <w:r>
        <w:rPr>
          <w:rStyle w:val="Dfinition"/>
        </w:rPr>
        <w:t>, po</w:t>
        <w:br/>
        <w:t>lypodem crudum cum comedisset hinc aluo su¬</w:t>
        <w:br/>
        <w:t xml:space="preserve">perurgente interijt, quem Laertius dixit </w:t>
      </w:r>
      <w:r>
        <w:rPr>
          <w:rStyle w:val="GrcARELIRE"/>
        </w:rPr>
        <w:t>γρλερκῶς</w:t>
      </w:r>
      <w:r>
        <w:rPr>
          <w:rStyle w:val="Dfinition"/>
        </w:rPr>
        <w:br/>
      </w:r>
      <w:r>
        <w:rPr>
          <w:rStyle w:val="GrcARELIRE"/>
        </w:rPr>
        <w:t>ληρθειῶαα</w:t>
      </w:r>
      <w:r>
        <w:rPr>
          <w:rStyle w:val="Dfinition"/>
        </w:rPr>
        <w:t>: Censorinus quoque in choleram solu¬</w:t>
        <w:br/>
        <w:t>tus est, inquit, vimque illius morbi appositissi¬</w:t>
        <w:br/>
        <w:t xml:space="preserve">mo verbo author expressit, </w:t>
      </w:r>
      <w:r>
        <w:rPr>
          <w:rStyle w:val="GrcARELIRE"/>
        </w:rPr>
        <w:t>ἐπιθεμένης ὸν γαστὸς</w:t>
      </w:r>
      <w:r>
        <w:rPr>
          <w:rStyle w:val="Dfinition"/>
        </w:rPr>
        <w:t xml:space="preserve"> Est.</w:t>
        <w:br/>
        <w:t xml:space="preserve">vero </w:t>
      </w:r>
      <w:r>
        <w:rPr>
          <w:rStyle w:val="GrcARELIRE"/>
        </w:rPr>
        <w:t>ἐπιτίθεσθαι</w:t>
      </w:r>
      <w:r>
        <w:rPr>
          <w:rStyle w:val="Dfinition"/>
        </w:rPr>
        <w:t xml:space="preserve"> instare &amp; persequi aliquem atque.</w:t>
        <w:br/>
        <w:t>vrgere, idiomate nostro vulgari dicimus, donnera</w:t>
        <w:br/>
        <w:t>la chasse.</w:t>
        <w:br/>
      </w:r>
      <w:r>
        <w:rPr>
          <w:rStyle w:val="Orth"/>
        </w:rPr>
        <w:t>Ἐπίτοκος</w:t>
      </w:r>
      <w:r>
        <w:rPr>
          <w:rStyle w:val="Dfinition"/>
        </w:rPr>
        <w:t>. illa dicitur quae sub tempus partus existit.</w:t>
        <w:br/>
        <w:t>interprete Budaeo.4</w:t>
        <w:br/>
      </w:r>
      <w:r>
        <w:rPr>
          <w:rStyle w:val="Orth"/>
        </w:rPr>
        <w:t>Ἐπίτρητον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ἄκινος</w:t>
      </w:r>
      <w:r>
        <w:rPr>
          <w:rStyle w:val="Dfinition"/>
        </w:rPr>
        <w:t>.</w:t>
        <w:br/>
      </w:r>
      <w:r>
        <w:rPr>
          <w:rStyle w:val="Orth"/>
        </w:rPr>
        <w:t>Ἐτὶ τριῶν</w:t>
      </w:r>
      <w:r>
        <w:rPr>
          <w:rStyle w:val="Dfinition"/>
        </w:rPr>
        <w:t>. ossis nomen est apud Ruffum, illi surae os¬</w:t>
        <w:br/>
        <w:t xml:space="preserve">si super impositum, quod à figura </w:t>
      </w:r>
      <w:r>
        <w:rPr>
          <w:rStyle w:val="GrcARELIRE"/>
        </w:rPr>
        <w:t>κυβοειδὲς</w:t>
      </w:r>
      <w:r>
        <w:rPr>
          <w:rStyle w:val="Dfinition"/>
        </w:rPr>
        <w:t>, id est.</w:t>
        <w:br/>
        <w:t>cubicum nominatur. 5</w:t>
        <w:br/>
      </w:r>
      <w:r>
        <w:rPr>
          <w:rStyle w:val="Orth"/>
        </w:rPr>
        <w:t>Ἐπράνεια χαυστομένη</w:t>
      </w:r>
      <w:r>
        <w:rPr>
          <w:rStyle w:val="Dfinition"/>
        </w:rPr>
        <w:t>. apud Dioscorid. lib. 2. cap.</w:t>
        <w:br/>
      </w:r>
      <w:r>
        <w:rPr>
          <w:rStyle w:val="Guillemetdegoris"/>
        </w:rPr>
        <w:t>„</w:t>
      </w:r>
      <w:r>
        <w:rPr>
          <w:rStyle w:val="Dfinition"/>
        </w:rPr>
        <w:t>172. dicitur de ardoribus perusta corporis su¬</w:t>
        <w:br/>
      </w:r>
      <w:r>
        <w:rPr>
          <w:rStyle w:val="Guillemetdegoris"/>
        </w:rPr>
        <w:t>"</w:t>
      </w:r>
      <w:r>
        <w:rPr>
          <w:rStyle w:val="Dfinition"/>
        </w:rPr>
        <w:t>perficie; seu de febris ardore, aestuque 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festata summa cute quàm à succo cucurbi¬</w:t>
        <w:br/>
      </w:r>
      <w:r>
        <w:rPr>
          <w:rStyle w:val="Guillemetdegoris"/>
        </w:rPr>
        <w:t>"</w:t>
      </w:r>
      <w:r>
        <w:rPr>
          <w:rStyle w:val="Dfinition"/>
        </w:rPr>
        <w:t>tae emendari inquit Dioscor. &amp; Plin. lib. 20.</w:t>
        <w:br/>
      </w:r>
      <w:r>
        <w:rPr>
          <w:rStyle w:val="Guillemetdegoris"/>
        </w:rPr>
        <w:t>"</w:t>
      </w:r>
      <w:r>
        <w:rPr>
          <w:rStyle w:val="Dfinition"/>
        </w:rPr>
        <w:t>cap. 3.</w:t>
        <w:br/>
      </w:r>
      <w:r>
        <w:rPr>
          <w:rStyle w:val="Orth"/>
        </w:rPr>
        <w:t>Ἐπραινόμενα σημεῖα</w:t>
      </w:r>
      <w:r>
        <w:rPr>
          <w:rStyle w:val="Dfinition"/>
        </w:rPr>
        <w:t xml:space="preserve"> dicuntur signa quae vnà sta¬</w:t>
        <w:br/>
      </w:r>
      <w:r>
        <w:rPr>
          <w:rStyle w:val="Guillemetdegoris"/>
        </w:rPr>
        <w:t>"</w:t>
      </w:r>
      <w:r>
        <w:rPr>
          <w:rStyle w:val="Dfinition"/>
        </w:rPr>
        <w:t>tim cum morbo non apparent, sed ipsi su¬</w:t>
        <w:br/>
      </w:r>
      <w:r>
        <w:rPr>
          <w:rStyle w:val="Guillemetdegoris"/>
        </w:rPr>
        <w:t>"</w:t>
      </w:r>
      <w:r>
        <w:rPr>
          <w:rStyle w:val="Dfinition"/>
        </w:rPr>
        <w:t>perueniunt vt sputum pleuritidi: Sunt au¬</w:t>
        <w:br/>
      </w:r>
      <w:r>
        <w:rPr>
          <w:rStyle w:val="Guillemetdegoris"/>
        </w:rPr>
        <w:t>"</w:t>
      </w:r>
      <w:r>
        <w:rPr>
          <w:rStyle w:val="Dfinition"/>
        </w:rPr>
        <w:t>tem ea triplicia, alia enim sunt salutis aut</w:t>
        <w:br/>
      </w:r>
      <w:r>
        <w:rPr>
          <w:rStyle w:val="Guillemetdegoris"/>
        </w:rPr>
        <w:t>"</w:t>
      </w:r>
      <w:r>
        <w:rPr>
          <w:rStyle w:val="Dfinition"/>
        </w:rPr>
        <w:t>mortis, alia coctionis aut cruditatis, alia sunt</w:t>
        <w:br/>
      </w:r>
      <w:r>
        <w:rPr>
          <w:rStyle w:val="GrcARELIRE"/>
        </w:rPr>
        <w:t>ν χρίσιμα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Verum &amp; </w:t>
      </w:r>
      <w:r>
        <w:rPr>
          <w:rStyle w:val="GrcARELIRE"/>
        </w:rPr>
        <w:t>ἐπραινόυενα</w:t>
      </w:r>
      <w:r>
        <w:rPr>
          <w:rStyle w:val="Dfinition"/>
        </w:rPr>
        <w:t xml:space="preserve"> peculiari nomine</w:t>
        <w:br/>
      </w:r>
      <w:r>
        <w:rPr>
          <w:rStyle w:val="Guillemetdegoris"/>
        </w:rPr>
        <w:t>„</w:t>
      </w:r>
      <w:r>
        <w:rPr>
          <w:rStyle w:val="Dfinition"/>
        </w:rPr>
        <w:t>intelligi possunt menstrua, aut ea quae toto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gestationis tempore in vterum gerentibus ap¬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parent, vt menstruae purgationes, aut depra¬</w:t>
        <w:br/>
      </w:r>
      <w:r>
        <w:rPr>
          <w:rStyle w:val="Guillemetdegoris"/>
        </w:rPr>
        <w:t>"</w:t>
      </w:r>
      <w:r>
        <w:rPr>
          <w:rStyle w:val="Dfinition"/>
        </w:rPr>
        <w:t>uata appetentia, vt aphoris. 7. lib. Epid.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sect. 8. </w:t>
      </w:r>
      <w:r>
        <w:rPr>
          <w:rStyle w:val="GrcARELIRE"/>
        </w:rPr>
        <w:t>τὰ ἐπραινόμενα ἐν οἷσι μηὶ γίνεται</w:t>
      </w:r>
      <w:r>
        <w:rPr>
          <w:rStyle w:val="Dfinition"/>
        </w:rPr>
        <w:t>,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gestationis tempore apparent in quos men¬</w:t>
        <w:br/>
      </w:r>
      <w:r>
        <w:rPr>
          <w:rStyle w:val="Guillemetdegoris"/>
        </w:rPr>
        <w:t>"</w:t>
      </w:r>
      <w:r>
        <w:rPr>
          <w:rStyle w:val="Dfinition"/>
        </w:rPr>
        <w:t>ses incidant, videndum: sic &amp; lib. 4. 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pidem. </w:t>
      </w:r>
      <w:r>
        <w:rPr>
          <w:rStyle w:val="GrcARELIRE"/>
        </w:rPr>
        <w:t>ἐρυθρὰ ἐπραινόμενα</w:t>
      </w:r>
      <w:r>
        <w:rPr>
          <w:rStyle w:val="Dfinition"/>
        </w:rPr>
        <w:t xml:space="preserve"> menstrua vocan¬</w:t>
        <w:br/>
      </w:r>
      <w:r>
        <w:rPr>
          <w:rStyle w:val="Guillemetdegoris"/>
        </w:rPr>
        <w:t>"</w:t>
      </w:r>
      <w:r>
        <w:rPr>
          <w:rStyle w:val="Dfinition"/>
        </w:rPr>
        <w:t>tur.</w:t>
        <w:br/>
      </w:r>
      <w:r>
        <w:rPr>
          <w:rStyle w:val="Orth"/>
        </w:rPr>
        <w:t>Ἐπίρλεθα</w:t>
      </w:r>
      <w:r>
        <w:rPr>
          <w:rStyle w:val="Dfinition"/>
        </w:rPr>
        <w:t>. dicuntur venosi, id est quibus con¬</w:t>
        <w:br/>
      </w:r>
      <w:r>
        <w:rPr>
          <w:rStyle w:val="Guillemetdegoris"/>
        </w:rPr>
        <w:t>"</w:t>
      </w:r>
      <w:r>
        <w:rPr>
          <w:rStyle w:val="Dfinition"/>
        </w:rPr>
        <w:t>spicuae venae sunt &amp; eminentes, quippe quae</w:t>
        <w:br/>
      </w:r>
      <w:r>
        <w:rPr>
          <w:rStyle w:val="Guillemetdegoris"/>
        </w:rPr>
        <w:t>„</w:t>
      </w:r>
      <w:r>
        <w:rPr>
          <w:rStyle w:val="Dfinition"/>
        </w:rPr>
        <w:t>sanguine plenae, &amp; carnium ipsas contegen¬</w:t>
        <w:br/>
      </w:r>
      <w:r>
        <w:rPr>
          <w:rStyle w:val="Guillemetdegoris"/>
        </w:rPr>
        <w:t>"</w:t>
      </w:r>
      <w:r>
        <w:rPr>
          <w:rStyle w:val="Dfinition"/>
        </w:rPr>
        <w:t>tium paucitate nudae appareant vt docet</w:t>
        <w:br/>
      </w:r>
      <w:r>
        <w:rPr>
          <w:rStyle w:val="Guillemetdegoris"/>
        </w:rPr>
        <w:t>"</w:t>
      </w:r>
      <w:r>
        <w:rPr>
          <w:rStyle w:val="Dfinition"/>
        </w:rPr>
        <w:t>Gal. comm. 4. in 6. Epid. t. 25.</w:t>
        <w:br/>
      </w:r>
      <w:r>
        <w:rPr>
          <w:rStyle w:val="Orth"/>
        </w:rPr>
        <w:t>Ἐπρλογίσματα</w:t>
      </w:r>
      <w:r>
        <w:rPr>
          <w:rStyle w:val="Dfinition"/>
        </w:rPr>
        <w:t>. dicuntur ab Hippocrat. apho¬</w:t>
        <w:br/>
        <w:t>ris. 23. lib. 5. ardores &amp; feruores alicuius par¬</w:t>
        <w:br/>
        <w:t>tis, velut à flamma vstae propter exuperan¬</w:t>
        <w:br/>
        <w:t>tem humorum caliditatem. Idem prosus eo</w:t>
        <w:br/>
        <w:t xml:space="preserve">nomine significatur quod </w:t>
      </w:r>
      <w:r>
        <w:rPr>
          <w:rStyle w:val="GrcARELIRE"/>
        </w:rPr>
        <w:t>τῆς φλειμονῆς</w:t>
      </w:r>
      <w:r>
        <w:rPr>
          <w:rStyle w:val="Dfinition"/>
        </w:rPr>
        <w:t>, quo</w:t>
        <w:br/>
        <w:t>veteres omnem ardorem etiam citra tumo¬</w:t>
        <w:br/>
        <w:t>rem notabant. Dicitur &amp; Hippocrati pxel¬</w:t>
        <w:br/>
      </w:r>
      <w:r>
        <w:rPr>
          <w:rStyle w:val="GrcARELIRE"/>
        </w:rPr>
        <w:t>μασὶη</w:t>
      </w:r>
      <w:r>
        <w:rPr>
          <w:rStyle w:val="Dfinition"/>
        </w:rPr>
        <w:t>.</w:t>
        <w:br/>
      </w:r>
      <w:r>
        <w:rPr>
          <w:rStyle w:val="Orth"/>
        </w:rPr>
        <w:t>Ἐπρορὰ</w:t>
      </w:r>
      <w:r>
        <w:rPr>
          <w:rStyle w:val="Dfinition"/>
        </w:rPr>
        <w:t>. defluxionis impetus dicitur vt verte¬</w:t>
        <w:br/>
        <w:t>runt nonnulli, id est omnium humorum ad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quascumque corporis partes validior influ¬</w:t>
        <w:br/>
        <w:t>n xus &amp; impetus, proptereaque partium no¬</w:t>
        <w:br/>
      </w:r>
      <w:r>
        <w:rPr>
          <w:rStyle w:val="Guillemetdegoris"/>
        </w:rPr>
        <w:t>"</w:t>
      </w:r>
      <w:r>
        <w:rPr>
          <w:rStyle w:val="Dfinition"/>
        </w:rPr>
        <w:t>mina ad quas eiusmodi fluxiones fiunt adijci</w:t>
        <w:br/>
      </w:r>
      <w:r>
        <w:rPr>
          <w:rStyle w:val="Guillemetdegoris"/>
        </w:rPr>
        <w:t>"</w:t>
      </w:r>
      <w:r>
        <w:rPr>
          <w:rStyle w:val="Dfinition"/>
        </w:rPr>
        <w:t>saepe solent; sic Plinius epiphoras vteri, ven¬</w:t>
        <w:br/>
        <w:t>n tris testium &amp; oculorum saepe vocat: verum</w:t>
        <w:br/>
      </w:r>
      <w:r>
        <w:rPr>
          <w:rStyle w:val="GrcARELIRE"/>
        </w:rPr>
        <w:t>ν</w:t>
      </w:r>
      <w:r>
        <w:rPr>
          <w:rStyle w:val="Dfinition"/>
        </w:rPr>
        <w:t xml:space="preserve"> de oculis saepe atque simpliciter epiphora di¬</w:t>
        <w:br/>
      </w:r>
      <w:r>
        <w:rPr>
          <w:rStyle w:val="Guillemetdegoris"/>
        </w:rPr>
        <w:t>"</w:t>
      </w:r>
      <w:r>
        <w:rPr>
          <w:rStyle w:val="Dfinition"/>
        </w:rPr>
        <w:t>citur, fluxionem significans in oculos irruen¬</w:t>
        <w:br/>
      </w:r>
      <w:r>
        <w:rPr>
          <w:rStyle w:val="GrcARELIRE"/>
        </w:rPr>
        <w:t>ν</w:t>
      </w:r>
      <w:r>
        <w:rPr>
          <w:rStyle w:val="Dfinition"/>
        </w:rPr>
        <w:t>tem, sic Plinius sexcentis in locis epiphoram</w:t>
        <w:br/>
        <w:t>n eam quae in oculis fit intellexit, atque ocu¬</w:t>
        <w:br/>
        <w:t>los eiusmodi affectos lachrymosos vocat &amp;</w:t>
        <w:br/>
      </w:r>
      <w:r>
        <w:rPr>
          <w:rStyle w:val="Guillemetdegoris"/>
        </w:rPr>
        <w:t>„</w:t>
      </w:r>
      <w:r>
        <w:rPr>
          <w:rStyle w:val="Dfinition"/>
        </w:rPr>
        <w:t>lachrimantes, atque epiphoras delachrima¬</w:t>
        <w:br/>
      </w:r>
      <w:r>
        <w:rPr>
          <w:rStyle w:val="Guillemetdegoris"/>
        </w:rPr>
        <w:t>"</w:t>
      </w:r>
      <w:r>
        <w:rPr>
          <w:rStyle w:val="Dfinition"/>
        </w:rPr>
        <w:t>tiones; Paulus tamen lib. 3. vbi de oculo¬</w:t>
        <w:br/>
        <w:t xml:space="preserve">rum epiphoris agit non simpliciter </w:t>
      </w:r>
      <w:r>
        <w:rPr>
          <w:rStyle w:val="GrcARELIRE"/>
        </w:rPr>
        <w:t>ἐπροραὰ</w:t>
      </w:r>
      <w:r>
        <w:rPr>
          <w:rStyle w:val="Dfinition"/>
        </w:rPr>
        <w:t>,</w:t>
        <w:br/>
        <w:t xml:space="preserve">sed </w:t>
      </w:r>
      <w:r>
        <w:rPr>
          <w:rStyle w:val="GrcARELIRE"/>
        </w:rPr>
        <w:t>ταὶ τῶν ῥευμάστων ἐπιροραὶ</w:t>
      </w:r>
      <w:r>
        <w:rPr>
          <w:rStyle w:val="Dfinition"/>
        </w:rPr>
        <w:t xml:space="preserve"> dixit, &amp;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4. </w:t>
      </w:r>
      <w:r>
        <w:rPr>
          <w:rStyle w:val="GrcARELIRE"/>
        </w:rPr>
        <w:t>τῶν κατὰ τόπους</w:t>
      </w:r>
      <w:r>
        <w:rPr>
          <w:rStyle w:val="Dfinition"/>
        </w:rPr>
        <w:t xml:space="preserve"> describens Nectarium Mar¬</w:t>
        <w:br/>
        <w:t xml:space="preserve">ci dicit </w:t>
      </w:r>
      <w:r>
        <w:rPr>
          <w:rStyle w:val="GrcARELIRE"/>
        </w:rPr>
        <w:t>πρὶς ἐπιροραὶ ῥέύματος λετοῦ</w:t>
      </w:r>
      <w:r>
        <w:rPr>
          <w:rStyle w:val="Dfinition"/>
        </w:rPr>
        <w:t xml:space="preserve"> efficax es¬</w:t>
        <w:br/>
      </w:r>
      <w:r>
        <w:rPr>
          <w:rStyle w:val="Guillemetdegoris"/>
        </w:rPr>
        <w:t>"</w:t>
      </w:r>
      <w:r>
        <w:rPr>
          <w:rStyle w:val="Dfinition"/>
        </w:rPr>
        <w:t>se: introductionis author quoties vnà cum</w:t>
        <w:br/>
      </w:r>
      <w:r>
        <w:rPr>
          <w:rStyle w:val="Guillemetdegoris"/>
        </w:rPr>
        <w:t>"</w:t>
      </w:r>
      <w:r>
        <w:rPr>
          <w:rStyle w:val="Dfinition"/>
        </w:rPr>
        <w:t>ingenti oculorum phlegmone humoris etiam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copia influxerit, epiphoram nominari vo¬</w:t>
        <w:br/>
      </w:r>
      <w:r>
        <w:rPr>
          <w:rStyle w:val="Guillemetdegoris"/>
        </w:rPr>
        <w:t>„</w:t>
      </w:r>
      <w:r>
        <w:rPr>
          <w:rStyle w:val="Dfinition"/>
        </w:rPr>
        <w:t>luit; Sed &amp; lachrimarum quoque copiam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immodicam, etiam sine phlegmone atque tu¬</w:t>
        <w:br/>
      </w:r>
      <w:r>
        <w:rPr>
          <w:rStyle w:val="Guillemetdegoris"/>
        </w:rPr>
        <w:t>"</w:t>
      </w:r>
      <w:r>
        <w:rPr>
          <w:rStyle w:val="Dfinition"/>
        </w:rPr>
        <w:t>more vllo, epiphoram rectè nominare pos¬</w:t>
        <w:br/>
      </w:r>
      <w:r>
        <w:rPr>
          <w:rStyle w:val="Guillemetdegoris"/>
        </w:rPr>
        <w:t>"</w:t>
      </w:r>
      <w:r>
        <w:rPr>
          <w:rStyle w:val="Dfinition"/>
        </w:rPr>
        <w:t>simus, sic enim plerique morbosas lachry¬</w:t>
        <w:br/>
      </w:r>
      <w:r>
        <w:rPr>
          <w:rStyle w:val="Guillemetdegoris"/>
        </w:rPr>
        <w:t>"</w:t>
      </w:r>
      <w:r>
        <w:rPr>
          <w:rStyle w:val="Dfinition"/>
        </w:rPr>
        <w:t>mas nuncuparunt, &amp; ex oculis acriorem co¬</w:t>
        <w:br/>
      </w:r>
      <w:r>
        <w:rPr>
          <w:rStyle w:val="Guillemetdegoris"/>
        </w:rPr>
        <w:t>"</w:t>
      </w:r>
      <w:r>
        <w:rPr>
          <w:rStyle w:val="Dfinition"/>
        </w:rPr>
        <w:t>piosioremque pituitae cursum delabentem vt</w:t>
        <w:br/>
        <w:t xml:space="preserve">Galen. 4. </w:t>
      </w:r>
      <w:r>
        <w:rPr>
          <w:rStyle w:val="GrcARELIRE"/>
        </w:rPr>
        <w:t>κατὰ τόπ</w:t>
      </w:r>
      <w:r>
        <w:rPr>
          <w:rStyle w:val="Dfinition"/>
        </w:rPr>
        <w:t>, cap. 5. Trallian. lib. 2. cap.</w:t>
        <w:br/>
        <w:t>nli. Paul. lib. 3. cap. 22. Largus cap. 19. vs¬</w:t>
        <w:br/>
      </w:r>
      <w:r>
        <w:rPr>
          <w:rStyle w:val="Guillemetdegoris"/>
        </w:rPr>
        <w:t>"</w:t>
      </w:r>
      <w:r>
        <w:rPr>
          <w:rStyle w:val="Dfinition"/>
        </w:rPr>
        <w:t>que ad 27. saepe, Celsus lib. 6. cap. 6. Co¬</w:t>
        <w:br/>
      </w:r>
      <w:r>
        <w:rPr>
          <w:rStyle w:val="Guillemetdegoris"/>
        </w:rPr>
        <w:t>„</w:t>
      </w:r>
      <w:r>
        <w:rPr>
          <w:rStyle w:val="Dfinition"/>
        </w:rPr>
        <w:t>lumella lib. 7. cap. 17. &amp; Plinius libr. 20.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13.</w:t>
        <w:br/>
      </w:r>
      <w:r>
        <w:rPr>
          <w:rStyle w:val="Orth"/>
        </w:rPr>
        <w:t>Ἐπροροι</w:t>
      </w:r>
      <w:r>
        <w:rPr>
          <w:rStyle w:val="Dfinition"/>
        </w:rPr>
        <w:t>. dicuntur apud Hippocr. in prorrhet.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quae vel proxime absunt à partu mulieres¬</w:t>
        <w:br/>
        <w:t>grauidae, vel quae vt agri restibiles sunt fru¬</w:t>
        <w:br/>
        <w:t>ctuosae, vel etiam quibus est crebra vicissi¬</w:t>
        <w:br/>
        <w:t>tudo concipiendi &amp; abortiendi, vt notat Ga¬ u</w:t>
        <w:br/>
        <w:t>len. in comment. 3. prorrhet. part. 11. vt a</w:t>
        <w:br/>
        <w:t>quibus mucore sunt obsiti cotyledones, alio¬</w:t>
        <w:br/>
        <w:t>qui solidae ac succi plenae, nam illae trimestres e&amp;</w:t>
        <w:br/>
        <w:t>foetus abortiunt, nouos subinde concepturae; e</w:t>
        <w:br/>
      </w:r>
      <w:r>
        <w:rPr>
          <w:rStyle w:val="Orth"/>
        </w:rPr>
        <w:t>Ἐπρόροις</w:t>
      </w:r>
      <w:r>
        <w:rPr>
          <w:rStyle w:val="Dfinition"/>
        </w:rPr>
        <w:t xml:space="preserve"> autem opponuntur </w:t>
      </w:r>
      <w:r>
        <w:rPr>
          <w:rStyle w:val="GrcARELIRE"/>
        </w:rPr>
        <w:t>ἄφοροι</w:t>
      </w:r>
      <w:r>
        <w:rPr>
          <w:rStyle w:val="Dfinition"/>
        </w:rPr>
        <w:t xml:space="preserve"> id est ste¬</w:t>
        <w:br/>
        <w:t>riles, per impotentiam excipiendi &amp; conci¬</w:t>
        <w:br/>
        <w:t>piendi semen virile. Talis mulier dicitur etiam u</w:t>
        <w:br/>
        <w:t>Hippocrati a</w:t>
      </w:r>
      <w:r>
        <w:rPr>
          <w:rStyle w:val="GrcARELIRE"/>
        </w:rPr>
        <w:t>όκώμον</w:t>
      </w:r>
      <w:r>
        <w:rPr>
          <w:rStyle w:val="Dfinition"/>
        </w:rPr>
        <w:t>. .</w:t>
        <w:br/>
      </w:r>
      <w:r>
        <w:rPr>
          <w:rStyle w:val="Orth"/>
        </w:rPr>
        <w:t>Ἐπόρυσις</w:t>
      </w:r>
      <w:r>
        <w:rPr>
          <w:rStyle w:val="Dfinition"/>
        </w:rPr>
        <w:t>. est vnitio ossis cum altero osse, quasi</w:t>
        <w:br/>
        <w:t>os alterum ossi innatum sit. In epiphysi enim</w:t>
        <w:br/>
        <w:t>ossa in se mutuo subeunt, quo securius vnian¬</w:t>
        <w:br/>
        <w:t>tur, &amp; fere ad ossis alterius finem portio haec</w:t>
        <w:br/>
        <w:t>maioris ossis per epiphysim agglutinatur,</w:t>
        <w:br/>
        <w:t>tanquam natura sui oblita os breuius fecerit,</w:t>
        <w:br/>
        <w:t>quod deinde epiphysi addita perficiat atque</w:t>
        <w:br/>
        <w:t>producat. Quo in opere naturam ars fabri¬</w:t>
        <w:br/>
        <w:t>lis videtur imitari, quae breuius lignum alte¬</w:t>
        <w:br/>
        <w:t>rius adiectione ceu epiphysi auget. Appa¬</w:t>
        <w:br/>
        <w:t>ret manifestius epiphysis in infantibus, non</w:t>
        <w:br/>
        <w:t>ossis, sed cartilaginis specie. Tempore au¬</w:t>
        <w:br/>
        <w:t>tem in os durescit, adeo vt senibus commis¬</w:t>
        <w:br/>
        <w:t>sura quandoque nulla appareat, nisi eam in¬</w:t>
        <w:br/>
        <w:t>terdum vis aliqua detegat &amp; separet. Est ve¬</w:t>
        <w:br/>
        <w:t>ro epiphysis ossibus quibusdam vnica, alijs</w:t>
        <w:br/>
        <w:t>duplex, triplex quibusdam, aliquando qua¬</w:t>
        <w:br/>
        <w:t>drumplex vel etiam quintuplex. Vsus epiphy¬</w:t>
        <w:br/>
        <w:t>seos est, vt scribit Galenus, non tantum quod</w:t>
        <w:br/>
        <w:t>medullam in magnis &amp; raris ossibus operit,</w:t>
        <w:br/>
        <w:t>sed quod tutam etiam articulationem reddit,</w:t>
        <w:br/>
        <w:t>quod per epiphysim os dilatatum in magnas,</w:t>
        <w:br/>
        <w:t>saepe etiam multas apophyses, tutam magis</w:t>
        <w:br/>
        <w:t>diarthrosim efficiat, dum pluribus partibus os</w:t>
        <w:br/>
        <w:t>vtrumque committitur: quomodo colum¬</w:t>
        <w:br/>
        <w:t>narum bases &amp; epistylia amplificantur ad su¬</w:t>
        <w:br/>
        <w:t>stinendi securitatem. Nam si angusta &amp;</w:t>
        <w:br/>
        <w:t>acuta his partibus essent ossa, ac veluti pun¬</w:t>
        <w:br/>
        <w:t>cto sese tangentia, fallax omnino &amp; pericu¬</w:t>
        <w:br/>
        <w:t>losa esset diarthrosis. Ne vero os propter</w:t>
        <w:br/>
        <w:t>epiphyseos amplitudinem esset oneri, rari¬</w:t>
        <w:br/>
        <w:t>tate &amp; cauernulis amplioribus &amp; pluribus</w:t>
        <w:br/>
        <w:t>succum illum medullosum ad sui nutritio¬</w:t>
        <w:br/>
        <w:t>nem continentibus, natura prouidit. Cae¬</w:t>
        <w:br/>
        <w:t xml:space="preserve">terum quod </w:t>
      </w:r>
      <w:r>
        <w:rPr>
          <w:rStyle w:val="GrcARELIRE"/>
        </w:rPr>
        <w:t>ἐπίρυσι</w:t>
      </w:r>
      <w:r>
        <w:rPr>
          <w:rStyle w:val="Dfinition"/>
        </w:rPr>
        <w:t xml:space="preserve">s differat </w:t>
      </w:r>
      <w:r>
        <w:rPr>
          <w:rStyle w:val="GrcARELIRE"/>
        </w:rPr>
        <w:t>ἀπὸ τῆς ἀπορύσιος</w:t>
      </w:r>
      <w:r>
        <w:rPr>
          <w:rStyle w:val="Dfinition"/>
        </w:rPr>
        <w:br/>
        <w:t>Galen. libr. de ossibus annotauit scribens</w:t>
        <w:br/>
      </w:r>
      <w:r>
        <w:rPr>
          <w:rStyle w:val="GrcARELIRE"/>
        </w:rPr>
        <w:t>ἀπόρυσιν</w:t>
      </w:r>
      <w:r>
        <w:rPr>
          <w:rStyle w:val="Dfinition"/>
        </w:rPr>
        <w:t xml:space="preserve"> totius ossis partem esse, </w:t>
      </w:r>
      <w:r>
        <w:rPr>
          <w:rStyle w:val="GrcARELIRE"/>
        </w:rPr>
        <w:t>ἐπίρυσὶν</w:t>
      </w:r>
      <w:r>
        <w:rPr>
          <w:rStyle w:val="Dfinition"/>
        </w:rPr>
        <w:t xml:space="preserve"> ve¬</w:t>
        <w:br/>
        <w:t>ro non esse partem ossis, sed aliquid ossi ad¬</w:t>
        <w:br/>
        <w:t>natum.</w:t>
        <w:br/>
      </w:r>
      <w:r>
        <w:rPr>
          <w:rStyle w:val="Orth"/>
        </w:rPr>
        <w:t>Ἐπιχλιαίνεσθαι</w:t>
      </w:r>
      <w:r>
        <w:rPr>
          <w:rStyle w:val="Dfinition"/>
        </w:rPr>
        <w:t xml:space="preserve">. idem quod </w:t>
      </w:r>
      <w:r>
        <w:rPr>
          <w:rStyle w:val="GrcARELIRE"/>
        </w:rPr>
        <w:t>ἐπιπυρρετεύειν</w:t>
      </w:r>
      <w:r>
        <w:rPr>
          <w:rStyle w:val="Dfinition"/>
        </w:rPr>
        <w:t xml:space="preserve"> apud s</w:t>
        <w:br/>
        <w:t>Hippocrat. in prorrhet. Galeno interprete,</w:t>
        <w:br/>
        <w:t>atque de non acuta &amp; calida sed de leui febre</w:t>
        <w:br/>
        <w:t>dicitur, cuius proprium est humorem com¬</w:t>
        <w:br/>
        <w:t>mouere ac ducere sursum in caput non discu¬</w:t>
        <w:br/>
        <w:t>tere: sed &amp; Hippocrati subinde incalescere &amp; e</w:t>
        <w:br/>
        <w:t>intepescere significat. Vt 6. Epid. sect. 7. .</w:t>
        <w:br/>
        <w:t>aphor. 2. &amp; 4. Epidem. &amp; in Coac. Sumi¬</w:t>
        <w:br/>
        <w:t>tur &amp; hoc verbum pro calore in tumo¬</w:t>
        <w:br/>
        <w:t>ribus praeter naturam intepescente, ac ve¬ a</w:t>
        <w:br/>
        <w:t xml:space="preserve">luti subsidente, sic enim 2. Epidem. </w:t>
      </w:r>
      <w:r>
        <w:rPr>
          <w:rStyle w:val="GrcARELIRE"/>
        </w:rPr>
        <w:t>δωον εα</w:t>
      </w:r>
      <w:r>
        <w:rPr>
          <w:rStyle w:val="Dfinition"/>
        </w:rPr>
        <w:br/>
      </w:r>
      <w:r>
        <w:rPr>
          <w:rStyle w:val="GrcARELIRE"/>
        </w:rPr>
        <w:t>δὲ τοῦτο καὶ ἐπχλιαίνιτο</w:t>
      </w:r>
      <w:r>
        <w:rPr>
          <w:rStyle w:val="Dfinition"/>
        </w:rPr>
        <w:t>, de tumore ad aures .</w:t>
        <w:br/>
        <w:t>suborto qui tamen minor erat &amp; quasi reside¬</w:t>
        <w:br/>
        <w:t>bat. 2</w:t>
        <w:br/>
      </w:r>
      <w:r>
        <w:rPr>
          <w:rStyle w:val="Orth"/>
        </w:rPr>
        <w:t>Ἐπίγχιουν</w:t>
      </w:r>
      <w:r>
        <w:rPr>
          <w:rStyle w:val="Dfinition"/>
        </w:rPr>
        <w:t xml:space="preserve">. </w:t>
      </w:r>
      <w:r>
        <w:rPr>
          <w:rStyle w:val="Syn"/>
        </w:rPr>
        <w:t>ἐπίπαγον</w:t>
      </w:r>
      <w:r>
        <w:rPr>
          <w:rStyle w:val="Dfinition"/>
        </w:rPr>
        <w:t xml:space="preserve">. </w:t>
      </w:r>
      <w:r>
        <w:rPr>
          <w:rStyle w:val="GrcARELIRE"/>
        </w:rPr>
        <w:t>χχρ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</w:rPr>
        <w:t>. concretum, lanugino¬</w:t>
        <w:br/>
        <w:t>sum, apud Hippoc.</w:t>
        <w:br/>
        <w:t xml:space="preserve">Apud quem saepe legimus </w:t>
      </w:r>
      <w:r>
        <w:rPr>
          <w:rStyle w:val="GrcARELIRE"/>
        </w:rPr>
        <w:t>ἐπχουν ἔχοντα ὶ</w:t>
      </w:r>
      <w:r>
        <w:rPr>
          <w:rStyle w:val="Dfinition"/>
        </w:rPr>
        <w:br/>
      </w:r>
      <w:r>
        <w:rPr>
          <w:rStyle w:val="GrcARELIRE"/>
        </w:rPr>
        <w:t>ν ὄμματα</w:t>
      </w:r>
      <w:r>
        <w:rPr>
          <w:rStyle w:val="Dfinition"/>
        </w:rPr>
        <w:t>, de oculis puluere &amp; sorde, ac ve¬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lut lanugine obsitis atque squallidis, Ga¬</w:t>
        <w:br/>
        <w:t xml:space="preserve">len. </w:t>
      </w:r>
      <w:r>
        <w:rPr>
          <w:rStyle w:val="GrcARELIRE"/>
        </w:rPr>
        <w:t>ὀρθαλμὸς τοῦ καλουμένοε γχροῦ μιστὸς</w:t>
      </w:r>
      <w:r>
        <w:rPr>
          <w:rStyle w:val="Dfinition"/>
        </w:rPr>
        <w:t xml:space="preserve"> oculos pul¬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uere aut lanugine plenos exponit.</w:t>
        <w:br/>
      </w:r>
      <w:r>
        <w:rPr>
          <w:rStyle w:val="Orth"/>
        </w:rPr>
        <w:t>Ἐπιγορδις</w:t>
      </w:r>
      <w:r>
        <w:rPr>
          <w:rStyle w:val="Dfinition"/>
        </w:rPr>
        <w:t>. lactes siue Mesenterium apud Graecos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veteres significat, neruos scilicet interiacen¬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tes, vascula, &amp; membranas quae intestinorum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stabilimenta &amp; fulcimina sunt vt docet Aretę.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2. de acut. c. 6.</w:t>
        <w:br/>
      </w:r>
      <w:r>
        <w:rPr>
          <w:rStyle w:val="Orth"/>
        </w:rPr>
        <w:t>Ἐπιχωριον νόσημα</w:t>
      </w:r>
      <w:r>
        <w:rPr>
          <w:rStyle w:val="Dfinition"/>
        </w:rPr>
        <w:t>. appellatur morbus patrius, ver¬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naculus plebi communis.</w:t>
        <w:br/>
      </w:r>
      <w:r>
        <w:rPr>
          <w:rStyle w:val="GrcARELIRE"/>
        </w:rPr>
        <w:t>Ἐτ</w:t>
      </w:r>
      <w:r>
        <w:rPr>
          <w:rStyle w:val="Dfinition"/>
        </w:rPr>
        <w:t xml:space="preserve">' </w:t>
      </w:r>
      <w:r>
        <w:rPr>
          <w:rStyle w:val="GrcARELIRE"/>
        </w:rPr>
        <w:t>ὀλίγον</w:t>
      </w:r>
      <w:r>
        <w:rPr>
          <w:rStyle w:val="Dfinition"/>
        </w:rPr>
        <w:t xml:space="preserve"> vsurpare consueuit Hippocrat. de</w:t>
        <w:br/>
      </w:r>
      <w:r>
        <w:rPr>
          <w:rStyle w:val="Guillemetdegoris"/>
        </w:rPr>
        <w:t>„</w:t>
      </w:r>
      <w:r>
        <w:rPr>
          <w:rStyle w:val="Dfinition"/>
        </w:rPr>
        <w:t>ijs quae sensim fiunt &amp; pauco tempore,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breui durant, sic in Coac. </w:t>
      </w:r>
      <w:r>
        <w:rPr>
          <w:rStyle w:val="GrcARELIRE"/>
        </w:rPr>
        <w:t>ἔεα ἐπ</w:t>
      </w:r>
      <w:r>
        <w:rPr>
          <w:rStyle w:val="Dfinition"/>
        </w:rPr>
        <w:t xml:space="preserve">ʼ </w:t>
      </w:r>
      <w:r>
        <w:rPr>
          <w:rStyle w:val="GrcARELIRE"/>
        </w:rPr>
        <w:t>ὀλίγον πε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παινόμενα᾽</w:t>
      </w:r>
      <w:r>
        <w:rPr>
          <w:rStyle w:val="Dfinition"/>
        </w:rPr>
        <w:t>, vrinae paruo tempore conco¬</w:t>
        <w:br/>
      </w:r>
      <w:r>
        <w:rPr>
          <w:rStyle w:val="Guillemetdegoris"/>
        </w:rPr>
        <w:t>"</w:t>
      </w:r>
      <w:r>
        <w:rPr>
          <w:rStyle w:val="Dfinition"/>
        </w:rPr>
        <w:t>ctae.</w:t>
        <w:br/>
      </w:r>
      <w:r>
        <w:rPr>
          <w:rStyle w:val="Orth"/>
        </w:rPr>
        <w:t>Ἐπομράλιον</w:t>
      </w:r>
      <w:r>
        <w:rPr>
          <w:rStyle w:val="Dfinition"/>
        </w:rPr>
        <w:t>. medicamentum vmbilicale dicitur,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quod vmbilico illitum aluum subdu¬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cit, cuius vsus est cum aegrotans sua spon¬</w:t>
        <w:br/>
        <w:t>n te renuit expurgans medicamentum deuo¬</w:t>
        <w:br/>
      </w:r>
      <w:r>
        <w:rPr>
          <w:rStyle w:val="Guillemetdegoris"/>
        </w:rPr>
        <w:t>"</w:t>
      </w:r>
      <w:r>
        <w:rPr>
          <w:rStyle w:val="Dfinition"/>
        </w:rPr>
        <w:t>rare, aut neque deuoratum retinere, vel</w:t>
        <w:br/>
      </w:r>
      <w:r>
        <w:rPr>
          <w:rStyle w:val="Guillemetdegoris"/>
        </w:rPr>
        <w:t>"</w:t>
      </w:r>
      <w:r>
        <w:rPr>
          <w:rStyle w:val="Dfinition"/>
        </w:rPr>
        <w:t>quouis pacto assumere quidquam per os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potest: eiusmodi vero </w:t>
      </w:r>
      <w:r>
        <w:rPr>
          <w:rStyle w:val="GrcARELIRE"/>
        </w:rPr>
        <w:t>ἑπομράλια</w:t>
      </w:r>
      <w:r>
        <w:rPr>
          <w:rStyle w:val="Dfinition"/>
        </w:rPr>
        <w:t xml:space="preserve"> medicamen¬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 suas virtutes cordi &amp; pulmoni communi¬</w:t>
        <w:br/>
      </w:r>
      <w:r>
        <w:rPr>
          <w:rStyle w:val="Guillemetdegoris"/>
        </w:rPr>
        <w:t>"</w:t>
      </w:r>
      <w:r>
        <w:rPr>
          <w:rStyle w:val="Dfinition"/>
        </w:rPr>
        <w:t>cant, atque per vmbilici arterias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vis trahitur qua humores agitantur,</w:t>
        <w:br/>
      </w:r>
      <w:r>
        <w:rPr>
          <w:rStyle w:val="Guillemetdegoris"/>
        </w:rPr>
        <w:t>„</w:t>
      </w:r>
      <w:r>
        <w:rPr>
          <w:rStyle w:val="Dfinition"/>
        </w:rPr>
        <w:t>qui postmodum naturam ipsam irritant, &amp;</w:t>
        <w:br/>
      </w:r>
      <w:r>
        <w:rPr>
          <w:rStyle w:val="Guillemetdegoris"/>
        </w:rPr>
        <w:t>"</w:t>
      </w:r>
      <w:r>
        <w:rPr>
          <w:rStyle w:val="Dfinition"/>
        </w:rPr>
        <w:t>ad expulsionem commouentur. Plura au¬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 eiusmodi recensetur à veteribus, quem¬</w:t>
        <w:br/>
      </w:r>
      <w:r>
        <w:rPr>
          <w:rStyle w:val="Guillemetdegoris"/>
        </w:rPr>
        <w:t>„</w:t>
      </w:r>
      <w:r>
        <w:rPr>
          <w:rStyle w:val="Dfinition"/>
        </w:rPr>
        <w:t>admodum refert Aetius libr. 1. tetrab. ser¬</w:t>
        <w:br/>
      </w:r>
      <w:r>
        <w:rPr>
          <w:rStyle w:val="Guillemetdegoris"/>
        </w:rPr>
        <w:t>„</w:t>
      </w:r>
      <w:r>
        <w:rPr>
          <w:rStyle w:val="Dfinition"/>
        </w:rPr>
        <w:t>mon. 3. capit. 135. &amp; Paul. libr. 7. cap.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9. Sunt autem illa plurimis ex vsu, pue¬</w:t>
        <w:br/>
      </w:r>
      <w:r>
        <w:rPr>
          <w:rStyle w:val="Guillemetdegoris"/>
        </w:rPr>
        <w:t>„</w:t>
      </w:r>
      <w:r>
        <w:rPr>
          <w:rStyle w:val="Dfinition"/>
        </w:rPr>
        <w:t>ris nimirum &amp; foeminis quibus Mercuria¬</w:t>
        <w:br/>
      </w:r>
      <w:r>
        <w:rPr>
          <w:rStyle w:val="Guillemetdegoris"/>
        </w:rPr>
        <w:t>„</w:t>
      </w:r>
      <w:r>
        <w:rPr>
          <w:rStyle w:val="Dfinition"/>
        </w:rPr>
        <w:t>lis &amp; cycla trita cum butyro vaccino &amp;</w:t>
        <w:br/>
      </w:r>
      <w:r>
        <w:rPr>
          <w:rStyle w:val="Guillemetdegoris"/>
        </w:rPr>
        <w:t>„</w:t>
      </w:r>
      <w:r>
        <w:rPr>
          <w:rStyle w:val="Dfinition"/>
        </w:rPr>
        <w:t>oleo violarum frixa plurimum prodest, sicut</w:t>
        <w:br/>
      </w:r>
      <w:r>
        <w:rPr>
          <w:rStyle w:val="Guillemetdegoris"/>
        </w:rPr>
        <w:t>„</w:t>
      </w:r>
      <w:r>
        <w:rPr>
          <w:rStyle w:val="Dfinition"/>
        </w:rPr>
        <w:t>succus earumdem herbarum cum butyro,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oleo amygdalarum dulcium in vnguen¬</w:t>
        <w:br/>
      </w:r>
      <w:r>
        <w:rPr>
          <w:rStyle w:val="Guillemetdegoris"/>
        </w:rPr>
        <w:t>"</w:t>
      </w:r>
      <w:r>
        <w:rPr>
          <w:rStyle w:val="Dfinition"/>
        </w:rPr>
        <w:t>ti formam redactus, alia eiusmodi plu¬</w:t>
        <w:br/>
      </w:r>
      <w:r>
        <w:rPr>
          <w:rStyle w:val="Guillemetdegoris"/>
        </w:rPr>
        <w:t>"</w:t>
      </w:r>
      <w:r>
        <w:rPr>
          <w:rStyle w:val="Dfinition"/>
        </w:rPr>
        <w:t>rima sunt, veluti medulla colocynthidis,</w:t>
        <w:br/>
      </w:r>
      <w:r>
        <w:rPr>
          <w:rStyle w:val="Guillemetdegoris"/>
        </w:rPr>
        <w:t>"</w:t>
      </w:r>
      <w:r>
        <w:rPr>
          <w:rStyle w:val="Dfinition"/>
        </w:rPr>
        <w:t>semen erucae, ruta syluestris elaterium,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granum cnidium, nitrum rubrum atque alia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complura.</w:t>
        <w:br/>
      </w:r>
      <w:r>
        <w:rPr>
          <w:rStyle w:val="Orth"/>
        </w:rPr>
        <w:t>Ἐπορεξάμεναι ἐπεκταθεῖσαι</w:t>
      </w:r>
      <w:r>
        <w:rPr>
          <w:rStyle w:val="Dfinition"/>
        </w:rPr>
        <w:t>. extensae apud Hippo¬</w:t>
        <w:br/>
        <w:t>cratem.</w:t>
        <w:br/>
      </w:r>
      <w:r>
        <w:rPr>
          <w:rStyle w:val="Orth"/>
        </w:rPr>
        <w:t>Ἐπὸ γχκον</w:t>
      </w:r>
      <w:r>
        <w:rPr>
          <w:rStyle w:val="Dfinition"/>
        </w:rPr>
        <w:t>. palmes ex quo nascitur quippiam, vt ex</w:t>
        <w:br/>
        <w:t>colocynthide, apud Hippoc.</w:t>
        <w:br/>
      </w:r>
      <w:r>
        <w:rPr>
          <w:rStyle w:val="Orth"/>
        </w:rPr>
        <w:t>Ἐπελὶς</w:t>
      </w:r>
      <w:r>
        <w:rPr>
          <w:rStyle w:val="Dfinition"/>
        </w:rPr>
        <w:t>. est tuberculum &amp; carnis excrescen¬</w:t>
        <w:br/>
        <w:t>tia in gingiuis proueniens &amp; ad intimos</w:t>
        <w:br/>
        <w:t>molares dentes pertinens. Oritur ex in¬</w:t>
        <w:br/>
        <w:t>flammatione, febreque interdum, &amp; do¬</w:t>
        <w:br/>
        <w:t>lorem habet adiunctum, eumque ali¬</w:t>
        <w:br/>
        <w:t>quando tantum vt aeger os aperire nequeat.</w:t>
        <w:br/>
        <w:t>Quanquam autem Paulus libr. 3. scripse¬</w:t>
        <w:br/>
        <w:t>rit intimi molaris affectum esse, generalius</w:t>
        <w:br/>
        <w:t>tamen dicit libr. 6. carnis esse excrescen¬</w:t>
        <w:br/>
        <w:t>tiam iuxta dentium aliquem in gingiuis exo¬</w:t>
        <w:br/>
        <w:t>rientem.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 </w:t>
      </w:r>
      <w:r>
        <w:rPr>
          <w:rStyle w:val="GrcARELIRE"/>
        </w:rPr>
        <w:t>παρυλὶς</w:t>
      </w:r>
      <w:r>
        <w:rPr>
          <w:rStyle w:val="Dfinition"/>
        </w:rPr>
        <w:t xml:space="preserve"> vbi plura.</w:t>
        <w:br/>
      </w:r>
      <w:r>
        <w:rPr>
          <w:rStyle w:val="Orth"/>
        </w:rPr>
        <w:t>Ἐπουλωτικὴ νύναμιν</w:t>
      </w:r>
      <w:r>
        <w:rPr>
          <w:rStyle w:val="Dfinition"/>
        </w:rPr>
        <w:t>, cicatricem inducens facultas</w:t>
        <w:br/>
        <w:t xml:space="preserve">dicitur &amp; </w:t>
      </w:r>
      <w:r>
        <w:rPr>
          <w:rStyle w:val="GrcARELIRE"/>
        </w:rPr>
        <w:t>συνουλωτική</w:t>
      </w:r>
      <w:r>
        <w:rPr>
          <w:rStyle w:val="Dfinition"/>
        </w:rPr>
        <w:t>.</w:t>
        <w:br/>
      </w:r>
      <w:r>
        <w:rPr>
          <w:rStyle w:val="Orth"/>
        </w:rPr>
        <w:t>Ἐπουλωτικὸν φαρμακον</w:t>
      </w:r>
      <w:r>
        <w:rPr>
          <w:rStyle w:val="Dfinition"/>
        </w:rPr>
        <w:t>. est medicamentum val¬</w:t>
        <w:br/>
        <w:t>de siccum &amp; adstringens, vlceri cicatricem</w:t>
        <w:br/>
        <w:t>inducens. Nam quia cutis carne ipsa sic¬</w:t>
        <w:br/>
        <w:t>cior densiorque est, qui carnem cuti persi¬</w:t>
        <w:br/>
        <w:t>milem reddere cupiet, eam necesse est con¬</w:t>
        <w:br/>
        <w:t>trahat, constringat, constipet, denset, prae¬</w:t>
        <w:br/>
        <w:t>terea siccet &amp; calli instar induret, quippe</w:t>
        <w:br/>
        <w:t>cum cutis velut in callum durata caro sit.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Haec quidem est medicamenti quod cicatri¬</w:t>
        <w:br/>
        <w:t>cem inducit summa, verum ea non satisfacit</w:t>
        <w:br/>
        <w:t>ad intelligendam plane eius naturam. Nam</w:t>
        <w:br/>
        <w:t xml:space="preserve">&amp; glutinatorium medicamentum, quod </w:t>
      </w:r>
      <w:r>
        <w:rPr>
          <w:rStyle w:val="GrcARELIRE"/>
        </w:rPr>
        <w:t>κολ</w:t>
      </w:r>
      <w:r>
        <w:rPr>
          <w:rStyle w:val="Dfinition"/>
        </w:rPr>
        <w:t>¬</w:t>
        <w:br/>
      </w:r>
      <w:r>
        <w:rPr>
          <w:rStyle w:val="GrcARELIRE"/>
        </w:rPr>
        <w:t>λητικὸν</w:t>
      </w:r>
      <w:r>
        <w:rPr>
          <w:rStyle w:val="Dfinition"/>
        </w:rPr>
        <w:t xml:space="preserve"> dicitur, tum siccat, tum etiam ad¬</w:t>
        <w:br/>
        <w:t>stringit. At in glutinatione vlcerum siccan¬</w:t>
        <w:br/>
        <w:t>dum modo est quod affluit, quo videlicet</w:t>
        <w:br/>
        <w:t>affecta pars superuacuis vacet: in cicatrice</w:t>
        <w:br/>
        <w:t>vero ducenda, non modo quod affluit, verum</w:t>
        <w:br/>
        <w:t>etiam humor qui in ipsa carne continetur est</w:t>
        <w:br/>
        <w:t>consumendus. Itaque multo siccius est quod</w:t>
        <w:br/>
        <w:t>cicatricem inducit, quam quod aggluti¬</w:t>
        <w:br/>
        <w:t>nat, quando glutinaturo vnum id proposi¬</w:t>
        <w:br/>
        <w:t>tum est, vt eius quod secundum naturam est</w:t>
        <w:br/>
        <w:t>redundantiam consumat: qui cicatricem in¬</w:t>
        <w:br/>
        <w:t>ducet, non hoc modo, verumetiam vt eius</w:t>
        <w:br/>
        <w:t>naturalem humiditatem absumat. Sunt au¬</w:t>
        <w:br/>
        <w:t>tem huius generis medicamentorum multi</w:t>
        <w:br/>
        <w:t>gradus, pro diuersa corporum natura &amp; par¬</w:t>
        <w:br/>
        <w:t>tium: galla immatura, mali corium, Aegy¬</w:t>
        <w:br/>
        <w:t>ptiae spinae fructus, modice siccantia sunt:</w:t>
        <w:br/>
        <w:t>chalcitis, aes vstum, aeris squamma, misy, scis¬</w:t>
        <w:br/>
        <w:t>sum alumen, multo his valentiora sunt: mi¬</w:t>
        <w:br/>
        <w:t>sy quidem &amp; chalcits praecipue, mitior au¬</w:t>
        <w:br/>
        <w:t>tem aeris squamma, atque etiam hoc mitius aes</w:t>
        <w:br/>
        <w:t xml:space="preserve">vstum. Talia quidem sunt </w:t>
      </w:r>
      <w:r>
        <w:rPr>
          <w:rStyle w:val="GrcARELIRE"/>
        </w:rPr>
        <w:t>ἐπευλωτικὰ ραὰ μα</w:t>
      </w:r>
      <w:r>
        <w:rPr>
          <w:rStyle w:val="Dfinition"/>
        </w:rPr>
        <w:t>¬</w:t>
        <w:br/>
      </w:r>
      <w:r>
        <w:rPr>
          <w:rStyle w:val="GrcARELIRE"/>
        </w:rPr>
        <w:t>κὰ</w:t>
      </w:r>
      <w:r>
        <w:rPr>
          <w:rStyle w:val="Dfinition"/>
        </w:rPr>
        <w:t>, cicatricem primario proprieque inducen¬</w:t>
        <w:br/>
        <w:t>tia. Nam sunt &amp; alia quae per accidens &amp;</w:t>
        <w:br/>
        <w:t xml:space="preserve">secundario id possint, veluti </w:t>
      </w:r>
      <w:r>
        <w:rPr>
          <w:rStyle w:val="GrcARELIRE"/>
        </w:rPr>
        <w:t>καθαιρετικὰ</w:t>
      </w:r>
      <w:r>
        <w:rPr>
          <w:rStyle w:val="Dfinition"/>
        </w:rPr>
        <w:t>, si ad</w:t>
        <w:br/>
        <w:t>exactum pulueris laeuorem redacta per spe¬</w:t>
        <w:br/>
        <w:t>cilli cuspidem carnem leniter contingant: &amp;</w:t>
        <w:br/>
        <w:t>ea quae absque adstrictione desiccandi vini</w:t>
        <w:br/>
        <w:t>habent mordacitatis expertem. Nam &amp; haec</w:t>
        <w:br/>
        <w:t xml:space="preserve">quoque ex accidente </w:t>
      </w:r>
      <w:r>
        <w:rPr>
          <w:rStyle w:val="GrcARELIRE"/>
        </w:rPr>
        <w:t>ἐπευλωτικὰ</w:t>
      </w:r>
      <w:r>
        <w:rPr>
          <w:rStyle w:val="Dfinition"/>
        </w:rPr>
        <w:t xml:space="preserve"> sunt, vt myr¬</w:t>
        <w:br/>
        <w:t>rha, lithargyrus, ostreum &amp; diphryges com¬</w:t>
        <w:br/>
        <w:t>busta: nam &amp; haec saepe cicatricem inducunt</w:t>
        <w:br/>
        <w:t>illita.</w:t>
        <w:br/>
      </w:r>
      <w:r>
        <w:rPr>
          <w:rStyle w:val="Orth"/>
        </w:rPr>
        <w:t>Ἐπταμηνιαῖοι</w:t>
      </w:r>
      <w:r>
        <w:rPr>
          <w:rStyle w:val="Dfinition"/>
        </w:rPr>
        <w:t>. septimestres partus dicuntur sic.</w:t>
        <w:br/>
        <w:t>Cicero Attico l. 10. Tullia mea peperit pue¬</w:t>
        <w:br/>
        <w:t xml:space="preserve">rum </w:t>
      </w:r>
      <w:r>
        <w:rPr>
          <w:rStyle w:val="GrcARELIRE"/>
        </w:rPr>
        <w:t>ἐπιαμηνιαῖον</w:t>
      </w:r>
      <w:r>
        <w:rPr>
          <w:rStyle w:val="Dfinition"/>
        </w:rPr>
        <w:t>. 4</w:t>
        <w:br/>
      </w:r>
      <w:r>
        <w:rPr>
          <w:rStyle w:val="Orth"/>
        </w:rPr>
        <w:t>Ἐππάπλευριν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αὐνόλλωουν</w:t>
      </w:r>
      <w:r>
        <w:rPr>
          <w:rStyle w:val="Dfinition"/>
        </w:rPr>
        <w:br/>
        <w:t>hoc est plantago, vt habetur apud Dioscori¬</w:t>
        <w:br/>
        <w:t>dem: ratio est vel quod septem crassioribus fi¬</w:t>
        <w:br/>
        <w:t>bris quasi costis in dorso per longitudinem fo¬</w:t>
        <w:br/>
        <w:t>lia eius distincta sint, ob quam causam etiamà</w:t>
        <w:br/>
        <w:t xml:space="preserve">plerisque </w:t>
      </w:r>
      <w:r>
        <w:rPr>
          <w:rStyle w:val="GrcARELIRE"/>
        </w:rPr>
        <w:t>πολύνευρον</w:t>
      </w:r>
      <w:r>
        <w:rPr>
          <w:rStyle w:val="Dfinition"/>
        </w:rPr>
        <w:t xml:space="preserve"> appellat: vel quod maior</w:t>
        <w:br/>
        <w:t>folijs septenis, laterum modo includitur.</w:t>
        <w:br/>
        <w:t>Graiorum imitatione septineruia dici potest.</w:t>
        <w:br/>
        <w:t xml:space="preserve">Verum Paulo Aeginetae </w:t>
      </w:r>
      <w:r>
        <w:rPr>
          <w:rStyle w:val="GrcARELIRE"/>
        </w:rPr>
        <w:t>ἐπτάπλευον</w:t>
      </w:r>
      <w:r>
        <w:rPr>
          <w:rStyle w:val="Dfinition"/>
        </w:rPr>
        <w:t xml:space="preserve"> alia vide¬</w:t>
        <w:br/>
        <w:t>tur herba quam plantago, id quod aperte</w:t>
        <w:br/>
        <w:t xml:space="preserve">in emplastro cui nomen est </w:t>
      </w:r>
      <w:r>
        <w:rPr>
          <w:rStyle w:val="GrcARELIRE"/>
        </w:rPr>
        <w:t>βοτανικὸν</w:t>
      </w:r>
      <w:r>
        <w:rPr>
          <w:rStyle w:val="Dfinition"/>
        </w:rPr>
        <w:t>, aduersus</w:t>
        <w:br/>
        <w:t>collectiones inuento demonstrauit: quippe in</w:t>
        <w:br/>
        <w:t>quod tres quaerantur herbae, plantago ternis</w:t>
        <w:br/>
        <w:t>vncijs, heptapleuron senis, leoneuron quoque</w:t>
        <w:br/>
        <w:t>ternis.</w:t>
        <w:br/>
      </w:r>
      <w:r>
        <w:rPr>
          <w:rStyle w:val="Orth"/>
        </w:rPr>
        <w:t>Ἐπταφαῤμακον</w:t>
      </w:r>
      <w:r>
        <w:rPr>
          <w:rStyle w:val="Dfinition"/>
        </w:rPr>
        <w:t>. medicamentum laxans, suppu¬</w:t>
        <w:br/>
        <w:t>rans, carnemque gignens. sic dictum quod</w:t>
        <w:br/>
        <w:t>septem pharmaca admittat, cerussae bessem,</w:t>
        <w:br/>
        <w:t>sepumae argenti trientem, cerae, picis, colo¬</w:t>
        <w:br/>
        <w:t>phoniae, adipis taurini, thuris, singulorum</w:t>
        <w:br/>
        <w:t>sextantem, vt habetur apud Aetium libr. 15.</w:t>
        <w:br/>
        <w:t>cap. 22.</w:t>
        <w:br/>
      </w:r>
      <w:r>
        <w:rPr>
          <w:rStyle w:val="Orth"/>
        </w:rPr>
        <w:t>Ἐππάρυλλον</w:t>
      </w:r>
      <w:r>
        <w:rPr>
          <w:rStyle w:val="Dfinition"/>
        </w:rPr>
        <w:t>. herba est quinquefolio similis nisi</w:t>
        <w:br/>
        <w:t>septem haberet folia. Ea vtrinque lanugi¬</w:t>
        <w:br/>
        <w:t>nosa sunt. Florem habet luteum, radicem</w:t>
        <w:br/>
        <w:t>puniceam &amp; intortam. Officinae bistortam</w:t>
        <w:br/>
        <w:t>vocant.</w:t>
        <w:br/>
      </w:r>
      <w:r>
        <w:rPr>
          <w:rStyle w:val="Orth"/>
        </w:rPr>
        <w:t>Ἐπτοημένοι</w:t>
      </w:r>
      <w:r>
        <w:rPr>
          <w:rStyle w:val="Dfinition"/>
        </w:rPr>
        <w:t>. non paralytici dicuntur neque attoniti,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apoplectici velut in toxico apud Dios¬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coridem Marcellus exposuit, Neque tabefacti,</w:t>
        <w:br/>
      </w:r>
      <w:r>
        <w:rPr>
          <w:rStyle w:val="Guillemetdegoris"/>
        </w:rPr>
        <w:t>„</w:t>
      </w:r>
      <w:r>
        <w:rPr>
          <w:rStyle w:val="Dfinition"/>
        </w:rPr>
        <w:t>velut Manardus; neque hectici aut phtisici velut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Manardus ex Auicenna profert, sed stupi¬</w:t>
        <w:br/>
      </w:r>
      <w:r>
        <w:rPr>
          <w:rStyle w:val="Guillemetdegoris"/>
        </w:rPr>
        <w:t>"</w:t>
      </w:r>
      <w:r>
        <w:rPr>
          <w:rStyle w:val="Dfinition"/>
        </w:rPr>
        <w:t>di &amp; dubiae ac vacillantis rationis, vt apud Ae¬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tium serm. 13. c. 70. vertit Cornar. à verbo </w:t>
      </w:r>
      <w:r>
        <w:rPr>
          <w:rStyle w:val="GrcARELIRE"/>
        </w:rPr>
        <w:t>πζεο</w:t>
      </w:r>
      <w:r>
        <w:rPr>
          <w:rStyle w:val="Dfinition"/>
        </w:rPr>
        <w:t>¬</w:t>
        <w:br/>
      </w:r>
      <w:r>
        <w:rPr>
          <w:rStyle w:val="GrcARELIRE"/>
        </w:rPr>
        <w:t>η μα</w:t>
      </w:r>
      <w:r>
        <w:rPr>
          <w:rStyle w:val="Dfinition"/>
        </w:rPr>
        <w:t xml:space="preserve"> quod est consternor &amp; prae timore stu¬</w:t>
        <w:br/>
      </w:r>
      <w:r>
        <w:rPr>
          <w:rStyle w:val="Guillemetdegoris"/>
        </w:rPr>
        <w:t>"</w:t>
      </w:r>
      <w:r>
        <w:rPr>
          <w:rStyle w:val="Dfinition"/>
        </w:rPr>
        <w:t>peo.</w:t>
        <w:br/>
      </w:r>
      <w:r>
        <w:rPr>
          <w:rStyle w:val="Orth"/>
        </w:rPr>
        <w:t>Ἐπῶδις</w:t>
      </w:r>
      <w:r>
        <w:rPr>
          <w:rStyle w:val="Dfinition"/>
        </w:rPr>
        <w:t xml:space="preserve">. </w:t>
      </w:r>
      <w:r>
        <w:rPr>
          <w:rStyle w:val="Syn"/>
        </w:rPr>
        <w:t>δυσώδες</w:t>
      </w:r>
      <w:r>
        <w:rPr>
          <w:rStyle w:val="GrcARELIRE"/>
        </w:rPr>
        <w:t xml:space="preserve"> καὶ ἷον ἐπόζον</w:t>
      </w:r>
      <w:r>
        <w:rPr>
          <w:rStyle w:val="Dfinition"/>
        </w:rPr>
        <w:t>. foetens, male olens, a¬</w:t>
        <w:br/>
        <w:t>pud Hippocr.</w:t>
        <w:br/>
      </w:r>
      <w:r>
        <w:rPr>
          <w:rStyle w:val="Orth"/>
        </w:rPr>
        <w:t>Ἐπωκεστέρη</w:t>
      </w:r>
      <w:r>
        <w:rPr>
          <w:rStyle w:val="Dfinition"/>
        </w:rPr>
        <w:t xml:space="preserve">. </w:t>
      </w:r>
      <w:r>
        <w:rPr>
          <w:rStyle w:val="Syn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ὄζει πλέονι κεχρημένη</w:t>
      </w:r>
      <w:r>
        <w:rPr>
          <w:rStyle w:val="Dfinition"/>
        </w:rPr>
        <w:t>. multo vtens ace¬</w:t>
        <w:br/>
        <w:t>to, apud Hippocr.</w:t>
        <w:br/>
      </w:r>
      <w:r>
        <w:rPr>
          <w:rStyle w:val="GrcARELIRE"/>
        </w:rPr>
        <w:t>ἀπωμὶς</w:t>
      </w:r>
      <w:r>
        <w:rPr>
          <w:rStyle w:val="Dfinition"/>
        </w:rPr>
        <w:t xml:space="preserve">. dicitur à Galeno comment. 1. </w:t>
      </w:r>
      <w:r>
        <w:rPr>
          <w:rStyle w:val="GrcARELIRE"/>
        </w:rPr>
        <w:t>εἰς τὸ πρὶ αρ</w:t>
      </w:r>
      <w:r>
        <w:rPr>
          <w:rStyle w:val="Dfinition"/>
        </w:rPr>
        <w:t>¬</w:t>
        <w:br/>
      </w:r>
      <w:r>
        <w:rPr>
          <w:rStyle w:val="GrcARELIRE"/>
        </w:rPr>
        <w:t>θρων</w:t>
      </w:r>
      <w:r>
        <w:rPr>
          <w:rStyle w:val="Dfinition"/>
        </w:rPr>
        <w:t>, pars humeri superior quae ad ceruicem vs¬</w:t>
        <w:br/>
        <w:t>que porrigitur. Ruffus definit esse partem eam</w:t>
        <w:br/>
        <w:t>quae à tendine ad humeros pertingit. Hanc au¬</w:t>
        <w:br/>
        <w:t>tem quidam musculum esse interpretantur, ar¬</w:t>
        <w:br/>
        <w:t>ticulo humeri superiniectum &amp; brachium sur¬</w:t>
        <w:br/>
        <w:t xml:space="preserve">sum mouentem, quem etiam veteres </w:t>
      </w:r>
      <w:r>
        <w:rPr>
          <w:rStyle w:val="GrcARELIRE"/>
        </w:rPr>
        <w:t>δελτοειδὲ</w:t>
      </w:r>
      <w:r>
        <w:rPr>
          <w:rStyle w:val="Dfinition"/>
        </w:rPr>
        <w:br/>
        <w:t>appellarunt. Id quod ego magis arbitror quam</w:t>
        <w:br/>
        <w:t>dicere ossis portionem esse, cum Galenus nul¬</w:t>
        <w:br/>
        <w:t>lam eius ossis mentionem fecerit lib. de ossibus,</w:t>
        <w:br/>
        <w:t>neque ab acromio distinxerit.</w:t>
        <w:br/>
      </w:r>
      <w:r>
        <w:rPr>
          <w:rStyle w:val="Orth"/>
        </w:rPr>
        <w:t>Ἐριθεμὸς ἡ</w:t>
      </w:r>
      <w:r>
        <w:rPr>
          <w:rStyle w:val="Dfinition"/>
        </w:rPr>
        <w:br/>
      </w:r>
      <w:r>
        <w:rPr>
          <w:rStyle w:val="Orth"/>
        </w:rPr>
        <w:t>Ἐρθεμον</w:t>
      </w:r>
      <w:r>
        <w:rPr>
          <w:rStyle w:val="Dfinition"/>
        </w:rPr>
        <w:t xml:space="preserve"> dicitur </w:t>
      </w:r>
      <w:r>
        <w:rPr>
          <w:rStyle w:val="GrcARELIRE"/>
        </w:rPr>
        <w:t>ἡ αὐθεμ</w:t>
      </w:r>
      <w:r>
        <w:rPr>
          <w:rStyle w:val="Dfinition"/>
        </w:rPr>
        <w:t>ìs, quod vere floreat: ta¬</w:t>
        <w:br/>
        <w:t>metsi non omnia anthemidis genera quidam</w:t>
        <w:br/>
        <w:t>censent hoc nomine appellanda, sed proprie il¬</w:t>
        <w:br/>
        <w:t>lud modo cui flos colossinus est, foliorum fruti¬</w:t>
        <w:br/>
        <w:t>cisque amplitudine maiusculum.</w:t>
        <w:br/>
        <w:t xml:space="preserve">Sed nota scribendum </w:t>
      </w:r>
      <w:r>
        <w:rPr>
          <w:rStyle w:val="GrcARELIRE"/>
        </w:rPr>
        <w:t>ἡράνθεμις</w:t>
      </w:r>
      <w:r>
        <w:rPr>
          <w:rStyle w:val="Dfinition"/>
        </w:rPr>
        <w:t xml:space="preserve"> &amp; </w:t>
      </w:r>
      <w:r>
        <w:rPr>
          <w:rStyle w:val="GrcARELIRE"/>
        </w:rPr>
        <w:t>ἡράνθι</w:t>
      </w:r>
      <w:r>
        <w:rPr>
          <w:rStyle w:val="Dfinition"/>
        </w:rPr>
        <w:t>¬</w:t>
        <w:br/>
      </w:r>
      <w:r>
        <w:rPr>
          <w:rStyle w:val="GrcARELIRE"/>
        </w:rPr>
        <w:t>μν</w:t>
      </w:r>
      <w:r>
        <w:rPr>
          <w:rStyle w:val="Dfinition"/>
        </w:rPr>
        <w:t xml:space="preserve">, ac suo loco reponendum ab </w:t>
      </w:r>
      <w:r>
        <w:rPr>
          <w:rStyle w:val="GrcARELIRE"/>
        </w:rPr>
        <w:t>ῆρ</w:t>
      </w:r>
      <w:r>
        <w:rPr>
          <w:rStyle w:val="Dfinition"/>
        </w:rPr>
        <w:t xml:space="preserve"> ver &amp; </w:t>
      </w:r>
      <w:r>
        <w:rPr>
          <w:rStyle w:val="GrcARELIRE"/>
        </w:rPr>
        <w:t>αὐθίω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floreo, ab </w:t>
      </w:r>
      <w:r>
        <w:rPr>
          <w:rStyle w:val="GrcARELIRE"/>
        </w:rPr>
        <w:t>ἔα</w:t>
      </w:r>
      <w:r>
        <w:rPr>
          <w:rStyle w:val="Dfinition"/>
        </w:rPr>
        <w:t xml:space="preserve">s enim scribendum esset </w:t>
      </w:r>
      <w:r>
        <w:rPr>
          <w:rStyle w:val="GrcARELIRE"/>
        </w:rPr>
        <w:t>ἑαρανθεμον</w:t>
      </w:r>
      <w:r>
        <w:rPr>
          <w:rStyle w:val="Dfinition"/>
        </w:rPr>
        <w:t>.</w:t>
        <w:br/>
        <w:t>Eeuos. lapillus quidam qui in Euphrate reperitur.</w:t>
        <w:br/>
        <w:t>Quidam turcicam vulgo dictam esse putant.</w:t>
        <w:br/>
      </w:r>
      <w:r>
        <w:rPr>
          <w:rStyle w:val="Orth"/>
        </w:rPr>
        <w:t>Ἐαία τρορῆς</w:t>
      </w:r>
      <w:r>
        <w:rPr>
          <w:rStyle w:val="Dfinition"/>
        </w:rPr>
        <w:t xml:space="preserve">, quae &amp; </w:t>
      </w:r>
      <w:r>
        <w:rPr>
          <w:rStyle w:val="GrcARELIRE"/>
        </w:rPr>
        <w:t>κατεργασία</w:t>
      </w:r>
      <w:r>
        <w:rPr>
          <w:rStyle w:val="Dfinition"/>
        </w:rPr>
        <w:t xml:space="preserve"> dicitur hoc est </w:t>
      </w:r>
      <w:r>
        <w:rPr>
          <w:rStyle w:val="GrcARELIRE"/>
        </w:rPr>
        <w:t>π</w:t>
      </w:r>
      <w:r>
        <w:rPr>
          <w:rStyle w:val="Dfinition"/>
        </w:rPr>
        <w:t xml:space="preserve"> l</w:t>
      </w:r>
      <w:r>
        <w:rPr>
          <w:rStyle w:val="GrcARELIRE"/>
        </w:rPr>
        <w:t>ιν</w:t>
      </w:r>
      <w:r>
        <w:rPr>
          <w:rStyle w:val="Dfinition"/>
        </w:rPr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r>
        <w:rPr>
          <w:rStyle w:val="GrcARELIRE"/>
        </w:rPr>
        <w:t>ἀρασυένη τρορὴ καὶ ατειργασαέη</w:t>
      </w:r>
      <w:r>
        <w:rPr>
          <w:rStyle w:val="Dfinition"/>
        </w:rPr>
        <w:t xml:space="preserve"> cibus confectus,</w:t>
        <w:br/>
      </w:r>
      <w:r>
        <w:rPr>
          <w:rStyle w:val="GrcARELIRE"/>
        </w:rPr>
        <w:t>ἡ</w:t>
      </w:r>
      <w:r>
        <w:rPr>
          <w:rStyle w:val="Dfinition"/>
        </w:rPr>
        <w:t xml:space="preserve"> &amp; </w:t>
      </w:r>
      <w:r>
        <w:rPr>
          <w:rStyle w:val="GrcARELIRE"/>
        </w:rPr>
        <w:t>τατεργάζομαι</w:t>
      </w:r>
      <w:r>
        <w:rPr>
          <w:rStyle w:val="Dfinition"/>
        </w:rPr>
        <w:t xml:space="preserve"> conficio &amp; concoquo, &amp; </w:t>
      </w:r>
      <w:r>
        <w:rPr>
          <w:rStyle w:val="GrcARELIRE"/>
        </w:rPr>
        <w:t>ἐυκατέρ</w:t>
      </w:r>
      <w:r>
        <w:rPr>
          <w:rStyle w:val="Dfinition"/>
        </w:rPr>
        <w:t>¬</w:t>
        <w:br/>
        <w:t xml:space="preserve">n </w:t>
      </w:r>
      <w:r>
        <w:rPr>
          <w:rStyle w:val="GrcARELIRE"/>
        </w:rPr>
        <w:t>γαστος</w:t>
      </w:r>
      <w:r>
        <w:rPr>
          <w:rStyle w:val="Dfinition"/>
        </w:rPr>
        <w:t xml:space="preserve"> concoctu facilis. haec Budaeus ex Aristotele</w:t>
        <w:br/>
      </w:r>
      <w:r>
        <w:rPr>
          <w:rStyle w:val="Guillemetdegoris"/>
        </w:rPr>
        <w:t>„</w:t>
      </w:r>
      <w:r>
        <w:rPr>
          <w:rStyle w:val="Dfinition"/>
        </w:rPr>
        <w:t>Galeno &amp; Theoph. notauit.</w:t>
        <w:br/>
      </w:r>
      <w:r>
        <w:rPr>
          <w:rStyle w:val="Orth"/>
        </w:rPr>
        <w:t>Ἐγασίμη</w:t>
      </w:r>
      <w:r>
        <w:rPr>
          <w:rStyle w:val="Dfinition"/>
        </w:rPr>
        <w:t>. Species est myrrhae, omnium deterrimae.</w:t>
        <w:br/>
        <w:t>pingui caret, cano situ obducta est, acris, ad gum¬</w:t>
        <w:br/>
        <w:t>mi imaginem vergens, vt scribit Dioscorides.</w:t>
        <w:br/>
      </w:r>
      <w:r>
        <w:rPr>
          <w:rStyle w:val="Orth"/>
        </w:rPr>
        <w:t>Ἐμέιηθος</w:t>
      </w:r>
      <w:r>
        <w:rPr>
          <w:rStyle w:val="Dfinition"/>
        </w:rPr>
        <w:t>. cicer. Est legumen radice surculosa, ea¬</w:t>
        <w:br/>
        <w:t>demque altissima, caule lignoso, obliquo, folijs</w:t>
        <w:br/>
        <w:t>circinatis, siliqua rotunda, semine vario, tum co¬</w:t>
        <w:br/>
        <w:t>lore, tum sapore, tum forma. Eius genera sunt</w:t>
        <w:br/>
        <w:t xml:space="preserve">arietinum, </w:t>
      </w:r>
      <w:r>
        <w:rPr>
          <w:rStyle w:val="GrcARELIRE"/>
        </w:rPr>
        <w:t>κριὸς</w:t>
      </w:r>
      <w:r>
        <w:rPr>
          <w:rStyle w:val="Dfinition"/>
        </w:rPr>
        <w:t xml:space="preserve"> à Graecis dictum, quod arietino</w:t>
        <w:br/>
        <w:t>capiti simile sit, Columbinum idemque Vene¬</w:t>
        <w:br/>
        <w:t xml:space="preserve">rium, erui similitudine, </w:t>
      </w:r>
      <w:r>
        <w:rPr>
          <w:rStyle w:val="GrcARELIRE"/>
        </w:rPr>
        <w:t>ὁρρβιαῖον</w:t>
      </w:r>
      <w:r>
        <w:rPr>
          <w:rStyle w:val="Dfinition"/>
        </w:rPr>
        <w:t xml:space="preserve"> ob id appella¬</w:t>
        <w:br/>
        <w:t>tum, à Columella punicum. Ijs generibus sylue¬</w:t>
        <w:br/>
        <w:t>stre adijcitur à Dioscoride, Galeno, Pauloque,</w:t>
        <w:br/>
        <w:t xml:space="preserve">cuius vis alia duo excedat. </w:t>
      </w:r>
      <w:r>
        <w:rPr>
          <w:rStyle w:val="GrcARELIRE"/>
        </w:rPr>
        <w:t>ὁροθίας</w:t>
      </w:r>
      <w:r>
        <w:rPr>
          <w:rStyle w:val="Dfinition"/>
        </w:rPr>
        <w:t xml:space="preserve"> calidior arieti¬</w:t>
        <w:br/>
        <w:t>no, subamarusque vt eruum, vnde nomen. In</w:t>
        <w:br/>
        <w:t>columbino &amp; orobiaeon &amp; syluestre contineri</w:t>
        <w:br/>
        <w:t>putamus. Est autem cicer copiosi nutrimenti</w:t>
        <w:br/>
        <w:t>aluo mouendae habile, ciendae vrinae idoneum, la¬</w:t>
        <w:br/>
        <w:t>cti &amp; semini generando aptum, prolicit vero &amp;</w:t>
        <w:br/>
        <w:t>menses. Sed arietinum caeteris efficacius vri¬</w:t>
        <w:br/>
        <w:t>nam prouocat, eiusque decoctum renum calcu¬</w:t>
        <w:br/>
        <w:t xml:space="preserve">los confringit. Caeterum </w:t>
      </w:r>
      <w:r>
        <w:rPr>
          <w:rStyle w:val="GrcARELIRE"/>
        </w:rPr>
        <w:t>ἐριβιαῖον</w:t>
      </w:r>
      <w:r>
        <w:rPr>
          <w:rStyle w:val="Dfinition"/>
        </w:rPr>
        <w:t xml:space="preserve"> eadem vi pol¬</w:t>
        <w:br/>
        <w:t>let, puta attrahendi, digerendi, incidendi, exter¬</w:t>
        <w:br/>
        <w:t>gendi. Sunt enim calidi &amp; modice sicci, partici¬</w:t>
        <w:br/>
        <w:t>pes item sunt amaritudinis, per quam viscera ex¬</w:t>
        <w:br/>
        <w:t>purgant.</w:t>
        <w:br/>
      </w:r>
      <w:r>
        <w:rPr>
          <w:rStyle w:val="Orth"/>
        </w:rPr>
        <w:t>Ἐρίθινθος</w:t>
      </w:r>
      <w:r>
        <w:rPr>
          <w:rStyle w:val="Dfinition"/>
        </w:rPr>
        <w:t>. dicitur etiam pudendum virile. quomodo</w:t>
        <w:br/>
        <w:t>apud Aristoph explicat eius scholiastes.</w:t>
        <w:br/>
        <w:t>Egisuòs. simpliciter quidem &amp; absolute, faba fresa</w:t>
        <w:br/>
        <w:t xml:space="preserve">fractaque: vt sit </w:t>
      </w:r>
      <w:r>
        <w:rPr>
          <w:rStyle w:val="GrcARELIRE"/>
        </w:rPr>
        <w:t>ἐρειμὸς</w:t>
      </w:r>
      <w:r>
        <w:rPr>
          <w:rStyle w:val="Dfinition"/>
        </w:rPr>
        <w:t xml:space="preserve"> in faba quod </w:t>
      </w:r>
      <w:r>
        <w:rPr>
          <w:rStyle w:val="GrcARELIRE"/>
        </w:rPr>
        <w:t>πτισσάνη</w:t>
      </w:r>
      <w:r>
        <w:rPr>
          <w:rStyle w:val="Dfinition"/>
        </w:rPr>
        <w:t xml:space="preserve"> in</w:t>
        <w:br/>
        <w:t xml:space="preserve">hordeo, &amp; </w:t>
      </w:r>
      <w:r>
        <w:rPr>
          <w:rStyle w:val="GrcARELIRE"/>
        </w:rPr>
        <w:t>χένδρος</w:t>
      </w:r>
      <w:r>
        <w:rPr>
          <w:rStyle w:val="Dfinition"/>
        </w:rPr>
        <w:t xml:space="preserve"> in alica. Quod si faba molam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experta sit &amp; in fatinam redacta, iam non </w:t>
      </w:r>
      <w:r>
        <w:rPr>
          <w:rStyle w:val="GrcARELIRE"/>
        </w:rPr>
        <w:t>ἐρι</w:t>
      </w:r>
      <w:r>
        <w:rPr>
          <w:rStyle w:val="Dfinition"/>
        </w:rPr>
        <w:t xml:space="preserve"> s</w:t>
      </w:r>
      <w:r>
        <w:rPr>
          <w:rStyle w:val="GrcARELIRE"/>
        </w:rPr>
        <w:t>μὸς</w:t>
      </w:r>
      <w:r>
        <w:rPr>
          <w:rStyle w:val="Dfinition"/>
        </w:rPr>
        <w:t>,</w:t>
        <w:br/>
        <w:t xml:space="preserve">sed vel </w:t>
      </w:r>
      <w:r>
        <w:rPr>
          <w:rStyle w:val="GrcARELIRE"/>
        </w:rPr>
        <w:t>χυάμινον ἄλευριν</w:t>
      </w:r>
      <w:r>
        <w:rPr>
          <w:rStyle w:val="Dfinition"/>
        </w:rPr>
        <w:t xml:space="preserve"> vel </w:t>
      </w:r>
      <w:r>
        <w:rPr>
          <w:rStyle w:val="GrcARELIRE"/>
        </w:rPr>
        <w:t>ἄλευρον ἐρέτμινον</w:t>
      </w:r>
      <w:r>
        <w:rPr>
          <w:rStyle w:val="Dfinition"/>
        </w:rPr>
        <w:t xml:space="preserve"> dici¬</w:t>
        <w:br/>
        <w:t xml:space="preserve">tur. Quamuis autem de faba saepissime </w:t>
      </w:r>
      <w:r>
        <w:rPr>
          <w:rStyle w:val="GrcARELIRE"/>
        </w:rPr>
        <w:t>ἐρε</w:t>
      </w:r>
      <w:r>
        <w:rPr>
          <w:rStyle w:val="Dfinition"/>
        </w:rPr>
        <w:t>su</w:t>
      </w:r>
      <w:r>
        <w:rPr>
          <w:rStyle w:val="GrcARELIRE"/>
        </w:rPr>
        <w:t>ώ</w:t>
      </w:r>
      <w:r>
        <w:rPr>
          <w:rStyle w:val="Dfinition"/>
        </w:rPr>
        <w:t>s</w:t>
        <w:br/>
        <w:t>vsurpetur, obseruatum tamen est etiam de alijs</w:t>
        <w:br/>
        <w:t>leguminibus, itemque radicibus eodem modo</w:t>
        <w:br/>
        <w:t>fractis dici, non simpliciter quidem sed nomine</w:t>
        <w:br/>
        <w:t xml:space="preserve">ipsorum apposito, vt </w:t>
      </w:r>
      <w:r>
        <w:rPr>
          <w:rStyle w:val="GrcARELIRE"/>
        </w:rPr>
        <w:t>κριθῆς ἐρειμὸς</w:t>
      </w:r>
      <w:r>
        <w:rPr>
          <w:rStyle w:val="Dfinition"/>
        </w:rPr>
        <w:t xml:space="preserve">, </w:t>
      </w:r>
      <w:r>
        <w:rPr>
          <w:rStyle w:val="GrcARELIRE"/>
        </w:rPr>
        <w:t>ἴρεως</w:t>
      </w:r>
      <w:r>
        <w:rPr>
          <w:rStyle w:val="Dfinition"/>
        </w:rPr>
        <w:t xml:space="preserve"> aut </w:t>
      </w:r>
      <w:r>
        <w:rPr>
          <w:rStyle w:val="GrcARELIRE"/>
        </w:rPr>
        <w:t>πι</w:t>
      </w:r>
      <w:r>
        <w:rPr>
          <w:rStyle w:val="Dfinition"/>
        </w:rPr>
        <w:t>¬</w:t>
        <w:br/>
      </w:r>
      <w:r>
        <w:rPr>
          <w:rStyle w:val="GrcARELIRE"/>
        </w:rPr>
        <w:t>σπάνης</w:t>
      </w:r>
      <w:r>
        <w:rPr>
          <w:rStyle w:val="Dfinition"/>
        </w:rPr>
        <w:t xml:space="preserve"> aut </w:t>
      </w:r>
      <w:r>
        <w:rPr>
          <w:rStyle w:val="GrcARELIRE"/>
        </w:rPr>
        <w:t>ὁρόβου ἐρειμὸς</w:t>
      </w:r>
      <w:r>
        <w:rPr>
          <w:rStyle w:val="Dfinition"/>
        </w:rPr>
        <w:t xml:space="preserve">. Non est idem quod </w:t>
      </w:r>
      <w:r>
        <w:rPr>
          <w:rStyle w:val="Syn"/>
        </w:rPr>
        <w:t>ἔτνος</w:t>
      </w:r>
      <w:r>
        <w:rPr>
          <w:rStyle w:val="Dfinition"/>
        </w:rPr>
        <w:t>,</w:t>
        <w:br/>
        <w:t xml:space="preserve">neque quod </w:t>
      </w:r>
      <w:r>
        <w:rPr>
          <w:rStyle w:val="GrcARELIRE"/>
        </w:rPr>
        <w:t>έκιθος</w:t>
      </w:r>
      <w:r>
        <w:rPr>
          <w:rStyle w:val="Dfinition"/>
        </w:rPr>
        <w:t xml:space="preserve">. Nam </w:t>
      </w:r>
      <w:r>
        <w:rPr>
          <w:rStyle w:val="GrcARELIRE"/>
        </w:rPr>
        <w:t>ἐρειμὸς</w:t>
      </w:r>
      <w:r>
        <w:rPr>
          <w:rStyle w:val="Dfinition"/>
        </w:rPr>
        <w:t>, vt dictum est,</w:t>
        <w:br/>
        <w:t>fabam ipsam aut aliud leguminum genus fre¬</w:t>
        <w:br/>
        <w:t>sum fractumque significat, sed crudum adhuc</w:t>
        <w:br/>
        <w:t xml:space="preserve">incoctumque, </w:t>
      </w:r>
      <w:r>
        <w:rPr>
          <w:rStyle w:val="GrcARELIRE"/>
        </w:rPr>
        <w:t>ἕτνος</w:t>
      </w:r>
      <w:r>
        <w:rPr>
          <w:rStyle w:val="Dfinition"/>
        </w:rPr>
        <w:t xml:space="preserve"> vero &amp; </w:t>
      </w:r>
      <w:r>
        <w:rPr>
          <w:rStyle w:val="GrcARELIRE"/>
        </w:rPr>
        <w:t>λέκιθος</w:t>
      </w:r>
      <w:r>
        <w:rPr>
          <w:rStyle w:val="Dfinition"/>
        </w:rPr>
        <w:t>, ipsum iam eli¬</w:t>
        <w:br/>
        <w:t xml:space="preserve">xatum ita vt mandi possit. Dicitur </w:t>
      </w:r>
      <w:r>
        <w:rPr>
          <w:rStyle w:val="GrcARELIRE"/>
        </w:rPr>
        <w:t>ἐρετμὸς ἀπὸ τοῦ</w:t>
      </w:r>
      <w:r>
        <w:rPr>
          <w:rStyle w:val="Dfinition"/>
        </w:rPr>
        <w:br/>
      </w:r>
      <w:r>
        <w:rPr>
          <w:rStyle w:val="GrcARELIRE"/>
        </w:rPr>
        <w:t>ἐρείκειν</w:t>
      </w:r>
      <w:r>
        <w:rPr>
          <w:rStyle w:val="Dfinition"/>
        </w:rPr>
        <w:t>, vt ait Galen. quod frangere significat.</w:t>
        <w:br/>
        <w:t xml:space="preserve">Alicubi </w:t>
      </w:r>
      <w:r>
        <w:rPr>
          <w:rStyle w:val="GrcARELIRE"/>
        </w:rPr>
        <w:t>ἐριτμὸς</w:t>
      </w:r>
      <w:r>
        <w:rPr>
          <w:rStyle w:val="Dfinition"/>
        </w:rPr>
        <w:t xml:space="preserve"> inuenitur scriptum </w:t>
      </w:r>
      <w:r>
        <w:rPr>
          <w:rStyle w:val="GrcARELIRE"/>
        </w:rPr>
        <w:t>ἀπὸ τοῦ ἐρίκειν</w:t>
      </w:r>
      <w:r>
        <w:rPr>
          <w:rStyle w:val="Dfinition"/>
        </w:rPr>
        <w:t>,</w:t>
        <w:br/>
        <w:t>quod idem est.</w:t>
        <w:br/>
      </w:r>
      <w:r>
        <w:rPr>
          <w:rStyle w:val="Orth"/>
        </w:rPr>
        <w:t>Ἐρεθισμὸς</w:t>
      </w:r>
      <w:r>
        <w:rPr>
          <w:rStyle w:val="Dfinition"/>
        </w:rPr>
        <w:t>. dicitur quodcumque naturae irritamen¬</w:t>
        <w:br/>
        <w:t>tum atque proritatio, qua sollicitata ad actiones</w:t>
        <w:br/>
        <w:t xml:space="preserve">obeundas excitatur; illam autem inferunt </w:t>
      </w:r>
      <w:r>
        <w:rPr>
          <w:rStyle w:val="GrcARELIRE"/>
        </w:rPr>
        <w:t>τὰ ἔρε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θιστικὰ</w:t>
      </w:r>
      <w:r>
        <w:rPr>
          <w:rStyle w:val="Dfinition"/>
        </w:rPr>
        <w:t xml:space="preserve"> quae in offensionem &amp; molestiam veniunt.</w:t>
        <w:br/>
        <w:t>vel vniuersi corporis, vel partium eius quarum¬</w:t>
        <w:br/>
        <w:t xml:space="preserve">dam, idque </w:t>
      </w:r>
      <w:r>
        <w:rPr>
          <w:rStyle w:val="GrcARELIRE"/>
        </w:rPr>
        <w:t>ἀπὸ τῶν ἔξωθεν</w:t>
      </w:r>
      <w:r>
        <w:rPr>
          <w:rStyle w:val="Dfinition"/>
        </w:rPr>
        <w:t xml:space="preserve"> vel </w:t>
      </w:r>
      <w:r>
        <w:rPr>
          <w:rStyle w:val="GrcARELIRE"/>
        </w:rPr>
        <w:t>ἀτὸ τῶν ἐνεόντων</w:t>
      </w:r>
      <w:r>
        <w:rPr>
          <w:rStyle w:val="Dfinition"/>
        </w:rPr>
        <w:t xml:space="preserve"> id s</w:t>
        <w:br/>
        <w:t xml:space="preserve">est intus vel extrinsecus: </w:t>
      </w:r>
      <w:r>
        <w:rPr>
          <w:rStyle w:val="GrcARELIRE"/>
        </w:rPr>
        <w:t>τὰ ἔξαθεν</w:t>
      </w:r>
      <w:r>
        <w:rPr>
          <w:rStyle w:val="Dfinition"/>
        </w:rPr>
        <w:t xml:space="preserve"> sunt diaeta .</w:t>
        <w:br/>
        <w:t>spiritus &amp; pharmaca; ac spiritus quidem vt tem¬</w:t>
        <w:br/>
        <w:t>pestas aquilonia, horrifera tussifica &amp; ragadi¬</w:t>
        <w:br/>
        <w:t>bus foeta; diaeta autem vt vinum acidum, pyra s</w:t>
        <w:br/>
        <w:t>acerba, denique fortes cibi &amp; fortia vina, quae ee</w:t>
        <w:br/>
        <w:t>perturbationem illis adferunt qui calidiore sunt ac</w:t>
        <w:br/>
        <w:t>aluo: de Pharmacis autem notum est illud in e</w:t>
        <w:br/>
        <w:t xml:space="preserve">aphorismis </w:t>
      </w:r>
      <w:r>
        <w:rPr>
          <w:rStyle w:val="GrcARELIRE"/>
        </w:rPr>
        <w:t>τὰ κρινόμενα καὶ τὰ κεκριμενα αὐτίως μη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τὸ κινεῖν</w:t>
      </w:r>
      <w:r>
        <w:rPr>
          <w:rStyle w:val="Dfinition"/>
        </w:rPr>
        <w:t xml:space="preserve">, </w:t>
      </w:r>
      <w:r>
        <w:rPr>
          <w:rStyle w:val="GrcARELIRE"/>
        </w:rPr>
        <w:t>μητὶ νεωτεροποιέειν μητὸ σαρμακείησιν</w:t>
      </w:r>
      <w:r>
        <w:rPr>
          <w:rStyle w:val="Dfinition"/>
        </w:rPr>
        <w:t xml:space="preserve">, </w:t>
      </w:r>
      <w:r>
        <w:rPr>
          <w:rStyle w:val="GrcARELIRE"/>
        </w:rPr>
        <w:t>μηττ ε</w:t>
      </w:r>
      <w:r>
        <w:rPr>
          <w:rStyle w:val="Dfinition"/>
        </w:rPr>
        <w:br/>
      </w:r>
      <w:r>
        <w:rPr>
          <w:rStyle w:val="GrcARELIRE"/>
        </w:rPr>
        <w:t>ἄλλοισι ἐρεθισαῦῖι χρῆθαι</w:t>
      </w:r>
      <w:r>
        <w:rPr>
          <w:rStyle w:val="Dfinition"/>
        </w:rPr>
        <w:t xml:space="preserve">, </w:t>
      </w:r>
      <w:r>
        <w:rPr>
          <w:rStyle w:val="GrcARELIRE"/>
        </w:rPr>
        <w:t>ἀλλ</w:t>
      </w:r>
      <w:r>
        <w:rPr>
          <w:rStyle w:val="Dfinition"/>
        </w:rPr>
        <w:t xml:space="preserve">ʼ </w:t>
      </w:r>
      <w:r>
        <w:rPr>
          <w:rStyle w:val="GrcARELIRE"/>
        </w:rPr>
        <w:t>ἐῶν</w:t>
      </w:r>
      <w:r>
        <w:rPr>
          <w:rStyle w:val="Dfinition"/>
        </w:rPr>
        <w:t>. Id est quae iu¬</w:t>
        <w:br/>
        <w:t>dicantur &amp; iudicata sunt integre, illa nec moue¬</w:t>
        <w:br/>
        <w:t>re oportet, nec innouare, aut pharmacia, aut pro¬t</w:t>
        <w:br/>
        <w:t>ritatione alia sed relinquenda, huiusmodi vero ec</w:t>
        <w:br/>
        <w:t>sunt omnia quaecumque foris &amp; intus abraden¬e</w:t>
        <w:br/>
        <w:t>do, mordendo, atque exasperando molesta sunt:</w:t>
        <w:br/>
        <w:t xml:space="preserve">Sed </w:t>
      </w:r>
      <w:r>
        <w:rPr>
          <w:rStyle w:val="GrcARELIRE"/>
        </w:rPr>
        <w:t>ἐρεθισαοὶ</w:t>
      </w:r>
      <w:r>
        <w:rPr>
          <w:rStyle w:val="Dfinition"/>
        </w:rPr>
        <w:t xml:space="preserve"> qui veniunt </w:t>
      </w:r>
      <w:r>
        <w:rPr>
          <w:rStyle w:val="GrcARELIRE"/>
        </w:rPr>
        <w:t>ἀπὸ τῶν ἐνεόντων</w:t>
      </w:r>
      <w:r>
        <w:rPr>
          <w:rStyle w:val="Dfinition"/>
        </w:rPr>
        <w:t xml:space="preserve"> sunt tus¬</w:t>
        <w:br/>
        <w:t>ses ferinae itemque siccae, leuiter irritantes, lum¬</w:t>
        <w:br/>
        <w:t>brici, tormina, pruritus &amp; quae sunt eiusmodi,</w:t>
        <w:br/>
        <w:t xml:space="preserve">quae omnia Hippocrat. </w:t>
      </w:r>
      <w:r>
        <w:rPr>
          <w:rStyle w:val="GrcARELIRE"/>
        </w:rPr>
        <w:t>ἐριθιστικὰ</w:t>
      </w:r>
      <w:r>
        <w:rPr>
          <w:rStyle w:val="Dfinition"/>
        </w:rPr>
        <w:t xml:space="preserve"> vocauit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πρὶ διαίτης ὀξέων</w:t>
      </w:r>
      <w:r>
        <w:rPr>
          <w:rStyle w:val="Dfinition"/>
        </w:rPr>
        <w:t xml:space="preserve"> sicut Galen. comment. 3. anno¬</w:t>
        <w:br/>
        <w:t>tauit. 6</w:t>
        <w:br/>
        <w:t xml:space="preserve">Eelua &amp; </w:t>
      </w:r>
      <w:r>
        <w:rPr>
          <w:rStyle w:val="GrcARELIRE"/>
        </w:rPr>
        <w:t>ἔρειιμα</w:t>
      </w:r>
      <w:r>
        <w:rPr>
          <w:rStyle w:val="Dfinition"/>
        </w:rPr>
        <w:t xml:space="preserve"> faba siue alia legumina fresa &amp; </w:t>
      </w:r>
      <w:r>
        <w:rPr>
          <w:rStyle w:val="GrcARELIRE"/>
        </w:rPr>
        <w:t>ε</w:t>
      </w:r>
      <w:r>
        <w:rPr>
          <w:rStyle w:val="Dfinition"/>
        </w:rPr>
        <w:t>.</w:t>
        <w:br/>
        <w:t xml:space="preserve">confracta Hippocrat. dicuntur 2. </w:t>
      </w:r>
      <w:r>
        <w:rPr>
          <w:rStyle w:val="GrcARELIRE"/>
        </w:rPr>
        <w:t>γυνακ</w:t>
      </w:r>
      <w:r>
        <w:rPr>
          <w:rStyle w:val="Dfinition"/>
        </w:rPr>
        <w:t>. &amp; in</w:t>
        <w:br/>
        <w:t>Coac. 5</w:t>
        <w:br/>
        <w:t>Eg</w:t>
      </w:r>
      <w:r>
        <w:rPr>
          <w:rStyle w:val="GrcARELIRE"/>
        </w:rPr>
        <w:t>εὶκη</w:t>
      </w:r>
      <w:r>
        <w:rPr>
          <w:rStyle w:val="Dfinition"/>
        </w:rPr>
        <w:t xml:space="preserve">. vide </w:t>
      </w:r>
      <w:r>
        <w:rPr>
          <w:rStyle w:val="Ref"/>
        </w:rPr>
        <w:t>ἐρίκη</w:t>
      </w:r>
      <w:r>
        <w:rPr>
          <w:rStyle w:val="Dfinition"/>
        </w:rPr>
        <w:t xml:space="preserve"> paulo post. .</w:t>
        <w:br/>
      </w:r>
      <w:r>
        <w:rPr>
          <w:rStyle w:val="Orth"/>
        </w:rPr>
        <w:t>Ἐρείκια</w:t>
      </w:r>
      <w:r>
        <w:rPr>
          <w:rStyle w:val="Dfinition"/>
        </w:rPr>
        <w:t>. Graecis appellata esse eadem quae i</w:t>
      </w:r>
      <w:r>
        <w:rPr>
          <w:rStyle w:val="GrcARELIRE"/>
        </w:rPr>
        <w:t>εία</w:t>
      </w:r>
      <w:r>
        <w:rPr>
          <w:rStyle w:val="Dfinition"/>
        </w:rPr>
        <w:t xml:space="preserve"> tra¬</w:t>
        <w:br/>
        <w:t xml:space="preserve">dit Galen. </w:t>
      </w:r>
      <w:r>
        <w:rPr>
          <w:rStyle w:val="GrcARELIRE"/>
        </w:rPr>
        <w:t>ἐν γλώσαις</w:t>
      </w:r>
      <w:r>
        <w:rPr>
          <w:rStyle w:val="Dfinition"/>
        </w:rPr>
        <w:t xml:space="preserve">, nimirum </w:t>
      </w:r>
      <w:r>
        <w:rPr>
          <w:rStyle w:val="GrcARELIRE"/>
        </w:rPr>
        <w:t>παρὰὶ τὸ ἐρείκειν</w:t>
      </w:r>
      <w:r>
        <w:rPr>
          <w:rStyle w:val="Dfinition"/>
        </w:rPr>
        <w:t xml:space="preserve"> .</w:t>
        <w:br/>
        <w:t xml:space="preserve">id est ab eo quod forabilia &amp; </w:t>
      </w:r>
      <w:r>
        <w:rPr>
          <w:rStyle w:val="GrcARELIRE"/>
        </w:rPr>
        <w:t>εὕθραστα</w:t>
      </w:r>
      <w:r>
        <w:rPr>
          <w:rStyle w:val="Dfinition"/>
        </w:rPr>
        <w:t xml:space="preserve"> vt ipse ait..</w:t>
        <w:br/>
        <w:t>reddantur: Sunt &amp; qui putent i</w:t>
      </w:r>
      <w:r>
        <w:rPr>
          <w:rStyle w:val="GrcARELIRE"/>
        </w:rPr>
        <w:t>πείον</w:t>
      </w:r>
      <w:r>
        <w:rPr>
          <w:rStyle w:val="Dfinition"/>
        </w:rPr>
        <w:t xml:space="preserve"> Galeno di¬</w:t>
        <w:br/>
        <w:t>ci aliquid eiusmodi quale quod vulgo appella¬</w:t>
        <w:br/>
        <w:t>mus Marzepain.1</w:t>
        <w:br/>
      </w:r>
      <w:r>
        <w:rPr>
          <w:rStyle w:val="Orth"/>
        </w:rPr>
        <w:t>Ἐρεισαα</w:t>
      </w:r>
      <w:r>
        <w:rPr>
          <w:rStyle w:val="Dfinition"/>
        </w:rPr>
        <w:t xml:space="preserve">. idem quod </w:t>
      </w:r>
      <w:r>
        <w:rPr>
          <w:rStyle w:val="Syn"/>
        </w:rPr>
        <w:t>ἔρμασαα</w:t>
      </w:r>
      <w:r>
        <w:rPr>
          <w:rStyle w:val="Dfinition"/>
        </w:rPr>
        <w:t>, hoc est, partis aegrae</w:t>
        <w:br/>
        <w:t>fulcimentum per fasciam &amp; vinculum, vt ait</w:t>
        <w:br/>
        <w:t>Galenus.</w:t>
        <w:br/>
      </w:r>
      <w:r>
        <w:rPr>
          <w:rStyle w:val="Orth"/>
        </w:rPr>
        <w:t>Ἐξετεία γῆ</w:t>
      </w:r>
      <w:r>
        <w:rPr>
          <w:rStyle w:val="GrcARELIRE"/>
        </w:rPr>
        <w:t xml:space="preserve"> ἡ</w:t>
      </w:r>
      <w:r>
        <w:rPr>
          <w:rStyle w:val="Dfinition"/>
        </w:rPr>
        <w:br/>
      </w:r>
      <w:r>
        <w:rPr>
          <w:rStyle w:val="Orth"/>
        </w:rPr>
        <w:t>Ἐρετειαὰ</w:t>
      </w:r>
      <w:r>
        <w:rPr>
          <w:rStyle w:val="Dfinition"/>
        </w:rPr>
        <w:t>. Eretria siue Eretriensis terra. Regionis &amp;</w:t>
        <w:br/>
        <w:t xml:space="preserve">Vide </w:t>
      </w:r>
      <w:r>
        <w:rPr>
          <w:rStyle w:val="GrcARELIRE"/>
        </w:rPr>
        <w:t>ἔρμασαα</w:t>
      </w:r>
      <w:r>
        <w:rPr>
          <w:rStyle w:val="Dfinition"/>
        </w:rPr>
        <w:t xml:space="preserve"> paulo post, dicitur &amp; </w:t>
      </w:r>
      <w:r>
        <w:rPr>
          <w:rStyle w:val="GrcARELIRE"/>
        </w:rPr>
        <w:t>ἔρυμα</w:t>
      </w:r>
      <w:r>
        <w:rPr>
          <w:rStyle w:val="Dfinition"/>
        </w:rPr>
        <w:t xml:space="preserve"> Hip¬</w:t>
        <w:br/>
        <w:t>pocrati. 2</w:t>
        <w:br/>
        <w:t>loci è quo effoditur nomen habet: sic enim di¬</w:t>
        <w:br/>
        <w:t>citur ab vrbe Euboeae Eretria, sita prope Chal¬</w:t>
        <w:br/>
        <w:t>cidem. Ea est modice pinguis, sed densane an</w:t>
        <w:br/>
        <w:t>rara fuerit non facile sciri potest, quod nihil ea</w:t>
        <w:br/>
        <w:t>de re veteres prodiderint. Sunt autem ipsi duae</w:t>
        <w:br/>
        <w:t>colorum differentiae: alia enim candida, alia ci¬</w:t>
        <w:br/>
        <w:t>nerea est. Illa pictores, hac medici vtuntur, prae¬</w:t>
        <w:br/>
        <w:t>sertim vero admodum molli, &amp; quae per aeramen¬</w:t>
        <w:br/>
        <w:t>ta tractim si ducatur, lineam violaceam refert.</w:t>
        <w:br/>
        <w:t>Extergendi vim habet valentem, sed citra mor¬</w:t>
        <w:br/>
        <w:t>sum, maxime si elota sit. Quod si vratur, subtili¬</w:t>
        <w:br/>
        <w:t>tatem &amp; acrimoniam acquirit, &amp; vim etiam di¬</w:t>
        <w:br/>
        <w:t>gerendi. Sin post vstionem lauetur, deposita acri¬</w:t>
        <w:br/>
        <w:t>monia &amp; retenta tenuitate, desiccantior euadit.</w:t>
        <w:br/>
        <w:t>Quo autem modo eam tum lauare tum vrere</w:t>
        <w:br/>
        <w:t>oporteat Dioscorides exponit lib. 5.</w:t>
        <w:br/>
      </w:r>
      <w:r>
        <w:rPr>
          <w:rStyle w:val="Orth"/>
        </w:rPr>
        <w:t>Ἐρεύγὴ</w:t>
      </w:r>
      <w:r>
        <w:rPr>
          <w:rStyle w:val="Dfinition"/>
        </w:rPr>
        <w:t xml:space="preserve">. </w:t>
      </w:r>
      <w:r>
        <w:rPr>
          <w:rStyle w:val="Syn"/>
        </w:rPr>
        <w:t>ἐρύγνιον</w:t>
      </w:r>
      <w:r>
        <w:rPr>
          <w:rStyle w:val="Dfinition"/>
        </w:rPr>
        <w:t xml:space="preserve">. </w:t>
      </w:r>
      <w:r>
        <w:rPr>
          <w:rStyle w:val="GrcARELIRE"/>
        </w:rPr>
        <w:t>ἀπόέλημα</w:t>
      </w:r>
      <w:r>
        <w:rPr>
          <w:rStyle w:val="Dfinition"/>
        </w:rPr>
        <w:t>. ructus, reiectio, apud Hip¬</w:t>
        <w:br/>
        <w:t>pocratem.</w:t>
        <w:br/>
        <w:t xml:space="preserve">Vide </w:t>
      </w:r>
      <w:r>
        <w:rPr>
          <w:rStyle w:val="GrcARELIRE"/>
        </w:rPr>
        <w:t>ύγη</w:t>
      </w:r>
      <w:r>
        <w:rPr>
          <w:rStyle w:val="Dfinition"/>
        </w:rPr>
        <w:t xml:space="preserve"> infra.</w:t>
        <w:br/>
      </w:r>
      <w:r>
        <w:rPr>
          <w:rStyle w:val="Orth"/>
        </w:rPr>
        <w:t>Ἐριυξιν</w:t>
      </w:r>
      <w:r>
        <w:rPr>
          <w:rStyle w:val="Dfinition"/>
        </w:rPr>
        <w:t xml:space="preserve">. sic dicitur Hippoct. lib. 6. </w:t>
      </w:r>
      <w:r>
        <w:rPr>
          <w:rStyle w:val="GrcARELIRE"/>
        </w:rPr>
        <w:t>τὸν ὀπιδημ</w:t>
      </w:r>
      <w:r>
        <w:rPr>
          <w:rStyle w:val="Dfinition"/>
        </w:rPr>
        <w:t xml:space="preserve">. </w:t>
      </w:r>
      <w:r>
        <w:rPr>
          <w:rStyle w:val="GrcARELIRE"/>
        </w:rPr>
        <w:t>ἡ ἐρύγη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ructus </w:t>
      </w:r>
      <w:r>
        <w:rPr>
          <w:rStyle w:val="GrcARELIRE"/>
        </w:rPr>
        <w:t>ἀπὸ τοῦ ἐρεύγεθαι</w:t>
      </w:r>
      <w:r>
        <w:rPr>
          <w:rStyle w:val="Dfinition"/>
        </w:rPr>
        <w:t xml:space="preserve"> quo loco Hippo¬</w:t>
        <w:br/>
        <w:t>B cratis pro quauis excrementorum expulsione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reiectione sumi videtur, siue quod ex vno eructa¬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tionis vel euacuationi genere reliquas intelli¬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gat, siue quod </w:t>
      </w:r>
      <w:r>
        <w:rPr>
          <w:rStyle w:val="GrcARELIRE"/>
        </w:rPr>
        <w:t>ἔρυξι</w:t>
      </w:r>
      <w:r>
        <w:rPr>
          <w:rStyle w:val="Dfinition"/>
        </w:rPr>
        <w:t>s Hippocrati non modo quam¬</w:t>
        <w:br/>
        <w:t>cumque flatuosi spiritus vndecumque prodeat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vacuationem significat, (quo significato tussis</w:t>
        <w:br/>
        <w:t xml:space="preserve">3 sternutatio singultus ructus &amp; crepitus </w:t>
      </w:r>
      <w:r>
        <w:rPr>
          <w:rStyle w:val="GrcARELIRE"/>
        </w:rPr>
        <w:t>ἐρεώξεις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vocabuntur,) sed etiam quamuis humorum ex¬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cretionem vt scribit Gal. comment. 2. in 6. Epid.</w:t>
        <w:br/>
        <w:t xml:space="preserve">3 qua &amp; translatione scribitur in prorrhet. </w:t>
      </w:r>
      <w:r>
        <w:rPr>
          <w:rStyle w:val="GrcARELIRE"/>
        </w:rPr>
        <w:t>παὶ οὔς τι</w:t>
      </w:r>
      <w:r>
        <w:rPr>
          <w:rStyle w:val="Dfinition"/>
        </w:rPr>
        <w:br/>
      </w:r>
      <w:r>
        <w:rPr>
          <w:rStyle w:val="GrcARELIRE"/>
        </w:rPr>
        <w:t>ν ἐρεύγεθα</w:t>
      </w:r>
      <w:r>
        <w:rPr>
          <w:rStyle w:val="Dfinition"/>
        </w:rPr>
        <w:t xml:space="preserve"> abcessum ad aures eructare, hoc est reij¬</w:t>
        <w:br/>
        <w:t xml:space="preserve">3 cere &amp; effundere; sic quoque &amp; </w:t>
      </w:r>
      <w:r>
        <w:rPr>
          <w:rStyle w:val="GrcARELIRE"/>
        </w:rPr>
        <w:t>ἐρυγγάνει</w:t>
      </w:r>
      <w:r>
        <w:rPr>
          <w:rStyle w:val="Dfinition"/>
        </w:rPr>
        <w:t xml:space="preserve"> in exeg.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Galenus </w:t>
      </w:r>
      <w:r>
        <w:rPr>
          <w:rStyle w:val="GrcARELIRE"/>
        </w:rPr>
        <w:t>ἀποβάλλει</w:t>
      </w:r>
      <w:r>
        <w:rPr>
          <w:rStyle w:val="Dfinition"/>
        </w:rPr>
        <w:t xml:space="preserve"> explicat vt &amp; </w:t>
      </w:r>
      <w:r>
        <w:rPr>
          <w:rStyle w:val="GrcARELIRE"/>
        </w:rPr>
        <w:t>ἐρευγὴν ἀπό</w:t>
      </w:r>
      <w:r>
        <w:rPr>
          <w:rStyle w:val="Dfinition"/>
        </w:rPr>
        <w:t>¬</w:t>
        <w:br/>
      </w:r>
      <w:r>
        <w:rPr>
          <w:rStyle w:val="GrcARELIRE"/>
        </w:rPr>
        <w:t>η βλημα</w:t>
      </w:r>
      <w:r>
        <w:rPr>
          <w:rStyle w:val="Dfinition"/>
        </w:rPr>
        <w:t xml:space="preserve">. &amp; Homerus ipse dum ait </w:t>
      </w:r>
      <w:r>
        <w:rPr>
          <w:rStyle w:val="GrcARELIRE"/>
        </w:rPr>
        <w:t>ἐρυγομένης ἄλος</w:t>
      </w:r>
      <w:r>
        <w:rPr>
          <w:rStyle w:val="Dfinition"/>
        </w:rPr>
        <w:br/>
      </w:r>
      <w:r>
        <w:rPr>
          <w:rStyle w:val="GrcARELIRE"/>
        </w:rPr>
        <w:t>ν ἔξα</w:t>
      </w:r>
      <w:r>
        <w:rPr>
          <w:rStyle w:val="Dfinition"/>
        </w:rPr>
        <w:t xml:space="preserve"> loquens de mari quod omnia extra se reij¬</w:t>
        <w:br/>
      </w:r>
      <w:r>
        <w:rPr>
          <w:rStyle w:val="Guillemetdegoris"/>
        </w:rPr>
        <w:t>„</w:t>
      </w:r>
      <w:r>
        <w:rPr>
          <w:rStyle w:val="Dfinition"/>
        </w:rPr>
        <w:t>cit.</w:t>
        <w:br/>
      </w:r>
      <w:r>
        <w:rPr>
          <w:rStyle w:val="Orth"/>
        </w:rPr>
        <w:t>Ἐευμὸς</w:t>
      </w:r>
      <w:r>
        <w:rPr>
          <w:rStyle w:val="Dfinition"/>
        </w:rPr>
        <w:t xml:space="preserve">. vide </w:t>
      </w:r>
      <w:r>
        <w:rPr>
          <w:rStyle w:val="Ref"/>
        </w:rPr>
        <w:t>ἐρι</w:t>
      </w:r>
      <w:r>
        <w:rPr>
          <w:rStyle w:val="Dfinition"/>
        </w:rPr>
        <w:t>su</w:t>
      </w:r>
      <w:r>
        <w:rPr>
          <w:rStyle w:val="GrcARELIRE"/>
        </w:rPr>
        <w:t>ὸς</w:t>
      </w:r>
      <w:r>
        <w:rPr>
          <w:rStyle w:val="Dfinition"/>
        </w:rPr>
        <w:t>.</w:t>
        <w:br/>
      </w:r>
      <w:r>
        <w:rPr>
          <w:rStyle w:val="Orth"/>
        </w:rPr>
        <w:t>Ἐρίκη</w:t>
      </w:r>
      <w:r>
        <w:rPr>
          <w:rStyle w:val="Dfinition"/>
        </w:rPr>
        <w:t>. erice. Est arbor fruticosa bis anno florens,</w:t>
        <w:br/>
        <w:t>prima videlicet &amp; vltima syluestrium. Plinius</w:t>
        <w:br/>
        <w:t>ait non multum à myrice differre, colore rosma¬</w:t>
        <w:br/>
        <w:t>rini &amp; pene folio: multo tamen quam myrice</w:t>
        <w:br/>
        <w:t xml:space="preserve">minor est. Athenienses </w:t>
      </w:r>
      <w:r>
        <w:rPr>
          <w:rStyle w:val="GrcARELIRE"/>
        </w:rPr>
        <w:t>τὴν ἐρίκὴν</w:t>
      </w:r>
      <w:r>
        <w:rPr>
          <w:rStyle w:val="Dfinition"/>
        </w:rPr>
        <w:t xml:space="preserve"> authore Plinio</w:t>
        <w:br/>
        <w:t>appellant tetradicem: vel, vt habetur apud</w:t>
        <w:br/>
        <w:t>Theophrastum, nisi mendosus sit codex, tetra¬</w:t>
        <w:br/>
        <w:t>licem. Euboei sisaron, vel, vt Varro habet, sisa¬</w:t>
        <w:br/>
        <w:t xml:space="preserve">ram. Vescuntur apes eius flore, vnde mel </w:t>
      </w:r>
      <w:r>
        <w:rPr>
          <w:rStyle w:val="GrcARELIRE"/>
        </w:rPr>
        <w:t>ἐρικαῖον</w:t>
      </w:r>
      <w:r>
        <w:rPr>
          <w:rStyle w:val="Dfinition"/>
        </w:rPr>
        <w:br/>
        <w:t>vocatum, syluestre improbum &amp; simile arenoso</w:t>
        <w:br/>
        <w:t xml:space="preserve">faciunt. </w:t>
      </w:r>
      <w:r>
        <w:rPr>
          <w:rStyle w:val="GrcARELIRE"/>
        </w:rPr>
        <w:t>ρ</w:t>
      </w:r>
      <w:r>
        <w:rPr>
          <w:rStyle w:val="Dfinition"/>
        </w:rPr>
        <w:t>i</w:t>
      </w:r>
      <w:r>
        <w:rPr>
          <w:rStyle w:val="GrcARELIRE"/>
        </w:rPr>
        <w:t>κη</w:t>
      </w:r>
      <w:r>
        <w:rPr>
          <w:rStyle w:val="Dfinition"/>
        </w:rPr>
        <w:t xml:space="preserve"> vi pollet discutiente citra rosionem,</w:t>
        <w:br/>
        <w:t>sed flore eius potissimum &amp; folijs vtendum. Sunt</w:t>
        <w:br/>
        <w:t>qui putent esse eam quam officinae genistellam</w:t>
        <w:br/>
        <w:t xml:space="preserve">nuncupant. Sunt qui </w:t>
      </w:r>
      <w:r>
        <w:rPr>
          <w:rStyle w:val="GrcARELIRE"/>
        </w:rPr>
        <w:t>ἐρείκη</w:t>
      </w:r>
      <w:r>
        <w:rPr>
          <w:rStyle w:val="Dfinition"/>
        </w:rPr>
        <w:t xml:space="preserve"> per diphthongum</w:t>
        <w:br/>
        <w:t xml:space="preserve">scribant, quod ab </w:t>
      </w:r>
      <w:r>
        <w:rPr>
          <w:rStyle w:val="GrcARELIRE"/>
        </w:rPr>
        <w:t>ἐρεὶ κω</w:t>
      </w:r>
      <w:r>
        <w:rPr>
          <w:rStyle w:val="Dfinition"/>
        </w:rPr>
        <w:t xml:space="preserve"> deducatur.</w:t>
        <w:br/>
      </w:r>
      <w:r>
        <w:rPr>
          <w:rStyle w:val="Orth"/>
        </w:rPr>
        <w:t>Ἐρκηρὸν</w:t>
      </w:r>
      <w:r>
        <w:rPr>
          <w:rStyle w:val="Dfinition"/>
        </w:rPr>
        <w:t xml:space="preserve">. species est collyriorum </w:t>
      </w:r>
      <w:r>
        <w:rPr>
          <w:rStyle w:val="GrcARELIRE"/>
        </w:rPr>
        <w:t>τῶν στατικῶν</w:t>
      </w:r>
      <w:r>
        <w:rPr>
          <w:rStyle w:val="Dfinition"/>
        </w:rPr>
        <w:t>, cuius ali¬</w:t>
        <w:br/>
        <w:t>quot differentias Aetius recenset. Non dubium</w:t>
        <w:br/>
        <w:t>est sic vocari à fructu erices quem recipiunt,</w:t>
        <w:br/>
        <w:t xml:space="preserve">quem Galenus lib. 4. </w:t>
      </w:r>
      <w:r>
        <w:rPr>
          <w:rStyle w:val="GrcARELIRE"/>
        </w:rPr>
        <w:t>ῶ κατὰ τόπ</w:t>
      </w:r>
      <w:r>
        <w:rPr>
          <w:rStyle w:val="Dfinition"/>
        </w:rPr>
        <w:t>. inter mediocriter</w:t>
        <w:br/>
        <w:t>adstringentia enumerat.</w:t>
        <w:br/>
      </w:r>
      <w:r>
        <w:rPr>
          <w:rStyle w:val="Orth"/>
        </w:rPr>
        <w:t>Ἐείκίδις</w:t>
      </w:r>
      <w:r>
        <w:rPr>
          <w:rStyle w:val="Dfinition"/>
        </w:rPr>
        <w:t xml:space="preserve">. </w:t>
      </w:r>
      <w:r>
        <w:rPr>
          <w:rStyle w:val="Syn"/>
        </w:rPr>
        <w:t>αἱ</w:t>
      </w:r>
      <w:r>
        <w:rPr>
          <w:rStyle w:val="GrcARELIRE"/>
        </w:rPr>
        <w:t xml:space="preserve"> ἀδεςμερῶς διηρημέναι κριθαὶ</w:t>
      </w:r>
      <w:r>
        <w:rPr>
          <w:rStyle w:val="Dfinition"/>
        </w:rPr>
        <w:t>. hoc est, hor¬</w:t>
        <w:br/>
        <w:t>dea, in crassiores portiones diuisa, apud Hippo¬</w:t>
        <w:br/>
        <w:t>crat. quidam bifariam diuisa interpretantur.</w:t>
        <w:br/>
        <w:t xml:space="preserve">Nam &amp; </w:t>
      </w:r>
      <w:r>
        <w:rPr>
          <w:rStyle w:val="GrcARELIRE"/>
        </w:rPr>
        <w:t>ἐριιμὸν</w:t>
      </w:r>
      <w:r>
        <w:rPr>
          <w:rStyle w:val="Dfinition"/>
        </w:rPr>
        <w:t>, quod bifariam diuisum sit, vo¬</w:t>
        <w:br/>
        <w:t>cari aiunt. Galeno tamen vtrumque dictum vi¬</w:t>
        <w:br/>
        <w:t xml:space="preserve">detur </w:t>
      </w:r>
      <w:r>
        <w:rPr>
          <w:rStyle w:val="GrcARELIRE"/>
        </w:rPr>
        <w:t>ἀπὸ τοῦ ἐείκειν</w:t>
      </w:r>
      <w:r>
        <w:rPr>
          <w:rStyle w:val="Dfinition"/>
        </w:rPr>
        <w:t>, quod non significat bifa¬</w:t>
        <w:br/>
        <w:t>riam diuidere, sed frangere simpliciter. vnde &amp;</w:t>
        <w:br/>
        <w:t xml:space="preserve">placentae quoddam genus </w:t>
      </w:r>
      <w:r>
        <w:rPr>
          <w:rStyle w:val="GrcARELIRE"/>
        </w:rPr>
        <w:t>ἐείκιον</w:t>
      </w:r>
      <w:r>
        <w:rPr>
          <w:rStyle w:val="Dfinition"/>
        </w:rPr>
        <w:t xml:space="preserve"> vocatur quod</w:t>
        <w:br/>
        <w:t xml:space="preserve">facile frangatur. Sunt qui </w:t>
      </w:r>
      <w:r>
        <w:rPr>
          <w:rStyle w:val="GrcARELIRE"/>
        </w:rPr>
        <w:t>ἐρείκιδας</w:t>
      </w:r>
      <w:r>
        <w:rPr>
          <w:rStyle w:val="Dfinition"/>
        </w:rPr>
        <w:t xml:space="preserve"> per diphthon¬</w:t>
        <w:br/>
        <w:t>gum scribere malint.</w:t>
        <w:br/>
      </w:r>
      <w:r>
        <w:rPr>
          <w:rStyle w:val="GrcARELIRE"/>
        </w:rPr>
        <w:t>Ἐείνεω</w:t>
      </w:r>
      <w:r>
        <w:rPr>
          <w:rStyle w:val="Dfinition"/>
        </w:rPr>
        <w:t xml:space="preserve">l. à quibusdam dicuntur </w:t>
      </w:r>
      <w:r>
        <w:rPr>
          <w:rStyle w:val="GrcARELIRE"/>
        </w:rPr>
        <w:t>οἱ ὅλυν θοι</w:t>
      </w:r>
      <w:r>
        <w:rPr>
          <w:rStyle w:val="Dfinition"/>
        </w:rPr>
        <w:t>, id est, grossi,</w:t>
        <w:br/>
        <w:t xml:space="preserve">de quibus vide in dictione </w:t>
      </w:r>
      <w:r>
        <w:rPr>
          <w:rStyle w:val="GrcARELIRE"/>
        </w:rPr>
        <w:t>όλυνθοι</w:t>
      </w:r>
      <w:r>
        <w:rPr>
          <w:rStyle w:val="Dfinition"/>
        </w:rPr>
        <w:t>.</w:t>
        <w:br/>
      </w:r>
      <w:r>
        <w:rPr>
          <w:rStyle w:val="Orth"/>
        </w:rPr>
        <w:t>Ἐρινεὸς</w:t>
      </w:r>
      <w:r>
        <w:rPr>
          <w:rStyle w:val="Dfinition"/>
        </w:rPr>
        <w:t xml:space="preserve">. caprificus. qui &amp; </w:t>
      </w:r>
      <w:r>
        <w:rPr>
          <w:rStyle w:val="GrcARELIRE"/>
        </w:rPr>
        <w:t>ἔρινος</w:t>
      </w:r>
      <w:r>
        <w:rPr>
          <w:rStyle w:val="Dfinition"/>
        </w:rPr>
        <w:t>.</w:t>
        <w:br/>
      </w:r>
      <w:r>
        <w:rPr>
          <w:rStyle w:val="Orth"/>
        </w:rPr>
        <w:t>Ἐεινος</w:t>
      </w:r>
      <w:r>
        <w:rPr>
          <w:rStyle w:val="Dfinition"/>
        </w:rPr>
        <w:t>. herba est folijs ocimi, sed minoribus, parte</w:t>
        <w:br/>
        <w:t>superna diuisis, quinis senisue, dodrantalibus sur¬</w:t>
        <w:br/>
        <w:t>culis, flore candido, semine nigro &amp; acerbo: in</w:t>
        <w:br/>
        <w:t>cuius folijs &amp; caulibus lacteus succus contine¬</w:t>
        <w:br/>
        <w:t xml:space="preserve">tur. Quam autem Dioscorides </w:t>
      </w:r>
      <w:r>
        <w:rPr>
          <w:rStyle w:val="GrcARELIRE"/>
        </w:rPr>
        <w:t>ἔεινον</w:t>
      </w:r>
      <w:r>
        <w:rPr>
          <w:rStyle w:val="Dfinition"/>
        </w:rPr>
        <w:t xml:space="preserve"> appellauit,</w:t>
        <w:br/>
        <w:t xml:space="preserve">Galen. </w:t>
      </w:r>
      <w:r>
        <w:rPr>
          <w:rStyle w:val="GrcARELIRE"/>
        </w:rPr>
        <w:t>ἐγῖνον</w:t>
      </w:r>
      <w:r>
        <w:rPr>
          <w:rStyle w:val="Dfinition"/>
        </w:rPr>
        <w:t xml:space="preserve"> vocat, qui </w:t>
      </w:r>
      <w:r>
        <w:rPr>
          <w:rStyle w:val="GrcARELIRE"/>
        </w:rPr>
        <w:t>τοῦ ἐρίνυ</w:t>
      </w:r>
      <w:r>
        <w:rPr>
          <w:rStyle w:val="Dfinition"/>
        </w:rPr>
        <w:t xml:space="preserve"> non meminit,</w:t>
        <w:br/>
        <w:t xml:space="preserve">vti nec ille </w:t>
      </w:r>
      <w:r>
        <w:rPr>
          <w:rStyle w:val="GrcARELIRE"/>
        </w:rPr>
        <w:t>τοὸ ἐχίνυ</w:t>
      </w:r>
      <w:r>
        <w:rPr>
          <w:rStyle w:val="Dfinition"/>
        </w:rPr>
        <w:t>: in reliquis eadem dicentes.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separauit tamen eas Paulus, &amp; de vtraque seor¬</w:t>
        <w:br/>
        <w:t xml:space="preserve">sum egit. Quia autem </w:t>
      </w:r>
      <w:r>
        <w:rPr>
          <w:rStyle w:val="GrcARELIRE"/>
        </w:rPr>
        <w:t>ἔεινος</w:t>
      </w:r>
      <w:r>
        <w:rPr>
          <w:rStyle w:val="Dfinition"/>
        </w:rPr>
        <w:t xml:space="preserve"> ocimi similitudine</w:t>
        <w:br/>
        <w:t xml:space="preserve">sit, ab aliquibus </w:t>
      </w:r>
      <w:r>
        <w:rPr>
          <w:rStyle w:val="GrcARELIRE"/>
        </w:rPr>
        <w:t>ἀκιμοειδὴς</w:t>
      </w:r>
      <w:r>
        <w:rPr>
          <w:rStyle w:val="Dfinition"/>
        </w:rPr>
        <w:t xml:space="preserve"> dictus est, &amp; à Roma¬</w:t>
        <w:br/>
        <w:t>nis ocimum aquaticum, propterea quod apud</w:t>
        <w:br/>
        <w:t>fontes &amp; fluuios nascitur. Herbarij herbam la¬</w:t>
        <w:br/>
        <w:t>ctis &amp; ocimum aquatile appellant.</w:t>
        <w:br/>
      </w:r>
      <w:r>
        <w:rPr>
          <w:rStyle w:val="Orth"/>
        </w:rPr>
        <w:t>Ἐεινος</w:t>
      </w:r>
      <w:r>
        <w:rPr>
          <w:rStyle w:val="Dfinition"/>
        </w:rPr>
        <w:t>, caprificus. Est ficus syluestris generis, nun¬</w:t>
        <w:br/>
        <w:t>quam maturescens, carpensque muros ac parie¬</w:t>
        <w:br/>
        <w:t>tinas: longe validior est quam ficus &amp; nodosior,</w:t>
        <w:br/>
        <w:t>nullis fere vitijs obnoxia. Est &amp; fico multo viua¬</w:t>
        <w:br/>
        <w:t>cior. Habet &amp; vires multo etiamnum efficacio¬</w:t>
        <w:br/>
        <w:t xml:space="preserve">res. Dicitur &amp; </w:t>
      </w:r>
      <w:r>
        <w:rPr>
          <w:rStyle w:val="GrcARELIRE"/>
        </w:rPr>
        <w:t>ἐρινεὸς</w:t>
      </w:r>
      <w:r>
        <w:rPr>
          <w:rStyle w:val="Dfinition"/>
        </w:rPr>
        <w:t>.</w:t>
        <w:br/>
        <w:t>Ee</w:t>
      </w:r>
      <w:r>
        <w:rPr>
          <w:rStyle w:val="GrcARELIRE"/>
        </w:rPr>
        <w:t>ξ</w:t>
      </w:r>
      <w:r>
        <w:rPr>
          <w:rStyle w:val="Dfinition"/>
        </w:rPr>
        <w:t>. dicitur apud Hippocr. de iecinore, vt ait Gal.</w:t>
        <w:br/>
      </w:r>
      <w:r>
        <w:rPr>
          <w:rStyle w:val="GrcARELIRE"/>
        </w:rPr>
        <w:t>ἐν τῖς γλώσαις</w:t>
      </w:r>
      <w:r>
        <w:rPr>
          <w:rStyle w:val="Dfinition"/>
        </w:rPr>
        <w:t>. scriptum tamen est in plurimis</w:t>
        <w:br/>
      </w:r>
      <w:r>
        <w:rPr>
          <w:rStyle w:val="GrcARELIRE"/>
        </w:rPr>
        <w:t>θρὶξ</w:t>
      </w:r>
      <w:r>
        <w:rPr>
          <w:rStyle w:val="Dfinition"/>
        </w:rPr>
        <w:t>. significat autem partem hepatis superiorem</w:t>
        <w:br/>
        <w:t>qua eius fibrae à se inuicem diuiduntur.</w:t>
        <w:br/>
      </w:r>
      <w:r>
        <w:rPr>
          <w:rStyle w:val="Orth"/>
        </w:rPr>
        <w:t>Eριον</w:t>
      </w:r>
      <w:r>
        <w:rPr>
          <w:rStyle w:val="Dfinition"/>
        </w:rPr>
        <w:t>. lana magni, est in medicina vsus. Eius duae</w:t>
        <w:br/>
        <w:t>differentiae sunt, pura &amp; sordida. pura dicitur quę</w:t>
        <w:br/>
        <w:t xml:space="preserve">lota est: sordida vero, illota, quam Graeci </w:t>
      </w:r>
      <w:r>
        <w:rPr>
          <w:rStyle w:val="GrcARELIRE"/>
        </w:rPr>
        <w:t>ἔριον ῥν</w:t>
      </w:r>
      <w:r>
        <w:rPr>
          <w:rStyle w:val="Dfinition"/>
        </w:rPr>
        <w:t>¬</w:t>
        <w:br/>
      </w:r>
      <w:r>
        <w:rPr>
          <w:rStyle w:val="GrcARELIRE"/>
        </w:rPr>
        <w:t>ταρὸν</w:t>
      </w:r>
      <w:r>
        <w:rPr>
          <w:rStyle w:val="Dfinition"/>
        </w:rPr>
        <w:t xml:space="preserve"> &amp; </w:t>
      </w:r>
      <w:r>
        <w:rPr>
          <w:rStyle w:val="GrcARELIRE"/>
        </w:rPr>
        <w:t>οἰσόπηρον</w:t>
      </w:r>
      <w:r>
        <w:rPr>
          <w:rStyle w:val="Dfinition"/>
        </w:rPr>
        <w:t xml:space="preserve">, Hippocrates vero </w:t>
      </w:r>
      <w:r>
        <w:rPr>
          <w:rStyle w:val="GrcARELIRE"/>
        </w:rPr>
        <w:t>πνόεν καὶ πνῶ</w:t>
      </w:r>
      <w:r>
        <w:rPr>
          <w:rStyle w:val="Dfinition"/>
        </w:rPr>
        <w:t>¬</w:t>
        <w:br/>
      </w:r>
      <w:r>
        <w:rPr>
          <w:rStyle w:val="GrcARELIRE"/>
        </w:rPr>
        <w:t>δὲ</w:t>
      </w:r>
      <w:r>
        <w:rPr>
          <w:rStyle w:val="Dfinition"/>
        </w:rPr>
        <w:t xml:space="preserve">s appellant. est autem </w:t>
      </w:r>
      <w:r>
        <w:rPr>
          <w:rStyle w:val="GrcARELIRE"/>
        </w:rPr>
        <w:t>π</w:t>
      </w:r>
      <w:r>
        <w:rPr>
          <w:rStyle w:val="Dfinition"/>
        </w:rPr>
        <w:t>i</w:t>
      </w:r>
      <w:r>
        <w:rPr>
          <w:rStyle w:val="GrcARELIRE"/>
        </w:rPr>
        <w:t>νος</w:t>
      </w:r>
      <w:r>
        <w:rPr>
          <w:rStyle w:val="Dfinition"/>
        </w:rPr>
        <w:t xml:space="preserve"> idem quod </w:t>
      </w:r>
      <w:r>
        <w:rPr>
          <w:rStyle w:val="Syn"/>
        </w:rPr>
        <w:t>ῥύπος</w:t>
      </w:r>
      <w:r>
        <w:rPr>
          <w:rStyle w:val="Dfinition"/>
        </w:rPr>
        <w:t>.</w:t>
        <w:br/>
      </w:r>
      <w:r>
        <w:rPr>
          <w:rStyle w:val="Orth"/>
        </w:rPr>
        <w:t>Ἐρια κεκαυμένα</w:t>
      </w:r>
      <w:r>
        <w:rPr>
          <w:rStyle w:val="Dfinition"/>
        </w:rPr>
        <w:t>. lanae vstae dicuntur, vrendarum au¬</w:t>
        <w:br/>
        <w:t>tem modum &amp; vstarum vtilitatem exponita</w:t>
        <w:br/>
        <w:t>Dioscor. I2. c. 83. &amp; Aet. tetrab. 1. serm. 2. c. 159..</w:t>
        <w:br/>
        <w:t xml:space="preserve">&amp; </w:t>
      </w:r>
      <w:r>
        <w:rPr>
          <w:rStyle w:val="GrcARELIRE"/>
        </w:rPr>
        <w:t>ἔρια οἰσυππρὰ</w:t>
      </w:r>
      <w:r>
        <w:rPr>
          <w:rStyle w:val="Dfinition"/>
        </w:rPr>
        <w:t xml:space="preserve"> lanae molles &amp; succidae dicuntur,</w:t>
        <w:br/>
        <w:t>collo foeminibusque laudatissimae, de quibus.</w:t>
        <w:br/>
        <w:t>Dioscor. lib. 2. c. 82. quarum &amp; virtutes recenset.</w:t>
        <w:br/>
        <w:t>Aet. tetrab. 1. serm. 2. c. 159.6</w:t>
        <w:br/>
      </w:r>
      <w:r>
        <w:rPr>
          <w:rStyle w:val="Orth"/>
        </w:rPr>
        <w:t>Ἐριοφίρον</w:t>
      </w:r>
      <w:r>
        <w:rPr>
          <w:rStyle w:val="Dfinition"/>
        </w:rPr>
        <w:t>. est bulbi genus authore Theophrasto,</w:t>
        <w:br/>
        <w:t>circa ripas amnium nascens, cuius inter sum¬</w:t>
        <w:br/>
        <w:t>mum corticem partemque eam quae edendo est,</w:t>
        <w:br/>
        <w:t>lanea continetur materia, ex qua mappae vestes¬</w:t>
        <w:br/>
        <w:t>que quondam conficiebantur. Nomen ex eo ac¬</w:t>
        <w:br/>
        <w:t>cepit quod lanam ferat.</w:t>
        <w:br/>
      </w:r>
      <w:r>
        <w:rPr>
          <w:rStyle w:val="Orth"/>
        </w:rPr>
        <w:t>Ἐρισιμον</w:t>
      </w:r>
      <w:r>
        <w:rPr>
          <w:rStyle w:val="Dfinition"/>
        </w:rPr>
        <w:t xml:space="preserve">. vide è </w:t>
      </w:r>
      <w:r>
        <w:rPr>
          <w:rStyle w:val="GrcARELIRE"/>
        </w:rPr>
        <w:t>ώστμον</w:t>
      </w:r>
      <w:r>
        <w:rPr>
          <w:rStyle w:val="Dfinition"/>
        </w:rPr>
        <w:t>.</w:t>
        <w:br/>
      </w:r>
      <w:r>
        <w:rPr>
          <w:rStyle w:val="Orth"/>
        </w:rPr>
        <w:t>Ἐριρίας</w:t>
      </w:r>
      <w:r>
        <w:rPr>
          <w:rStyle w:val="Dfinition"/>
        </w:rPr>
        <w:t>. herba est septem lanuginosis ramulis apij.</w:t>
        <w:br/>
        <w:t>modo foliata purpureo flore &amp; perenni, semine</w:t>
        <w:br/>
        <w:t>fabaceo, totidem radiculis, quot ramis. Hanc ma¬</w:t>
        <w:br/>
        <w:t>gi prodidere in auena scarabaeum habere sursum</w:t>
        <w:br/>
        <w:t>deorsumque decurrentem, cum sono haedi, vnde</w:t>
        <w:br/>
        <w:t>nomen accepit, simulque nihil ea esse ad vocem</w:t>
        <w:br/>
        <w:t>praestantius.</w:t>
        <w:br/>
      </w:r>
      <w:r>
        <w:rPr>
          <w:rStyle w:val="Orth"/>
        </w:rPr>
        <w:t>Ἐρμασαα</w:t>
      </w:r>
      <w:r>
        <w:rPr>
          <w:rStyle w:val="Dfinition"/>
        </w:rPr>
        <w:t>. dicitur ab Hippoc. partis aegrae fulcimen¬</w:t>
        <w:br/>
        <w:t>tum chirurgi industria adhibitum, iniecta fascia</w:t>
        <w:br/>
        <w:t>&amp; vinculo: quod conuenit ijs modo partibus quę</w:t>
        <w:br/>
        <w:t xml:space="preserve">mouentur. Differt </w:t>
      </w:r>
      <w:r>
        <w:rPr>
          <w:rStyle w:val="GrcARELIRE"/>
        </w:rPr>
        <w:t>ἀπὸ τῆ στηρίτματος</w:t>
      </w:r>
      <w:r>
        <w:rPr>
          <w:rStyle w:val="Dfinition"/>
        </w:rPr>
        <w:t>, id est, à fir¬</w:t>
        <w:br/>
        <w:t>mamento, quod hoc &amp; sine vinculo &amp; partibus</w:t>
        <w:br/>
        <w:t>illis quarum motus necessarius est, à quo cessatio</w:t>
        <w:br/>
        <w:t>non est in nobis, adhibetur. dicitur autem alio</w:t>
        <w:br/>
        <w:t xml:space="preserve">nomine </w:t>
      </w:r>
      <w:r>
        <w:rPr>
          <w:rStyle w:val="GrcARELIRE"/>
        </w:rPr>
        <w:t>ἐρεισμα</w:t>
      </w:r>
      <w:r>
        <w:rPr>
          <w:rStyle w:val="Dfinition"/>
        </w:rPr>
        <w:t>, vt annotat Galenus comment. 3.</w:t>
        <w:br/>
      </w:r>
      <w:r>
        <w:rPr>
          <w:rStyle w:val="GrcARELIRE"/>
        </w:rPr>
        <w:t>εἰς τὸ κατὰ ἰτρεῖον</w:t>
      </w:r>
      <w:r>
        <w:rPr>
          <w:rStyle w:val="Dfinition"/>
        </w:rPr>
        <w:t>.</w:t>
        <w:br/>
        <w:t xml:space="preserve">Caeterum </w:t>
      </w:r>
      <w:r>
        <w:rPr>
          <w:rStyle w:val="GrcARELIRE"/>
        </w:rPr>
        <w:t>ἐρμάσματα</w:t>
      </w:r>
      <w:r>
        <w:rPr>
          <w:rStyle w:val="Dfinition"/>
        </w:rPr>
        <w:t xml:space="preserve"> &amp; </w:t>
      </w:r>
      <w:r>
        <w:rPr>
          <w:rStyle w:val="GrcARELIRE"/>
        </w:rPr>
        <w:t>στηρίτματα</w:t>
      </w:r>
      <w:r>
        <w:rPr>
          <w:rStyle w:val="Dfinition"/>
        </w:rPr>
        <w:t xml:space="preserve"> poni saepein,</w:t>
        <w:br/>
        <w:t>eadem significatione testatur Galen. loco cit. ha¬</w:t>
        <w:br/>
        <w:t>bere tamen, si vis verborum expendatur, aliquam,</w:t>
        <w:br/>
        <w:t xml:space="preserve">inter se differentiam, &amp; </w:t>
      </w:r>
      <w:r>
        <w:rPr>
          <w:rStyle w:val="GrcARELIRE"/>
        </w:rPr>
        <w:t>σ</w:t>
      </w:r>
      <w:r>
        <w:rPr>
          <w:rStyle w:val="Dfinition"/>
        </w:rPr>
        <w:t>u</w:t>
      </w:r>
      <w:r>
        <w:rPr>
          <w:rStyle w:val="GrcARELIRE"/>
        </w:rPr>
        <w:t>ρί</w:t>
      </w:r>
      <w:r>
        <w:rPr>
          <w:rStyle w:val="Dfinition"/>
        </w:rPr>
        <w:t>s</w:t>
      </w:r>
      <w:r>
        <w:rPr>
          <w:rStyle w:val="GrcARELIRE"/>
        </w:rPr>
        <w:t>ματα</w:t>
      </w:r>
      <w:r>
        <w:rPr>
          <w:rStyle w:val="Dfinition"/>
        </w:rPr>
        <w:t xml:space="preserve"> esse </w:t>
      </w:r>
      <w:r>
        <w:rPr>
          <w:rStyle w:val="GrcARELIRE"/>
        </w:rPr>
        <w:t>ὅσα τῆς ὀ</w:t>
      </w:r>
      <w:r>
        <w:rPr>
          <w:rStyle w:val="Dfinition"/>
        </w:rPr>
        <w:t>m¬</w:t>
        <w:br/>
      </w:r>
      <w:r>
        <w:rPr>
          <w:rStyle w:val="GrcARELIRE"/>
        </w:rPr>
        <w:t>δέσεως ἔξωθεν ἐστιν</w:t>
      </w:r>
      <w:r>
        <w:rPr>
          <w:rStyle w:val="Dfinition"/>
        </w:rPr>
        <w:t xml:space="preserve"> quaecumque extra deligatio¬</w:t>
        <w:br/>
        <w:t xml:space="preserve">nem sunt. At vero </w:t>
      </w:r>
      <w:r>
        <w:rPr>
          <w:rStyle w:val="GrcARELIRE"/>
        </w:rPr>
        <w:t>ἐρμάσαατα</w:t>
      </w:r>
      <w:r>
        <w:rPr>
          <w:rStyle w:val="Dfinition"/>
        </w:rPr>
        <w:t xml:space="preserve"> esse </w:t>
      </w:r>
      <w:r>
        <w:rPr>
          <w:rStyle w:val="GrcARELIRE"/>
        </w:rPr>
        <w:t>τὰ κατὰ ἀνπὶ</w:t>
      </w:r>
      <w:r>
        <w:rPr>
          <w:rStyle w:val="Dfinition"/>
        </w:rPr>
        <w:t>,</w:t>
        <w:br/>
      </w:r>
      <w:r>
        <w:rPr>
          <w:rStyle w:val="GrcARELIRE"/>
        </w:rPr>
        <w:t>ἐκείνην</w:t>
      </w:r>
      <w:r>
        <w:rPr>
          <w:rStyle w:val="Dfinition"/>
        </w:rPr>
        <w:t xml:space="preserve">. vide plura ibidem: est autem </w:t>
      </w:r>
      <w:r>
        <w:rPr>
          <w:rStyle w:val="GrcARELIRE"/>
        </w:rPr>
        <w:t>ἔρμασαα</w:t>
      </w:r>
      <w:r>
        <w:rPr>
          <w:rStyle w:val="Dfinition"/>
        </w:rPr>
        <w:t xml:space="preserve"> à</w:t>
        <w:br/>
        <w:t xml:space="preserve">verbo </w:t>
      </w:r>
      <w:r>
        <w:rPr>
          <w:rStyle w:val="GrcARELIRE"/>
        </w:rPr>
        <w:t>ἐρμάζειν</w:t>
      </w:r>
      <w:r>
        <w:rPr>
          <w:rStyle w:val="Dfinition"/>
        </w:rPr>
        <w:t xml:space="preserve"> quod idem enarrator apud,</w:t>
        <w:br/>
        <w:t xml:space="preserve">Hippocrat. </w:t>
      </w:r>
      <w:r>
        <w:rPr>
          <w:rStyle w:val="GrcARELIRE"/>
        </w:rPr>
        <w:t>ἐδράζειν καὶ στηρίζειν</w:t>
      </w:r>
      <w:r>
        <w:rPr>
          <w:rStyle w:val="Dfinition"/>
        </w:rPr>
        <w:t xml:space="preserve"> exponit, ab eo¬</w:t>
        <w:br/>
        <w:t xml:space="preserve">dem est &amp; </w:t>
      </w:r>
      <w:r>
        <w:rPr>
          <w:rStyle w:val="GrcARELIRE"/>
        </w:rPr>
        <w:t>ἐρματαὸς</w:t>
      </w:r>
      <w:r>
        <w:rPr>
          <w:rStyle w:val="Dfinition"/>
        </w:rPr>
        <w:t xml:space="preserve"> quo vtitur in libr. Fi is¬</w:t>
        <w:br/>
      </w:r>
      <w:r>
        <w:rPr>
          <w:rStyle w:val="GrcARELIRE"/>
        </w:rPr>
        <w:t>μῶν</w:t>
      </w:r>
      <w:r>
        <w:rPr>
          <w:rStyle w:val="Dfinition"/>
        </w:rPr>
        <w:t>.</w:t>
        <w:br/>
      </w:r>
      <w:r>
        <w:rPr>
          <w:rStyle w:val="Orth"/>
        </w:rPr>
        <w:t>Ἐρμαρρόδιτον</w:t>
      </w:r>
      <w:r>
        <w:rPr>
          <w:rStyle w:val="Dfinition"/>
        </w:rPr>
        <w:t>. est vitiosa membrorum genitalium</w:t>
        <w:br/>
        <w:t>conformatio, praeter legitimum pudendum, al¬</w:t>
        <w:br/>
        <w:t>terius etiam sexus pudendo apparente. Hu¬</w:t>
        <w:br/>
        <w:t>ius vitij quatuor differentias esse Leonides me¬</w:t>
        <w:br/>
        <w:t>moriae prodidit, tres quidem in viris, vnam in</w:t>
        <w:br/>
        <w:t xml:space="preserve">mulieribus. In viris quidem alias iuxta, </w:t>
      </w:r>
      <w:r>
        <w:rPr>
          <w:rStyle w:val="GrcARELIRE"/>
        </w:rPr>
        <w:t>τὸ πρίναιον</w:t>
      </w:r>
      <w:r>
        <w:rPr>
          <w:rStyle w:val="Dfinition"/>
        </w:rPr>
        <w:t>,</w:t>
        <w:br/>
        <w:t>alias in medio scroto pudendum muliebre pilo¬</w:t>
        <w:br/>
        <w:t>sum apparet, alias vero, quae tertia differentia est,</w:t>
        <w:br/>
        <w:t>per idipsum quod in medio scroto pudendi for¬</w:t>
        <w:br/>
        <w:t>mam habet, vrina emittitur: in mulieribus au¬</w:t>
        <w:br/>
        <w:t>tem supra pudendum, iuxta pubem virile fre¬</w:t>
        <w:br/>
        <w:t>quenter genitale reperitur, tribus quibusdam ex¬</w:t>
        <w:br/>
        <w:t>tantib. corporibus, vno tanquam cole, duobus</w:t>
        <w:br/>
        <w:t>autem veluti testiculis. Sed fere fit vt è duobus</w:t>
        <w:br/>
        <w:t>pudendis alterum iners sit &amp; inualidum, nec nisi</w:t>
        <w:br/>
        <w:t>tarissime vtrumque ad venerem idoneum habe¬</w:t>
        <w:br/>
        <w:t>tur. Pluribus vero etiam vtrumque imperfectum</w:t>
        <w:br/>
        <w:t>est, vt nec maris nec foeminae opus exercere pos¬</w:t>
        <w:br/>
        <w:t>sint, id quod Ausonius Poeta hoc epigrammate</w:t>
        <w:br/>
        <w:t>significauit.</w:t>
        <w:br/>
        <w:t>Mercurio genitore satus, genitrice Cythere,</w:t>
        <w:br/>
        <w:t>Nominis vt misti, sic corporis Hermaphroditus,</w:t>
        <w:br/>
        <w:t>Concretus sexu, sed non perfectus vtroque,</w:t>
        <w:br/>
        <w:t>Ambigua Veneris, neuiro potiundus amori.</w:t>
        <w:br/>
        <w:t>Nomen huic malo datum est ab Herma¬</w:t>
        <w:br/>
        <w:t>phrodito quem Mercurij &amp; Veneris filium fuisse</w:t>
        <w:br/>
        <w:t xml:space="preserve">&amp; </w:t>
      </w:r>
      <w:r>
        <w:rPr>
          <w:rStyle w:val="GrcARELIRE"/>
        </w:rPr>
        <w:t>ἀδρόγυνον</w:t>
      </w:r>
      <w:r>
        <w:rPr>
          <w:rStyle w:val="Dfinition"/>
        </w:rPr>
        <w:t>, hoc est, virum &amp; mulierem, perhi¬</w:t>
        <w:br/>
        <w:t>bent. A quo qui vtrumque similiter sexum ha¬</w:t>
        <w:br/>
        <w:t xml:space="preserve">bent </w:t>
      </w:r>
      <w:r>
        <w:rPr>
          <w:rStyle w:val="GrcARELIRE"/>
        </w:rPr>
        <w:t>ἐρμαρρόδιτοι καὶ αὐδρόγυνον</w:t>
      </w:r>
      <w:r>
        <w:rPr>
          <w:rStyle w:val="Dfinition"/>
        </w:rPr>
        <w:t xml:space="preserve"> appellantur.</w:t>
        <w:br/>
        <w:t xml:space="preserve">Atque etiam </w:t>
      </w:r>
      <w:r>
        <w:rPr>
          <w:rStyle w:val="GrcARELIRE"/>
        </w:rPr>
        <w:t>γυνανδροι</w:t>
      </w:r>
      <w:r>
        <w:rPr>
          <w:rStyle w:val="Dfinition"/>
        </w:rPr>
        <w:t>, Plin. l. 7. cap. 3. eos</w:t>
        <w:br/>
      </w:r>
      <w:r>
        <w:rPr>
          <w:rStyle w:val="Guillemetdegoris"/>
        </w:rPr>
        <w:t>"</w:t>
      </w:r>
      <w:r>
        <w:rPr>
          <w:rStyle w:val="Dfinition"/>
        </w:rPr>
        <w:t>olim in prodigijs habitos fuisse inquit, suo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tempore in delicijs; hos &amp; </w:t>
      </w:r>
      <w:r>
        <w:rPr>
          <w:rStyle w:val="GrcARELIRE"/>
        </w:rPr>
        <w:t>διρυεῖς</w:t>
      </w:r>
      <w:r>
        <w:rPr>
          <w:rStyle w:val="Dfinition"/>
        </w:rPr>
        <w:t xml:space="preserve"> &amp; </w:t>
      </w:r>
      <w:r>
        <w:rPr>
          <w:rStyle w:val="GrcARELIRE"/>
        </w:rPr>
        <w:t>αὐδριθήλυας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αὐσινοθήλυας</w:t>
      </w:r>
      <w:r>
        <w:rPr>
          <w:rStyle w:val="Dfinition"/>
        </w:rPr>
        <w:t xml:space="preserve"> vocari tradit; hos &amp; Pollux con¬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cubinos vocauit, eosdem &amp; </w:t>
      </w:r>
      <w:r>
        <w:rPr>
          <w:rStyle w:val="GrcARELIRE"/>
        </w:rPr>
        <w:t>γυννίδας</w:t>
      </w:r>
      <w:r>
        <w:rPr>
          <w:rStyle w:val="Dfinition"/>
        </w:rPr>
        <w:t xml:space="preserve"> Graeci vo¬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carunt, Suidas </w:t>
      </w:r>
      <w:r>
        <w:rPr>
          <w:rStyle w:val="GrcARELIRE"/>
        </w:rPr>
        <w:t>ἐρμαρρίδιτον</w:t>
      </w:r>
      <w:r>
        <w:rPr>
          <w:rStyle w:val="Dfinition"/>
        </w:rPr>
        <w:t xml:space="preserve"> dici ait </w:t>
      </w:r>
      <w:r>
        <w:rPr>
          <w:rStyle w:val="GrcARELIRE"/>
        </w:rPr>
        <w:t>τὸν ἀμρότερα</w:t>
      </w:r>
      <w:r>
        <w:rPr>
          <w:rStyle w:val="Dfinition"/>
        </w:rPr>
        <w:br/>
      </w:r>
      <w:r>
        <w:rPr>
          <w:rStyle w:val="GrcARELIRE"/>
        </w:rPr>
        <w:t>ν ἔρντα τὰ μόρια</w:t>
      </w:r>
      <w:r>
        <w:rPr>
          <w:rStyle w:val="Dfinition"/>
        </w:rPr>
        <w:t xml:space="preserve">, </w:t>
      </w:r>
      <w:r>
        <w:rPr>
          <w:rStyle w:val="GrcARELIRE"/>
        </w:rPr>
        <w:t>ἀῤῥένων καὶ σηλειῶν</w:t>
      </w:r>
      <w:r>
        <w:rPr>
          <w:rStyle w:val="Dfinition"/>
        </w:rPr>
        <w:t>, ve</w:t>
      </w:r>
      <w:r>
        <w:rPr>
          <w:rStyle w:val="GrcARELIRE"/>
        </w:rPr>
        <w:t>ὶ αἀχρῶς καὶ το</w:t>
      </w:r>
      <w:r>
        <w:rPr>
          <w:rStyle w:val="Dfinition"/>
        </w:rPr>
        <w:t>¬</w:t>
        <w:br/>
        <w:t>y</w:t>
      </w:r>
      <w:r>
        <w:rPr>
          <w:rStyle w:val="GrcARELIRE"/>
        </w:rPr>
        <w:t>ωῶτα καὶ πάροντα</w:t>
      </w:r>
      <w:r>
        <w:rPr>
          <w:rStyle w:val="Dfinition"/>
        </w:rPr>
        <w:t>. id est vel qui vtrasque partes ha¬</w:t>
        <w:br/>
      </w:r>
      <w:r>
        <w:rPr>
          <w:rStyle w:val="Guillemetdegoris"/>
        </w:rPr>
        <w:t>„</w:t>
      </w:r>
      <w:r>
        <w:rPr>
          <w:rStyle w:val="Dfinition"/>
        </w:rPr>
        <w:t>bet tum maris tum foeminae, vel qui turpiter &amp;</w:t>
        <w:br/>
      </w:r>
      <w:r>
        <w:rPr>
          <w:rStyle w:val="Guillemetdegoris"/>
        </w:rPr>
        <w:t>„</w:t>
      </w:r>
      <w:r>
        <w:rPr>
          <w:rStyle w:val="Dfinition"/>
        </w:rPr>
        <w:t>agit &amp; patitur.</w:t>
        <w:br/>
      </w:r>
      <w:r>
        <w:rPr>
          <w:rStyle w:val="Orth"/>
        </w:rPr>
        <w:t>Ἐμιια</w:t>
      </w:r>
      <w:r>
        <w:rPr>
          <w:rStyle w:val="Dfinition"/>
        </w:rPr>
        <w:t>. compositionis cuiusdam nomen est, qua</w:t>
        <w:br/>
        <w:t>magos quondam vsos esse perhibent ad liberos</w:t>
        <w:br/>
        <w:t>generandos pulchros bonosque. Constabat nu¬</w:t>
        <w:br/>
        <w:t>cleis pineae nucis tritis cum melle, myrrha, croco</w:t>
        <w:br/>
        <w:t>&amp; palineo vino, atque ita admixto lacte bibere</w:t>
        <w:br/>
        <w:t>iubebant: similiter &amp; à conceptu puerperas par¬</w:t>
        <w:br/>
        <w:t>tum enutrientes. Sic fieri constantes animo &amp;</w:t>
        <w:br/>
        <w:t>forma excellentes atque bonos alumnos polli¬</w:t>
        <w:br/>
        <w:t>cebantur.</w:t>
        <w:br/>
      </w:r>
      <w:r>
        <w:rPr>
          <w:rStyle w:val="Orth"/>
        </w:rPr>
        <w:t>Ἐρμοθάκτυλος</w:t>
      </w:r>
      <w:r>
        <w:rPr>
          <w:rStyle w:val="Dfinition"/>
        </w:rPr>
        <w:t>. à recentioribus Graecis dicitur bulbi</w:t>
        <w:br/>
        <w:t>genus, quod folijs emicat pinguiusculis, caule</w:t>
        <w:br/>
        <w:t>semipedali, flore croci, candido, qui autumni exi¬</w:t>
        <w:br/>
        <w:t>tu erumpat, radice bulbacea, forinsecus nigra, in¬</w:t>
        <w:br/>
        <w:t>tus alba, lacteo dulcique succo plena. haec lethi¬</w:t>
        <w:br/>
        <w:t>fera pruritum exterius ciens, interius vellicans,</w:t>
        <w:br/>
        <w:t>cum graui stomachi exaestuatione, mistum cruo¬</w:t>
        <w:br/>
        <w:t>rem strigmentis in aluum depellens. Eius duo</w:t>
        <w:br/>
        <w:t>genera Actuarius dicit esse, candidum &amp; purpu¬</w:t>
        <w:br/>
        <w:t xml:space="preserve">reum, quae veterum </w:t>
      </w:r>
      <w:r>
        <w:rPr>
          <w:rStyle w:val="GrcARELIRE"/>
        </w:rPr>
        <w:t>κολ χικὸν</w:t>
      </w:r>
      <w:r>
        <w:rPr>
          <w:rStyle w:val="Dfinition"/>
        </w:rPr>
        <w:t xml:space="preserve"> &amp; </w:t>
      </w:r>
      <w:r>
        <w:rPr>
          <w:rStyle w:val="GrcARELIRE"/>
        </w:rPr>
        <w:t>ἐρήμερον</w:t>
      </w:r>
      <w:r>
        <w:rPr>
          <w:rStyle w:val="Dfinition"/>
        </w:rPr>
        <w:t xml:space="preserve"> esse plae¬</w:t>
        <w:br/>
        <w:t xml:space="preserve">rique existimant. Asseuerat tamen Ruellius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ἐρήμερον</w:t>
      </w:r>
      <w:r>
        <w:rPr>
          <w:rStyle w:val="Dfinition"/>
        </w:rPr>
        <w:t xml:space="preserve"> Hermodactylum non esse ex quo cata¬</w:t>
        <w:br/>
        <w:t>potia illa aduersus arthritidem tantopere com¬</w:t>
        <w:br/>
        <w:t>mendantur.</w:t>
        <w:br/>
        <w:t>2 Purgantium quoque medicamentorum ex</w:t>
        <w:br/>
      </w:r>
      <w:r>
        <w:rPr>
          <w:rStyle w:val="Guillemetdegoris"/>
        </w:rPr>
        <w:t>„</w:t>
      </w:r>
      <w:r>
        <w:rPr>
          <w:rStyle w:val="Dfinition"/>
        </w:rPr>
        <w:t>Hermodactylo descriptiones aliquot vide apud</w:t>
        <w:br/>
        <w:t>2 Trallian. l. 11. cap. 1. quibus in ingentibus arthri¬</w:t>
        <w:br/>
      </w:r>
      <w:r>
        <w:rPr>
          <w:rStyle w:val="Guillemetdegoris"/>
        </w:rPr>
        <w:t>"</w:t>
      </w:r>
      <w:r>
        <w:rPr>
          <w:rStyle w:val="Dfinition"/>
        </w:rPr>
        <w:t>ticorum doloribus ceu eximijs anodynis vteba¬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tur, apud Paul. l. 7. c. 5. describitur etiam </w:t>
      </w:r>
      <w:r>
        <w:rPr>
          <w:rStyle w:val="GrcARELIRE"/>
        </w:rPr>
        <w:t>ἡ δ</w:t>
      </w:r>
      <w:r>
        <w:rPr>
          <w:rStyle w:val="Dfinition"/>
        </w:rPr>
        <w:t xml:space="preserve">ʼ </w:t>
      </w:r>
      <w:r>
        <w:rPr>
          <w:rStyle w:val="GrcARELIRE"/>
        </w:rPr>
        <w:t>ἐ</w:t>
      </w:r>
      <w:r>
        <w:rPr>
          <w:rStyle w:val="Dfinition"/>
        </w:rPr>
        <w:t>á¬</w:t>
        <w:br/>
      </w:r>
      <w:r>
        <w:rPr>
          <w:rStyle w:val="GrcARELIRE"/>
        </w:rPr>
        <w:t>μοδυκτόλου πὸ δαγρικη</w:t>
      </w:r>
      <w:r>
        <w:rPr>
          <w:rStyle w:val="Dfinition"/>
        </w:rPr>
        <w:t>.</w:t>
        <w:br/>
      </w:r>
      <w:r>
        <w:rPr>
          <w:rStyle w:val="Orth"/>
        </w:rPr>
        <w:t>Ἐρμοδάκτυλος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τὸ πεντάρυλλον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Ἐρυοκλίμαξ</w:t>
      </w:r>
      <w:r>
        <w:rPr>
          <w:rStyle w:val="Dfinition"/>
        </w:rPr>
        <w:t>. medicamenti compositi nomen est a¬</w:t>
        <w:br/>
      </w:r>
      <w:r>
        <w:rPr>
          <w:rStyle w:val="Guillemetdegoris"/>
        </w:rPr>
        <w:t>„</w:t>
      </w:r>
      <w:r>
        <w:rPr>
          <w:rStyle w:val="Dfinition"/>
        </w:rPr>
        <w:t>pud Nicolaum, cuius appellationis rationem</w:t>
        <w:br/>
      </w:r>
      <w:r>
        <w:rPr>
          <w:rStyle w:val="Guillemetdegoris"/>
        </w:rPr>
        <w:t>„</w:t>
      </w:r>
      <w:r>
        <w:rPr>
          <w:rStyle w:val="Dfinition"/>
        </w:rPr>
        <w:t>ibidem docet. huius &amp; meminit Trallian. lib. 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15. in epilepsiae curatione, antidotum vocat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refocillare vires ait, &amp; extenuare si quid</w:t>
        <w:br/>
      </w:r>
      <w:r>
        <w:rPr>
          <w:rStyle w:val="Guillemetdegoris"/>
        </w:rPr>
        <w:t>„</w:t>
      </w:r>
      <w:r>
        <w:rPr>
          <w:rStyle w:val="Dfinition"/>
        </w:rPr>
        <w:t>meatibus insideat, quam &amp; varia mixtura con¬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stare &amp; aegre comparari ait. 6</w:t>
        <w:br/>
      </w:r>
      <w:r>
        <w:rPr>
          <w:rStyle w:val="Orth"/>
        </w:rPr>
        <w:t>Ἐρμόλαοι</w:t>
      </w:r>
      <w:r>
        <w:rPr>
          <w:rStyle w:val="Dfinition"/>
        </w:rPr>
        <w:t xml:space="preserve">. sunt species collyriorum </w:t>
      </w:r>
      <w:r>
        <w:rPr>
          <w:rStyle w:val="GrcARELIRE"/>
        </w:rPr>
        <w:t>τῶν</w:t>
      </w:r>
      <w:r>
        <w:rPr>
          <w:rStyle w:val="Dfinition"/>
        </w:rPr>
        <w:t xml:space="preserve">, </w:t>
      </w:r>
      <w:r>
        <w:rPr>
          <w:rStyle w:val="GrcARELIRE"/>
        </w:rPr>
        <w:t>ἀπκῶν</w:t>
      </w:r>
      <w:r>
        <w:rPr>
          <w:rStyle w:val="Dfinition"/>
        </w:rPr>
        <w:t>, hoc est,</w:t>
        <w:br/>
        <w:t>reprimentium sistentiumque fluxiones. Eorum</w:t>
        <w:br/>
        <w:t>autem alter magnus, alter paruus dicitur. Paruus</w:t>
        <w:br/>
        <w:t>recipit Cadmiae vnc. 1. croci drach. 1111. myr¬</w:t>
        <w:br/>
        <w:t>rhae drach. 1111. aloes drach. VIII. acaciae drach.</w:t>
        <w:br/>
        <w:t>viii. gummi drach. VIII. nam male apud Aetium</w:t>
        <w:br/>
        <w:t xml:space="preserve">legitur </w:t>
      </w:r>
      <w:r>
        <w:rPr>
          <w:rStyle w:val="GrcARELIRE"/>
        </w:rPr>
        <w:t>κόμμι</w:t>
      </w:r>
      <w:r>
        <w:rPr>
          <w:rStyle w:val="Dfinition"/>
        </w:rPr>
        <w:t xml:space="preserve"> &amp; </w:t>
      </w:r>
      <w:r>
        <w:rPr>
          <w:rStyle w:val="GrcARELIRE"/>
        </w:rPr>
        <w:t>κ</w:t>
      </w:r>
      <w:r>
        <w:rPr>
          <w:rStyle w:val="Dfinition"/>
        </w:rPr>
        <w:t xml:space="preserve">. pro </w:t>
      </w:r>
      <w:r>
        <w:rPr>
          <w:rStyle w:val="GrcARELIRE"/>
        </w:rPr>
        <w:t>ὶ</w:t>
      </w:r>
      <w:r>
        <w:rPr>
          <w:rStyle w:val="Dfinition"/>
        </w:rPr>
        <w:t xml:space="preserve"> 4. quorsum enim</w:t>
        <w:br/>
        <w:t>tanta gummi copia? excipiuntur aqua pluuia.</w:t>
        <w:br/>
        <w:t>Magnus autem habet hoc modo: Cadmiae vnc.</w:t>
        <w:br/>
        <w:t>VIII. spicae nardi sesquiunciam, aeris sesquiun¬</w:t>
        <w:br/>
        <w:t>ciam, croci vnc. 1111. aloes vnc. VIII. lycij Indi¬</w:t>
        <w:br/>
        <w:t>ci vnc. 11. acaciae vnc. V1. opij vnc. 1111. zinzi¬</w:t>
        <w:br/>
        <w:t>beris vnc. II11. tragacanthi vnc. 1. gummi vnc.</w:t>
        <w:br/>
        <w:t>VI. excipiuntur aqua Aetius.</w:t>
        <w:br/>
      </w:r>
      <w:r>
        <w:rPr>
          <w:rStyle w:val="Orth"/>
        </w:rPr>
        <w:t>Ἐρμοῦ πόα</w:t>
      </w:r>
      <w:r>
        <w:rPr>
          <w:rStyle w:val="Dfinition"/>
        </w:rPr>
        <w:t xml:space="preserve">. vocatur à multis eo nomine </w:t>
      </w:r>
      <w:r>
        <w:rPr>
          <w:rStyle w:val="GrcARELIRE"/>
        </w:rPr>
        <w:t>ἡ λινόζωστις</w:t>
      </w:r>
      <w:r>
        <w:rPr>
          <w:rStyle w:val="Dfinition"/>
        </w:rPr>
        <w:t>,</w:t>
        <w:br/>
        <w:t>quam Latini vocant Mercurialem, propterea</w:t>
        <w:br/>
        <w:t>quod eam à Mercurio inuentam perhibent.</w:t>
        <w:br/>
      </w:r>
      <w:r>
        <w:rPr>
          <w:rStyle w:val="Orth"/>
        </w:rPr>
        <w:t>Ἐρμωνος κολούριον</w:t>
      </w:r>
      <w:r>
        <w:rPr>
          <w:rStyle w:val="Dfinition"/>
        </w:rPr>
        <w:t>. est collyrium quod refertur ad Her¬</w:t>
        <w:br/>
        <w:t>monem authorem, cuius descriptio habetur</w:t>
        <w:br/>
        <w:t>apud Corn. Celsum lib. 6.</w:t>
        <w:br/>
      </w:r>
      <w:r>
        <w:rPr>
          <w:rStyle w:val="Orth"/>
        </w:rPr>
        <w:t>Τῶν ἐρνωδῶν</w:t>
      </w:r>
      <w:r>
        <w:rPr>
          <w:rStyle w:val="Dfinition"/>
        </w:rPr>
        <w:t xml:space="preserve"> voce plantae quaelibet intelliguntur quę</w:t>
        <w:br/>
        <w:t>ramis quodammodo bracchiatae spectantur, .</w:t>
        <w:br/>
        <w:t>nempe arbores frutices &amp; ipsa quoque virgulta.</w:t>
        <w:br/>
      </w:r>
      <w:r>
        <w:rPr>
          <w:rStyle w:val="Orth"/>
        </w:rPr>
        <w:t>Ἐρπὰ κανθος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ἄκανθος</w:t>
      </w:r>
      <w:r>
        <w:rPr>
          <w:rStyle w:val="Dfinition"/>
        </w:rPr>
        <w:t>, vt habetur</w:t>
        <w:br/>
        <w:t>apud Diosc. quod natura sua haereat, nitatur, lon¬</w:t>
        <w:br/>
        <w:t>giusque folijs suis serpat.</w:t>
        <w:br/>
      </w:r>
      <w:r>
        <w:rPr>
          <w:rStyle w:val="Orth"/>
        </w:rPr>
        <w:t>Ἐρπετὰ</w:t>
      </w:r>
      <w:r>
        <w:rPr>
          <w:rStyle w:val="Dfinition"/>
        </w:rPr>
        <w:t>. pediculi capitis &amp; reliqui corporis.</w:t>
        <w:br/>
      </w:r>
      <w:r>
        <w:rPr>
          <w:rStyle w:val="Orth"/>
        </w:rPr>
        <w:t>Ἐέπης</w:t>
      </w:r>
      <w:r>
        <w:rPr>
          <w:rStyle w:val="Dfinition"/>
        </w:rPr>
        <w:t>. herpes. Est tumor exulcerans à flaua bile</w:t>
        <w:br/>
        <w:t>syncera proueniens. Sunt autem tres eius diffe¬</w:t>
        <w:br/>
        <w:t>rentiae. Nam si bilis substantia crassior est atque</w:t>
        <w:br/>
        <w:t>acrior, totam cutem vsque ad carnem subiectam</w:t>
        <w:br/>
        <w:t xml:space="preserve">exulcerat, &amp; dicitur </w:t>
      </w:r>
      <w:r>
        <w:rPr>
          <w:rStyle w:val="GrcARELIRE"/>
        </w:rPr>
        <w:t>ἔρπης ἐσθιόμενος</w:t>
      </w:r>
      <w:r>
        <w:rPr>
          <w:rStyle w:val="Dfinition"/>
        </w:rPr>
        <w:t>: qui vlcus inę¬</w:t>
        <w:br/>
        <w:t>quale est, vt ait Corn. Celsus, coeno simile, cui</w:t>
        <w:br/>
        <w:t>multus humor glutinosus inest, odor intollera¬</w:t>
        <w:br/>
        <w:t>bilis, maiorque quam pro modo vlceris inflam¬</w:t>
        <w:br/>
        <w:t>matio. sic dictum à Graecis quia celeriter ser¬</w:t>
        <w:br/>
        <w:t>pendo penetrandoque vsque ad ossa corpus vo¬</w:t>
        <w:br/>
        <w:t>rat. Quod si bilis tenuior est &amp; minus acris, su¬</w:t>
        <w:br/>
        <w:t>perficiem solum velut inurit, appellaturque sim¬</w:t>
        <w:br/>
        <w:t xml:space="preserve">pliciter </w:t>
      </w:r>
      <w:r>
        <w:rPr>
          <w:rStyle w:val="GrcARELIRE"/>
        </w:rPr>
        <w:t>ἔ</w:t>
      </w:r>
      <w:r>
        <w:rPr>
          <w:rStyle w:val="Dfinition"/>
        </w:rPr>
        <w:t>p</w:t>
      </w:r>
      <w:r>
        <w:rPr>
          <w:rStyle w:val="GrcARELIRE"/>
        </w:rPr>
        <w:t>πης</w:t>
      </w:r>
      <w:r>
        <w:rPr>
          <w:rStyle w:val="Dfinition"/>
        </w:rPr>
        <w:t xml:space="preserve"> eodem cum suo genere nomine, ci¬</w:t>
        <w:br/>
        <w:t>tra cognominis adiectionem. Sin autem bilis ip¬</w:t>
        <w:br/>
        <w:t>sa tenuior, &amp; minus tum acris tum calida est, pu¬</w:t>
        <w:br/>
        <w:t>stulas exiguas multasque per summam cutem</w:t>
        <w:br/>
        <w:t xml:space="preserve">excitat, </w:t>
      </w:r>
      <w:r>
        <w:rPr>
          <w:rStyle w:val="GrcARELIRE"/>
        </w:rPr>
        <w:t>κέτγροις</w:t>
      </w:r>
      <w:r>
        <w:rPr>
          <w:rStyle w:val="Dfinition"/>
        </w:rPr>
        <w:t>, hoc est, milio similes, atque ob</w:t>
        <w:br/>
        <w:t xml:space="preserve">id </w:t>
      </w:r>
      <w:r>
        <w:rPr>
          <w:rStyle w:val="GrcARELIRE"/>
        </w:rPr>
        <w:t>ἔρπος κετγρίας</w:t>
      </w:r>
      <w:r>
        <w:rPr>
          <w:rStyle w:val="Dfinition"/>
        </w:rPr>
        <w:t xml:space="preserve"> dicitur, quem Latini miliarem in¬</w:t>
        <w:br/>
        <w:t xml:space="preserve">terpretantur. Idem vero etiam </w:t>
      </w:r>
      <w:r>
        <w:rPr>
          <w:rStyle w:val="GrcARELIRE"/>
        </w:rPr>
        <w:t>ἔρπης φλυκταινώδης</w:t>
      </w:r>
      <w:r>
        <w:rPr>
          <w:rStyle w:val="Dfinition"/>
        </w:rPr>
        <w:br/>
        <w:t>nuncupatur à pustulis suis indito nomine. Caete¬</w:t>
        <w:br/>
        <w:t xml:space="preserve">rum </w:t>
      </w:r>
      <w:r>
        <w:rPr>
          <w:rStyle w:val="GrcARELIRE"/>
        </w:rPr>
        <w:t>ἔρπητα</w:t>
      </w:r>
      <w:r>
        <w:rPr>
          <w:rStyle w:val="Dfinition"/>
        </w:rPr>
        <w:t xml:space="preserve"> à Latinis zonam vocatum fuisse ali¬</w:t>
        <w:br/>
        <w:t>quot locis apud Scribonium Largum intelligi¬</w:t>
        <w:br/>
        <w:t>tur, vt capite 62. Est autem zona ignis sacri spe¬</w:t>
        <w:br/>
        <w:t>cies quae medium hominem ambit cingitque. di¬</w:t>
        <w:br/>
        <w:t xml:space="preserve">citur alio nomine </w:t>
      </w:r>
      <w:r>
        <w:rPr>
          <w:rStyle w:val="GrcARELIRE"/>
        </w:rPr>
        <w:t>ζωστήρ</w:t>
      </w:r>
      <w:r>
        <w:rPr>
          <w:rStyle w:val="Dfinition"/>
        </w:rPr>
        <w:t>.</w:t>
        <w:br/>
      </w:r>
      <w:r>
        <w:rPr>
          <w:rStyle w:val="Orth"/>
        </w:rPr>
        <w:t>Ἐρπυλλος</w:t>
      </w:r>
      <w:r>
        <w:rPr>
          <w:rStyle w:val="Dfinition"/>
        </w:rPr>
        <w:t xml:space="preserve">, </w:t>
      </w:r>
      <w:r>
        <w:rPr>
          <w:rStyle w:val="GrcARELIRE"/>
        </w:rPr>
        <w:t>καὶ τὸ ἔρπυλλον</w:t>
      </w:r>
      <w:r>
        <w:rPr>
          <w:rStyle w:val="Dfinition"/>
        </w:rPr>
        <w:t>, serpyllum herba de qua Dios¬</w:t>
        <w:br/>
        <w:t>cor. I. 3. c. 46. Graecis autem &amp; Latinis à serpen¬</w:t>
        <w:br/>
        <w:t>do dicitur vt author est Varro vna littera com¬</w:t>
        <w:br/>
        <w:t xml:space="preserve">mutata: Nicander in Theriacis </w:t>
      </w:r>
      <w:r>
        <w:rPr>
          <w:rStyle w:val="GrcARELIRE"/>
        </w:rPr>
        <w:t>νομαῖον</w:t>
      </w:r>
      <w:r>
        <w:rPr>
          <w:rStyle w:val="Dfinition"/>
        </w:rPr>
        <w:t xml:space="preserve"> appellat,</w:t>
        <w:br/>
        <w:t>significans ipsum continue in anteriorem partem,</w:t>
        <w:br/>
        <w:t>progredi, eorum animalium more quae per agros</w:t>
        <w:br/>
        <w:t>pascuntur, aut vlcerum quae etiam in nostris cor¬</w:t>
        <w:br/>
        <w:t xml:space="preserve">poribus serpunt: Pulchre etiam </w:t>
      </w:r>
      <w:r>
        <w:rPr>
          <w:rStyle w:val="GrcARELIRE"/>
        </w:rPr>
        <w:t>ριλόζωον</w:t>
      </w:r>
      <w:r>
        <w:rPr>
          <w:rStyle w:val="Dfinition"/>
        </w:rPr>
        <w:t xml:space="preserve"> appel¬</w:t>
        <w:br/>
        <w:t>lat quod vitam suam amare videatur, ideoque,</w:t>
        <w:br/>
        <w:t>seipsum noua perpetuo sobole &amp; propagatione</w:t>
        <w:br/>
        <w:t>conseruet, siquidem qua terrae parte folia eius</w:t>
        <w:br/>
        <w:t xml:space="preserve">adhaeserint in ea radices agunt. eaque ob id </w:t>
      </w:r>
      <w:r>
        <w:rPr>
          <w:rStyle w:val="GrcARELIRE"/>
        </w:rPr>
        <w:t>ῥζ</w:t>
      </w:r>
      <w:r>
        <w:rPr>
          <w:rStyle w:val="Dfinition"/>
        </w:rPr>
        <w:t>a¬</w:t>
        <w:br/>
        <w:t>ca</w:t>
      </w:r>
      <w:r>
        <w:rPr>
          <w:rStyle w:val="GrcARELIRE"/>
        </w:rPr>
        <w:t>λ</w:t>
      </w:r>
      <w:r>
        <w:rPr>
          <w:rStyle w:val="Dfinition"/>
        </w:rPr>
        <w:t>e ibidem appellauit..</w:t>
        <w:br/>
      </w:r>
      <w:r>
        <w:rPr>
          <w:rStyle w:val="Orth"/>
        </w:rPr>
        <w:t>Ἐρπυλλες</w:t>
      </w:r>
      <w:r>
        <w:rPr>
          <w:rStyle w:val="GrcARELIRE"/>
        </w:rPr>
        <w:t xml:space="preserve"> ἀγρία</w:t>
      </w:r>
      <w:r>
        <w:rPr>
          <w:rStyle w:val="Dfinition"/>
        </w:rPr>
        <w:t>. serpyllum syluestre. Sic à quibusdam</w:t>
        <w:br/>
        <w:t xml:space="preserve">vocatum fuisse </w:t>
      </w:r>
      <w:r>
        <w:rPr>
          <w:rStyle w:val="GrcARELIRE"/>
        </w:rPr>
        <w:t>σισύμζριον</w:t>
      </w:r>
      <w:r>
        <w:rPr>
          <w:rStyle w:val="Dfinition"/>
        </w:rPr>
        <w:t>, Dioscorides author est.</w:t>
        <w:br/>
        <w:t>quod de primo eius genere intelligi debet.</w:t>
        <w:br/>
      </w:r>
      <w:r>
        <w:rPr>
          <w:rStyle w:val="Orth"/>
        </w:rPr>
        <w:t>Ἐποστικὰ τὰ</w:t>
      </w:r>
      <w:r>
        <w:rPr>
          <w:rStyle w:val="Dfinition"/>
        </w:rPr>
        <w:t xml:space="preserve">, in Coac. </w:t>
      </w:r>
      <w:r>
        <w:rPr>
          <w:rStyle w:val="GrcARELIRE"/>
        </w:rPr>
        <w:t>αὐτὶ τῶν εἐποτωδέων</w:t>
      </w:r>
      <w:r>
        <w:rPr>
          <w:rStyle w:val="Dfinition"/>
        </w:rPr>
        <w:t xml:space="preserve"> ponuntur,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eorum quidem </w:t>
      </w:r>
      <w:r>
        <w:rPr>
          <w:rStyle w:val="GrcARELIRE"/>
        </w:rPr>
        <w:t>κεγχριῶν</w:t>
      </w:r>
      <w:r>
        <w:rPr>
          <w:rStyle w:val="Dfinition"/>
        </w:rPr>
        <w:t xml:space="preserve">, </w:t>
      </w:r>
      <w:r>
        <w:rPr>
          <w:rStyle w:val="GrcARELIRE"/>
        </w:rPr>
        <w:t>ἢ ρλυκταινωδέων</w:t>
      </w:r>
      <w:r>
        <w:rPr>
          <w:rStyle w:val="Dfinition"/>
        </w:rPr>
        <w:t>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phymata bilis flauae tenuioris.</w:t>
        <w:br/>
      </w:r>
      <w:r>
        <w:rPr>
          <w:rStyle w:val="Orth"/>
        </w:rPr>
        <w:t>Ἐἐπυστικὸν ἔλκος</w:t>
      </w:r>
      <w:r>
        <w:rPr>
          <w:rStyle w:val="Dfinition"/>
        </w:rPr>
        <w:t xml:space="preserve">. definitur Polluci quod </w:t>
      </w:r>
      <w:r>
        <w:rPr>
          <w:rStyle w:val="GrcARELIRE"/>
        </w:rPr>
        <w:t>ἀοχλεῖ μὲν</w:t>
      </w:r>
      <w:r>
        <w:rPr>
          <w:rStyle w:val="Dfinition"/>
        </w:rPr>
        <w:br/>
      </w:r>
      <w:r>
        <w:rPr>
          <w:rStyle w:val="GrcARELIRE"/>
        </w:rPr>
        <w:t>φρεσβυτῶν κυνήμοις καὶ πόστν</w:t>
      </w:r>
      <w:r>
        <w:rPr>
          <w:rStyle w:val="Dfinition"/>
        </w:rPr>
        <w:t xml:space="preserve"> (</w:t>
      </w:r>
      <w:r>
        <w:rPr>
          <w:rStyle w:val="GrcARELIRE"/>
        </w:rPr>
        <w:t>ἔσθ ὅτε δὴ καὶ γερὶ καὶ μη</w:t>
      </w:r>
      <w:r>
        <w:rPr>
          <w:rStyle w:val="Dfinition"/>
        </w:rPr>
        <w:t>¬</w:t>
        <w:br/>
      </w:r>
      <w:r>
        <w:rPr>
          <w:rStyle w:val="GrcARELIRE"/>
        </w:rPr>
        <w:t>ν ροῖς</w:t>
      </w:r>
      <w:r>
        <w:rPr>
          <w:rStyle w:val="Dfinition"/>
        </w:rPr>
        <w:t xml:space="preserve">) </w:t>
      </w:r>
      <w:r>
        <w:rPr>
          <w:rStyle w:val="GrcARELIRE"/>
        </w:rPr>
        <w:t>σαὶ δὲ ἐποπιλίδνον</w:t>
      </w:r>
      <w:r>
        <w:rPr>
          <w:rStyle w:val="Dfinition"/>
        </w:rPr>
        <w:t xml:space="preserve">, </w:t>
      </w:r>
      <w:r>
        <w:rPr>
          <w:rStyle w:val="GrcARELIRE"/>
        </w:rPr>
        <w:t>καὶ νέμετα καὶ ἐλειμάνει</w:t>
      </w:r>
      <w:r>
        <w:rPr>
          <w:rStyle w:val="Dfinition"/>
        </w:rPr>
        <w:t>.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quod senum suras molestat &amp; pedes, non¬</w:t>
        <w:br/>
      </w:r>
      <w:r>
        <w:rPr>
          <w:rStyle w:val="Guillemetdegoris"/>
        </w:rPr>
        <w:t>"</w:t>
      </w:r>
      <w:r>
        <w:rPr>
          <w:rStyle w:val="Dfinition"/>
        </w:rPr>
        <w:t>nunquam etiam manus &amp; femora, est vero il¬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lud subliuidum &amp; depascitur &amp; exurit.</w:t>
        <w:br/>
      </w:r>
      <w:r>
        <w:rPr>
          <w:rStyle w:val="Orth"/>
        </w:rPr>
        <w:t>Ἐῤῥινον</w:t>
      </w:r>
      <w:r>
        <w:rPr>
          <w:rStyle w:val="Dfinition"/>
        </w:rPr>
        <w:t>. medicamentum quod naribus purgando</w:t>
        <w:br/>
        <w:t>capiti infunditur. Quicquid autem eam habet</w:t>
        <w:br/>
        <w:t>facultatem, extergens &amp; acre sit oportet: sic enim</w:t>
        <w:br/>
        <w:t>&amp; commodissime attrahit, &amp; vim expultricem</w:t>
        <w:br/>
        <w:t>irritat. Eiusmodi est betae succus, cuminum, me¬</w:t>
        <w:br/>
        <w:t>dulla cucumeris syluestris, melanthium, cycla¬</w:t>
        <w:br/>
        <w:t>minum, sal ammoniacus, nitrum, iris sicca, vera¬</w:t>
        <w:br/>
        <w:t>trum, staphis agria cum oleo aut vnguento, aut</w:t>
        <w:br/>
        <w:t>lacte aut alio liquore excepta, &amp; naribus inuncta,</w:t>
        <w:br/>
        <w:t>tum in puluerem trita tenuissimum &amp; per arun¬</w:t>
        <w:br/>
        <w:t>dinem insufflata. Quod vbi actum est, eger deor¬</w:t>
        <w:br/>
        <w:t>sum pronuere debet, quo videlicet coactus hu¬</w:t>
        <w:br/>
        <w:t>mor distillet.</w:t>
        <w:br/>
      </w:r>
      <w:r>
        <w:rPr>
          <w:rStyle w:val="Orth"/>
        </w:rPr>
        <w:t>Ἐῥῥν</w:t>
      </w:r>
      <w:r>
        <w:rPr>
          <w:rStyle w:val="Dfinition"/>
        </w:rPr>
        <w:t xml:space="preserve"> ls. prostratio &amp; deiectio corporis. Signum est</w:t>
        <w:br/>
        <w:t>extremae imbecillitatis. Nam stare aut sedere</w:t>
        <w:br/>
        <w:t>aut surgere non posse, graue quidem est: at tan¬</w:t>
        <w:br/>
        <w:t>quam mortuum &amp; inanimatum corpus deor¬</w:t>
        <w:br/>
        <w:t>sum ferri, &amp; à culcitra sublabi ad pedes, longe</w:t>
        <w:br/>
        <w:t>grauissimum. Neque enim id accidit nisi omni</w:t>
        <w:br/>
        <w:t>robore prorsus &amp; soluto &amp; perdito. Talem qui¬</w:t>
        <w:br/>
        <w:t xml:space="preserve">dem iacentis habitum Hippoc. lib. </w:t>
      </w:r>
      <w:r>
        <w:rPr>
          <w:rStyle w:val="GrcARELIRE"/>
        </w:rPr>
        <w:t>ταὶ χυμῶν ἐρῥι</w:t>
      </w:r>
      <w:r>
        <w:rPr>
          <w:rStyle w:val="Dfinition"/>
        </w:rPr>
        <w:t>¬</w:t>
        <w:br/>
      </w:r>
      <w:r>
        <w:rPr>
          <w:rStyle w:val="GrcARELIRE"/>
        </w:rPr>
        <w:t>ψν</w:t>
      </w:r>
      <w:r>
        <w:rPr>
          <w:rStyle w:val="Dfinition"/>
        </w:rPr>
        <w:t xml:space="preserve"> appellauit.</w:t>
        <w:br/>
        <w:t xml:space="preserve">2 Caeterum pro </w:t>
      </w:r>
      <w:r>
        <w:rPr>
          <w:rStyle w:val="GrcARELIRE"/>
        </w:rPr>
        <w:t>ἐῤῥνψις</w:t>
      </w:r>
      <w:r>
        <w:rPr>
          <w:rStyle w:val="Dfinition"/>
        </w:rPr>
        <w:t xml:space="preserve"> potius scribendum </w:t>
      </w:r>
      <w:r>
        <w:rPr>
          <w:rStyle w:val="GrcARELIRE"/>
        </w:rPr>
        <w:t>ἔρει</w:t>
      </w:r>
      <w:r>
        <w:rPr>
          <w:rStyle w:val="Dfinition"/>
        </w:rPr>
        <w:t>¬</w:t>
        <w:br/>
      </w:r>
      <w:r>
        <w:rPr>
          <w:rStyle w:val="GrcARELIRE"/>
        </w:rPr>
        <w:t>ἡ ψς</w:t>
      </w:r>
      <w:r>
        <w:rPr>
          <w:rStyle w:val="Dfinition"/>
        </w:rPr>
        <w:t xml:space="preserve"> ab </w:t>
      </w:r>
      <w:r>
        <w:rPr>
          <w:rStyle w:val="GrcARELIRE"/>
        </w:rPr>
        <w:t>ἐρείπω</w:t>
      </w:r>
      <w:r>
        <w:rPr>
          <w:rStyle w:val="Dfinition"/>
        </w:rPr>
        <w:t>, quòd est decido, delabor vt liquet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Erotiano.</w:t>
        <w:br/>
      </w:r>
      <w:r>
        <w:rPr>
          <w:rStyle w:val="Orth"/>
        </w:rPr>
        <w:t>Ἐρυγγάνει</w:t>
      </w:r>
      <w:r>
        <w:rPr>
          <w:rStyle w:val="Dfinition"/>
        </w:rPr>
        <w:t>. reijcit. apud Hippocr. teste Galeno. vel</w:t>
        <w:br/>
      </w:r>
      <w:r>
        <w:rPr>
          <w:rStyle w:val="Guillemetdegoris"/>
        </w:rPr>
        <w:t>„</w:t>
      </w:r>
      <w:r>
        <w:rPr>
          <w:rStyle w:val="Dfinition"/>
        </w:rPr>
        <w:t>Eryngij morsu sectum ore sustulerit, totus sta¬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pascendi studio, rei nouae spectaculo captus,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prius herbam mirari desinit quam raptum cau¬</w:t>
        <w:br/>
      </w:r>
      <w:r>
        <w:rPr>
          <w:rStyle w:val="Guillemetdegoris"/>
        </w:rPr>
        <w:t>"</w:t>
      </w:r>
      <w:r>
        <w:rPr>
          <w:rStyle w:val="Dfinition"/>
        </w:rPr>
        <w:t>quod Aristoteles in nouo grege praesertim</w:t>
        <w:br/>
        <w:t>Eructat.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 supra in voce </w:t>
      </w:r>
      <w:r>
        <w:rPr>
          <w:rStyle w:val="GrcARELIRE"/>
        </w:rPr>
        <w:t>ἔρευξις</w:t>
      </w:r>
      <w:r>
        <w:rPr>
          <w:rStyle w:val="Dfinition"/>
        </w:rPr>
        <w:t>.</w:t>
        <w:br/>
      </w:r>
      <w:r>
        <w:rPr>
          <w:rStyle w:val="Orth"/>
        </w:rPr>
        <w:t>Ἐρύγγων</w:t>
      </w:r>
      <w:r>
        <w:rPr>
          <w:rStyle w:val="Dfinition"/>
        </w:rPr>
        <w:t>. cardui nomen qui ex rei natura nomen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creditur contraxisse ab eructatu quem Graeci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ἐρυγὴν</w:t>
      </w:r>
      <w:r>
        <w:rPr>
          <w:rStyle w:val="Dfinition"/>
        </w:rPr>
        <w:t xml:space="preserve"> dicunt, nam si qua forsan capella caulem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tim grex velut attonitus subsistit, relictoque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lem eructarit, aut pastor prorsus abstulerit, id</w:t>
        <w:br/>
      </w:r>
      <w:r>
        <w:rPr>
          <w:rStyle w:val="Guillemetdegoris"/>
        </w:rPr>
        <w:t>"</w:t>
      </w:r>
      <w:r>
        <w:rPr>
          <w:rStyle w:val="Dfinition"/>
        </w:rPr>
        <w:t>vsu venire prodidit, post eum Plutarch. idem</w:t>
        <w:br/>
      </w:r>
      <w:r>
        <w:rPr>
          <w:rStyle w:val="Guillemetdegoris"/>
        </w:rPr>
        <w:t>"</w:t>
      </w:r>
      <w:r>
        <w:rPr>
          <w:rStyle w:val="Dfinition"/>
        </w:rPr>
        <w:t>refert &amp; Graeci complures: hanc à capitulo¬</w:t>
        <w:br/>
      </w:r>
      <w:r>
        <w:rPr>
          <w:rStyle w:val="Guillemetdegoris"/>
        </w:rPr>
        <w:t>„</w:t>
      </w:r>
      <w:r>
        <w:rPr>
          <w:rStyle w:val="Dfinition"/>
        </w:rPr>
        <w:t>rum numero centumcapita coeperunt omnes</w:t>
        <w:br/>
      </w:r>
      <w:r>
        <w:rPr>
          <w:rStyle w:val="Guillemetdegoris"/>
        </w:rPr>
        <w:t>„</w:t>
      </w:r>
      <w:r>
        <w:rPr>
          <w:rStyle w:val="Dfinition"/>
        </w:rPr>
        <w:t>appellare,</w:t>
        <w:br/>
      </w:r>
      <w:r>
        <w:rPr>
          <w:rStyle w:val="Orth"/>
        </w:rPr>
        <w:t>Ἐρυγὰ</w:t>
      </w:r>
      <w:r>
        <w:rPr>
          <w:rStyle w:val="Dfinition"/>
        </w:rPr>
        <w:t>. ructus. Est excretio flatulenti spiritus, à ven¬</w:t>
        <w:br/>
        <w:t>triculo per os erumpentis. Symptoma est quod</w:t>
        <w:br/>
        <w:t>ad motum quidem facultatis expultricis perti¬</w:t>
        <w:br/>
        <w:t>net, sensu tamen percipitur &amp; cum voluntario</w:t>
        <w:br/>
        <w:t>communicat, non aliter quam horror, rigor, pru¬</w:t>
        <w:br/>
        <w:t>ritus, tussis, sternutamentum, oscitatio, pandicu¬</w:t>
        <w:br/>
        <w:t>latio, singultus, vomitus. Quos motus quamuis</w:t>
        <w:br/>
        <w:t>sola natura, hoc est facultas nostrum corpus re¬</w:t>
        <w:br/>
        <w:t>gens, edat, ea tamen à causa aliqua morbifera</w:t>
        <w:br/>
        <w:t>cogitur: ob id symptomatis praeter naturam an¬</w:t>
        <w:br/>
        <w:t>numerantur, quia causae praeter naturam co¬</w:t>
        <w:br/>
        <w:t>gunt eam ad eiusmodi motus ciendos, vt quod</w:t>
        <w:br/>
        <w:t>noxium &amp; superuacuum est, à se depellat. Itaque</w:t>
        <w:br/>
        <w:t>si quando in ventriculo collectus est halituosus</w:t>
        <w:br/>
        <w:t>quidam spiritus &amp; flatus, eiusque excretionem</w:t>
        <w:br/>
        <w:t>per os natura moliatur, ructus fit: quemadmo¬</w:t>
        <w:br/>
        <w:t>dum si per sedem excernatur, crepitus aut silens</w:t>
        <w:br/>
        <w:t>flatus. Is autem gignitur, &amp; ab humore vel cibo</w:t>
        <w:br/>
        <w:t>manat propter eius inconcoctionem, quod ven¬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triculus humori ciboue concoquendo par esse</w:t>
        <w:br/>
        <w:t>non potuerit, siue ex cibi ingesti humorisque na¬</w:t>
        <w:br/>
        <w:t>tura, illaeso manente ventriculo, siue à ventricu¬</w:t>
        <w:br/>
        <w:t>li imbecillitate, rem concoctu facilem non va¬</w:t>
        <w:br/>
        <w:t>lentis concoquere. Eam autem imbecillitatem</w:t>
        <w:br/>
        <w:t>calida aut frigida intemperies excitat, tum per se</w:t>
        <w:br/>
        <w:t>tum cum humoris affluxu. Sed calida quidem ni¬</w:t>
        <w:br/>
        <w:t>dorosos &amp; fumosos edit ructus, frigida vero aci¬</w:t>
        <w:br/>
        <w:t xml:space="preserve">dos, quos proprio nomine </w:t>
      </w:r>
      <w:r>
        <w:rPr>
          <w:rStyle w:val="GrcARELIRE"/>
        </w:rPr>
        <w:t>όξυρε</w:t>
      </w:r>
      <w:r>
        <w:rPr>
          <w:rStyle w:val="Dfinition"/>
        </w:rPr>
        <w:t>su</w:t>
      </w:r>
      <w:r>
        <w:rPr>
          <w:rStyle w:val="GrcARELIRE"/>
        </w:rPr>
        <w:t>α</w:t>
      </w:r>
      <w:r>
        <w:rPr>
          <w:rStyle w:val="Dfinition"/>
        </w:rPr>
        <w:t>s appellant.</w:t>
        <w:br/>
        <w:t>Eu</w:t>
      </w:r>
      <w:r>
        <w:rPr>
          <w:rStyle w:val="GrcARELIRE"/>
        </w:rPr>
        <w:t>γὸ πι</w:t>
      </w:r>
      <w:r>
        <w:rPr>
          <w:rStyle w:val="Dfinition"/>
        </w:rPr>
        <w:t>r</w:t>
      </w:r>
      <w:r>
        <w:rPr>
          <w:rStyle w:val="GrcARELIRE"/>
        </w:rPr>
        <w:t>ί</w:t>
      </w:r>
      <w:r>
        <w:rPr>
          <w:rStyle w:val="Dfinition"/>
        </w:rPr>
        <w:t>sbs. ructus nidorosus Tralliano.</w:t>
        <w:br/>
      </w:r>
      <w:r>
        <w:rPr>
          <w:rStyle w:val="Orth"/>
        </w:rPr>
        <w:t>Ἐἐυτὴ ὀξώδης</w:t>
      </w:r>
      <w:r>
        <w:rPr>
          <w:rStyle w:val="Dfinition"/>
        </w:rPr>
        <w:t xml:space="preserve">. ructus acidus. vide </w:t>
      </w:r>
      <w:r>
        <w:rPr>
          <w:rStyle w:val="Ref"/>
        </w:rPr>
        <w:t>όξυρε</w:t>
      </w:r>
      <w:r>
        <w:rPr>
          <w:rStyle w:val="Dfinition"/>
        </w:rPr>
        <w:t xml:space="preserve"> sui</w:t>
      </w:r>
      <w:r>
        <w:rPr>
          <w:rStyle w:val="GrcARELIRE"/>
        </w:rPr>
        <w:t>α</w:t>
      </w:r>
      <w:r>
        <w:rPr>
          <w:rStyle w:val="Dfinition"/>
        </w:rPr>
        <w:t>. vide &amp;</w:t>
        <w:br/>
        <w:t>Trallian. lib. 12. c. 1.</w:t>
        <w:br/>
      </w:r>
      <w:r>
        <w:rPr>
          <w:rStyle w:val="Orth"/>
        </w:rPr>
        <w:t>Ἐρυιματώδης νόσος</w:t>
      </w:r>
      <w:r>
        <w:rPr>
          <w:rStyle w:val="Dfinition"/>
        </w:rPr>
        <w:t>. morbus ructuum effectiuus &amp; fla¬</w:t>
        <w:br/>
        <w:t>tuosus, apud Hippocr.</w:t>
        <w:br/>
      </w:r>
      <w:r>
        <w:rPr>
          <w:rStyle w:val="Orth"/>
        </w:rPr>
        <w:t>Ἐρύθημα</w:t>
      </w:r>
      <w:r>
        <w:rPr>
          <w:rStyle w:val="Dfinition"/>
        </w:rPr>
        <w:t xml:space="preserve">. idem quod </w:t>
      </w:r>
      <w:r>
        <w:rPr>
          <w:rStyle w:val="Syn"/>
        </w:rPr>
        <w:t>ἔρευθος</w:t>
      </w:r>
      <w:r>
        <w:rPr>
          <w:rStyle w:val="Dfinition"/>
        </w:rPr>
        <w:t xml:space="preserve"> designat Hippocrati, &amp;</w:t>
        <w:br/>
        <w:t>de rubore dicitur qui faciem aut malas occupat“</w:t>
        <w:br/>
        <w:t>magnique febrilis incendij signum est, sangui¬</w:t>
        <w:br/>
        <w:t>ne feruido cum spiritu ad superiora prorepente;6</w:t>
        <w:br/>
        <w:t xml:space="preserve">etiam </w:t>
      </w:r>
      <w:r>
        <w:rPr>
          <w:rStyle w:val="GrcARELIRE"/>
        </w:rPr>
        <w:t>ἐρυθήματα</w:t>
      </w:r>
      <w:r>
        <w:rPr>
          <w:rStyle w:val="Dfinition"/>
        </w:rPr>
        <w:t xml:space="preserve"> in Coac. significare videntur“</w:t>
        <w:br/>
      </w:r>
      <w:r>
        <w:rPr>
          <w:rStyle w:val="GrcARELIRE"/>
        </w:rPr>
        <w:t>ὁ δήματα φλειμον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</w:rPr>
        <w:t>, id est tumores inflammato¬</w:t>
        <w:br/>
        <w:t xml:space="preserve">rios, quos &amp; </w:t>
      </w:r>
      <w:r>
        <w:rPr>
          <w:rStyle w:val="GrcARELIRE"/>
        </w:rPr>
        <w:t>τὰ παῤ οῦς ἐρυθήματα</w:t>
      </w:r>
      <w:r>
        <w:rPr>
          <w:rStyle w:val="Dfinition"/>
        </w:rPr>
        <w:t xml:space="preserve"> illîc vocat, id“</w:t>
        <w:br/>
        <w:t>est rubras parotides. seu pone aures suffusos ru¬</w:t>
        <w:br/>
        <w:t>bores, vt &amp; idem vocat 3. progn. inflammatio¬</w:t>
        <w:br/>
        <w:t xml:space="preserve">nes </w:t>
      </w:r>
      <w:r>
        <w:rPr>
          <w:rStyle w:val="GrcARELIRE"/>
        </w:rPr>
        <w:t>τὰ ἐρυθήματα</w:t>
      </w:r>
      <w:r>
        <w:rPr>
          <w:rStyle w:val="Dfinition"/>
        </w:rPr>
        <w:t xml:space="preserve">, &amp; 6. </w:t>
      </w:r>
      <w:r>
        <w:rPr>
          <w:rStyle w:val="GrcARELIRE"/>
        </w:rPr>
        <w:t>τῶν</w:t>
      </w:r>
      <w:r>
        <w:rPr>
          <w:rStyle w:val="Dfinition"/>
        </w:rPr>
        <w:t xml:space="preserve"> Epid. </w:t>
      </w:r>
      <w:r>
        <w:rPr>
          <w:rStyle w:val="GrcARELIRE"/>
        </w:rPr>
        <w:t>κυναγγικὸν ἐύ</w:t>
      </w:r>
      <w:r>
        <w:rPr>
          <w:rStyle w:val="Dfinition"/>
        </w:rPr>
        <w:t>¬</w:t>
        <w:br/>
      </w:r>
      <w:r>
        <w:rPr>
          <w:rStyle w:val="GrcARELIRE"/>
        </w:rPr>
        <w:t>θημα</w:t>
      </w:r>
      <w:r>
        <w:rPr>
          <w:rStyle w:val="Dfinition"/>
        </w:rPr>
        <w:t>, est enim rubor signum phlegmones pa¬</w:t>
        <w:br/>
        <w:t xml:space="preserve">thognomonicum: &amp; in Coac. </w:t>
      </w:r>
      <w:r>
        <w:rPr>
          <w:rStyle w:val="GrcARELIRE"/>
        </w:rPr>
        <w:t>τὰ κατὰ ἔῶναι ἐρυθή</w:t>
      </w:r>
      <w:r>
        <w:rPr>
          <w:rStyle w:val="Dfinition"/>
        </w:rPr>
        <w:t>¬</w:t>
        <w:br/>
      </w:r>
      <w:r>
        <w:rPr>
          <w:rStyle w:val="GrcARELIRE"/>
        </w:rPr>
        <w:t>ματα</w:t>
      </w:r>
      <w:r>
        <w:rPr>
          <w:rStyle w:val="Dfinition"/>
        </w:rPr>
        <w:t xml:space="preserve"> exponit doctissimus Duretus crebram suf¬</w:t>
        <w:br/>
        <w:t>fusionem, quae non assurgit in molem tuberculi</w:t>
        <w:br/>
        <w:t xml:space="preserve">phlegmonosi, sed potius refert </w:t>
      </w:r>
      <w:r>
        <w:rPr>
          <w:rStyle w:val="GrcARELIRE"/>
        </w:rPr>
        <w:t>ἐκχόμωσον</w:t>
      </w:r>
      <w:r>
        <w:rPr>
          <w:rStyle w:val="Dfinition"/>
        </w:rPr>
        <w:t xml:space="preserve"> id est</w:t>
        <w:br/>
        <w:t>suffusionem quamdam erysipelatosam alibi di¬</w:t>
        <w:br/>
        <w:t xml:space="preserve">ctam </w:t>
      </w:r>
      <w:r>
        <w:rPr>
          <w:rStyle w:val="GrcARELIRE"/>
        </w:rPr>
        <w:t>αὕθος</w:t>
      </w:r>
      <w:r>
        <w:rPr>
          <w:rStyle w:val="Dfinition"/>
        </w:rPr>
        <w:t xml:space="preserve">; ista </w:t>
      </w:r>
      <w:r>
        <w:rPr>
          <w:rStyle w:val="GrcARELIRE"/>
        </w:rPr>
        <w:t>κατὰ ῥῶας ἐρυθήματα</w:t>
      </w:r>
      <w:r>
        <w:rPr>
          <w:rStyle w:val="Dfinition"/>
        </w:rPr>
        <w:t xml:space="preserve"> esse signa pro¬</w:t>
        <w:br/>
        <w:t>fusioris alui ait idem Hippocr. in Coac. denique6</w:t>
        <w:br/>
        <w:t xml:space="preserve">&amp; </w:t>
      </w:r>
      <w:r>
        <w:rPr>
          <w:rStyle w:val="GrcARELIRE"/>
        </w:rPr>
        <w:t>ἐρυθήματα</w:t>
      </w:r>
      <w:r>
        <w:rPr>
          <w:rStyle w:val="Dfinition"/>
        </w:rPr>
        <w:t xml:space="preserve"> pestilente coelo in morbis popu¬</w:t>
        <w:br/>
        <w:t>lariter grassantibus passim animaduertuntur, &amp;“</w:t>
        <w:br/>
        <w:t>venenatae materiae indicia prae se ferunt, eaque“</w:t>
        <w:br/>
        <w:t>in febribus valde suspecta habet Hippocr. velut*</w:t>
        <w:br/>
        <w:t>in fullone Syrio ac Pherecide, &amp; Euphranoris“</w:t>
        <w:br/>
        <w:t>filio videre licet 7. Epidem. ipsaque alias vocat“</w:t>
        <w:br/>
      </w:r>
      <w:r>
        <w:rPr>
          <w:rStyle w:val="GrcARELIRE"/>
        </w:rPr>
        <w:t>ἐξανθηματα οἷα ἀπὸ κονώπων</w:t>
      </w:r>
      <w:r>
        <w:rPr>
          <w:rStyle w:val="Dfinition"/>
        </w:rPr>
        <w:t>, id est velut Culi¬</w:t>
        <w:br/>
        <w:t>licum morbus atque puncturas toto corpore5</w:t>
        <w:br/>
        <w:t xml:space="preserve">enascentes, quas &amp; in Coac. appellat </w:t>
      </w:r>
      <w:r>
        <w:rPr>
          <w:rStyle w:val="GrcARELIRE"/>
        </w:rPr>
        <w:t>ρλυκτάνας</w:t>
      </w:r>
      <w:r>
        <w:rPr>
          <w:rStyle w:val="Dfinition"/>
        </w:rPr>
        <w:t>'</w:t>
        <w:br/>
      </w:r>
      <w:r>
        <w:rPr>
          <w:rStyle w:val="GrcARELIRE"/>
        </w:rPr>
        <w:t>ἐξερυθρὺς ἐπιπολαίους</w:t>
      </w:r>
      <w:r>
        <w:rPr>
          <w:rStyle w:val="Dfinition"/>
        </w:rPr>
        <w:t>. pustulas rubentes in cutis*</w:t>
        <w:br/>
        <w:t>superficie.</w:t>
        <w:br/>
      </w:r>
      <w:r>
        <w:rPr>
          <w:rStyle w:val="Orth"/>
        </w:rPr>
        <w:t>Ἐρύθριον</w:t>
      </w:r>
      <w:r>
        <w:rPr>
          <w:rStyle w:val="Dfinition"/>
        </w:rPr>
        <w:t>. nomen est malagmatis, cuius compositio</w:t>
        <w:br/>
        <w:t>habetur apud Paulum lib. 7. cap. 18.</w:t>
        <w:br/>
      </w:r>
      <w:r>
        <w:rPr>
          <w:rStyle w:val="Orth"/>
        </w:rPr>
        <w:t>Ἐρυθεύδανον</w:t>
      </w:r>
      <w:r>
        <w:rPr>
          <w:rStyle w:val="Dfinition"/>
        </w:rPr>
        <w:t>. rubia. Herba est caule anguloso, ge¬</w:t>
        <w:br/>
        <w:t>niculato, aspero, folijs circa articulos per inter¬</w:t>
        <w:br/>
        <w:t>ualla stellae modo radiatis, semine primum her¬</w:t>
        <w:br/>
        <w:t>boso, mox rubro, deníque nigro, semper rotun¬</w:t>
        <w:br/>
        <w:t>do, radice rubra, tantae altitudinis vt raro tota</w:t>
        <w:br/>
        <w:t>queat effodi: hac tinguntur lanae pellesque, &amp;</w:t>
        <w:br/>
        <w:t>ob eam causam rubia tinctorum in officinis di¬</w:t>
        <w:br/>
        <w:t>citur.</w:t>
        <w:br/>
        <w:t xml:space="preserve">Dicitur etiam </w:t>
      </w:r>
      <w:r>
        <w:rPr>
          <w:rStyle w:val="GrcARELIRE"/>
        </w:rPr>
        <w:t>ἐρευθίδανον</w:t>
      </w:r>
      <w:r>
        <w:rPr>
          <w:rStyle w:val="Dfinition"/>
        </w:rPr>
        <w:t xml:space="preserve">, &amp; </w:t>
      </w:r>
      <w:r>
        <w:rPr>
          <w:rStyle w:val="GrcARELIRE"/>
        </w:rPr>
        <w:t>ἐρευθόδανον</w:t>
      </w:r>
      <w:r>
        <w:rPr>
          <w:rStyle w:val="Dfinition"/>
        </w:rPr>
        <w:t>. *</w:t>
        <w:br/>
      </w:r>
      <w:r>
        <w:rPr>
          <w:rStyle w:val="Orth"/>
        </w:rPr>
        <w:t>Ἐῥυθροειδὸς</w:t>
      </w:r>
      <w:r>
        <w:rPr>
          <w:rStyle w:val="Dfinition"/>
        </w:rPr>
        <w:t>. tunica testium &amp; vasorum spermatico¬</w:t>
        <w:br/>
        <w:t>rum, vbi extra ventrem processere: quandiu enim</w:t>
        <w:br/>
        <w:t>intra ventrem sunt, eorum tunica, quod illic ni¬</w:t>
        <w:br/>
        <w:t>hil habeat eximium, nullo proprio donatur no¬</w:t>
        <w:br/>
        <w:t>mine: posteaquam vero extra ventrem proces¬</w:t>
        <w:br/>
        <w:t xml:space="preserve">sit, quiam rubet, </w:t>
      </w:r>
      <w:r>
        <w:rPr>
          <w:rStyle w:val="GrcARELIRE"/>
        </w:rPr>
        <w:t>ἐρυδρρειδὴς</w:t>
      </w:r>
      <w:r>
        <w:rPr>
          <w:rStyle w:val="Dfinition"/>
        </w:rPr>
        <w:t xml:space="preserve"> incipit appellari. Ru¬</w:t>
        <w:br/>
        <w:t>bet autem tum à colore rubro musculi testium</w:t>
        <w:br/>
        <w:t>gracilis, tum à vasis multis quibus implexa est.</w:t>
        <w:br/>
        <w:t>Epiphysis est peritonaei, testemque totum eius¬</w:t>
        <w:br/>
        <w:t xml:space="preserve">que proximam tunicam </w:t>
      </w:r>
      <w:r>
        <w:rPr>
          <w:rStyle w:val="GrcARELIRE"/>
        </w:rPr>
        <w:t>ἐπιδιδυμίδα</w:t>
      </w:r>
      <w:r>
        <w:rPr>
          <w:rStyle w:val="Dfinition"/>
        </w:rPr>
        <w:t xml:space="preserve"> dictam in¬</w:t>
        <w:br/>
        <w:t>uoluit, praesertim in viris: ea namque mulieribus</w:t>
        <w:br/>
        <w:t>vel nulla est, vel tam exigua &amp; obscura, vt oculis</w:t>
        <w:br/>
        <w:t>videri non possit.</w:t>
        <w:br/>
      </w:r>
      <w:r>
        <w:rPr>
          <w:rStyle w:val="Orth"/>
        </w:rPr>
        <w:t>Ἐρυθρὸς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ὁ οῦς</w:t>
      </w:r>
      <w:r>
        <w:rPr>
          <w:rStyle w:val="Dfinition"/>
        </w:rPr>
        <w:t>, quem vulgo</w:t>
        <w:br/>
        <w:t>sumach appellant.</w:t>
        <w:br/>
      </w:r>
      <w:r>
        <w:rPr>
          <w:rStyle w:val="Orth"/>
        </w:rPr>
        <w:t>Ἐιμθτὸς ονος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οἄνος</w:t>
      </w:r>
      <w:r>
        <w:rPr>
          <w:rStyle w:val="Dfinition"/>
        </w:rPr>
        <w:t xml:space="preserve"> vbi Alphabetico</w:t>
        <w:br/>
      </w:r>
      <w:r>
        <w:rPr>
          <w:rStyle w:val="Guillemetdegoris"/>
        </w:rPr>
        <w:t>"</w:t>
      </w:r>
      <w:r>
        <w:rPr>
          <w:rStyle w:val="Dfinition"/>
        </w:rPr>
        <w:t>ordine insigniores vinorum differentiae explican¬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tur.</w:t>
        <w:br/>
      </w:r>
      <w:r>
        <w:rPr>
          <w:rStyle w:val="GrcARELIRE"/>
        </w:rPr>
        <w:t>ν Ἐρυθρὸν</w:t>
      </w:r>
      <w:r>
        <w:rPr>
          <w:rStyle w:val="Dfinition"/>
        </w:rPr>
        <w:t xml:space="preserve">, </w:t>
      </w:r>
      <w:r>
        <w:rPr>
          <w:rStyle w:val="GrcARELIRE"/>
        </w:rPr>
        <w:t>ἐξερυθρὸν</w:t>
      </w:r>
      <w:r>
        <w:rPr>
          <w:rStyle w:val="Dfinition"/>
        </w:rPr>
        <w:t xml:space="preserve">, &amp; </w:t>
      </w:r>
      <w:r>
        <w:rPr>
          <w:rStyle w:val="GrcARELIRE"/>
        </w:rPr>
        <w:t>πρυθρὸν οὔρον</w:t>
      </w:r>
      <w:r>
        <w:rPr>
          <w:rStyle w:val="Dfinition"/>
        </w:rPr>
        <w:t xml:space="preserve"> vide </w:t>
      </w:r>
      <w:r>
        <w:rPr>
          <w:rStyle w:val="Ref"/>
        </w:rPr>
        <w:t>ἔρον</w:t>
      </w:r>
      <w:r>
        <w:rPr>
          <w:rStyle w:val="Dfinition"/>
        </w:rPr>
        <w:t>.</w:t>
        <w:br/>
      </w:r>
      <w:r>
        <w:rPr>
          <w:rStyle w:val="Orth"/>
        </w:rPr>
        <w:t>Ἐνθρόπλας</w:t>
      </w:r>
      <w:r>
        <w:rPr>
          <w:rStyle w:val="Dfinition"/>
        </w:rPr>
        <w:t xml:space="preserve">. idem quod </w:t>
      </w:r>
      <w:r>
        <w:rPr>
          <w:rStyle w:val="Syn"/>
        </w:rPr>
        <w:t>ἐευσίπελας</w:t>
      </w:r>
      <w:r>
        <w:rPr>
          <w:rStyle w:val="Dfinition"/>
        </w:rPr>
        <w:t>, &amp; definitur à Pol¬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luc. </w:t>
      </w:r>
      <w:r>
        <w:rPr>
          <w:rStyle w:val="GrcARELIRE"/>
        </w:rPr>
        <w:t>μόλωψ ἐρυθρὸς</w:t>
      </w:r>
      <w:r>
        <w:rPr>
          <w:rStyle w:val="Dfinition"/>
        </w:rPr>
        <w:t xml:space="preserve">, </w:t>
      </w:r>
      <w:r>
        <w:rPr>
          <w:rStyle w:val="GrcARELIRE"/>
        </w:rPr>
        <w:t>ἐπίτονος</w:t>
      </w:r>
      <w:r>
        <w:rPr>
          <w:rStyle w:val="Dfinition"/>
        </w:rPr>
        <w:t xml:space="preserve">, </w:t>
      </w:r>
      <w:r>
        <w:rPr>
          <w:rStyle w:val="GrcARELIRE"/>
        </w:rPr>
        <w:t>ἔμπυρος</w:t>
      </w:r>
      <w:r>
        <w:rPr>
          <w:rStyle w:val="Dfinition"/>
        </w:rPr>
        <w:t xml:space="preserve">, </w:t>
      </w:r>
      <w:r>
        <w:rPr>
          <w:rStyle w:val="GrcARELIRE"/>
        </w:rPr>
        <w:t>ἔδ</w:t>
      </w:r>
      <w:r>
        <w:rPr>
          <w:rStyle w:val="Dfinition"/>
        </w:rPr>
        <w:t xml:space="preserve">ʼ </w:t>
      </w:r>
      <w:r>
        <w:rPr>
          <w:rStyle w:val="GrcARELIRE"/>
        </w:rPr>
        <w:t>ὅτε καὶ ρλυκ</w:t>
      </w:r>
      <w:r>
        <w:rPr>
          <w:rStyle w:val="Dfinition"/>
        </w:rPr>
        <w:t>¬</w:t>
        <w:br/>
      </w:r>
      <w:r>
        <w:rPr>
          <w:rStyle w:val="GrcARELIRE"/>
        </w:rPr>
        <w:t>τεινόδης</w:t>
      </w:r>
      <w:r>
        <w:rPr>
          <w:rStyle w:val="Dfinition"/>
        </w:rPr>
        <w:t>. Cutis sugillatio rubra dolorifica, ignea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nonnunquam &amp; pustulas ciens.</w:t>
        <w:br/>
      </w:r>
      <w:r>
        <w:rPr>
          <w:rStyle w:val="Orth"/>
        </w:rPr>
        <w:t>Ἐρυθροῦν στέαρ</w:t>
      </w:r>
      <w:r>
        <w:rPr>
          <w:rStyle w:val="Dfinition"/>
        </w:rPr>
        <w:t xml:space="preserve">. </w:t>
      </w:r>
      <w:r>
        <w:rPr>
          <w:rStyle w:val="GrcARELIRE"/>
        </w:rPr>
        <w:t>τὸ ἔναιμον</w:t>
      </w:r>
      <w:r>
        <w:rPr>
          <w:rStyle w:val="Dfinition"/>
        </w:rPr>
        <w:t>. apud Hippocr. hoc est adeps</w:t>
        <w:br/>
        <w:t>cruentus &amp; sanguinolentus.</w:t>
        <w:br/>
      </w:r>
      <w:r>
        <w:rPr>
          <w:rStyle w:val="Orth"/>
        </w:rPr>
        <w:t>Eν γάχλωροι</w:t>
      </w:r>
      <w:r>
        <w:rPr>
          <w:rStyle w:val="Dfinition"/>
        </w:rPr>
        <w:t>. appellantur ab Hippocr. 6. Epid. palli¬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derubri, id est, qui multam pallidam bilem eum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sanguine commixtam habent.</w:t>
        <w:br/>
      </w:r>
      <w:r>
        <w:rPr>
          <w:rStyle w:val="Orth"/>
        </w:rPr>
        <w:t>Ἐυμα</w:t>
      </w:r>
      <w:r>
        <w:rPr>
          <w:rStyle w:val="Dfinition"/>
        </w:rPr>
        <w:t xml:space="preserve">. </w:t>
      </w:r>
      <w:r>
        <w:rPr>
          <w:rStyle w:val="Syn"/>
        </w:rPr>
        <w:t>στήριιμα</w:t>
      </w:r>
      <w:r>
        <w:rPr>
          <w:rStyle w:val="Dfinition"/>
        </w:rPr>
        <w:t>. apud Hippocratem, hoc est firma¬</w:t>
        <w:br/>
        <w:t xml:space="preserve">mentum, quod &amp; </w:t>
      </w:r>
      <w:r>
        <w:rPr>
          <w:rStyle w:val="GrcARELIRE"/>
        </w:rPr>
        <w:t>ἔρεισμα</w:t>
      </w:r>
      <w:r>
        <w:rPr>
          <w:rStyle w:val="Dfinition"/>
        </w:rPr>
        <w:t>.</w:t>
        <w:br/>
      </w:r>
      <w:r>
        <w:rPr>
          <w:rStyle w:val="Orth"/>
        </w:rPr>
        <w:t>Ἐμάζη</w:t>
      </w:r>
      <w:r>
        <w:rPr>
          <w:rStyle w:val="Dfinition"/>
        </w:rPr>
        <w:t xml:space="preserve">. Rubigo; Hesychio </w:t>
      </w:r>
      <w:r>
        <w:rPr>
          <w:rStyle w:val="GrcARELIRE"/>
        </w:rPr>
        <w:t>νόσος τις ἄερος τοῖς φυτοῖς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καὶ καρτεῖς ἐπιγενομένη</w:t>
      </w:r>
      <w:r>
        <w:rPr>
          <w:rStyle w:val="Dfinition"/>
        </w:rPr>
        <w:t>, aeris morbus quidam plantis</w:t>
        <w:br/>
      </w:r>
      <w:r>
        <w:rPr>
          <w:rStyle w:val="Guillemetdegoris"/>
        </w:rPr>
        <w:t>„</w:t>
      </w:r>
      <w:r>
        <w:rPr>
          <w:rStyle w:val="Dfinition"/>
        </w:rPr>
        <w:t>atque fructibus superueniens. Theophr. de cau¬</w:t>
        <w:br/>
      </w:r>
      <w:r>
        <w:rPr>
          <w:rStyle w:val="Guillemetdegoris"/>
        </w:rPr>
        <w:t>„</w:t>
      </w:r>
      <w:r>
        <w:rPr>
          <w:rStyle w:val="Dfinition"/>
        </w:rPr>
        <w:t>sis plantar. lib. 4. cap. 15. &amp; cap. 27. lib. 3. esse di¬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cit </w:t>
      </w:r>
      <w:r>
        <w:rPr>
          <w:rStyle w:val="GrcARELIRE"/>
        </w:rPr>
        <w:t>σῆ ιν τινα τῦ ἐρισταάνοε ὑγρῖ</w:t>
      </w:r>
      <w:r>
        <w:rPr>
          <w:rStyle w:val="Dfinition"/>
        </w:rPr>
        <w:t>, id est, humoris resi¬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dentis putredinem quamdam, maximeque infe¬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state </w:t>
      </w:r>
      <w:r>
        <w:rPr>
          <w:rStyle w:val="GrcARELIRE"/>
        </w:rPr>
        <w:t>τα σιτώδη καὶ τὰ γεδρπὰ</w:t>
      </w:r>
      <w:r>
        <w:rPr>
          <w:rStyle w:val="Dfinition"/>
        </w:rPr>
        <w:t xml:space="preserve"> in locis </w:t>
      </w:r>
      <w:r>
        <w:rPr>
          <w:rStyle w:val="GrcARELIRE"/>
        </w:rPr>
        <w:t>κοίλοις καὶ δρο</w:t>
      </w:r>
      <w:r>
        <w:rPr>
          <w:rStyle w:val="Dfinition"/>
        </w:rPr>
        <w:t>¬</w:t>
        <w:br/>
      </w:r>
      <w:r>
        <w:rPr>
          <w:rStyle w:val="GrcARELIRE"/>
        </w:rPr>
        <w:t>γπεόλοις</w:t>
      </w:r>
      <w:r>
        <w:rPr>
          <w:rStyle w:val="Dfinition"/>
        </w:rPr>
        <w:t>, id est, cauis &amp; rorulentis superueniente</w:t>
        <w:br/>
      </w:r>
      <w:r>
        <w:rPr>
          <w:rStyle w:val="Guillemetdegoris"/>
        </w:rPr>
        <w:t>„</w:t>
      </w:r>
      <w:r>
        <w:rPr>
          <w:rStyle w:val="Dfinition"/>
        </w:rPr>
        <w:t>sole rori; Vnde Plinius lib. 18. cap. 17. Coeleste</w:t>
        <w:br/>
      </w:r>
      <w:r>
        <w:rPr>
          <w:rStyle w:val="Guillemetdegoris"/>
        </w:rPr>
        <w:t>„</w:t>
      </w:r>
      <w:r>
        <w:rPr>
          <w:rStyle w:val="Dfinition"/>
        </w:rPr>
        <w:t>frugum vinearumque malum nullo minus no¬</w:t>
        <w:br/>
      </w:r>
      <w:r>
        <w:rPr>
          <w:rStyle w:val="Guillemetdegoris"/>
        </w:rPr>
        <w:t>„</w:t>
      </w:r>
      <w:r>
        <w:rPr>
          <w:rStyle w:val="Dfinition"/>
        </w:rPr>
        <w:t>xium est rubigo, frequentissima haec in roscido</w:t>
        <w:br/>
      </w:r>
      <w:r>
        <w:rPr>
          <w:rStyle w:val="Guillemetdegoris"/>
        </w:rPr>
        <w:t>„</w:t>
      </w:r>
      <w:r>
        <w:rPr>
          <w:rStyle w:val="Dfinition"/>
        </w:rPr>
        <w:t>tractu conuallibusque.</w:t>
        <w:br/>
      </w:r>
      <w:r>
        <w:rPr>
          <w:rStyle w:val="Orth"/>
        </w:rPr>
        <w:t>Ἐυηάλη</w:t>
      </w:r>
      <w:r>
        <w:rPr>
          <w:rStyle w:val="Dfinition"/>
        </w:rPr>
        <w:t>. herba est folijs acanthi, flore luteo.</w:t>
        <w:br/>
      </w:r>
      <w:r>
        <w:rPr>
          <w:rStyle w:val="GrcARELIRE"/>
        </w:rPr>
        <w:t>Ἐ</w:t>
      </w:r>
      <w:r>
        <w:rPr>
          <w:rStyle w:val="Dfinition"/>
        </w:rPr>
        <w:t>uqu</w:t>
      </w:r>
      <w:r>
        <w:rPr>
          <w:rStyle w:val="GrcARELIRE"/>
        </w:rPr>
        <w:t>ον</w:t>
      </w:r>
      <w:r>
        <w:rPr>
          <w:rStyle w:val="Dfinition"/>
        </w:rPr>
        <w:t>. irio. Est legumen Cereale quod culmo</w:t>
        <w:br/>
        <w:t>consurgit ferulaceo, in lori modum flexili lento¬</w:t>
        <w:br/>
        <w:t>que, folijs erucae syluestris, floribus luteis. In ca¬</w:t>
        <w:br/>
        <w:t>cumine siliquas gerit graciles &amp; corniculatas, in</w:t>
        <w:br/>
        <w:t>quibus semina continentur parua, nasturtij spe¬</w:t>
        <w:br/>
        <w:t>cie, gustu ardenti. Sunt qui existiment frumen¬</w:t>
        <w:br/>
        <w:t>tum Turcicum esse.</w:t>
        <w:br/>
        <w:t>A Theophr. lib. 2. de caus. plantar. c. 17. nu¬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meratur inter ea semina quae </w:t>
      </w:r>
      <w:r>
        <w:rPr>
          <w:rStyle w:val="GrcARELIRE"/>
        </w:rPr>
        <w:t>ἐλάχιστα</w:t>
      </w:r>
      <w:r>
        <w:rPr>
          <w:rStyle w:val="Dfinition"/>
        </w:rPr>
        <w:t xml:space="preserve"> sunt </w:t>
      </w:r>
      <w:r>
        <w:rPr>
          <w:rStyle w:val="GrcARELIRE"/>
        </w:rPr>
        <w:t>καὶ πολυ</w:t>
      </w:r>
      <w:r>
        <w:rPr>
          <w:rStyle w:val="Dfinition"/>
        </w:rPr>
        <w:t>¬</w:t>
        <w:br/>
      </w:r>
      <w:r>
        <w:rPr>
          <w:rStyle w:val="GrcARELIRE"/>
        </w:rPr>
        <w:t>ἡ χύστατα</w:t>
      </w:r>
      <w:r>
        <w:rPr>
          <w:rStyle w:val="Dfinition"/>
        </w:rPr>
        <w:t xml:space="preserve"> vt milium, sesamum, papauer, cuminum:</w:t>
        <w:br/>
        <w:t>p Paul. lib. I. ipsum numerat inter olera quae vene¬</w:t>
        <w:br/>
      </w:r>
      <w:r>
        <w:rPr>
          <w:rStyle w:val="Guillemetdegoris"/>
        </w:rPr>
        <w:t>"</w:t>
      </w:r>
      <w:r>
        <w:rPr>
          <w:rStyle w:val="Dfinition"/>
        </w:rPr>
        <w:t>rem excitant.</w:t>
        <w:br/>
      </w:r>
      <w:r>
        <w:rPr>
          <w:rStyle w:val="Orth"/>
        </w:rPr>
        <w:t>Ἐρυίπιλας</w:t>
      </w:r>
      <w:r>
        <w:rPr>
          <w:rStyle w:val="Dfinition"/>
        </w:rPr>
        <w:t>. erysipelas. Est tumor praeter naturam in</w:t>
        <w:br/>
        <w:t>cute à sanguine &amp; flaua bile calidioribus, vel à</w:t>
        <w:br/>
        <w:t>sanguine feruente tenuique proueniens. Conti¬</w:t>
        <w:br/>
        <w:t>netur in genere tumorum praeter naturam: sed</w:t>
        <w:br/>
        <w:t>tumor ad solam cutim pertinet, nec subiectas</w:t>
        <w:br/>
        <w:t>cuti partes inuadit. Cutim appello tum hanc ex¬</w:t>
        <w:br/>
        <w:t>ternam quae omnium partium commune est te¬</w:t>
        <w:br/>
        <w:t>gumentum, tum membranosam &amp; tenuem, quae</w:t>
        <w:br/>
        <w:t>singulis internarum est circundata. Habet qui¬</w:t>
        <w:br/>
        <w:t>dem doloris aliquid, sed longe moderatius quam</w:t>
        <w:br/>
        <w:t>phlegmone, neque, vt illa, pulsat, premit aut di¬</w:t>
        <w:br/>
        <w:t>stendit. Verum multo calidior est &amp; aspectu fla¬</w:t>
        <w:br/>
        <w:t>uior, &amp; si tetigeris, sanguis facile refluit, rursus¬</w:t>
        <w:br/>
        <w:t>que affluit valde tenuis &amp; rubens. Tale quidem</w:t>
        <w:br/>
        <w:t>est proprie dictum erysipelas &amp; exquisitum. Fit à</w:t>
        <w:br/>
        <w:t>flaua bile, non syncera quidem &amp; secreta à san¬</w:t>
        <w:br/>
        <w:t>guine (nam pro erysipelate herpes facile fieret)</w:t>
        <w:br/>
        <w:t>sed sanguini calidiori mista, vel sanguine quidem,</w:t>
        <w:br/>
        <w:t>sed feruido &amp; tenuissimo, vt scripsit Galen. lib.</w:t>
        <w:br/>
        <w:t>2. ad Glauconem. Ergo exquisiti erysipelatis</w:t>
        <w:br/>
        <w:t>causa sanguis est, non simpliciter quidem dictus</w:t>
        <w:br/>
        <w:t>sanguis, hoc est, &amp; qualitatibus &amp; substantia mo¬</w:t>
        <w:br/>
        <w:t>deratus, qualis in carnem effusus phlegmonem</w:t>
        <w:br/>
        <w:t>gignit, sed vel flaua bile mistus, vel feruens &amp; te¬</w:t>
        <w:br/>
        <w:t>nuis. Talis autem biliosus vtique fuerit, aut etiam</w:t>
        <w:br/>
        <w:t>potentia bilis, ijsdem fere quibus illa qualitati¬</w:t>
        <w:br/>
        <w:t>bus praeditus, nec viribus longe impar. Itaque</w:t>
        <w:br/>
        <w:t>cum Galenus scribit, id quod facit multis in lo¬</w:t>
        <w:br/>
        <w:t>cis, erysipelas flauae bilis aut biliosae fluxionis so¬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bolem esse, non oportet eam puram &amp; ab omni</w:t>
        <w:br/>
        <w:t>sanguine secretam intelligere, vt quae herpetem</w:t>
        <w:br/>
        <w:t>non erysipelas excitet, sed sanguini calidiori mi¬</w:t>
        <w:br/>
        <w:t>stam: vel sanguinem feruidum &amp; tenuissimum,</w:t>
        <w:br/>
        <w:t>vt qui proxime ad bilem accedat, neque aliud</w:t>
        <w:br/>
        <w:t>vnquam tumoris genus quam erysipelas com¬</w:t>
        <w:br/>
        <w:t>mittat, si in sola cute haeserit. Neque vero pro¬</w:t>
        <w:br/>
        <w:t>pterea ita genitum erysipelas exquisitum no est:</w:t>
        <w:br/>
        <w:t>siquidem non ab ipsa materia exquisitum aut</w:t>
        <w:br/>
        <w:t>non exquisitum erysipelas dicitur, vt quam ha¬</w:t>
        <w:br/>
        <w:t>bere possit cum multis alijs morbis communem,</w:t>
        <w:br/>
        <w:t>sed ab ipsa tumoris specie &amp; natura. Itaque ex¬</w:t>
        <w:br/>
        <w:t>quisitum est, quod non est alterius tumoris par¬</w:t>
        <w:br/>
        <w:t>ticeps: non exquisitum, in quo tumoris alterius</w:t>
        <w:br/>
        <w:t>generis notae confusae sunt &amp; permistae. Vbi enim</w:t>
        <w:br/>
        <w:t>rerum species distinctae sunt, exquisitae &amp; legiti¬</w:t>
        <w:br/>
        <w:t>mae dicuntur. Si quod igitur erysipelas ita in cute</w:t>
        <w:br/>
        <w:t>consistit, vt tangenti calidum appareat, intuenti</w:t>
        <w:br/>
        <w:t>flauum aut rubens, sed rubore multo viuidiore</w:t>
        <w:br/>
        <w:t>magisque splendenti quam naturalis mediusque</w:t>
        <w:br/>
        <w:t>sanguis, ad haec cum paruo dolore, sine pulsu, si¬</w:t>
        <w:br/>
        <w:t>ne distentione, sine renixu, sine laxitate &amp; molli¬</w:t>
        <w:br/>
        <w:t>tie, sineque duritie, exquisitum censendum est</w:t>
        <w:br/>
        <w:t>&amp; alteri tumori impermistum. Verum si non cu¬</w:t>
        <w:br/>
        <w:t>tim modo, sed carnem etiam subiectam fluvio</w:t>
        <w:br/>
        <w:t>inuasit, tumorque occupat, si dolor pulsatorius</w:t>
        <w:br/>
        <w:t>est, si humor non plane tenuis, sed crassior est, si</w:t>
        <w:br/>
        <w:t>color vere ruber, sicuti cum notis erysipelatis</w:t>
        <w:br/>
        <w:t>mista sunt phlegmones symptomata, ita etysipe¬</w:t>
        <w:br/>
        <w:t>las hoc non dicitur exquisitum &amp; simplex, sed</w:t>
        <w:br/>
      </w:r>
      <w:r>
        <w:rPr>
          <w:rStyle w:val="GrcARELIRE"/>
        </w:rPr>
        <w:t>ἐρυσίπελας ρλετμονῶδες</w:t>
      </w:r>
      <w:r>
        <w:rPr>
          <w:rStyle w:val="Dfinition"/>
        </w:rPr>
        <w:t>, si modo propria erysipelatis</w:t>
        <w:br/>
        <w:t>symptomata praeualeant. Si enim contra phleg¬</w:t>
        <w:br/>
        <w:t>mones signa potiora fuerint, p</w:t>
      </w:r>
      <w:r>
        <w:rPr>
          <w:rStyle w:val="GrcARELIRE"/>
        </w:rPr>
        <w:t>λετμονὶ ἔρυσιπεν ἀτώ</w:t>
      </w:r>
      <w:r>
        <w:rPr>
          <w:rStyle w:val="Dfinition"/>
        </w:rPr>
        <w:t>¬</w:t>
        <w:br/>
        <w:t>dus appellabitur. Quod si neutrius luculenter</w:t>
        <w:br/>
        <w:t>vincant sed paria cernantur, duo affectus misti</w:t>
        <w:br/>
        <w:t>esse dicentur, phlegmone scilicet &amp; erysipelas.</w:t>
        <w:br/>
        <w:t>Similiter si vna cum erysipelate mista esse videan¬</w:t>
        <w:br/>
        <w:t>tur propria oedematis symptomata, non simpli¬</w:t>
        <w:br/>
        <w:t xml:space="preserve">citer dicetur, sed </w:t>
      </w:r>
      <w:r>
        <w:rPr>
          <w:rStyle w:val="GrcARELIRE"/>
        </w:rPr>
        <w:t>ἐρυσίπέλας οἰδηματ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>: atque ad</w:t>
        <w:br/>
        <w:t xml:space="preserve">eundem modum </w:t>
      </w:r>
      <w:r>
        <w:rPr>
          <w:rStyle w:val="GrcARELIRE"/>
        </w:rPr>
        <w:t>σαιῤῥῶδες</w:t>
      </w:r>
      <w:r>
        <w:rPr>
          <w:rStyle w:val="Dfinition"/>
        </w:rPr>
        <w:t>, si tumoris scirrhosi</w:t>
        <w:br/>
        <w:t>notae quaedam propriae simul insint. Caeterum tam</w:t>
        <w:br/>
        <w:t>exquisitum quam non exquisitum erysipelas du¬</w:t>
        <w:br/>
        <w:t>plicem praeterea habet differentiam. Nam vel</w:t>
        <w:br/>
        <w:t>absque exulceratione, vel vna cum hac incidit.</w:t>
        <w:br/>
        <w:t>Nec tamen quod cum ea est, herpes est, quod bilis</w:t>
        <w:br/>
        <w:t>quae herpetem committit, tenuior sit &amp; syncera:</w:t>
        <w:br/>
        <w:t>quae vero erysipelas, paulo crassior &amp; semper al¬</w:t>
        <w:br/>
        <w:t>teri humori confusa. Non ignoro quidem Pau¬</w:t>
        <w:br/>
        <w:t>lum lib. 4. cap. 21. erysipelatis duas apud Galen.</w:t>
        <w:br/>
        <w:t>significationes annotasse, vnam, vt ait, propriam,</w:t>
        <w:br/>
        <w:t>alteram vero communem: quas ego peritiori¬</w:t>
        <w:br/>
        <w:t>bus relinquo diiudicandas.</w:t>
        <w:br/>
        <w:t>Caeterum de notatione nominis sunt haec ad¬</w:t>
        <w:br/>
        <w:t xml:space="preserve">notanda: dici nimirum </w:t>
      </w:r>
      <w:r>
        <w:rPr>
          <w:rStyle w:val="GrcARELIRE"/>
        </w:rPr>
        <w:t>ἐρυσίπελας</w:t>
      </w:r>
      <w:r>
        <w:rPr>
          <w:rStyle w:val="Dfinition"/>
        </w:rPr>
        <w:t xml:space="preserve"> quasi </w:t>
      </w:r>
      <w:r>
        <w:rPr>
          <w:rStyle w:val="GrcARELIRE"/>
        </w:rPr>
        <w:t>ἐρυσίμῳ πέ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λας</w:t>
      </w:r>
      <w:r>
        <w:rPr>
          <w:rStyle w:val="Dfinition"/>
        </w:rPr>
        <w:t xml:space="preserve"> per syncopem, id est erysimo vicinum, vt quod e</w:t>
        <w:br/>
        <w:t>instar erysimi cutim comburat &amp; quamdam illi c</w:t>
        <w:br/>
        <w:t>mordicationem inducat, est enim erysimi semen c</w:t>
        <w:br/>
        <w:t>vt Galen. ait 6. simplic. facultate gustuque ig¬</w:t>
        <w:br/>
        <w:t xml:space="preserve">neum; Sed &amp; sunt qui </w:t>
      </w:r>
      <w:r>
        <w:rPr>
          <w:rStyle w:val="GrcARELIRE"/>
        </w:rPr>
        <w:t>ἐρυσίπελας</w:t>
      </w:r>
      <w:r>
        <w:rPr>
          <w:rStyle w:val="Dfinition"/>
        </w:rPr>
        <w:t xml:space="preserve"> dictum putent es</w:t>
        <w:br/>
        <w:t xml:space="preserve">quasi </w:t>
      </w:r>
      <w:r>
        <w:rPr>
          <w:rStyle w:val="GrcARELIRE"/>
        </w:rPr>
        <w:t>ἐρυσιβήπελας</w:t>
      </w:r>
      <w:r>
        <w:rPr>
          <w:rStyle w:val="Dfinition"/>
        </w:rPr>
        <w:t xml:space="preserve"> per syncopem, est autem </w:t>
      </w:r>
      <w:r>
        <w:rPr>
          <w:rStyle w:val="GrcARELIRE"/>
        </w:rPr>
        <w:t>ἐρυσί</w:t>
      </w:r>
      <w:r>
        <w:rPr>
          <w:rStyle w:val="Dfinition"/>
        </w:rPr>
        <w:t xml:space="preserve">.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β</w:t>
      </w:r>
      <w:r>
        <w:rPr>
          <w:rStyle w:val="Dfinition"/>
        </w:rPr>
        <w:t xml:space="preserve">n, idem quod </w:t>
      </w:r>
      <w:r>
        <w:rPr>
          <w:rStyle w:val="Orth"/>
        </w:rPr>
        <w:t>rubigo</w:t>
      </w:r>
      <w:r>
        <w:rPr>
          <w:rStyle w:val="Dfinition"/>
        </w:rPr>
        <w:t>, vt affectum aeruginis in¬</w:t>
        <w:br/>
        <w:t>star erodentem praesertim quoties exulceratum</w:t>
        <w:br/>
        <w:t>est praeseferat; Sunt &amp; Graecorum nonnulli qui &amp;</w:t>
        <w:br/>
        <w:t xml:space="preserve">quasi </w:t>
      </w:r>
      <w:r>
        <w:rPr>
          <w:rStyle w:val="GrcARELIRE"/>
        </w:rPr>
        <w:t>ἐρυθρόπλας</w:t>
      </w:r>
      <w:r>
        <w:rPr>
          <w:rStyle w:val="Dfinition"/>
        </w:rPr>
        <w:t xml:space="preserve"> dictum putent, quoniam scilicet.</w:t>
        <w:br/>
        <w:t>prope ad rubrum accedit, flauus enim color ex¬</w:t>
        <w:br/>
        <w:t>quisite ruber non est, sed illi proximus: demum:</w:t>
        <w:br/>
        <w:t xml:space="preserve">ex et hymologico magno </w:t>
      </w:r>
      <w:r>
        <w:rPr>
          <w:rStyle w:val="GrcARELIRE"/>
        </w:rPr>
        <w:t>ἐρυσίπελας</w:t>
      </w:r>
      <w:r>
        <w:rPr>
          <w:rStyle w:val="Dfinition"/>
        </w:rPr>
        <w:t xml:space="preserve"> quoniam ad a</w:t>
        <w:br/>
        <w:t>vicina trahitur deductum esse volunt nonnulli ab</w:t>
        <w:br/>
      </w:r>
      <w:r>
        <w:rPr>
          <w:rStyle w:val="GrcARELIRE"/>
        </w:rPr>
        <w:t>ἐρύω</w:t>
      </w:r>
      <w:r>
        <w:rPr>
          <w:rStyle w:val="Dfinition"/>
        </w:rPr>
        <w:t xml:space="preserve">, id est, traho &amp; </w:t>
      </w:r>
      <w:r>
        <w:rPr>
          <w:rStyle w:val="GrcARELIRE"/>
        </w:rPr>
        <w:t>πέλας</w:t>
      </w:r>
      <w:r>
        <w:rPr>
          <w:rStyle w:val="Dfinition"/>
        </w:rPr>
        <w:t xml:space="preserve"> prope, quasi vicinas 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partes depascens: hinc Celsus ipsum inter cancri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species numerare videtur lib. 5. cap. 26. Latini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sacrum ignem, vulgi superstitio ignem S.</w:t>
        <w:br/>
      </w:r>
      <w:r>
        <w:rPr>
          <w:rStyle w:val="Guillemetdegoris"/>
        </w:rPr>
        <w:t>„</w:t>
      </w:r>
      <w:r>
        <w:rPr>
          <w:rStyle w:val="Dfinition"/>
        </w:rPr>
        <w:t>Antonij appellat.</w:t>
        <w:br/>
      </w:r>
      <w:r>
        <w:rPr>
          <w:rStyle w:val="Orth"/>
        </w:rPr>
        <w:t>Ἐρυσὶ σεηπρον</w:t>
      </w:r>
      <w:r>
        <w:rPr>
          <w:rStyle w:val="Dfinition"/>
        </w:rPr>
        <w:t xml:space="preserve">. dicitur à nonnullis </w:t>
      </w:r>
      <w:r>
        <w:rPr>
          <w:rStyle w:val="GrcARELIRE"/>
        </w:rPr>
        <w:t>ὁ ἀπάλαθος</w:t>
      </w:r>
      <w:r>
        <w:rPr>
          <w:rStyle w:val="Dfinition"/>
        </w:rPr>
        <w:t>, vt ha¬</w:t>
        <w:br/>
        <w:t>betur apud Dioscoridem, dicitur &amp; à quibusdam</w:t>
        <w:br/>
      </w:r>
      <w:r>
        <w:rPr>
          <w:rStyle w:val="GrcARELIRE"/>
        </w:rPr>
        <w:t>ἡ ἄκανθα λευκὴ</w:t>
      </w:r>
      <w:r>
        <w:rPr>
          <w:rStyle w:val="Dfinition"/>
        </w:rPr>
        <w:t xml:space="preserve"> eodem authore, forte propter acu¬</w:t>
        <w:br/>
        <w:t>leos &amp; vitilium modo lentorem quem habet. dici¬</w:t>
        <w:br/>
        <w:t>tur &amp; à nonnullis chamaeleo albus, vt habetur</w:t>
        <w:br/>
        <w:t xml:space="preserve">apud eundem. Dicitur &amp; à quibusdam </w:t>
      </w:r>
      <w:r>
        <w:rPr>
          <w:rStyle w:val="GrcARELIRE"/>
        </w:rPr>
        <w:t>ὁ κύπερος</w:t>
      </w:r>
      <w:r>
        <w:rPr>
          <w:rStyle w:val="Dfinition"/>
        </w:rPr>
        <w:t>,</w:t>
        <w:br/>
        <w:t>vt habetur apud eundem, &amp; confirmat etiam</w:t>
        <w:br/>
        <w:t>Hesychius in suo lexico.</w:t>
        <w:br/>
        <w:t xml:space="preserve">3 </w:t>
      </w:r>
      <w:r>
        <w:rPr>
          <w:rStyle w:val="GrcARELIRE"/>
        </w:rPr>
        <w:t>Ἐρυισταηττρον</w:t>
      </w:r>
      <w:r>
        <w:rPr>
          <w:rStyle w:val="Dfinition"/>
        </w:rPr>
        <w:t xml:space="preserve">. autem ea fuisse videtur </w:t>
      </w:r>
      <w:r>
        <w:rPr>
          <w:rStyle w:val="GrcARELIRE"/>
        </w:rPr>
        <w:t>ἀπάλαθος</w:t>
      </w:r>
      <w:r>
        <w:rPr>
          <w:rStyle w:val="Dfinition"/>
        </w:rPr>
        <w:t xml:space="preserve">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iris incubuerat, cum opinio esset arcu coe¬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lesti innitente odoratiorem reddi, sed &amp; alias stir¬</w:t>
        <w:br/>
      </w:r>
      <w:r>
        <w:rPr>
          <w:rStyle w:val="Guillemetdegoris"/>
        </w:rPr>
        <w:t>„</w:t>
      </w:r>
      <w:r>
        <w:rPr>
          <w:rStyle w:val="Dfinition"/>
        </w:rPr>
        <w:t>pes omnes: Hesychius ita sacram omnemm herbam ap¬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pellat in quam iris innixa fuerat, itaque appella¬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esse videtur tanquam </w:t>
      </w:r>
      <w:r>
        <w:rPr>
          <w:rStyle w:val="GrcARELIRE"/>
        </w:rPr>
        <w:t>ἐρυσὶσκηπτον</w:t>
      </w:r>
      <w:r>
        <w:rPr>
          <w:rStyle w:val="Dfinition"/>
        </w:rPr>
        <w:t xml:space="preserve"> quod nimi¬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rum irim eliciat, quo ab ea tanquam de coelo tanga¬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tur, odoratiores autem reddi solitas plantas in</w:t>
        <w:br/>
      </w:r>
      <w:r>
        <w:rPr>
          <w:rStyle w:val="Guillemetdegoris"/>
        </w:rPr>
        <w:t>"</w:t>
      </w:r>
      <w:r>
        <w:rPr>
          <w:rStyle w:val="Dfinition"/>
        </w:rPr>
        <w:t>quas arcus coelestis innixus esset Aristoteles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Theophrast. prodiderunt, quod tamen opinione</w:t>
        <w:br/>
      </w:r>
      <w:r>
        <w:rPr>
          <w:rStyle w:val="Guillemetdegoris"/>
        </w:rPr>
        <w:t>„</w:t>
      </w:r>
      <w:r>
        <w:rPr>
          <w:rStyle w:val="Dfinition"/>
        </w:rPr>
        <w:t>potius valuisse quam re &amp; veritate constare cre¬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diderim: Plutarch. in symposio vsque adeo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hominum animos hanc opinionem peruasisse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ostendit vt sacerdotes irim precibus elicere sole¬</w:t>
        <w:br/>
      </w:r>
      <w:r>
        <w:rPr>
          <w:rStyle w:val="Guillemetdegoris"/>
        </w:rPr>
        <w:t>„</w:t>
      </w:r>
      <w:r>
        <w:rPr>
          <w:rStyle w:val="Dfinition"/>
        </w:rPr>
        <w:t>rent ad odoris conimendationem arboribus</w:t>
        <w:br/>
      </w:r>
      <w:r>
        <w:rPr>
          <w:rStyle w:val="Guillemetdegoris"/>
        </w:rPr>
        <w:t>„</w:t>
      </w:r>
      <w:r>
        <w:rPr>
          <w:rStyle w:val="Dfinition"/>
        </w:rPr>
        <w:t>quaerendam.</w:t>
        <w:br/>
      </w:r>
      <w:r>
        <w:rPr>
          <w:rStyle w:val="Orth"/>
        </w:rPr>
        <w:t>Ἐταράσας</w:t>
      </w:r>
      <w:r>
        <w:rPr>
          <w:rStyle w:val="Dfinition"/>
        </w:rPr>
        <w:t xml:space="preserve">. </w:t>
      </w:r>
      <w:r>
        <w:rPr>
          <w:rStyle w:val="Syn"/>
        </w:rPr>
        <w:t>εἰς</w:t>
      </w:r>
      <w:r>
        <w:rPr>
          <w:rStyle w:val="GrcARELIRE"/>
        </w:rPr>
        <w:t xml:space="preserve"> τὸ ἑσωγαλάσας ὥστε ματᾶσθαι</w:t>
      </w:r>
      <w:r>
        <w:rPr>
          <w:rStyle w:val="Dfinition"/>
        </w:rPr>
        <w:t>, hoc est, inti¬</w:t>
        <w:br/>
        <w:t>time &amp; penitius relaxans vel diducens, vt aliquid</w:t>
        <w:br/>
        <w:t>inuestigetur, apud Hippocratem.</w:t>
        <w:br/>
      </w:r>
      <w:r>
        <w:rPr>
          <w:rStyle w:val="GrcARELIRE"/>
        </w:rPr>
        <w:t>ἡ Ἐσδρα</w:t>
      </w:r>
      <w:r>
        <w:rPr>
          <w:rStyle w:val="Dfinition"/>
        </w:rPr>
        <w:t>. Esdrae antidotus apud veteres celebris.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Cuius compositionem praeparationem &amp;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multiplicem quia longior est repetes ex Aetio li.</w:t>
        <w:br/>
      </w:r>
      <w:r>
        <w:rPr>
          <w:rStyle w:val="Guillemetdegoris"/>
        </w:rPr>
        <w:t>„</w:t>
      </w:r>
      <w:r>
        <w:rPr>
          <w:rStyle w:val="Dfinition"/>
        </w:rPr>
        <w:t>13. cap. 101. hanc &amp; describit Paul. lib. 7. c. 11.</w:t>
        <w:br/>
      </w:r>
      <w:r>
        <w:rPr>
          <w:rStyle w:val="Orth"/>
        </w:rPr>
        <w:t>Τὰ ἐθιόμενα</w:t>
      </w:r>
      <w:r>
        <w:rPr>
          <w:rStyle w:val="Dfinition"/>
        </w:rPr>
        <w:t xml:space="preserve">, &amp; </w:t>
      </w:r>
      <w:r>
        <w:rPr>
          <w:rStyle w:val="GrcARELIRE"/>
        </w:rPr>
        <w:t>τὰ ἐδεστὰ</w:t>
      </w:r>
      <w:r>
        <w:rPr>
          <w:rStyle w:val="Dfinition"/>
        </w:rPr>
        <w:t xml:space="preserve"> interpretatur Galen. </w:t>
      </w:r>
      <w:r>
        <w:rPr>
          <w:rStyle w:val="GrcARELIRE"/>
        </w:rPr>
        <w:t>ταὶ</w:t>
      </w:r>
      <w:r>
        <w:rPr>
          <w:rStyle w:val="Dfinition"/>
        </w:rPr>
        <w:br/>
      </w:r>
      <w:r>
        <w:rPr>
          <w:rStyle w:val="GrcARELIRE"/>
        </w:rPr>
        <w:t>τροραὶ</w:t>
      </w:r>
      <w:r>
        <w:rPr>
          <w:rStyle w:val="Dfinition"/>
        </w:rPr>
        <w:t xml:space="preserve"> I. de aliment. facult. c. 1.</w:t>
        <w:br/>
      </w:r>
      <w:r>
        <w:rPr>
          <w:rStyle w:val="Orth"/>
        </w:rPr>
        <w:t>Ἐθιόμενος</w:t>
      </w:r>
      <w:r>
        <w:rPr>
          <w:rStyle w:val="Dfinition"/>
        </w:rPr>
        <w:t>. est herpes vna cum cute carnem pariter</w:t>
        <w:br/>
        <w:t>exedens: fit à bile magis vsta &amp; paulo crassiore.</w:t>
        <w:br/>
        <w:t xml:space="preserve">vide </w:t>
      </w:r>
      <w:r>
        <w:rPr>
          <w:rStyle w:val="Ref"/>
        </w:rPr>
        <w:t>ἔρπης</w:t>
      </w:r>
      <w:r>
        <w:rPr>
          <w:rStyle w:val="Dfinition"/>
        </w:rPr>
        <w:t>.</w:t>
        <w:br/>
      </w:r>
      <w:r>
        <w:rPr>
          <w:rStyle w:val="Orth"/>
        </w:rPr>
        <w:t>Ἐσκολιώμενος σρυμὸς</w:t>
      </w:r>
      <w:r>
        <w:rPr>
          <w:rStyle w:val="Dfinition"/>
        </w:rPr>
        <w:t>. Gal. in Definit. Medicis obli¬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quatus pulsus dicitur, isque est qui non recte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constituta arteria praeter suum positum efficitur.</w:t>
        <w:br/>
      </w:r>
      <w:r>
        <w:rPr>
          <w:rStyle w:val="Orth"/>
        </w:rPr>
        <w:t>Ἐσμάττεσθαι</w:t>
      </w:r>
      <w:r>
        <w:rPr>
          <w:rStyle w:val="Dfinition"/>
        </w:rPr>
        <w:t>. alte inquirere &amp; inuestigare, apud Hip¬</w:t>
        <w:br/>
        <w:t xml:space="preserve">pocratem, vt annotat Galen. comment. 2. </w:t>
      </w:r>
      <w:r>
        <w:rPr>
          <w:rStyle w:val="GrcARELIRE"/>
        </w:rPr>
        <w:t>εἰς τὸ</w:t>
      </w:r>
      <w:r>
        <w:rPr>
          <w:rStyle w:val="Dfinition"/>
        </w:rPr>
        <w:br/>
      </w:r>
      <w:r>
        <w:rPr>
          <w:rStyle w:val="GrcARELIRE"/>
        </w:rPr>
        <w:t>ἀρὶ ἄἴθρων</w:t>
      </w:r>
      <w:r>
        <w:rPr>
          <w:rStyle w:val="Dfinition"/>
        </w:rPr>
        <w:t>.</w:t>
        <w:br/>
        <w:t>Duo autem reperiuntur apud Hippocx. verba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significato &amp; sono affinia, </w:t>
      </w:r>
      <w:r>
        <w:rPr>
          <w:rStyle w:val="GrcARELIRE"/>
        </w:rPr>
        <w:t>ἐσαάττεθαι</w:t>
      </w:r>
      <w:r>
        <w:rPr>
          <w:rStyle w:val="Dfinition"/>
        </w:rPr>
        <w:t xml:space="preserve"> scilicet &amp;</w:t>
        <w:br/>
      </w:r>
      <w:r>
        <w:rPr>
          <w:rStyle w:val="GrcARELIRE"/>
        </w:rPr>
        <w:t>ν ἐσαατεύεσθα</w:t>
      </w:r>
      <w:r>
        <w:rPr>
          <w:rStyle w:val="Dfinition"/>
        </w:rPr>
        <w:t>, Prius significat immittere, immissum</w:t>
        <w:br/>
      </w:r>
      <w:r>
        <w:rPr>
          <w:rStyle w:val="Guillemetdegoris"/>
        </w:rPr>
        <w:t>„</w:t>
      </w:r>
      <w:r>
        <w:rPr>
          <w:rStyle w:val="Dfinition"/>
        </w:rPr>
        <w:t>admouere, nimirum explorandi causa, vnde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aoristus </w:t>
      </w:r>
      <w:r>
        <w:rPr>
          <w:rStyle w:val="GrcARELIRE"/>
        </w:rPr>
        <w:t>ἐσματάμενος</w:t>
      </w:r>
      <w:r>
        <w:rPr>
          <w:rStyle w:val="Dfinition"/>
        </w:rPr>
        <w:t xml:space="preserve"> apud Erotian. quod exponi¬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tur </w:t>
      </w:r>
      <w:r>
        <w:rPr>
          <w:rStyle w:val="GrcARELIRE"/>
        </w:rPr>
        <w:t>ἐμβαλὼν</w:t>
      </w:r>
      <w:r>
        <w:rPr>
          <w:rStyle w:val="Dfinition"/>
        </w:rPr>
        <w:t>: Posterius simplici 7. scribendum à</w:t>
        <w:br/>
      </w:r>
      <w:r>
        <w:rPr>
          <w:rStyle w:val="GrcARELIRE"/>
        </w:rPr>
        <w:t>ν ματεύεσθαι</w:t>
      </w:r>
      <w:r>
        <w:rPr>
          <w:rStyle w:val="Dfinition"/>
        </w:rPr>
        <w:t xml:space="preserve"> quod est inquirere, vt sit immisso digi¬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to perquirere vel explorare. Priore vtitur </w:t>
      </w:r>
      <w:r>
        <w:rPr>
          <w:rStyle w:val="GrcARELIRE"/>
        </w:rPr>
        <w:t>πρὶ αν</w:t>
      </w:r>
      <w:r>
        <w:rPr>
          <w:rStyle w:val="Dfinition"/>
        </w:rPr>
        <w:t>¬</w:t>
        <w:br/>
      </w:r>
      <w:r>
        <w:rPr>
          <w:rStyle w:val="GrcARELIRE"/>
        </w:rPr>
        <w:t>ν θρων</w:t>
      </w:r>
      <w:r>
        <w:rPr>
          <w:rStyle w:val="Dfinition"/>
        </w:rPr>
        <w:t xml:space="preserve">, sect. 2. aphor. 24. </w:t>
      </w:r>
      <w:r>
        <w:rPr>
          <w:rStyle w:val="GrcARELIRE"/>
        </w:rPr>
        <w:t>πυκιὰ παρὰ τὴν γλῶσσαν</w:t>
      </w:r>
      <w:r>
        <w:rPr>
          <w:rStyle w:val="Dfinition"/>
        </w:rPr>
        <w:br/>
      </w:r>
      <w:r>
        <w:rPr>
          <w:rStyle w:val="GrcARELIRE"/>
        </w:rPr>
        <w:t>ν ἐταάτεθαι χρὶ</w:t>
      </w:r>
      <w:r>
        <w:rPr>
          <w:rStyle w:val="Dfinition"/>
        </w:rPr>
        <w:t xml:space="preserve">: Posteriore apho. 43. </w:t>
      </w:r>
      <w:r>
        <w:rPr>
          <w:rStyle w:val="GrcARELIRE"/>
        </w:rPr>
        <w:t>ἐσματευόμενον</w:t>
      </w:r>
      <w:r>
        <w:rPr>
          <w:rStyle w:val="Dfinition"/>
        </w:rPr>
        <w:br/>
      </w:r>
      <w:r>
        <w:rPr>
          <w:rStyle w:val="GrcARELIRE"/>
        </w:rPr>
        <w:t>ν ἐς τοὺς μυετῆρας</w:t>
      </w:r>
      <w:r>
        <w:rPr>
          <w:rStyle w:val="Dfinition"/>
        </w:rPr>
        <w:t xml:space="preserve"> digito in nares immisso perquiren¬</w:t>
        <w:br/>
        <w:t xml:space="preserve">m tem vt Hesych. etiam exponit è </w:t>
      </w:r>
      <w:r>
        <w:rPr>
          <w:rStyle w:val="GrcARELIRE"/>
        </w:rPr>
        <w:t>ρευνῶντα</w:t>
      </w:r>
      <w:r>
        <w:rPr>
          <w:rStyle w:val="Dfinition"/>
        </w:rPr>
        <w:t xml:space="preserve">, </w:t>
      </w:r>
      <w:r>
        <w:rPr>
          <w:rStyle w:val="GrcARELIRE"/>
        </w:rPr>
        <w:t>ζητοῦντα</w:t>
      </w:r>
      <w:r>
        <w:rPr>
          <w:rStyle w:val="Dfinition"/>
        </w:rPr>
        <w:t>.</w:t>
        <w:br/>
      </w:r>
      <w:r>
        <w:rPr>
          <w:rStyle w:val="Orth"/>
        </w:rPr>
        <w:t>Ἐπερικὸν μῆλον</w:t>
      </w:r>
      <w:r>
        <w:rPr>
          <w:rStyle w:val="Dfinition"/>
        </w:rPr>
        <w:t>. malum citrium, vt habetur apud</w:t>
        <w:br/>
        <w:t>Athenaeum.</w:t>
        <w:br/>
      </w:r>
      <w:r>
        <w:rPr>
          <w:rStyle w:val="Orth"/>
        </w:rPr>
        <w:t>Ἐπεεὶς</w:t>
      </w:r>
      <w:r>
        <w:rPr>
          <w:rStyle w:val="Dfinition"/>
        </w:rPr>
        <w:t>. herba est generis violarum, ramosa, cubita¬</w:t>
        <w:br/>
        <w:t>li caule, exili folio quasi brassicae longo latoque,</w:t>
        <w:br/>
        <w:t>aspera lanugine, canescenti, ambitu rariuscule</w:t>
        <w:br/>
        <w:t>laciniato, flore quadrifolio, non vnius coloris:</w:t>
        <w:br/>
        <w:t>nam alij purpurei sunt, alij niuei: foliaceum se¬</w:t>
        <w:br/>
        <w:t>men tenuibus siliquis teretibusque continetur.</w:t>
        <w:br/>
        <w:t>Noctu fragrantius spirare quam interdiu dicitur,</w:t>
        <w:br/>
        <w:t>vnde illi nomen hesperidi. Rustici girofleam vo¬</w:t>
        <w:br/>
        <w:t>cant.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Ἐπέρισαα</w:t>
      </w:r>
      <w:r>
        <w:rPr>
          <w:rStyle w:val="Dfinition"/>
        </w:rPr>
        <w:t>. vespernam ficto vocabulo Plautus effor¬</w:t>
        <w:br/>
        <w:t>mauit pro coena significanda. 1</w:t>
        <w:br/>
      </w:r>
      <w:r>
        <w:rPr>
          <w:rStyle w:val="Orth"/>
        </w:rPr>
        <w:t>Ἐστα</w:t>
      </w:r>
      <w:r>
        <w:rPr>
          <w:rStyle w:val="Dfinition"/>
        </w:rPr>
        <w:t>. nomen nobilis apud veteres emplastri, quod</w:t>
        <w:br/>
        <w:t>sic dictum est, quia ex Graeci nominis literarum</w:t>
        <w:br/>
        <w:t xml:space="preserve">calculo quae in </w:t>
      </w:r>
      <w:r>
        <w:rPr>
          <w:rStyle w:val="GrcARELIRE"/>
        </w:rPr>
        <w:t>ἐστία</w:t>
      </w:r>
      <w:r>
        <w:rPr>
          <w:rStyle w:val="Dfinition"/>
        </w:rPr>
        <w:t xml:space="preserve"> continentur, indicetur ip¬</w:t>
        <w:br/>
        <w:t>sum DXVI. constare. Refertur ad Necepsonem</w:t>
        <w:br/>
        <w:t>regem. Conducit omni vulnerum generi. descri¬</w:t>
        <w:br/>
        <w:t>ptio eius habetur apud Aetium lib. 15. c. 12.</w:t>
        <w:br/>
        <w:t>Esia. etiam dicitur focus in febribus lib. 11. meth. v</w:t>
        <w:br/>
        <w:t>med. pars scilicet illa quam obstructio aut putre¬</w:t>
        <w:br/>
        <w:t>do aut phlegmone obsideat, à quibus postea cor¬</w:t>
        <w:br/>
        <w:t>di communicato affectu oritur febris, sumpta ex a</w:t>
        <w:br/>
        <w:t>aedium nostrarum focis similitudine: nam quem¬</w:t>
        <w:br/>
        <w:t>admodum in foco ignis accenditur quo postea a</w:t>
        <w:br/>
        <w:t>ea quae admouentur prope omnia calefiant; Sic u</w:t>
        <w:br/>
        <w:t>etiam in nostris corporibus aliquando in vna par¬</w:t>
        <w:br/>
        <w:t>te congeritur praeter naturam calor, à quo dein¬</w:t>
        <w:br/>
        <w:t>ceps totum corpus calefactum febricitat; focusa</w:t>
        <w:br/>
        <w:t>eiusmodi in febribus symptomaticis vulgo dictis a</w:t>
        <w:br/>
        <w:t>manifeste percipitur, nam exempli gratia in pleu¬</w:t>
        <w:br/>
        <w:t xml:space="preserve">ritide focus </w:t>
      </w:r>
      <w:r>
        <w:rPr>
          <w:rStyle w:val="GrcARELIRE"/>
        </w:rPr>
        <w:t>πλεῦρα</w:t>
      </w:r>
      <w:r>
        <w:rPr>
          <w:rStyle w:val="Dfinition"/>
        </w:rPr>
        <w:t xml:space="preserve"> est; in peripneumonia pul¬</w:t>
        <w:br/>
        <w:t>mo, in phrenitide cerebrum; in inguinum tumo¬</w:t>
        <w:br/>
        <w:t>ribus ipsum inguen, &amp; sic in reliquarum par¬</w:t>
        <w:br/>
        <w:t>tium inflammationibus à quibus febres excitan¬</w:t>
        <w:br/>
        <w:t>tur: nec vero symptomaticarum tantum, sed &amp; a</w:t>
        <w:br/>
        <w:t>omnium aliarum quae ex putredine accenduntur.</w:t>
        <w:br/>
        <w:t>febrium suus est focus, siue sint continuae siue in¬</w:t>
        <w:br/>
        <w:t>termittentes, nam continuarum praeterquama</w:t>
        <w:br/>
        <w:t>quod focus generalliter contineri debet in vasis a</w:t>
        <w:br/>
        <w:t>maioribus, quae sunt inter alas &amp; inguina tamen u</w:t>
        <w:br/>
        <w:t>non raro fit vt ipsorum vasorum maiorum pars</w:t>
        <w:br/>
        <w:t>aliqua potissimum ab humore putrido obsidea¬</w:t>
        <w:br/>
        <w:t>tur quae tunc febris focus dicitur; Sic in causo a</w:t>
        <w:br/>
        <w:t>vasa praecipue quae circa cor, obsidentur humo¬</w:t>
        <w:br/>
        <w:t>re bilioso &amp; feruenti, interdum vasa quae circaa</w:t>
        <w:br/>
        <w:t>ventriculum &amp; hepar, atque idem fieri posse in u</w:t>
        <w:br/>
        <w:t>febribus alijs continuis existimare par est vt aliàs a</w:t>
        <w:br/>
        <w:t>ipse truncus venae cauae, aliàs quidam eius insi¬</w:t>
        <w:br/>
        <w:t>gniores rami focum febris contineant, hinc fit vt .</w:t>
        <w:br/>
        <w:t>non raro in emisso è secta vena sanguine magna,</w:t>
        <w:br/>
        <w:t>insit varietas, eius portione vna pura, altera im¬</w:t>
        <w:br/>
        <w:t>pura saepenumero existente, atque in illa foci va¬</w:t>
        <w:br/>
        <w:t>rietate oritur varietas symptomatum in ipsis com¬</w:t>
        <w:br/>
        <w:t>tinuis febribus, vt aliàs dolor lumborum grauis¬</w:t>
        <w:br/>
        <w:t>simus infestet, aliàs ceruicis, aliàs capitis, aliàs .</w:t>
        <w:br/>
        <w:t>sitis immensa, aliàs nausea frequens aut aliud quid</w:t>
        <w:br/>
        <w:t>simile: In intermittentibus similiter focus dici¬</w:t>
        <w:br/>
        <w:t>tur pars ea in qua vitiosus humor febrem accen¬</w:t>
        <w:br/>
        <w:t>dens congeritur: in Tertiana quidem vt pluri¬</w:t>
        <w:br/>
        <w:t>mum iecur; in quartana lien; in quotidiana os ¬</w:t>
        <w:br/>
        <w:t>ventriculi, ac etiam totus ipse ventriculus; haeca</w:t>
        <w:br/>
        <w:t>enim in harum febrium singulis fere affici solent.</w:t>
        <w:br/>
        <w:t>vt scripsit Galen. lib. 2. de arte ad Glauconem:</w:t>
        <w:br/>
        <w:t>Non raro etiam harum focus &amp; sedes est mesen¬</w:t>
        <w:br/>
        <w:t>terium, epiploon, intestinorum anfractus, in</w:t>
        <w:br/>
        <w:t>quibus prout varius est humor qui putrescit, sica</w:t>
        <w:br/>
        <w:t>etiam variae fiunt febrium intermittentium spe¬</w:t>
        <w:br/>
        <w:t>cies; neque vero hîc nouum aliquid &amp; inaudi¬</w:t>
        <w:br/>
        <w:t>tum dicere mihi videor, vbique enim Gal. duma</w:t>
        <w:br/>
        <w:t>de febribus intermittentibus ex professo dispu¬</w:t>
        <w:br/>
        <w:t>tat, earum sedem ponit in parte aliqua corporis,</w:t>
        <w:br/>
        <w:t>ita esse quiuis manifeste intelliget qui legerit ex¬</w:t>
        <w:br/>
        <w:t>tremum caput lib. 2. de different. febr. &amp; lib. II.</w:t>
        <w:br/>
        <w:t>meth. med. vnde hunc ego locum praesertim pro¬</w:t>
        <w:br/>
        <w:t>feram: Ergo ab his, inquit, medicis exercitemur.</w:t>
        <w:br/>
        <w:t>in eo febrium genere quod ex putredine nasci¬</w:t>
        <w:br/>
        <w:t>tur, &amp; quoniam putredo vel in omnibus aequali¬</w:t>
        <w:br/>
        <w:t>ter consistit vasis, vel in maximis &amp; maxime prin¬</w:t>
        <w:br/>
        <w:t>cipalibus, vel in vna quapiam particula, quae vel,</w:t>
        <w:br/>
      </w:r>
      <w:r>
        <w:rPr>
          <w:rStyle w:val="Guillemetdegoris"/>
        </w:rPr>
        <w:t>"</w:t>
      </w:r>
      <w:r>
        <w:rPr>
          <w:rStyle w:val="Dfinition"/>
        </w:rPr>
        <w:t>phlegmonem in se habet vel citra phlegmonem,</w:t>
        <w:br/>
      </w:r>
      <w:r>
        <w:rPr>
          <w:rStyle w:val="Guillemetdegoris"/>
        </w:rPr>
        <w:t>„</w:t>
      </w:r>
      <w:r>
        <w:rPr>
          <w:rStyle w:val="Dfinition"/>
        </w:rPr>
        <w:t>veluti in foco quodam principium febris in 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continet, in singulis his differentijs seorsum exer¬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citari conueniet: haec Galen. qui generalem fe¬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brium putridarum diuisionem proponens, mani¬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feste intermittentes complexus esse videtur sub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putredine quae in parte aliqua citra phlegmo¬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nem continetur. Per partem autem intelligere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cerebrum, iecur, pulmonem lienem, ventricu¬</w:t>
        <w:br/>
      </w:r>
      <w:r>
        <w:rPr>
          <w:rStyle w:val="Guillemetdegoris"/>
        </w:rPr>
        <w:t>„</w:t>
      </w:r>
      <w:r>
        <w:rPr>
          <w:rStyle w:val="Dfinition"/>
        </w:rPr>
        <w:t>lum, renes, nec non mescenterium, totum lib. II.</w:t>
        <w:br/>
      </w:r>
      <w:r>
        <w:rPr>
          <w:rStyle w:val="Guillemetdegoris"/>
        </w:rPr>
        <w:t>„</w:t>
      </w:r>
      <w:r>
        <w:rPr>
          <w:rStyle w:val="Dfinition"/>
        </w:rPr>
        <w:t>legenti manifestum est: Caeterum in hecticis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febribus focum Galen. appellat eam par¬</w:t>
        <w:br/>
      </w:r>
      <w:r>
        <w:rPr>
          <w:rStyle w:val="Guillemetdegoris"/>
        </w:rPr>
        <w:t>„</w:t>
      </w:r>
      <w:r>
        <w:rPr>
          <w:rStyle w:val="Dfinition"/>
        </w:rPr>
        <w:t>tem quae prius suis solidis particulis immodice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calfacta, postea cor ipsum similiter calfaciendo</w:t>
        <w:br/>
      </w:r>
      <w:r>
        <w:rPr>
          <w:rStyle w:val="Guillemetdegoris"/>
        </w:rPr>
        <w:t>„</w:t>
      </w:r>
      <w:r>
        <w:rPr>
          <w:rStyle w:val="Dfinition"/>
        </w:rPr>
        <w:t>febrem hecticam gignit, atque sic aliquando ha¬</w:t>
        <w:br/>
      </w:r>
      <w:r>
        <w:rPr>
          <w:rStyle w:val="Guillemetdegoris"/>
        </w:rPr>
        <w:t>"</w:t>
      </w:r>
      <w:r>
        <w:rPr>
          <w:rStyle w:val="Dfinition"/>
        </w:rPr>
        <w:t>rum febrium focus est iecur, interdum septum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transuersum, à quo se hecticas febres excitatas</w:t>
        <w:br/>
      </w:r>
      <w:r>
        <w:rPr>
          <w:rStyle w:val="Guillemetdegoris"/>
        </w:rPr>
        <w:t>"</w:t>
      </w:r>
      <w:r>
        <w:rPr>
          <w:rStyle w:val="Dfinition"/>
        </w:rPr>
        <w:t>„vidisse scripsit Galen. 11. meth. Notandum prae¬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terea in quibusdam febribus, non vnum tantum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focum, sed etiam duos aut plures esse, ita vt di¬</w:t>
        <w:br/>
      </w:r>
      <w:r>
        <w:rPr>
          <w:rStyle w:val="Guillemetdegoris"/>
        </w:rPr>
        <w:t>„</w:t>
      </w:r>
      <w:r>
        <w:rPr>
          <w:rStyle w:val="Dfinition"/>
        </w:rPr>
        <w:t>uersis in locis putrescant humores varij; hinc</w:t>
        <w:br/>
      </w:r>
      <w:r>
        <w:rPr>
          <w:rStyle w:val="Guillemetdegoris"/>
        </w:rPr>
        <w:t>„</w:t>
      </w:r>
      <w:r>
        <w:rPr>
          <w:rStyle w:val="Dfinition"/>
        </w:rPr>
        <w:t>fiunt aliquando febres inordinatae &amp; erraticae, hinc</w:t>
        <w:br/>
      </w:r>
      <w:r>
        <w:rPr>
          <w:rStyle w:val="Guillemetdegoris"/>
        </w:rPr>
        <w:t>„</w:t>
      </w:r>
      <w:r>
        <w:rPr>
          <w:rStyle w:val="Dfinition"/>
        </w:rPr>
        <w:t>etiam duplices &amp; triplices tertianae, quartanae, at¬</w:t>
        <w:br/>
      </w:r>
      <w:r>
        <w:rPr>
          <w:rStyle w:val="Guillemetdegoris"/>
        </w:rPr>
        <w:t>„</w:t>
      </w:r>
      <w:r>
        <w:rPr>
          <w:rStyle w:val="Dfinition"/>
        </w:rPr>
        <w:t>que hinc etiam in ijsdem praedictiones fallaces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vno euicto &amp; domito humore alius nouus</w:t>
        <w:br/>
      </w:r>
      <w:r>
        <w:rPr>
          <w:rStyle w:val="Guillemetdegoris"/>
        </w:rPr>
        <w:t>„</w:t>
      </w:r>
      <w:r>
        <w:rPr>
          <w:rStyle w:val="Dfinition"/>
        </w:rPr>
        <w:t>innouo foco putrescere incipit, qui postea vri¬</w:t>
        <w:br/>
      </w:r>
      <w:r>
        <w:rPr>
          <w:rStyle w:val="Guillemetdegoris"/>
        </w:rPr>
        <w:t>„</w:t>
      </w:r>
      <w:r>
        <w:rPr>
          <w:rStyle w:val="Dfinition"/>
        </w:rPr>
        <w:t>nas crudiores demonstrat.</w:t>
        <w:br/>
      </w:r>
      <w:r>
        <w:rPr>
          <w:rStyle w:val="Orth"/>
        </w:rPr>
        <w:t>Ἐσρηκωάένα</w:t>
      </w:r>
      <w:r>
        <w:rPr>
          <w:rStyle w:val="Dfinition"/>
        </w:rPr>
        <w:t xml:space="preserve">. </w:t>
      </w:r>
      <w:r>
        <w:rPr>
          <w:rStyle w:val="Syn"/>
        </w:rPr>
        <w:t>συνδε</w:t>
      </w:r>
      <w:r>
        <w:rPr>
          <w:rStyle w:val="GrcARELIRE"/>
        </w:rPr>
        <w:t xml:space="preserve"> δεμένα</w:t>
      </w:r>
      <w:r>
        <w:rPr>
          <w:rStyle w:val="Dfinition"/>
        </w:rPr>
        <w:t xml:space="preserve">, </w:t>
      </w:r>
      <w:r>
        <w:rPr>
          <w:rStyle w:val="GrcARELIRE"/>
        </w:rPr>
        <w:t>συνεσοιιμὲν α</w:t>
      </w:r>
      <w:r>
        <w:rPr>
          <w:rStyle w:val="Dfinition"/>
        </w:rPr>
        <w:t>. colligata, con¬</w:t>
        <w:br/>
        <w:t>stricta, apud Hippocr.</w:t>
        <w:br/>
      </w:r>
      <w:r>
        <w:rPr>
          <w:rStyle w:val="Orth"/>
        </w:rPr>
        <w:t>Ἐχίρς</w:t>
      </w:r>
      <w:r>
        <w:rPr>
          <w:rStyle w:val="Dfinition"/>
        </w:rPr>
        <w:t>. crusta. dicitur ea proprie quae ab ardente fer¬</w:t>
        <w:br/>
        <w:t>ro aut medicamento caustico inducta est. Eius</w:t>
        <w:br/>
        <w:t>generatio, inquit Galenus, ex subiectis circum¬</w:t>
        <w:br/>
        <w:t>positisque corporibus, vt sic dicam, semiustis, sic</w:t>
        <w:br/>
        <w:t>vt cuiusmodi rem in hyemem extinctos hos car¬</w:t>
        <w:br/>
        <w:t>bones parant, eiusmodi ipsae crustae carnis exustae</w:t>
        <w:br/>
        <w:t>sint reliquiae. Quare quantum particulae adustum</w:t>
        <w:br/>
        <w:t>ad crustam est, tantum ipsi de naturali carne de¬</w:t>
        <w:br/>
        <w:t>perditur. Sic vero dicitur &amp; ea quae sponte sua</w:t>
        <w:br/>
        <w:t>vlceribus cauis accrescit crassa nigraque. Nam</w:t>
        <w:br/>
        <w:t xml:space="preserve">quae leuior est, non </w:t>
      </w:r>
      <w:r>
        <w:rPr>
          <w:rStyle w:val="GrcARELIRE"/>
        </w:rPr>
        <w:t>ἐχάρα</w:t>
      </w:r>
      <w:r>
        <w:rPr>
          <w:rStyle w:val="Dfinition"/>
        </w:rPr>
        <w:t xml:space="preserve">, sed </w:t>
      </w:r>
      <w:r>
        <w:rPr>
          <w:rStyle w:val="GrcARELIRE"/>
        </w:rPr>
        <w:t>ἐρελὶς</w:t>
      </w:r>
      <w:r>
        <w:rPr>
          <w:rStyle w:val="Dfinition"/>
        </w:rPr>
        <w:t xml:space="preserve"> appellatur.</w:t>
        <w:br/>
        <w:t xml:space="preserve">Sed &amp; aliam </w:t>
      </w:r>
      <w:r>
        <w:rPr>
          <w:rStyle w:val="GrcARELIRE"/>
        </w:rPr>
        <w:t>δ ἐχὶρας</w:t>
      </w:r>
      <w:r>
        <w:rPr>
          <w:rStyle w:val="Dfinition"/>
        </w:rPr>
        <w:t xml:space="preserve"> significationem scripsit</w:t>
        <w:br/>
      </w:r>
      <w:r>
        <w:rPr>
          <w:rStyle w:val="Guillemetdegoris"/>
        </w:rPr>
        <w:t>"</w:t>
      </w:r>
      <w:r>
        <w:rPr>
          <w:rStyle w:val="Dfinition"/>
        </w:rPr>
        <w:t>Aretae. lib. I. de acut. pass. cap. 9. vlcera, inquit,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pestifera, lata, caua, pinguia, quodam concreto</w:t>
        <w:br/>
      </w:r>
      <w:r>
        <w:rPr>
          <w:rStyle w:val="Guillemetdegoris"/>
        </w:rPr>
        <w:t>„</w:t>
      </w:r>
      <w:r>
        <w:rPr>
          <w:rStyle w:val="Dfinition"/>
        </w:rPr>
        <w:t>humore albo aut liuido autem nigro sordentia ap</w:t>
      </w:r>
      <w:r>
        <w:rPr>
          <w:rStyle w:val="GrcARELIRE"/>
        </w:rPr>
        <w:t>ρθα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Graecis dicuntur; quod si concreta illa sordes</w:t>
        <w:br/>
        <w:t>altius descenderit, affectus ille è</w:t>
      </w:r>
      <w:r>
        <w:rPr>
          <w:rStyle w:val="GrcARELIRE"/>
        </w:rPr>
        <w:t>άρη</w:t>
      </w:r>
      <w:r>
        <w:rPr>
          <w:rStyle w:val="Dfinition"/>
        </w:rPr>
        <w:t>, id est, crusta</w:t>
        <w:br/>
      </w:r>
      <w:r>
        <w:rPr>
          <w:rStyle w:val="Guillemetdegoris"/>
        </w:rPr>
        <w:t>"</w:t>
      </w:r>
      <w:r>
        <w:rPr>
          <w:rStyle w:val="Dfinition"/>
        </w:rPr>
        <w:t>dicitur; hanc comitatur rubor igneus &amp; inflam¬</w:t>
        <w:br/>
      </w:r>
      <w:r>
        <w:rPr>
          <w:rStyle w:val="Guillemetdegoris"/>
        </w:rPr>
        <w:t>"</w:t>
      </w:r>
      <w:r>
        <w:rPr>
          <w:rStyle w:val="Dfinition"/>
        </w:rPr>
        <w:t>matio &amp; venarum dolor, sicut in carbunculo</w:t>
        <w:br/>
        <w:t>r exanthemata quae in vnum coalescunt &amp; inde la¬</w:t>
        <w:br/>
      </w:r>
      <w:r>
        <w:rPr>
          <w:rStyle w:val="Guillemetdegoris"/>
        </w:rPr>
        <w:t>"</w:t>
      </w:r>
      <w:r>
        <w:rPr>
          <w:rStyle w:val="Dfinition"/>
        </w:rPr>
        <w:t>tum vlcus efficitur, haec Aretaeus: Sed &amp; Eusta¬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thius male (quoscumque authores sequutus sit)</w:t>
        <w:br/>
        <w:t>dixit iaud eas esse caua vlcera, cum sint potius cru¬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stae quae vlceribus cauis accrescunt.</w:t>
        <w:br/>
      </w:r>
      <w:r>
        <w:rPr>
          <w:rStyle w:val="Orth"/>
        </w:rPr>
        <w:t>Ἐαίεα</w:t>
      </w:r>
      <w:r>
        <w:rPr>
          <w:rStyle w:val="Dfinition"/>
        </w:rPr>
        <w:t>. pudendum etiam muliebre eidem Eusta¬</w:t>
        <w:br/>
      </w:r>
      <w:r>
        <w:rPr>
          <w:rStyle w:val="Guillemetdegoris"/>
        </w:rPr>
        <w:t>„</w:t>
      </w:r>
      <w:r>
        <w:rPr>
          <w:rStyle w:val="Dfinition"/>
        </w:rPr>
        <w:t>thio dicitur, scholiasti vero Aristophanis illius</w:t>
        <w:br/>
      </w:r>
      <w:r>
        <w:rPr>
          <w:rStyle w:val="GrcARELIRE"/>
        </w:rPr>
        <w:t>ν</w:t>
      </w:r>
      <w:r>
        <w:rPr>
          <w:rStyle w:val="Dfinition"/>
        </w:rPr>
        <w:t xml:space="preserve"> tantum </w:t>
      </w:r>
      <w:r>
        <w:rPr>
          <w:rStyle w:val="GrcARELIRE"/>
        </w:rPr>
        <w:t>τὰ γείλη</w:t>
      </w:r>
      <w:r>
        <w:rPr>
          <w:rStyle w:val="Dfinition"/>
        </w:rPr>
        <w:t xml:space="preserve">, id est labra, plurali numero </w:t>
      </w:r>
      <w:r>
        <w:rPr>
          <w:rStyle w:val="GrcARELIRE"/>
        </w:rPr>
        <w:t>ἐ</w:t>
      </w:r>
      <w:r>
        <w:rPr>
          <w:rStyle w:val="Dfinition"/>
        </w:rPr>
        <w:t>g</w:t>
      </w:r>
      <w:r>
        <w:rPr>
          <w:rStyle w:val="GrcARELIRE"/>
        </w:rPr>
        <w:t>ά</w:t>
      </w:r>
      <w:r>
        <w:rPr>
          <w:rStyle w:val="Dfinition"/>
        </w:rPr>
        <w:t>¬</w:t>
        <w:br/>
      </w:r>
      <w:r>
        <w:rPr>
          <w:rStyle w:val="GrcARELIRE"/>
        </w:rPr>
        <w:t>ἡ ραὶ</w:t>
      </w:r>
      <w:r>
        <w:rPr>
          <w:rStyle w:val="Dfinition"/>
        </w:rPr>
        <w:t xml:space="preserve"> vocantur.</w:t>
        <w:br/>
      </w:r>
      <w:r>
        <w:rPr>
          <w:rStyle w:val="Orth"/>
        </w:rPr>
        <w:t>Ἐχαεί της</w:t>
      </w:r>
      <w:r>
        <w:rPr>
          <w:rStyle w:val="GrcARELIRE"/>
        </w:rPr>
        <w:t xml:space="preserve"> αρτος</w:t>
      </w:r>
      <w:r>
        <w:rPr>
          <w:rStyle w:val="Dfinition"/>
        </w:rPr>
        <w:t>. Vide ab</w:t>
      </w:r>
      <w:r>
        <w:rPr>
          <w:rStyle w:val="GrcARELIRE"/>
        </w:rPr>
        <w:t>τος</w:t>
      </w:r>
      <w:r>
        <w:rPr>
          <w:rStyle w:val="Dfinition"/>
        </w:rPr>
        <w:t xml:space="preserve"> vbi Alphabeti ordine pa¬</w:t>
        <w:br/>
        <w:t>num insignes aliquot differentiae explicantur.</w:t>
        <w:br/>
      </w:r>
      <w:r>
        <w:rPr>
          <w:rStyle w:val="Orth"/>
        </w:rPr>
        <w:t>Ἐααρωτικὸν ρῤμανον</w:t>
      </w:r>
      <w:r>
        <w:rPr>
          <w:rStyle w:val="Dfinition"/>
        </w:rPr>
        <w:t>. crustificum, seu crustam indu¬</w:t>
        <w:br/>
        <w:t xml:space="preserve">cens medicamentum. Est autem duplex </w:t>
      </w:r>
      <w:r>
        <w:rPr>
          <w:rStyle w:val="GrcARELIRE"/>
        </w:rPr>
        <w:t>τὸ ἐ</w:t>
      </w:r>
      <w:r>
        <w:rPr>
          <w:rStyle w:val="Dfinition"/>
        </w:rPr>
        <w:t xml:space="preserve"> </w:t>
      </w:r>
      <w:r>
        <w:rPr>
          <w:rStyle w:val="GrcARELIRE"/>
        </w:rPr>
        <w:t>ραρω</w:t>
      </w:r>
      <w:r>
        <w:rPr>
          <w:rStyle w:val="Dfinition"/>
        </w:rPr>
        <w:t>¬</w:t>
        <w:br/>
      </w:r>
      <w:r>
        <w:rPr>
          <w:rStyle w:val="GrcARELIRE"/>
        </w:rPr>
        <w:t>τικὸν</w:t>
      </w:r>
      <w:r>
        <w:rPr>
          <w:rStyle w:val="Dfinition"/>
        </w:rPr>
        <w:t>, ignitum ferramentum, &amp; crustificum me¬</w:t>
        <w:br/>
        <w:t>dicamentum: hoc autem calidum &amp; siccum est</w:t>
        <w:br/>
        <w:t>quarto gradu, crassae essentiae &amp; dolorificum: id</w:t>
        <w:br/>
        <w:t>carnes colliquat &amp; adurit, sicque crustam facit.</w:t>
        <w:br/>
        <w:t>Eius vsus in primis necessarius est, vbi ex erosio¬</w:t>
        <w:br/>
        <w:t>ne putrescentis alicuius profluuium sanguinis ex¬</w:t>
        <w:br/>
        <w:t>citatur, atque vbi quod computruit sublatum</w:t>
        <w:br/>
        <w:t>est, ad adurendam ipsius veluti radicem. Est au¬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tem incrustantium medicamentorum materia</w:t>
        <w:br/>
        <w:t>non vtique solus calor, sed cum quo adstringen¬</w:t>
        <w:br/>
        <w:t>di facultas sit coniuncta, qualis in chalcitide &amp;</w:t>
        <w:br/>
        <w:t>misy &amp; atramento sutorio, siue vstis, siue inustis.</w:t>
        <w:br/>
        <w:t>Quae vero ex calce non extincta conficiuntur, ea</w:t>
        <w:br/>
        <w:t>vtique valentiora sunt: caeterum calx adstringen¬</w:t>
        <w:br/>
        <w:t>di vim non habet. Excidunt igitur citius quae ab</w:t>
        <w:br/>
        <w:t>his fiunt crustae, haerent autem corporibus diu¬</w:t>
        <w:br/>
        <w:t>tius quae ab adstringentibus: quod vtique longe</w:t>
        <w:br/>
        <w:t>est vtilius in profluuio sanguinis, quando ita prius</w:t>
        <w:br/>
        <w:t>nascitur in imo earum caro, efficiturque pro¬</w:t>
        <w:br/>
        <w:t>fluenti vasi velut operculum quoddam: vnde nec</w:t>
        <w:br/>
        <w:t>nosmet praecipites esse ad crustas, vbi haemor¬</w:t>
        <w:br/>
        <w:t>rhagiae periculum imminet, detrahendas opor¬</w:t>
        <w:br/>
        <w:t>tet, nisi in illis tantum affectibus in quibus pro¬</w:t>
        <w:br/>
        <w:t>pter putredinem candens ferrum admouere coa¬</w:t>
        <w:br/>
        <w:t>cti sumus, Tunc enim celerrime crustam excide¬</w:t>
        <w:br/>
        <w:t>re expedit.</w:t>
        <w:br/>
      </w:r>
      <w:r>
        <w:rPr>
          <w:rStyle w:val="Orth"/>
        </w:rPr>
        <w:t>Ἔσυτα</w:t>
      </w:r>
      <w:r>
        <w:rPr>
          <w:rStyle w:val="Dfinition"/>
        </w:rPr>
        <w:t xml:space="preserve">. extrema. Sic dicuntur </w:t>
      </w:r>
      <w:r>
        <w:rPr>
          <w:rStyle w:val="GrcARELIRE"/>
        </w:rPr>
        <w:t>τὰ κῶλα</w:t>
      </w:r>
      <w:r>
        <w:rPr>
          <w:rStyle w:val="Dfinition"/>
        </w:rPr>
        <w:t>, hoc est ma¬</w:t>
        <w:br/>
        <w:t>nus pedesque, apud Hippocrat. significat vero</w:t>
        <w:br/>
        <w:t xml:space="preserve">etiam </w:t>
      </w:r>
      <w:r>
        <w:rPr>
          <w:rStyle w:val="GrcARELIRE"/>
        </w:rPr>
        <w:t>τὸ ἔρατον</w:t>
      </w:r>
      <w:r>
        <w:rPr>
          <w:rStyle w:val="Dfinition"/>
        </w:rPr>
        <w:t xml:space="preserve"> apud eundem vigorem seu statum</w:t>
        <w:br/>
        <w:t>morbi: vt aphor. 7. l. 1. quo ait peracutum mor¬</w:t>
        <w:br/>
        <w:t>bum extremos labores statim habere, hoc est ac¬</w:t>
        <w:br/>
        <w:t>cessiones &amp; symptomata. id enim nihil aliud est,</w:t>
        <w:br/>
        <w:t>quam morbum in vigore esse, sicut Galen. extre¬</w:t>
        <w:br/>
        <w:t>mo lib. 1. de diebus decretorijs interpretatur.</w:t>
        <w:br/>
        <w:t xml:space="preserve">Et comment. in aphor. 6. lib. </w:t>
      </w:r>
      <w:r>
        <w:rPr>
          <w:rStyle w:val="GrcARELIRE"/>
        </w:rPr>
        <w:t>ἔατα</w:t>
      </w:r>
      <w:r>
        <w:rPr>
          <w:rStyle w:val="Dfinition"/>
        </w:rPr>
        <w:t xml:space="preserve">, </w:t>
      </w:r>
      <w:r>
        <w:rPr>
          <w:rStyle w:val="GrcARELIRE"/>
        </w:rPr>
        <w:t>τὰ μέιστα</w:t>
      </w:r>
      <w:r>
        <w:rPr>
          <w:rStyle w:val="Dfinition"/>
        </w:rPr>
        <w:t xml:space="preserve"> de “</w:t>
        <w:br/>
        <w:t>morbis extremis profert, id est, vltra quos non “</w:t>
        <w:br/>
        <w:t xml:space="preserve">sint alij; &amp; sequente aphor. </w:t>
      </w:r>
      <w:r>
        <w:rPr>
          <w:rStyle w:val="GrcARELIRE"/>
        </w:rPr>
        <w:t>ἐχάτους πόνους</w:t>
      </w:r>
      <w:r>
        <w:rPr>
          <w:rStyle w:val="Dfinition"/>
        </w:rPr>
        <w:t xml:space="preserve"> exponit “</w:t>
        <w:br/>
      </w:r>
      <w:r>
        <w:rPr>
          <w:rStyle w:val="GrcARELIRE"/>
        </w:rPr>
        <w:t>μεήστος</w:t>
      </w:r>
      <w:r>
        <w:rPr>
          <w:rStyle w:val="Dfinition"/>
        </w:rPr>
        <w:t>. 5</w:t>
        <w:br/>
      </w:r>
      <w:r>
        <w:rPr>
          <w:rStyle w:val="Orth"/>
        </w:rPr>
        <w:t>Ἐσατέγηροι</w:t>
      </w:r>
      <w:r>
        <w:rPr>
          <w:rStyle w:val="Dfinition"/>
        </w:rPr>
        <w:t>. Galen. comment. in aphor. 13. lib. 1. di¬</w:t>
        <w:br/>
        <w:t>cuntur qui extremam agunt senectutem, alio no¬</w:t>
        <w:br/>
        <w:t xml:space="preserve">mine </w:t>
      </w:r>
      <w:r>
        <w:rPr>
          <w:rStyle w:val="GrcARELIRE"/>
        </w:rPr>
        <w:t>πέμπελοι</w:t>
      </w:r>
      <w:r>
        <w:rPr>
          <w:rStyle w:val="Dfinition"/>
        </w:rPr>
        <w:t xml:space="preserve"> Latinis silicernia.</w:t>
        <w:br/>
      </w:r>
      <w:r>
        <w:rPr>
          <w:rStyle w:val="Orth"/>
        </w:rPr>
        <w:t>Εσ γεῖρα</w:t>
      </w:r>
      <w:r>
        <w:rPr>
          <w:rStyle w:val="Dfinition"/>
        </w:rPr>
        <w:t xml:space="preserve">, </w:t>
      </w:r>
      <w:r>
        <w:rPr>
          <w:rStyle w:val="GrcARELIRE"/>
        </w:rPr>
        <w:t>πλησίον</w:t>
      </w:r>
      <w:r>
        <w:rPr>
          <w:rStyle w:val="Dfinition"/>
        </w:rPr>
        <w:t>. prope. apud Hippocratem.</w:t>
        <w:br/>
      </w:r>
      <w:r>
        <w:rPr>
          <w:rStyle w:val="Orth"/>
        </w:rPr>
        <w:t>Ἐτεόκριθον</w:t>
      </w:r>
      <w:r>
        <w:rPr>
          <w:rStyle w:val="Dfinition"/>
        </w:rPr>
        <w:t>. genus hordei, quod nunquam rubigine</w:t>
        <w:br/>
        <w:t>vitiatur, quoniam incuruum nascatur.</w:t>
        <w:br/>
      </w:r>
      <w:r>
        <w:rPr>
          <w:rStyle w:val="Orth"/>
        </w:rPr>
        <w:t>Ἐτεροκρανία</w:t>
      </w:r>
      <w:r>
        <w:rPr>
          <w:rStyle w:val="Dfinition"/>
        </w:rPr>
        <w:t xml:space="preserve">. idem quod </w:t>
      </w:r>
      <w:r>
        <w:rPr>
          <w:rStyle w:val="Syn"/>
        </w:rPr>
        <w:t>ἡ</w:t>
      </w:r>
      <w:r>
        <w:rPr>
          <w:rStyle w:val="GrcARELIRE"/>
        </w:rPr>
        <w:t xml:space="preserve"> </w:t>
      </w:r>
      <w:r>
        <w:rPr>
          <w:rStyle w:val="Syn"/>
        </w:rPr>
        <w:t>ἡμκρανία</w:t>
      </w:r>
      <w:r>
        <w:rPr>
          <w:rStyle w:val="Dfinition"/>
        </w:rPr>
        <w:t>.</w:t>
        <w:br/>
      </w:r>
      <w:r>
        <w:rPr>
          <w:rStyle w:val="Orth"/>
        </w:rPr>
        <w:t>Ἐτεργγενὲς μέρος</w:t>
      </w:r>
      <w:r>
        <w:rPr>
          <w:rStyle w:val="Dfinition"/>
        </w:rPr>
        <w:t>. pars dissimilaris appellatur, cui op¬</w:t>
        <w:br/>
        <w:t xml:space="preserve">ponitur </w:t>
      </w:r>
      <w:r>
        <w:rPr>
          <w:rStyle w:val="GrcARELIRE"/>
        </w:rPr>
        <w:t>ὁ μοιομερὲς</w:t>
      </w:r>
      <w:r>
        <w:rPr>
          <w:rStyle w:val="Dfinition"/>
        </w:rPr>
        <w:t xml:space="preserve">. Vide </w:t>
      </w:r>
      <w:r>
        <w:rPr>
          <w:rStyle w:val="GrcARELIRE"/>
        </w:rPr>
        <w:t>μέρος</w:t>
      </w:r>
      <w:r>
        <w:rPr>
          <w:rStyle w:val="Dfinition"/>
        </w:rPr>
        <w:t>. e</w:t>
        <w:br/>
      </w:r>
      <w:r>
        <w:rPr>
          <w:rStyle w:val="Orth"/>
        </w:rPr>
        <w:t>Ἐτερεικεραλᾶν</w:t>
      </w:r>
      <w:r>
        <w:rPr>
          <w:rStyle w:val="Dfinition"/>
        </w:rPr>
        <w:t>. altera capitis parte laborare vt in he¬</w:t>
        <w:br/>
        <w:t>micranicis apud Pollucem. 6</w:t>
        <w:br/>
      </w:r>
      <w:r>
        <w:rPr>
          <w:rStyle w:val="Orth"/>
        </w:rPr>
        <w:t>Ἐτεροκρανία</w:t>
      </w:r>
      <w:r>
        <w:rPr>
          <w:rStyle w:val="Dfinition"/>
        </w:rPr>
        <w:t xml:space="preserve">. dicitur </w:t>
      </w:r>
      <w:r>
        <w:rPr>
          <w:rStyle w:val="GrcARELIRE"/>
        </w:rPr>
        <w:t>ὁ κόταν παρὰ τὸ ἕτερον τοῦ κράνου μίρος ἐὐ</w:t>
      </w:r>
      <w:r>
        <w:rPr>
          <w:rStyle w:val="Dfinition"/>
        </w:rPr>
        <w:br/>
      </w:r>
      <w:r>
        <w:rPr>
          <w:rStyle w:val="GrcARELIRE"/>
        </w:rPr>
        <w:t>πένος ἔπεται</w:t>
      </w:r>
      <w:r>
        <w:rPr>
          <w:rStyle w:val="Dfinition"/>
        </w:rPr>
        <w:t xml:space="preserve"> cum alteram cranij seu capitis partem &amp;</w:t>
        <w:br/>
        <w:t>dolor tentat, dextram vel sinistram: dicitur &amp; 6</w:t>
        <w:br/>
      </w:r>
      <w:r>
        <w:rPr>
          <w:rStyle w:val="GrcARELIRE"/>
        </w:rPr>
        <w:t>ἡ μικρανία</w:t>
      </w:r>
      <w:r>
        <w:rPr>
          <w:rStyle w:val="Dfinition"/>
        </w:rPr>
        <w:t>. Gal. in Isag. &amp; Definit. Medicis. 2</w:t>
        <w:br/>
      </w:r>
      <w:r>
        <w:rPr>
          <w:rStyle w:val="Orth"/>
        </w:rPr>
        <w:t>Ἐτερόῤῥεπεες</w:t>
      </w:r>
      <w:r>
        <w:rPr>
          <w:rStyle w:val="Dfinition"/>
        </w:rPr>
        <w:t xml:space="preserve">. dicuntur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τνὶ</w:t>
      </w:r>
      <w:r>
        <w:rPr>
          <w:rStyle w:val="Dfinition"/>
        </w:rPr>
        <w:br/>
      </w:r>
      <w:r>
        <w:rPr>
          <w:rStyle w:val="GrcARELIRE"/>
        </w:rPr>
        <w:t>διαίτης ὀξέων</w:t>
      </w:r>
      <w:r>
        <w:rPr>
          <w:rStyle w:val="Dfinition"/>
        </w:rPr>
        <w:t>, dies magnas in vtrumque, hoc est</w:t>
        <w:br/>
        <w:t>tum ad salutem tum ad mortem, vires habentes.</w:t>
        <w:br/>
        <w:t>Siquidem insignes ab his mutationes contin¬</w:t>
        <w:br/>
        <w:t>gunt. Eiusmodi quidem sunt dies impares.</w:t>
        <w:br/>
      </w:r>
      <w:r>
        <w:rPr>
          <w:rStyle w:val="Orth"/>
        </w:rPr>
        <w:t>Ἐτερίῤῥυθμος σρυ</w:t>
      </w:r>
      <w:r>
        <w:rPr>
          <w:rStyle w:val="Dfinition"/>
        </w:rPr>
        <w:t>s</w:t>
      </w:r>
      <w:r>
        <w:rPr>
          <w:rStyle w:val="GrcARELIRE"/>
        </w:rPr>
        <w:t>μὸς</w:t>
      </w:r>
      <w:r>
        <w:rPr>
          <w:rStyle w:val="Dfinition"/>
        </w:rPr>
        <w:t>. est pulsus qui rhythmum re¬</w:t>
        <w:br/>
        <w:t>motioris alicuius aetatis, naturae, sexus, partis an¬</w:t>
        <w:br/>
        <w:t>ni, &amp; reliquorum quae peculiares pulsus habent,</w:t>
        <w:br/>
        <w:t xml:space="preserve">proprium mutuatur. Species est </w:t>
      </w:r>
      <w:r>
        <w:rPr>
          <w:rStyle w:val="GrcARELIRE"/>
        </w:rPr>
        <w:t>τοδ</w:t>
      </w:r>
      <w:r>
        <w:rPr>
          <w:rStyle w:val="Dfinition"/>
        </w:rPr>
        <w:t xml:space="preserve">ʼ </w:t>
      </w:r>
      <w:r>
        <w:rPr>
          <w:rStyle w:val="GrcARELIRE"/>
        </w:rPr>
        <w:t>αῤῥύθμου</w:t>
      </w:r>
      <w:r>
        <w:rPr>
          <w:rStyle w:val="Dfinition"/>
        </w:rPr>
        <w:t>, vt</w:t>
        <w:br/>
        <w:t>qui nullius proprium rhythmum conseruet. Cu¬</w:t>
        <w:br/>
        <w:t xml:space="preserve">ius etiam cum species fit </w:t>
      </w:r>
      <w:r>
        <w:rPr>
          <w:rStyle w:val="GrcARELIRE"/>
        </w:rPr>
        <w:t>ὁ παράῤῥυθμος</w:t>
      </w:r>
      <w:r>
        <w:rPr>
          <w:rStyle w:val="Dfinition"/>
        </w:rPr>
        <w:t>, ab eo ta¬</w:t>
        <w:br/>
        <w:t>men differt, quod hic propinquae vicinaeque aeta¬</w:t>
        <w:br/>
        <w:t>tis, naturae &amp; reliquorum proprium rhythmum</w:t>
        <w:br/>
        <w:t>habeat, ille vero multum ab ijs remotae. vide</w:t>
        <w:br/>
      </w:r>
      <w:r>
        <w:rPr>
          <w:rStyle w:val="GrcARELIRE"/>
        </w:rPr>
        <w:t>ἄρρυθμος</w:t>
      </w:r>
      <w:r>
        <w:rPr>
          <w:rStyle w:val="Dfinition"/>
        </w:rPr>
        <w:t>.</w:t>
        <w:br/>
      </w:r>
      <w:r>
        <w:rPr>
          <w:rStyle w:val="Orth"/>
        </w:rPr>
        <w:t>Ἐπησίαι</w:t>
      </w:r>
      <w:r>
        <w:rPr>
          <w:rStyle w:val="Dfinition"/>
        </w:rPr>
        <w:t>. Etesiae. Anniuersarij venti, qui circa deci¬</w:t>
        <w:br/>
        <w:t>mum vel duodecimum diem à Caniculae ortu</w:t>
        <w:br/>
        <w:t>flare incipiunt, vsque ad Arcturi exortum, hoc</w:t>
        <w:br/>
        <w:t>est vsque ad aestatis finem. Qui eos antecedunt</w:t>
        <w:br/>
        <w:t xml:space="preserve">venti, </w:t>
      </w:r>
      <w:r>
        <w:rPr>
          <w:rStyle w:val="GrcARELIRE"/>
        </w:rPr>
        <w:t>πρόδρομον</w:t>
      </w:r>
      <w:r>
        <w:rPr>
          <w:rStyle w:val="Dfinition"/>
        </w:rPr>
        <w:t xml:space="preserve"> appellantur. Eos autem Canis</w:t>
        <w:br/>
        <w:t>ortus dirimit.</w:t>
        <w:br/>
      </w:r>
      <w:r>
        <w:rPr>
          <w:rStyle w:val="Orth"/>
        </w:rPr>
        <w:t>Eτνος</w:t>
      </w:r>
      <w:r>
        <w:rPr>
          <w:rStyle w:val="Dfinition"/>
        </w:rPr>
        <w:t>. puls ex leguminibus, seu pulmentarium edul¬</w:t>
        <w:br/>
        <w:t>liumue ex leguminibus confectum, fractis con¬</w:t>
        <w:br/>
        <w:t xml:space="preserve">cisisue, Gal. enim in lib. </w:t>
      </w:r>
      <w:r>
        <w:rPr>
          <w:rStyle w:val="GrcARELIRE"/>
        </w:rPr>
        <w:t>αρὶ ἐνχυμίας καὶ κακογρίαν</w:t>
      </w:r>
      <w:r>
        <w:rPr>
          <w:rStyle w:val="Dfinition"/>
        </w:rPr>
        <w:t xml:space="preserve"> 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tradit </w:t>
      </w:r>
      <w:r>
        <w:rPr>
          <w:rStyle w:val="GrcARELIRE"/>
        </w:rPr>
        <w:t>ἔτνος</w:t>
      </w:r>
      <w:r>
        <w:rPr>
          <w:rStyle w:val="Dfinition"/>
        </w:rPr>
        <w:t xml:space="preserve"> sese &amp; alios medicos nominare </w:t>
      </w:r>
      <w:r>
        <w:rPr>
          <w:rStyle w:val="GrcARELIRE"/>
        </w:rPr>
        <w:t>τὸ ἐκ</w:t>
      </w:r>
      <w:r>
        <w:rPr>
          <w:rStyle w:val="Dfinition"/>
        </w:rPr>
        <w:br/>
        <w:t xml:space="preserve">2 </w:t>
      </w:r>
      <w:r>
        <w:rPr>
          <w:rStyle w:val="GrcARELIRE"/>
        </w:rPr>
        <w:t>τὸν ἐρεχθέντων ἐσπρὶ ὧν τε καὶ γὰδρόπων σκευαζόμενον</w:t>
      </w:r>
      <w:r>
        <w:rPr>
          <w:rStyle w:val="Dfinition"/>
        </w:rPr>
        <w:t>, sic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sane apud eundem Galen. legimus, </w:t>
      </w:r>
      <w:r>
        <w:rPr>
          <w:rStyle w:val="GrcARELIRE"/>
        </w:rPr>
        <w:t>κυάμινον ἔτνος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apud Hippocr. </w:t>
      </w:r>
      <w:r>
        <w:rPr>
          <w:rStyle w:val="GrcARELIRE"/>
        </w:rPr>
        <w:t>ράκινος ἔτνος</w:t>
      </w:r>
      <w:r>
        <w:rPr>
          <w:rStyle w:val="Dfinition"/>
        </w:rPr>
        <w:t>. Itaque ex omni le¬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guminum genere, faba, lente, panico, milio, auena,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frumento </w:t>
      </w:r>
      <w:r>
        <w:rPr>
          <w:rStyle w:val="GrcARELIRE"/>
        </w:rPr>
        <w:t>ἔτνος</w:t>
      </w:r>
      <w:r>
        <w:rPr>
          <w:rStyle w:val="Dfinition"/>
        </w:rPr>
        <w:t xml:space="preserve"> fieri potest, sicut ex eorumdem</w:t>
        <w:br/>
        <w:t xml:space="preserve">n farina </w:t>
      </w:r>
      <w:r>
        <w:rPr>
          <w:rStyle w:val="GrcARELIRE"/>
        </w:rPr>
        <w:t>λέκιθος</w:t>
      </w:r>
      <w:r>
        <w:rPr>
          <w:rStyle w:val="Dfinition"/>
        </w:rPr>
        <w:t>, sic enim Galen. distinxit libro citat.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ca. 5. nimis igitur restringit vocabuli huius signi¬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ficationem scholiastes Aristophanis dum </w:t>
      </w:r>
      <w:r>
        <w:rPr>
          <w:rStyle w:val="GrcARELIRE"/>
        </w:rPr>
        <w:t>ἔτνος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dicit </w:t>
      </w:r>
      <w:r>
        <w:rPr>
          <w:rStyle w:val="GrcARELIRE"/>
        </w:rPr>
        <w:t>εἴδος ἀθάρης ἀπὸ ρασηλίων</w:t>
      </w:r>
      <w:r>
        <w:rPr>
          <w:rStyle w:val="Dfinition"/>
        </w:rPr>
        <w:t xml:space="preserve">; &amp; alibi </w:t>
      </w:r>
      <w:r>
        <w:rPr>
          <w:rStyle w:val="GrcARELIRE"/>
        </w:rPr>
        <w:t>ἔπνος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vocari </w:t>
      </w:r>
      <w:r>
        <w:rPr>
          <w:rStyle w:val="GrcARELIRE"/>
        </w:rPr>
        <w:t>τὴν ἀ</w:t>
      </w:r>
      <w:r>
        <w:rPr>
          <w:rStyle w:val="Dfinition"/>
        </w:rPr>
        <w:t xml:space="preserve"> </w:t>
      </w:r>
      <w:r>
        <w:rPr>
          <w:rStyle w:val="GrcARELIRE"/>
        </w:rPr>
        <w:t>θάσαν καὶ τὸ πίσινον ἀρέψημα</w:t>
      </w:r>
      <w:r>
        <w:rPr>
          <w:rStyle w:val="Dfinition"/>
        </w:rPr>
        <w:t xml:space="preserve"> seu </w:t>
      </w:r>
      <w:r>
        <w:rPr>
          <w:rStyle w:val="GrcARELIRE"/>
        </w:rPr>
        <w:t>ἔψημα</w:t>
      </w:r>
      <w:r>
        <w:rPr>
          <w:rStyle w:val="Dfinition"/>
        </w:rPr>
        <w:t>, nec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ex phaseolis duntaxat &amp; pisis fit, sed ex alijs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etiam, vt dixi, leguminibus. Porro pro </w:t>
      </w:r>
      <w:r>
        <w:rPr>
          <w:rStyle w:val="GrcARELIRE"/>
        </w:rPr>
        <w:t>ἔτνος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</w:t>
      </w:r>
      <w:r>
        <w:rPr>
          <w:rStyle w:val="GrcARELIRE"/>
        </w:rPr>
        <w:t>ἔτνηρον ἔ</w:t>
      </w:r>
      <w:r>
        <w:rPr>
          <w:rStyle w:val="Dfinition"/>
        </w:rPr>
        <w:t xml:space="preserve"> </w:t>
      </w:r>
      <w:r>
        <w:rPr>
          <w:rStyle w:val="GrcARELIRE"/>
        </w:rPr>
        <w:t>ψημα</w:t>
      </w:r>
      <w:r>
        <w:rPr>
          <w:rStyle w:val="Dfinition"/>
        </w:rPr>
        <w:t xml:space="preserve"> dicitur quasi simile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ἔτνει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 quod est </w:t>
      </w:r>
      <w:r>
        <w:rPr>
          <w:rStyle w:val="GrcARELIRE"/>
        </w:rPr>
        <w:t>ἐξ ἔτνυς</w:t>
      </w:r>
      <w:r>
        <w:rPr>
          <w:rStyle w:val="Dfinition"/>
        </w:rPr>
        <w:t xml:space="preserve"> apud Athenaeum vide </w:t>
      </w:r>
      <w:r>
        <w:rPr>
          <w:rStyle w:val="Ref"/>
        </w:rPr>
        <w:t>λέκιθος</w:t>
      </w:r>
      <w:r>
        <w:rPr>
          <w:rStyle w:val="Dfinition"/>
        </w:rPr>
        <w:t>.</w:t>
        <w:br/>
      </w:r>
      <w:r>
        <w:rPr>
          <w:rStyle w:val="Orth"/>
        </w:rPr>
        <w:t>Eτνος</w:t>
      </w:r>
      <w:r>
        <w:rPr>
          <w:rStyle w:val="Dfinition"/>
        </w:rPr>
        <w:t xml:space="preserve">. annus vide </w:t>
      </w:r>
      <w:r>
        <w:rPr>
          <w:rStyle w:val="Ref"/>
        </w:rPr>
        <w:t>ἐνναυτὸς</w:t>
      </w:r>
      <w:r>
        <w:rPr>
          <w:rStyle w:val="Dfinition"/>
        </w:rPr>
        <w:t>.</w:t>
        <w:br/>
      </w:r>
      <w:r>
        <w:rPr>
          <w:rStyle w:val="Orth"/>
        </w:rPr>
        <w:t>Ἐτυμόδρυς</w:t>
      </w:r>
      <w:r>
        <w:rPr>
          <w:rStyle w:val="Dfinition"/>
        </w:rPr>
        <w:t>. sic dicta est apud Macedonas quercus,</w:t>
        <w:br/>
        <w:t>quae dulcem glandem produceret, quasi veri¬</w:t>
        <w:br/>
        <w:t>quercus.</w:t>
        <w:br/>
      </w:r>
      <w:r>
        <w:rPr>
          <w:rStyle w:val="Orth"/>
        </w:rPr>
        <w:t>Ἐυαμία</w:t>
      </w:r>
      <w:r>
        <w:rPr>
          <w:rStyle w:val="Dfinition"/>
        </w:rPr>
        <w:t>. illa tum adesse dicitur quando sanguis,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4. humorum naturalium aequalitate constat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qualitate &amp; quantitate, vt in lib. de plenitud.</w:t>
        <w:br/>
      </w:r>
      <w:r>
        <w:rPr>
          <w:rStyle w:val="Guillemetdegoris"/>
        </w:rPr>
        <w:t>"</w:t>
      </w:r>
      <w:r>
        <w:rPr>
          <w:rStyle w:val="Dfinition"/>
        </w:rPr>
        <w:t>testis est Galen. naturalis existit, atque adeo ex¬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cessus omnis expers: differt autem à </w:t>
      </w:r>
      <w:r>
        <w:rPr>
          <w:rStyle w:val="GrcARELIRE"/>
        </w:rPr>
        <w:t>πολυαιμί</w:t>
      </w:r>
      <w:r>
        <w:rPr>
          <w:rStyle w:val="Dfinition"/>
        </w:rPr>
        <w:t>ᾳ</w:t>
        <w:br/>
      </w:r>
      <w:r>
        <w:rPr>
          <w:rStyle w:val="Guillemetdegoris"/>
        </w:rPr>
        <w:t>„</w:t>
      </w:r>
      <w:r>
        <w:rPr>
          <w:rStyle w:val="Dfinition"/>
        </w:rPr>
        <w:t>quod in hac humores omnes ex aequo, seruata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qualitatis mediocritate, supra veterem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proportionem &amp; naturae congruentem crescant &amp;</w:t>
        <w:br/>
      </w:r>
      <w:r>
        <w:rPr>
          <w:rStyle w:val="Guillemetdegoris"/>
        </w:rPr>
        <w:t>"</w:t>
      </w:r>
      <w:r>
        <w:rPr>
          <w:rStyle w:val="Dfinition"/>
        </w:rPr>
        <w:t>augeantur, vt bonis Athletarum habitibus con¬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tingit, atque haec etiam </w:t>
      </w:r>
      <w:r>
        <w:rPr>
          <w:rStyle w:val="GrcARELIRE"/>
        </w:rPr>
        <w:t>πλῆθος</w:t>
      </w:r>
      <w:r>
        <w:rPr>
          <w:rStyle w:val="Dfinition"/>
        </w:rPr>
        <w:t xml:space="preserve"> &amp; </w:t>
      </w:r>
      <w:r>
        <w:rPr>
          <w:rStyle w:val="GrcARELIRE"/>
        </w:rPr>
        <w:t>πληθώρα</w:t>
      </w:r>
      <w:r>
        <w:rPr>
          <w:rStyle w:val="Dfinition"/>
        </w:rPr>
        <w:t xml:space="preserve"> voca¬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tur.</w:t>
        <w:br/>
      </w:r>
      <w:r>
        <w:rPr>
          <w:rStyle w:val="Orth"/>
        </w:rPr>
        <w:t>Ἐναναπόδοτος</w:t>
      </w:r>
      <w:r>
        <w:rPr>
          <w:rStyle w:val="Dfinition"/>
        </w:rPr>
        <w:t>. dicitur cibus qui facile in stomacho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digeritur.</w:t>
        <w:br/>
      </w:r>
      <w:r>
        <w:rPr>
          <w:rStyle w:val="GrcARELIRE"/>
        </w:rPr>
        <w:t>η Ἐαυθις ἔρον</w:t>
      </w:r>
      <w:r>
        <w:rPr>
          <w:rStyle w:val="Dfinition"/>
        </w:rPr>
        <w:t xml:space="preserve">. vide </w:t>
      </w:r>
      <w:r>
        <w:rPr>
          <w:rStyle w:val="Ref"/>
        </w:rPr>
        <w:t>ἔεον</w:t>
      </w:r>
      <w:r>
        <w:rPr>
          <w:rStyle w:val="Dfinition"/>
        </w:rPr>
        <w:t>.</w:t>
        <w:br/>
      </w:r>
      <w:r>
        <w:rPr>
          <w:rStyle w:val="Orth"/>
        </w:rPr>
        <w:t>Ἐυαναληπτὰ</w:t>
      </w:r>
      <w:r>
        <w:rPr>
          <w:rStyle w:val="Dfinition"/>
        </w:rPr>
        <w:t>. dicuntur Hippocrati quae facile emen¬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dabilem noxam habent.</w:t>
        <w:br/>
      </w:r>
      <w:r>
        <w:rPr>
          <w:rStyle w:val="Orth"/>
        </w:rPr>
        <w:t>Ἐυανάσραλτοι</w:t>
      </w:r>
      <w:r>
        <w:rPr>
          <w:rStyle w:val="Dfinition"/>
        </w:rPr>
        <w:t>. dicuntur qui facile ex morbus resur¬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gunt, atque conualescunt Hippocrat. lib. </w:t>
      </w:r>
      <w:r>
        <w:rPr>
          <w:rStyle w:val="GrcARELIRE"/>
        </w:rPr>
        <w:t>τπν</w:t>
      </w:r>
      <w:r>
        <w:rPr>
          <w:rStyle w:val="Dfinition"/>
        </w:rPr>
        <w:t>.</w:t>
        <w:br/>
      </w:r>
      <w:r>
        <w:rPr>
          <w:rStyle w:val="GrcARELIRE"/>
        </w:rPr>
        <w:t>η τρορῆς</w:t>
      </w:r>
      <w:r>
        <w:rPr>
          <w:rStyle w:val="Dfinition"/>
        </w:rPr>
        <w:t>.</w:t>
        <w:br/>
      </w:r>
      <w:r>
        <w:rPr>
          <w:rStyle w:val="Orth"/>
        </w:rPr>
        <w:t>Ἐυάριον</w:t>
      </w:r>
      <w:r>
        <w:rPr>
          <w:rStyle w:val="Dfinition"/>
        </w:rPr>
        <w:t>. medicamenti nomen conuenientis ad hae¬</w:t>
        <w:br/>
        <w:t>morrhoidas, cuius Nicomedes medicus author</w:t>
        <w:br/>
        <w:t>fuit, sic dictum à lenitudine. describitur à Galen.</w:t>
        <w:br/>
        <w:t xml:space="preserve">lib. 9. </w:t>
      </w:r>
      <w:r>
        <w:rPr>
          <w:rStyle w:val="GrcARELIRE"/>
        </w:rPr>
        <w:t>τῶν κατὰ τόπης</w:t>
      </w:r>
      <w:r>
        <w:rPr>
          <w:rStyle w:val="Dfinition"/>
        </w:rPr>
        <w:t>.</w:t>
        <w:br/>
      </w:r>
      <w:r>
        <w:rPr>
          <w:rStyle w:val="Orth"/>
        </w:rPr>
        <w:t>Ἐυαύσθειμον</w:t>
      </w:r>
      <w:r>
        <w:rPr>
          <w:rStyle w:val="Dfinition"/>
        </w:rPr>
        <w:t xml:space="preserve">. sic videtur ab Hippoc. dici </w:t>
      </w:r>
      <w:r>
        <w:rPr>
          <w:rStyle w:val="GrcARELIRE"/>
        </w:rPr>
        <w:t>ἡ αὐθεκώς</w:t>
      </w:r>
      <w:r>
        <w:rPr>
          <w:rStyle w:val="Dfinition"/>
        </w:rPr>
        <w:t>.</w:t>
        <w:br/>
      </w:r>
      <w:r>
        <w:rPr>
          <w:rStyle w:val="Orth"/>
        </w:rPr>
        <w:t>Ἐγάλακτον</w:t>
      </w:r>
      <w:r>
        <w:rPr>
          <w:rStyle w:val="Dfinition"/>
        </w:rPr>
        <w:t xml:space="preserve">. sic à quibusdam dicta fuit </w:t>
      </w:r>
      <w:r>
        <w:rPr>
          <w:rStyle w:val="GrcARELIRE"/>
        </w:rPr>
        <w:t>ἡ γλαύξ</w:t>
      </w:r>
      <w:r>
        <w:rPr>
          <w:rStyle w:val="Dfinition"/>
        </w:rPr>
        <w:t>, vt ha¬</w:t>
        <w:br/>
        <w:t>betur apud Plinium.</w:t>
        <w:br/>
      </w:r>
      <w:r>
        <w:rPr>
          <w:rStyle w:val="Orth"/>
        </w:rPr>
        <w:t>Εὑδιαιον</w:t>
      </w:r>
      <w:r>
        <w:rPr>
          <w:rStyle w:val="Dfinition"/>
        </w:rPr>
        <w:t>. Hesych. à nonnullis vocari ait metaphori¬</w:t>
        <w:br/>
      </w:r>
      <w:r>
        <w:rPr>
          <w:rStyle w:val="Guillemetdegoris"/>
        </w:rPr>
        <w:t>„</w:t>
      </w:r>
      <w:r>
        <w:rPr>
          <w:rStyle w:val="Dfinition"/>
        </w:rPr>
        <w:t>cans muliebre pudendum.</w:t>
        <w:br/>
      </w:r>
      <w:r>
        <w:rPr>
          <w:rStyle w:val="GrcARELIRE"/>
        </w:rPr>
        <w:t>Ἐ ὑδιάπευστοι</w:t>
      </w:r>
      <w:r>
        <w:rPr>
          <w:rStyle w:val="Dfinition"/>
        </w:rPr>
        <w:t>. dicuntur ij quibus libera corporis tran¬</w:t>
        <w:br/>
        <w:t>spiratio est, quod hominum genus nec assidue</w:t>
        <w:br/>
        <w:t>aegrotat, nec longo tempore, quod excrementa</w:t>
        <w:br/>
        <w:t>vsta &amp; fuliginis speciem prae se ferentia facile per</w:t>
        <w:br/>
        <w:t>halitum digerantur. Id quod Hippocrates testa¬</w:t>
        <w:br/>
        <w:t>tus est his verbis: Laxitas corporis ad transpira¬</w:t>
        <w:br/>
        <w:t>tum, quibus plura per cutim feruntur, salubrius:</w:t>
        <w:br/>
        <w:t>quibus pauciora, minus salubre. Patet autem ijs</w:t>
        <w:br/>
        <w:t>raram esse cutim, ideoque eosdem aliqui tum</w:t>
        <w:br/>
        <w:t xml:space="preserve">medicorum tum gymnastarum </w:t>
      </w:r>
      <w:r>
        <w:rPr>
          <w:rStyle w:val="GrcARELIRE"/>
        </w:rPr>
        <w:t>ἀραιοσυ</w:t>
      </w:r>
      <w:r>
        <w:rPr>
          <w:rStyle w:val="Dfinition"/>
        </w:rPr>
        <w:t>l</w:t>
      </w:r>
      <w:r>
        <w:rPr>
          <w:rStyle w:val="GrcARELIRE"/>
        </w:rPr>
        <w:t>κρίτοις</w:t>
      </w:r>
      <w:r>
        <w:rPr>
          <w:rStyle w:val="Dfinition"/>
        </w:rPr>
        <w:t xml:space="preserve"> ap¬</w:t>
        <w:br/>
        <w:t>pellarunt.</w:t>
        <w:br/>
      </w:r>
      <w:r>
        <w:rPr>
          <w:rStyle w:val="Orth"/>
        </w:rPr>
        <w:t>Εύδος</w:t>
      </w:r>
      <w:r>
        <w:rPr>
          <w:rStyle w:val="Dfinition"/>
        </w:rPr>
        <w:t>. quid vox haec significet multi controuer¬</w:t>
        <w:br/>
        <w:t>tunt, &amp; hac quidem de re plurimum inter se digla¬</w:t>
        <w:br/>
        <w:t>diantur Leonicenus &amp; Manardus. vsurpatur au¬</w:t>
        <w:br/>
        <w:t>tem vox illa ab Hippocr. lib. de aere aquis &amp; lo¬</w:t>
        <w:br/>
        <w:t>cis cum describit anni bene constituti 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his verbis: si, inquit, secundum rationem fiant si¬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gna in astris Occidentibus &amp; Orientibus &amp; in</w:t>
        <w:br/>
        <w:t xml:space="preserve">&amp; autumno pluuiae fiant, </w:t>
      </w:r>
      <w:r>
        <w:rPr>
          <w:rStyle w:val="GrcARELIRE"/>
        </w:rPr>
        <w:t>καὶ ὁ</w:t>
      </w:r>
      <w:r>
        <w:rPr>
          <w:rStyle w:val="Dfinition"/>
        </w:rPr>
        <w:t xml:space="preserve"> </w:t>
      </w:r>
      <w:r>
        <w:rPr>
          <w:rStyle w:val="GrcARELIRE"/>
        </w:rPr>
        <w:t>χειμῶν μέτριος</w:t>
      </w:r>
      <w:r>
        <w:rPr>
          <w:rStyle w:val="Dfinition"/>
        </w:rPr>
        <w:t xml:space="preserve">, </w:t>
      </w:r>
      <w:r>
        <w:rPr>
          <w:rStyle w:val="GrcARELIRE"/>
        </w:rPr>
        <w:t>μντὸ λίνν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εἴδος</w:t>
      </w:r>
      <w:r>
        <w:rPr>
          <w:rStyle w:val="Dfinition"/>
        </w:rPr>
        <w:t xml:space="preserve">, </w:t>
      </w:r>
      <w:r>
        <w:rPr>
          <w:rStyle w:val="GrcARELIRE"/>
        </w:rPr>
        <w:t>μντὸ άρσάλλων τὸν κιρὸν τ</w:t>
      </w:r>
      <w:r>
        <w:rPr>
          <w:rStyle w:val="Dfinition"/>
        </w:rPr>
        <w:t xml:space="preserve">ῷ </w:t>
      </w:r>
      <w:r>
        <w:rPr>
          <w:rStyle w:val="GrcARELIRE"/>
        </w:rPr>
        <w:t>ψνχι</w:t>
      </w:r>
      <w:r>
        <w:rPr>
          <w:rStyle w:val="Dfinition"/>
        </w:rPr>
        <w:t>, id est,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hiems sit moderata, neque valde tepens &amp; cle¬</w:t>
        <w:br/>
        <w:t>mens, neque etiam nimium frigida, annum salu¬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 xml:space="preserve">berrimum fore verisimile est; illic </w:t>
      </w:r>
      <w:r>
        <w:rPr>
          <w:rStyle w:val="GrcARELIRE"/>
        </w:rPr>
        <w:t>ἔυδον χειμῶνα</w:t>
      </w:r>
      <w:r>
        <w:rPr>
          <w:rStyle w:val="Dfinition"/>
        </w:rPr>
        <w:br/>
        <w:t>interpretor cum Theodoro Gaza hiemem tepi¬</w:t>
        <w:br/>
        <w:t>dam ceu miti calore praeditam, Gallice dicimus,</w:t>
        <w:br/>
        <w:t>vn temps doux, atque ita interpretandum esse do¬</w:t>
        <w:br/>
        <w:t xml:space="preserve">cetur quod </w:t>
      </w:r>
      <w:r>
        <w:rPr>
          <w:rStyle w:val="GrcARELIRE"/>
        </w:rPr>
        <w:t>τὰ ἐυδῳ</w:t>
      </w:r>
      <w:r>
        <w:rPr>
          <w:rStyle w:val="Dfinition"/>
        </w:rPr>
        <w:t xml:space="preserve"> statim opponit Hippoc. n¬</w:t>
        <w:br/>
      </w:r>
      <w:r>
        <w:rPr>
          <w:rStyle w:val="GrcARELIRE"/>
        </w:rPr>
        <w:t>βάλλον τ</w:t>
      </w:r>
      <w:r>
        <w:rPr>
          <w:rStyle w:val="Dfinition"/>
        </w:rPr>
        <w:t xml:space="preserve">ῷ </w:t>
      </w:r>
      <w:r>
        <w:rPr>
          <w:rStyle w:val="GrcARELIRE"/>
        </w:rPr>
        <w:t>ψύχει</w:t>
      </w:r>
      <w:r>
        <w:rPr>
          <w:rStyle w:val="Dfinition"/>
        </w:rPr>
        <w:t>: atque sic manifeste vocem (u¬</w:t>
        <w:br/>
      </w:r>
      <w:r>
        <w:rPr>
          <w:rStyle w:val="GrcARELIRE"/>
        </w:rPr>
        <w:t>διος</w:t>
      </w:r>
      <w:r>
        <w:rPr>
          <w:rStyle w:val="Dfinition"/>
        </w:rPr>
        <w:t>) Galen. vsurpare videtur aphor. 12. lib. 3. ne¬</w:t>
        <w:br/>
        <w:t>que interpretatio haec bonorum authorum</w:t>
        <w:br/>
        <w:t>exemplo destituta est, sic enim Budaeus apud</w:t>
        <w:br/>
        <w:t xml:space="preserve">Theophr. </w:t>
      </w:r>
      <w:r>
        <w:rPr>
          <w:rStyle w:val="GrcARELIRE"/>
        </w:rPr>
        <w:t>ευδιαν</w:t>
      </w:r>
      <w:r>
        <w:rPr>
          <w:rStyle w:val="Dfinition"/>
        </w:rPr>
        <w:t xml:space="preserve"> interpretatur temporis clemen¬</w:t>
        <w:br/>
        <w:t>tiam, &amp; Plinius apud Aristotelem de apibus lo¬</w:t>
        <w:br/>
        <w:t>quentem, mitiorem diem: Reperitur praeterea</w:t>
        <w:br/>
        <w:t xml:space="preserve">haec vox </w:t>
      </w:r>
      <w:r>
        <w:rPr>
          <w:rStyle w:val="GrcARELIRE"/>
        </w:rPr>
        <w:t>ἔυδις</w:t>
      </w:r>
      <w:r>
        <w:rPr>
          <w:rStyle w:val="Dfinition"/>
        </w:rPr>
        <w:t xml:space="preserve"> apud Hippocr. aphor. 12. lib. 3.</w:t>
        <w:br/>
        <w:t>in cuius interpretatione mire se torquent in¬</w:t>
        <w:br/>
        <w:t>terpretes, sed verisimile est hanc vocem textui,</w:t>
        <w:br/>
        <w:t>Hippocratis insertam fuisse à quodam qui in Ga¬</w:t>
        <w:br/>
        <w:t>leni commentarijs eam legerat; Nam Cornel.</w:t>
        <w:br/>
        <w:t>Celsus lib. 2. cap. 1. hunc aphorismum conuer¬</w:t>
        <w:br/>
        <w:t>tens eam omisit, nec Aristoteles problem. 9. lib.</w:t>
        <w:br/>
        <w:t>1. haec Hippocratis verba explicans, eius memi¬</w:t>
        <w:br/>
        <w:t>nit, atque ipse Galen, comment. in aphor. 13. lib.</w:t>
        <w:br/>
        <w:t>eiusdem vbi aphorismum 12. repetit, vocem istam</w:t>
        <w:br/>
        <w:t>non addit, quae omnia efficiunt vt cum doctissi¬</w:t>
        <w:br/>
        <w:t>mo Manardo credam eam vocem fuisse inser¬</w:t>
        <w:br/>
        <w:t>tam, quod si quis tamen inserendam esse conten¬</w:t>
        <w:br/>
        <w:t>derit, ego non magnopere repugnauerim, modo</w:t>
        <w:br/>
        <w:t>pro tempore miti hanc vocem ab Hippocr. vsur.</w:t>
        <w:br/>
        <w:t xml:space="preserve">pari credat, neque enim </w:t>
      </w:r>
      <w:r>
        <w:rPr>
          <w:rStyle w:val="GrcARELIRE"/>
        </w:rPr>
        <w:t>χειμῶνα νότιον καὶ ἔυδον</w:t>
      </w:r>
      <w:r>
        <w:rPr>
          <w:rStyle w:val="Dfinition"/>
        </w:rPr>
        <w:t xml:space="preserve"> si¬</w:t>
        <w:br/>
        <w:t>mul dixisse omnino superuacaneum fuerit: Nam</w:t>
        <w:br/>
        <w:t xml:space="preserve">quia constitutio </w:t>
      </w:r>
      <w:r>
        <w:rPr>
          <w:rStyle w:val="GrcARELIRE"/>
        </w:rPr>
        <w:t>νόπος</w:t>
      </w:r>
      <w:r>
        <w:rPr>
          <w:rStyle w:val="Dfinition"/>
        </w:rPr>
        <w:t>, id est, austrina interdum</w:t>
        <w:br/>
        <w:t xml:space="preserve">frigidiu scula est, additur </w:t>
      </w:r>
      <w:r>
        <w:rPr>
          <w:rStyle w:val="GrcARELIRE"/>
        </w:rPr>
        <w:t>ἔυδιος</w:t>
      </w:r>
      <w:r>
        <w:rPr>
          <w:rStyle w:val="Dfinition"/>
        </w:rPr>
        <w:t xml:space="preserve"> vt significetur au¬</w:t>
        <w:br/>
        <w:t>strina constitutio humida &amp; calidam, sic ab Hip¬</w:t>
        <w:br/>
        <w:t>pocr. 2. Epid. sect. 3. aphor. 1. simul coniungun¬</w:t>
        <w:br/>
        <w:t xml:space="preserve">tur </w:t>
      </w:r>
      <w:r>
        <w:rPr>
          <w:rStyle w:val="GrcARELIRE"/>
        </w:rPr>
        <w:t>ἐγεγύνει</w:t>
      </w:r>
      <w:r>
        <w:rPr>
          <w:rStyle w:val="Dfinition"/>
        </w:rPr>
        <w:t xml:space="preserve">, inquit, </w:t>
      </w:r>
      <w:r>
        <w:rPr>
          <w:rStyle w:val="GrcARELIRE"/>
        </w:rPr>
        <w:t>ὁγχεώμωννότπος ἔυδος</w:t>
      </w:r>
      <w:r>
        <w:rPr>
          <w:rStyle w:val="Dfinition"/>
        </w:rPr>
        <w:t>.</w:t>
        <w:br/>
      </w:r>
      <w:r>
        <w:rPr>
          <w:rStyle w:val="Orth"/>
        </w:rPr>
        <w:t>Ἐνέκρορος</w:t>
      </w:r>
      <w:r>
        <w:rPr>
          <w:rStyle w:val="Dfinition"/>
        </w:rPr>
        <w:t>. Aristoteli dicitur mulier quae vterum ad</w:t>
        <w:br/>
        <w:t>exactos menses profert &amp; maturum parit.</w:t>
        <w:br/>
      </w:r>
      <w:r>
        <w:rPr>
          <w:rStyle w:val="Orth"/>
        </w:rPr>
        <w:t>Ἐὑελκεῖς</w:t>
      </w:r>
      <w:r>
        <w:rPr>
          <w:rStyle w:val="Dfinition"/>
        </w:rPr>
        <w:t>. dicuntur homines quibus facile sanescunt</w:t>
        <w:br/>
        <w:t xml:space="preserve">vlcera, quibus opponuntur </w:t>
      </w:r>
      <w:r>
        <w:rPr>
          <w:rStyle w:val="GrcARELIRE"/>
        </w:rPr>
        <w:t>δυσελκεῖς</w:t>
      </w:r>
      <w:r>
        <w:rPr>
          <w:rStyle w:val="Dfinition"/>
        </w:rPr>
        <w:t>: vtrorum¬</w:t>
        <w:br/>
        <w:t>que mentio fit à Galeno libro sexto meth. med.</w:t>
        <w:br/>
      </w:r>
      <w:r>
        <w:rPr>
          <w:rStyle w:val="Orth"/>
        </w:rPr>
        <w:t>Ἐυεμὲν</w:t>
      </w:r>
      <w:r>
        <w:rPr>
          <w:rStyle w:val="Dfinition"/>
        </w:rPr>
        <w:t>. dicitur quod facile vomitiones facit Dios¬</w:t>
        <w:br/>
        <w:t>corid. lib. 6, cap. de calce sandaracha &amp; auripi¬</w:t>
        <w:br/>
        <w:t xml:space="preserve">gmento, vbi notabis male illic legi </w:t>
      </w:r>
      <w:r>
        <w:rPr>
          <w:rStyle w:val="GrcARELIRE"/>
        </w:rPr>
        <w:t>ἐυμενές</w:t>
      </w:r>
      <w:r>
        <w:rPr>
          <w:rStyle w:val="Dfinition"/>
        </w:rPr>
        <w:t>.</w:t>
        <w:br/>
      </w:r>
      <w:r>
        <w:rPr>
          <w:rStyle w:val="Orth"/>
        </w:rPr>
        <w:t>Ἐυεξία</w:t>
      </w:r>
      <w:r>
        <w:rPr>
          <w:rStyle w:val="Dfinition"/>
        </w:rPr>
        <w:t xml:space="preserve">. bonus habitus. Species est </w:t>
      </w:r>
      <w:r>
        <w:rPr>
          <w:rStyle w:val="GrcARELIRE"/>
        </w:rPr>
        <w:t>δ ἔξεως</w:t>
      </w:r>
      <w:r>
        <w:rPr>
          <w:rStyle w:val="Dfinition"/>
        </w:rPr>
        <w:t>, hoc est ha¬</w:t>
        <w:br/>
        <w:t>bitus: sed de bono tantum dicitur. malus enim</w:t>
        <w:br/>
      </w:r>
      <w:r>
        <w:rPr>
          <w:rStyle w:val="GrcARELIRE"/>
        </w:rPr>
        <w:t>καχεξία</w:t>
      </w:r>
      <w:r>
        <w:rPr>
          <w:rStyle w:val="Dfinition"/>
        </w:rPr>
        <w:t xml:space="preserve"> vocatur. Est autem duplex </w:t>
      </w:r>
      <w:r>
        <w:rPr>
          <w:rStyle w:val="GrcARELIRE"/>
        </w:rPr>
        <w:t>ἡ ἐυεξία</w:t>
      </w:r>
      <w:r>
        <w:rPr>
          <w:rStyle w:val="Dfinition"/>
        </w:rPr>
        <w:t>. vna est</w:t>
        <w:br/>
      </w:r>
      <w:r>
        <w:rPr>
          <w:rStyle w:val="GrcARELIRE"/>
        </w:rPr>
        <w:t>ἡ ἀπλῶς ἐυεξία</w:t>
      </w:r>
      <w:r>
        <w:rPr>
          <w:rStyle w:val="Dfinition"/>
        </w:rPr>
        <w:t>, quae in optima corporis constitu¬</w:t>
        <w:br/>
        <w:t xml:space="preserve">tione deprehenditur: altera vero, </w:t>
      </w:r>
      <w:r>
        <w:rPr>
          <w:rStyle w:val="GrcARELIRE"/>
        </w:rPr>
        <w:t>οὐχ ἀπλῶς</w:t>
      </w:r>
      <w:r>
        <w:rPr>
          <w:rStyle w:val="Dfinition"/>
        </w:rPr>
        <w:t>, sed</w:t>
        <w:br/>
      </w:r>
      <w:r>
        <w:rPr>
          <w:rStyle w:val="GrcARELIRE"/>
        </w:rPr>
        <w:t>μετὰ πρρσθήκης ἐυεξία</w:t>
      </w:r>
      <w:r>
        <w:rPr>
          <w:rStyle w:val="Dfinition"/>
        </w:rPr>
        <w:t>, quam habent singulae cor¬</w:t>
        <w:br/>
        <w:t>porum naturae propriam, &amp; in comparatione di¬</w:t>
        <w:br/>
        <w:t xml:space="preserve">ctam. Itaque </w:t>
      </w:r>
      <w:r>
        <w:rPr>
          <w:rStyle w:val="GrcARELIRE"/>
        </w:rPr>
        <w:t>ἡ ἀπλῶς ἐυεξία</w:t>
      </w:r>
      <w:r>
        <w:rPr>
          <w:rStyle w:val="Dfinition"/>
        </w:rPr>
        <w:t xml:space="preserve"> nihil aliud est quam</w:t>
        <w:br/>
      </w:r>
      <w:r>
        <w:rPr>
          <w:rStyle w:val="GrcARELIRE"/>
        </w:rPr>
        <w:t>τῆν ὑγεινῆς ἔξεως ἡ</w:t>
      </w:r>
      <w:r>
        <w:rPr>
          <w:rStyle w:val="Dfinition"/>
        </w:rPr>
        <w:t xml:space="preserve"> </w:t>
      </w:r>
      <w:r>
        <w:rPr>
          <w:rStyle w:val="GrcARELIRE"/>
        </w:rPr>
        <w:t>τελειότης</w:t>
      </w:r>
      <w:r>
        <w:rPr>
          <w:rStyle w:val="Dfinition"/>
        </w:rPr>
        <w:t>. hoc est, perfectissima &amp;</w:t>
        <w:br/>
        <w:t>absolutissima sanitas. quam sequuntur necessa¬</w:t>
        <w:br/>
        <w:t>rio, bona omnium partium temperies, actionum</w:t>
        <w:br/>
        <w:t>robur, euchymia, &amp; praeterea sanguinis, carnis,</w:t>
        <w:br/>
        <w:t>totiusque corporeae molis symmetria. Et quia</w:t>
        <w:br/>
        <w:t xml:space="preserve">species &amp; ipsa </w:t>
      </w:r>
      <w:r>
        <w:rPr>
          <w:rStyle w:val="GrcARELIRE"/>
        </w:rPr>
        <w:t>δ έξεω</w:t>
      </w:r>
      <w:r>
        <w:rPr>
          <w:rStyle w:val="Dfinition"/>
        </w:rPr>
        <w:t>s est, non facile à causis insa¬</w:t>
        <w:br/>
        <w:t>lubribus offenditur, sed firma constansque in cor¬</w:t>
        <w:br/>
        <w:t>poribus perseuerat. Quae autem ab hac deficit,</w:t>
        <w:br/>
        <w:t xml:space="preserve">modo nondum vitiosa sit, non iam </w:t>
      </w:r>
      <w:r>
        <w:rPr>
          <w:rStyle w:val="GrcARELIRE"/>
        </w:rPr>
        <w:t>ἐυεξία</w:t>
      </w:r>
      <w:r>
        <w:rPr>
          <w:rStyle w:val="Dfinition"/>
        </w:rPr>
        <w:t>, sed ab</w:t>
        <w:br/>
        <w:t xml:space="preserve">omnibus </w:t>
      </w:r>
      <w:r>
        <w:rPr>
          <w:rStyle w:val="GrcARELIRE"/>
        </w:rPr>
        <w:t>ὑγίεια</w:t>
      </w:r>
      <w:r>
        <w:rPr>
          <w:rStyle w:val="Dfinition"/>
        </w:rPr>
        <w:t>, hoc est sanitas, nuncupatur, quae</w:t>
        <w:br/>
        <w:t xml:space="preserve">eadem est cum </w:t>
      </w:r>
      <w:r>
        <w:rPr>
          <w:rStyle w:val="GrcARELIRE"/>
        </w:rPr>
        <w:t>τῇ μετὰ προσθήκης ἐυεξία</w:t>
      </w:r>
      <w:r>
        <w:rPr>
          <w:rStyle w:val="Dfinition"/>
        </w:rPr>
        <w:t>. Tunc enim</w:t>
        <w:br/>
        <w:t xml:space="preserve">non simpliciter, sed huius vel illius </w:t>
      </w:r>
      <w:r>
        <w:rPr>
          <w:rStyle w:val="GrcARELIRE"/>
        </w:rPr>
        <w:t>ἐυιξία</w:t>
      </w:r>
      <w:r>
        <w:rPr>
          <w:rStyle w:val="Dfinition"/>
        </w:rPr>
        <w:t xml:space="preserve"> dice¬</w:t>
        <w:br/>
        <w:t xml:space="preserve">tur. Sic </w:t>
      </w:r>
      <w:r>
        <w:rPr>
          <w:rStyle w:val="GrcARELIRE"/>
        </w:rPr>
        <w:t>ἡ τῶν ἄθλη τῶν ἐυεξία</w:t>
      </w:r>
      <w:r>
        <w:rPr>
          <w:rStyle w:val="Dfinition"/>
        </w:rPr>
        <w:t xml:space="preserve"> non simpliciter dicitur,</w:t>
        <w:br/>
        <w:t>quoniam optima non est, quam periculo proxi¬</w:t>
        <w:br/>
        <w:t>mam esse Hippocr. pronunciauit, &amp; negauit na¬</w:t>
        <w:br/>
        <w:t>turâ esse comparatam: nam vt reliqua habeat</w:t>
        <w:br/>
        <w:t>optima, attamen sanguis &amp; praecipue carnosum</w:t>
        <w:br/>
        <w:t>genus in ea supra modum excreuit.</w:t>
        <w:br/>
      </w:r>
      <w:r>
        <w:rPr>
          <w:rStyle w:val="Orth"/>
        </w:rPr>
        <w:t>Ἐυεξία γυμναστικὴ</w:t>
      </w:r>
      <w:r>
        <w:rPr>
          <w:rStyle w:val="Dfinition"/>
        </w:rPr>
        <w:t>. exercitatorum bonus habitus ap¬</w:t>
        <w:br/>
      </w:r>
      <w:r>
        <w:rPr>
          <w:rStyle w:val="Guillemetdegoris"/>
        </w:rPr>
        <w:t>„</w:t>
      </w:r>
      <w:r>
        <w:rPr>
          <w:rStyle w:val="Dfinition"/>
        </w:rPr>
        <w:t>pellatur apud Hippocr. qualis est eorum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 totius vitae institutum assiduam operam da¬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 exercitationibus vt alios deijciant qualis Athle¬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tarum Galen. comment. in aphor. 3. lib. 1.</w:t>
        <w:br/>
      </w:r>
      <w:r>
        <w:rPr>
          <w:rStyle w:val="Orth"/>
        </w:rPr>
        <w:t>Ευζωμον ἢ</w:t>
      </w:r>
      <w:r>
        <w:rPr>
          <w:rStyle w:val="Dfinition"/>
        </w:rPr>
        <w:br/>
      </w:r>
      <w:r>
        <w:rPr>
          <w:rStyle w:val="Orth"/>
        </w:rPr>
        <w:t>Ευζωμος</w:t>
      </w:r>
      <w:r>
        <w:rPr>
          <w:rStyle w:val="Dfinition"/>
        </w:rPr>
        <w:t>. sic dicta est eruca propter suauitatem, qua¬</w:t>
        <w:br/>
        <w:t>si iuribus grata.</w:t>
        <w:br/>
      </w:r>
      <w:r>
        <w:rPr>
          <w:rStyle w:val="Guillemetdegoris"/>
        </w:rPr>
        <w:t>"</w:t>
      </w:r>
      <w:r>
        <w:rPr>
          <w:rStyle w:val="Dfinition"/>
        </w:rPr>
        <w:t>Sed &amp; semen generare creditur, &amp; coeundi</w:t>
        <w:br/>
      </w:r>
      <w:r>
        <w:rPr>
          <w:rStyle w:val="Guillemetdegoris"/>
        </w:rPr>
        <w:t>„</w:t>
      </w:r>
      <w:r>
        <w:rPr>
          <w:rStyle w:val="Dfinition"/>
        </w:rPr>
        <w:t>appetitum excitare ait Galen. 2. de aliment. fa¬</w:t>
        <w:br/>
      </w:r>
      <w:r>
        <w:rPr>
          <w:rStyle w:val="Guillemetdegoris"/>
        </w:rPr>
        <w:t>"</w:t>
      </w:r>
      <w:r>
        <w:rPr>
          <w:rStyle w:val="Dfinition"/>
        </w:rPr>
        <w:t>cult. cap. 53. Erucam autem Latinis dictam vo¬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lunt nonnulli quod erodat, &amp; sane si eam degu¬</w:t>
        <w:br/>
      </w:r>
      <w:r>
        <w:rPr>
          <w:rStyle w:val="Guillemetdegoris"/>
        </w:rPr>
        <w:t>"</w:t>
      </w:r>
      <w:r>
        <w:rPr>
          <w:rStyle w:val="Dfinition"/>
        </w:rPr>
        <w:t>staueris os &amp; linguam satis acriter vellicabit: alij</w:t>
        <w:br/>
        <w:t>sic nominatam putant quod vrendi licentiam</w:t>
        <w:br/>
      </w:r>
      <w:r>
        <w:rPr>
          <w:rStyle w:val="Guillemetdegoris"/>
        </w:rPr>
        <w:t>"</w:t>
      </w:r>
      <w:r>
        <w:rPr>
          <w:rStyle w:val="Dfinition"/>
        </w:rPr>
        <w:t>nanciscatur quasi dicas vrucam, nec desunt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illa edendo sit, esucam primum, dein facta</w:t>
        <w:br/>
      </w:r>
      <w:r>
        <w:rPr>
          <w:rStyle w:val="Guillemetdegoris"/>
        </w:rPr>
        <w:t>"</w:t>
      </w:r>
      <w:r>
        <w:rPr>
          <w:rStyle w:val="Dfinition"/>
        </w:rPr>
        <w:t>s. in r. conuersione vt fit in plerisque erucam</w:t>
        <w:br/>
      </w:r>
      <w:r>
        <w:rPr>
          <w:rStyle w:val="Guillemetdegoris"/>
        </w:rPr>
        <w:t>„</w:t>
      </w:r>
      <w:r>
        <w:rPr>
          <w:rStyle w:val="Dfinition"/>
        </w:rPr>
        <w:t>postmodum fuisse dictam contendant.</w:t>
        <w:br/>
      </w:r>
      <w:r>
        <w:rPr>
          <w:rStyle w:val="Orth"/>
        </w:rPr>
        <w:t>Ἐυίθης</w:t>
      </w:r>
      <w:r>
        <w:rPr>
          <w:rStyle w:val="Dfinition"/>
        </w:rPr>
        <w:t xml:space="preserve">. facilis, simplex, </w:t>
      </w:r>
      <w:r>
        <w:rPr>
          <w:rStyle w:val="GrcARELIRE"/>
        </w:rPr>
        <w:t>ἔυτριπτος</w:t>
      </w:r>
      <w:r>
        <w:rPr>
          <w:rStyle w:val="Dfinition"/>
        </w:rPr>
        <w:t>, id est, qui facile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bonum vergit vt interpretatur Galen. lib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Diaeta in morbis acut. quales sunt ij quos vulgus</w:t>
        <w:br/>
        <w:t xml:space="preserve">bonos homines vocat, qui etiam </w:t>
      </w:r>
      <w:r>
        <w:rPr>
          <w:rStyle w:val="GrcARELIRE"/>
        </w:rPr>
        <w:t>ἀπλοῖκὸι</w:t>
      </w:r>
      <w:r>
        <w:rPr>
          <w:rStyle w:val="Dfinition"/>
        </w:rPr>
        <w:t xml:space="preserve"> &amp; </w:t>
      </w:r>
      <w:r>
        <w:rPr>
          <w:rStyle w:val="GrcARELIRE"/>
        </w:rPr>
        <w:t>ἀρε</w:t>
      </w:r>
      <w:r>
        <w:rPr>
          <w:rStyle w:val="Dfinition"/>
        </w:rPr>
        <w:t>¬</w:t>
        <w:br/>
      </w:r>
      <w:r>
        <w:rPr>
          <w:rStyle w:val="GrcARELIRE"/>
        </w:rPr>
        <w:t>ἡ λεῖς</w:t>
      </w:r>
      <w:r>
        <w:rPr>
          <w:rStyle w:val="Dfinition"/>
        </w:rPr>
        <w:t xml:space="preserve"> nominantur, quasi simplices &amp; deceptu faci¬</w:t>
        <w:br/>
      </w:r>
      <w:r>
        <w:rPr>
          <w:rStyle w:val="Guillemetdegoris"/>
        </w:rPr>
        <w:t>„</w:t>
      </w:r>
      <w:r>
        <w:rPr>
          <w:rStyle w:val="Dfinition"/>
        </w:rPr>
        <w:t>les, quemadmodum &amp; Terent. in Andria Im¬</w:t>
        <w:br/>
      </w:r>
      <w:r>
        <w:rPr>
          <w:rStyle w:val="GrcARELIRE"/>
        </w:rPr>
        <w:t>ν</w:t>
      </w:r>
      <w:r>
        <w:rPr>
          <w:rStyle w:val="Dfinition"/>
        </w:rPr>
        <w:t xml:space="preserve"> peritos rerum vocat, Reuera autem </w:t>
      </w:r>
      <w:r>
        <w:rPr>
          <w:rStyle w:val="GrcARELIRE"/>
        </w:rPr>
        <w:t>ἐυήθης</w:t>
      </w:r>
      <w:r>
        <w:rPr>
          <w:rStyle w:val="Dfinition"/>
        </w:rPr>
        <w:t xml:space="preserve"> dicitur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qui bonis moribus est praeditus, &amp; </w:t>
      </w:r>
      <w:r>
        <w:rPr>
          <w:rStyle w:val="GrcARELIRE"/>
        </w:rPr>
        <w:t>ἐυκθείαν</w:t>
      </w:r>
      <w:r>
        <w:rPr>
          <w:rStyle w:val="Dfinition"/>
        </w:rPr>
        <w:t>, id est</w:t>
        <w:br/>
      </w:r>
      <w:r>
        <w:rPr>
          <w:rStyle w:val="Guillemetdegoris"/>
        </w:rPr>
        <w:t>"</w:t>
      </w:r>
      <w:r>
        <w:rPr>
          <w:rStyle w:val="Dfinition"/>
        </w:rPr>
        <w:t>simplicitatem, ceu mentem bonis &amp; pulchris</w:t>
        <w:br/>
        <w:t>moribus instructam comitantur probitas, mo¬</w:t>
        <w:br/>
        <w:t>rum compositio, decus &amp; concinnitas inquit</w:t>
        <w:br/>
      </w:r>
      <w:r>
        <w:rPr>
          <w:rStyle w:val="Guillemetdegoris"/>
        </w:rPr>
        <w:t>"</w:t>
      </w:r>
      <w:r>
        <w:rPr>
          <w:rStyle w:val="Dfinition"/>
        </w:rPr>
        <w:t>Plato 3. de republ. Ab illo significato translata</w:t>
        <w:br/>
      </w:r>
      <w:r>
        <w:rPr>
          <w:rStyle w:val="GrcARELIRE"/>
        </w:rPr>
        <w:t>ννο</w:t>
      </w:r>
      <w:r>
        <w:rPr>
          <w:rStyle w:val="Dfinition"/>
        </w:rPr>
        <w:t xml:space="preserve">x </w:t>
      </w:r>
      <w:r>
        <w:rPr>
          <w:rStyle w:val="GrcARELIRE"/>
        </w:rPr>
        <w:t>ἐυήθης</w:t>
      </w:r>
      <w:r>
        <w:rPr>
          <w:rStyle w:val="Dfinition"/>
        </w:rPr>
        <w:t xml:space="preserve"> ad affectionem moribus bonis praedi¬</w:t>
        <w:br/>
      </w:r>
      <w:r>
        <w:rPr>
          <w:rStyle w:val="Guillemetdegoris"/>
        </w:rPr>
        <w:t>"</w:t>
      </w:r>
      <w:r>
        <w:rPr>
          <w:rStyle w:val="Dfinition"/>
        </w:rPr>
        <w:t>tam, id est, eam quae nihil habet malignitatis,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facile soluitur, &amp; cui opponitur </w:t>
      </w:r>
      <w:r>
        <w:rPr>
          <w:rStyle w:val="GrcARELIRE"/>
        </w:rPr>
        <w:t>κακοήθης</w:t>
      </w:r>
      <w:r>
        <w:rPr>
          <w:rStyle w:val="Dfinition"/>
        </w:rPr>
        <w:t>, hinc è</w:t>
      </w:r>
      <w:r>
        <w:rPr>
          <w:rStyle w:val="GrcARELIRE"/>
        </w:rPr>
        <w:t>υν</w:t>
      </w:r>
      <w:r>
        <w:rPr>
          <w:rStyle w:val="Dfinition"/>
        </w:rPr>
        <w:t>¬</w:t>
        <w:br/>
      </w:r>
      <w:r>
        <w:rPr>
          <w:rStyle w:val="GrcARELIRE"/>
        </w:rPr>
        <w:t>γ δέαπι πύρετοι</w:t>
      </w:r>
      <w:r>
        <w:rPr>
          <w:rStyle w:val="Dfinition"/>
        </w:rPr>
        <w:t xml:space="preserve"> simplicissimae febres, id est, placi¬</w:t>
        <w:br/>
      </w:r>
      <w:r>
        <w:rPr>
          <w:rStyle w:val="Guillemetdegoris"/>
        </w:rPr>
        <w:t>"</w:t>
      </w:r>
      <w:r>
        <w:rPr>
          <w:rStyle w:val="Dfinition"/>
        </w:rPr>
        <w:t>dissimae &amp; mitissimae apud Hippocr. 3. progn. di¬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cuntur exponente Galeno; &amp; 2. de victu acutor.</w:t>
        <w:br/>
      </w:r>
      <w:r>
        <w:rPr>
          <w:rStyle w:val="GrcARELIRE"/>
        </w:rPr>
        <w:t>ν λως ἐυῆθες</w:t>
      </w:r>
      <w:r>
        <w:rPr>
          <w:rStyle w:val="Dfinition"/>
        </w:rPr>
        <w:t xml:space="preserve"> dicitur quod simplex &amp; paruum est,</w:t>
        <w:br/>
      </w:r>
      <w:r>
        <w:rPr>
          <w:rStyle w:val="GrcARELIRE"/>
        </w:rPr>
        <w:t>ν</w:t>
      </w:r>
      <w:r>
        <w:rPr>
          <w:rStyle w:val="Dfinition"/>
        </w:rPr>
        <w:t xml:space="preserve"> vel propter loci naturam quae vilis &amp; abiecta est,</w:t>
        <w:br/>
      </w:r>
      <w:r>
        <w:rPr>
          <w:rStyle w:val="Guillemetdegoris"/>
        </w:rPr>
        <w:t>„</w:t>
      </w:r>
      <w:r>
        <w:rPr>
          <w:rStyle w:val="Dfinition"/>
        </w:rPr>
        <w:t>vel propter sectionem ipsam paruam factam vt</w:t>
        <w:br/>
        <w:t>ibidem Galen. exponit, Annotauit tamen Galen.</w:t>
        <w:br/>
      </w:r>
      <w:r>
        <w:rPr>
          <w:rStyle w:val="GrcARELIRE"/>
        </w:rPr>
        <w:t>ν</w:t>
      </w:r>
      <w:r>
        <w:rPr>
          <w:rStyle w:val="Dfinition"/>
        </w:rPr>
        <w:t xml:space="preserve"> comment. 3. in lib. 1. prorrhet. </w:t>
      </w:r>
      <w:r>
        <w:rPr>
          <w:rStyle w:val="GrcARELIRE"/>
        </w:rPr>
        <w:t>ἐυηθέστερον</w:t>
      </w:r>
      <w:r>
        <w:rPr>
          <w:rStyle w:val="Dfinition"/>
        </w:rPr>
        <w:t xml:space="preserve"> ali¬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quando significare </w:t>
      </w:r>
      <w:r>
        <w:rPr>
          <w:rStyle w:val="GrcARELIRE"/>
        </w:rPr>
        <w:t>τὸ κακοηθέστερον</w:t>
      </w:r>
      <w:r>
        <w:rPr>
          <w:rStyle w:val="Dfinition"/>
        </w:rPr>
        <w:t xml:space="preserve"> &amp; multos vete¬</w:t>
        <w:br/>
        <w:t>rum eo verbo vsos in hac significatione quam¬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etiam significet </w:t>
      </w:r>
      <w:r>
        <w:rPr>
          <w:rStyle w:val="GrcARELIRE"/>
        </w:rPr>
        <w:t>τὸ ἔυτροπον</w:t>
      </w:r>
      <w:r>
        <w:rPr>
          <w:rStyle w:val="Dfinition"/>
        </w:rPr>
        <w:t>.</w:t>
        <w:br/>
      </w:r>
      <w:r>
        <w:rPr>
          <w:rStyle w:val="Orth"/>
        </w:rPr>
        <w:t>Ἐυθιιη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ἐιγνετὴ τοῦ σώματος ἔξιν</w:t>
      </w:r>
      <w:r>
        <w:rPr>
          <w:rStyle w:val="Dfinition"/>
        </w:rPr>
        <w:t>. ingenitus corporis</w:t>
        <w:br/>
        <w:t xml:space="preserve">habitus, apud Hippocrat. vnde &amp; annus </w:t>
      </w:r>
      <w:r>
        <w:rPr>
          <w:rStyle w:val="GrcARELIRE"/>
        </w:rPr>
        <w:t>ἐυθεσίης</w:t>
      </w:r>
      <w:r>
        <w:rPr>
          <w:rStyle w:val="Dfinition"/>
        </w:rPr>
        <w:br/>
        <w:t xml:space="preserve">vocatur, </w:t>
      </w:r>
      <w:r>
        <w:rPr>
          <w:rStyle w:val="GrcARELIRE"/>
        </w:rPr>
        <w:t>ὁ ἐυρορίας ἀπεργαστικὸς</w:t>
      </w:r>
      <w:r>
        <w:rPr>
          <w:rStyle w:val="Dfinition"/>
        </w:rPr>
        <w:t>, hoc est, fertilis &amp;</w:t>
        <w:br/>
        <w:t>foecundus.</w:t>
        <w:br/>
      </w:r>
      <w:r>
        <w:rPr>
          <w:rStyle w:val="Orth"/>
        </w:rPr>
        <w:t>Ευδιυκεια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ἡγλυκυῤῥίζα</w:t>
      </w:r>
      <w:r>
        <w:rPr>
          <w:rStyle w:val="Dfinition"/>
        </w:rPr>
        <w:t>, vt</w:t>
        <w:br/>
        <w:t>habetur apud Theophrastum lib. 9. cap. 13. sed</w:t>
        <w:br/>
        <w:t>non sine mendi suspicione.</w:t>
        <w:br/>
      </w:r>
      <w:r>
        <w:rPr>
          <w:rStyle w:val="Orth"/>
        </w:rPr>
        <w:t>Ἐυθυτὸ</w:t>
      </w:r>
      <w:r>
        <w:rPr>
          <w:rStyle w:val="Dfinition"/>
        </w:rPr>
        <w:t>. dicuntur quae in rectum è curuo reduci</w:t>
        <w:br/>
        <w:t xml:space="preserve">possunt. vide </w:t>
      </w:r>
      <w:r>
        <w:rPr>
          <w:rStyle w:val="Ref"/>
        </w:rPr>
        <w:t>ταμπα</w:t>
      </w:r>
      <w:r>
        <w:rPr>
          <w:rStyle w:val="Dfinition"/>
        </w:rPr>
        <w:t>.</w:t>
        <w:br/>
      </w:r>
      <w:r>
        <w:rPr>
          <w:rStyle w:val="Orth"/>
        </w:rPr>
        <w:t>Ἐυσύπρος τάις</w:t>
      </w:r>
      <w:r>
        <w:rPr>
          <w:rStyle w:val="Dfinition"/>
        </w:rPr>
        <w:t>. tensio recta siue in rectum proce¬</w:t>
        <w:br/>
        <w:t>dens, quae vtique membrum quod fractum est,</w:t>
        <w:br/>
        <w:t>tendit in directum. de qua Galenus lib. 6. meth.</w:t>
        <w:br/>
        <w:t xml:space="preserve">med. in glossocomi mentione, vide </w:t>
      </w:r>
      <w:r>
        <w:rPr>
          <w:rStyle w:val="Ref"/>
        </w:rPr>
        <w:t>γλωσποκώμιον</w:t>
      </w:r>
      <w:r>
        <w:rPr>
          <w:rStyle w:val="Dfinition"/>
        </w:rPr>
        <w:t>.</w:t>
        <w:br/>
      </w:r>
      <w:r>
        <w:rPr>
          <w:rStyle w:val="Orth"/>
        </w:rPr>
        <w:t>Ἐυθυρεία</w:t>
      </w:r>
      <w:r>
        <w:rPr>
          <w:rStyle w:val="Dfinition"/>
        </w:rPr>
        <w:t>. rectitudo, rectus trames, recta via. Non</w:t>
        <w:br/>
        <w:t>est aliud quam directio quaedam meatuum per</w:t>
        <w:br/>
        <w:t>quos humorum deductiones commode fieri pos¬</w:t>
        <w:br/>
        <w:t>sunt. Hippocrates peculiari nomine igu vocauit.</w:t>
        <w:br/>
      </w:r>
      <w:r>
        <w:rPr>
          <w:rStyle w:val="Orth"/>
        </w:rPr>
        <w:t>Ἐυύρδιον</w:t>
      </w:r>
      <w:r>
        <w:rPr>
          <w:rStyle w:val="Dfinition"/>
        </w:rPr>
        <w:t xml:space="preserve">. </w:t>
      </w:r>
      <w:r>
        <w:rPr>
          <w:rStyle w:val="Syn"/>
        </w:rPr>
        <w:t>ἐυστόμαχον</w:t>
      </w:r>
      <w:r>
        <w:rPr>
          <w:rStyle w:val="Dfinition"/>
        </w:rPr>
        <w:t>. apud Hippocr.</w:t>
        <w:br/>
      </w:r>
      <w:r>
        <w:rPr>
          <w:rStyle w:val="Orth"/>
        </w:rPr>
        <w:t>Eυκονία</w:t>
      </w:r>
      <w:r>
        <w:rPr>
          <w:rStyle w:val="Dfinition"/>
        </w:rPr>
        <w:t>. aluus bona dicitur Dioscor. lib. 1. cap. 157.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Cerasijs, quae si recentia sumantur aluum bo¬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nam facere ait, id est, neque tardiorem neque ci¬</w:t>
        <w:br/>
        <w:t>tatiorem, idemque passim toto opere aliquid ait</w:t>
        <w:br/>
      </w:r>
      <w:r>
        <w:rPr>
          <w:rStyle w:val="GrcARELIRE"/>
        </w:rPr>
        <w:t>ν ἐυκοίλιον</w:t>
      </w:r>
      <w:r>
        <w:rPr>
          <w:rStyle w:val="Dfinition"/>
        </w:rPr>
        <w:t xml:space="preserve"> esse, &amp; hoc illudue </w:t>
      </w:r>
      <w:r>
        <w:rPr>
          <w:rStyle w:val="GrcARELIRE"/>
        </w:rPr>
        <w:t>λυείν</w:t>
      </w:r>
      <w:r>
        <w:rPr>
          <w:rStyle w:val="Dfinition"/>
        </w:rPr>
        <w:t xml:space="preserve">, </w:t>
      </w:r>
      <w:r>
        <w:rPr>
          <w:rStyle w:val="GrcARELIRE"/>
        </w:rPr>
        <w:t>μαλάπτειν</w:t>
      </w:r>
      <w:r>
        <w:rPr>
          <w:rStyle w:val="Dfinition"/>
        </w:rPr>
        <w:t xml:space="preserve">, </w:t>
      </w:r>
      <w:r>
        <w:rPr>
          <w:rStyle w:val="GrcARELIRE"/>
        </w:rPr>
        <w:t>καὶ ὕ</w:t>
      </w:r>
      <w:r>
        <w:rPr>
          <w:rStyle w:val="Dfinition"/>
        </w:rPr>
        <w:t>¬</w:t>
        <w:br/>
      </w:r>
      <w:r>
        <w:rPr>
          <w:rStyle w:val="GrcARELIRE"/>
        </w:rPr>
        <w:t>ἡ πάγεινγαστέρα</w:t>
      </w:r>
      <w:r>
        <w:rPr>
          <w:rStyle w:val="Dfinition"/>
        </w:rPr>
        <w:t xml:space="preserve"> quorum omnium vna &amp; eadem ra¬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tio est.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Ἐυκρασία</w:t>
      </w:r>
      <w:r>
        <w:rPr>
          <w:rStyle w:val="Dfinition"/>
        </w:rPr>
        <w:t>. bona probaque temperies, quae ex optima</w:t>
        <w:br/>
        <w:t>&amp; conuenienti mistura calidi, frigidi, humidi &amp;</w:t>
        <w:br/>
        <w:t>sicci prouenit. Illa sua cuique est, ex quo patet</w:t>
        <w:br/>
        <w:t>magnam esse eius latitudinem. Ea proprie par¬</w:t>
        <w:br/>
        <w:t>tium similarium est, &amp; prima est omnis earum</w:t>
        <w:br/>
        <w:t xml:space="preserve">functionis causa. Hanc qui adeptus est, </w:t>
      </w:r>
      <w:r>
        <w:rPr>
          <w:rStyle w:val="GrcARELIRE"/>
        </w:rPr>
        <w:t>ἔυκρατος</w:t>
      </w:r>
      <w:r>
        <w:rPr>
          <w:rStyle w:val="Dfinition"/>
        </w:rPr>
        <w:t>,</w:t>
        <w:br/>
        <w:t>hoc est optime temperatus, dicitur.</w:t>
        <w:br/>
      </w:r>
      <w:r>
        <w:rPr>
          <w:rStyle w:val="Orth"/>
        </w:rPr>
        <w:t>Ἐυκρατὸν ὕδορ</w:t>
      </w:r>
      <w:r>
        <w:rPr>
          <w:rStyle w:val="Dfinition"/>
        </w:rPr>
        <w:t xml:space="preserve">. id est, </w:t>
      </w:r>
      <w:r>
        <w:rPr>
          <w:rStyle w:val="GrcARELIRE"/>
        </w:rPr>
        <w:t>χλιαρὸν</w:t>
      </w:r>
      <w:r>
        <w:rPr>
          <w:rStyle w:val="Dfinition"/>
        </w:rPr>
        <w:t>. 4</w:t>
        <w:br/>
      </w:r>
      <w:r>
        <w:rPr>
          <w:rStyle w:val="Orth"/>
        </w:rPr>
        <w:t>Ἐυκρατώτατος Ἀνθρωπος</w:t>
      </w:r>
      <w:r>
        <w:rPr>
          <w:rStyle w:val="Dfinition"/>
        </w:rPr>
        <w:t>. optime temperatus homo</w:t>
        <w:br/>
        <w:t>dicitur quum corpore apparet exacte medius in¬</w:t>
        <w:br/>
        <w:t>ter omnia extreme disposita corpora, in gracili¬</w:t>
        <w:br/>
        <w:t>tate &amp; crassitudine, mollitie &amp; duritie, in summa „</w:t>
        <w:br/>
        <w:t>is esse dicitur qui animales &amp; naturales actiones &amp;</w:t>
        <w:br/>
        <w:t>inculpabiles habuerit inquit Aetius lib. 4. cap. 155</w:t>
        <w:br/>
        <w:t>53. 5</w:t>
        <w:br/>
      </w:r>
      <w:r>
        <w:rPr>
          <w:rStyle w:val="Orth"/>
        </w:rPr>
        <w:t>Ἐυχριτος νόσος</w:t>
      </w:r>
      <w:r>
        <w:rPr>
          <w:rStyle w:val="Dfinition"/>
        </w:rPr>
        <w:t>. dicitur morbus boni iudicij qui etiam e</w:t>
        <w:br/>
      </w:r>
      <w:r>
        <w:rPr>
          <w:rStyle w:val="GrcARELIRE"/>
        </w:rPr>
        <w:t>ἐυκρίνης</w:t>
      </w:r>
      <w:r>
        <w:rPr>
          <w:rStyle w:val="Dfinition"/>
        </w:rPr>
        <w:t xml:space="preserve"> Hippocr. aphor. 8. lib. 3. opponitur huic</w:t>
        <w:br/>
      </w:r>
      <w:r>
        <w:rPr>
          <w:rStyle w:val="GrcARELIRE"/>
        </w:rPr>
        <w:t>δύσκριτος</w:t>
      </w:r>
      <w:r>
        <w:rPr>
          <w:rStyle w:val="Dfinition"/>
        </w:rPr>
        <w:t xml:space="preserve"> seu </w:t>
      </w:r>
      <w:r>
        <w:rPr>
          <w:rStyle w:val="GrcARELIRE"/>
        </w:rPr>
        <w:t>κακόκριτος</w:t>
      </w:r>
      <w:r>
        <w:rPr>
          <w:rStyle w:val="Dfinition"/>
        </w:rPr>
        <w:t>.6</w:t>
        <w:br/>
      </w:r>
      <w:r>
        <w:rPr>
          <w:rStyle w:val="Orth"/>
        </w:rPr>
        <w:t>Ἐυλαὶ</w:t>
      </w:r>
      <w:r>
        <w:rPr>
          <w:rStyle w:val="Dfinition"/>
        </w:rPr>
        <w:t>. vermes dicuntur &amp; praesertim qui in corpore</w:t>
        <w:br/>
        <w:t>ex vulnere aut vlcere nascuntur. 6</w:t>
        <w:br/>
      </w:r>
      <w:r>
        <w:rPr>
          <w:rStyle w:val="Orth"/>
        </w:rPr>
        <w:t>Ἐυλύτος κοιλίη</w:t>
      </w:r>
      <w:r>
        <w:rPr>
          <w:rStyle w:val="Dfinition"/>
        </w:rPr>
        <w:t xml:space="preserve">. aluus facilis apud Hippocr. &amp; </w:t>
      </w:r>
      <w:r>
        <w:rPr>
          <w:rStyle w:val="GrcARELIRE"/>
        </w:rPr>
        <w:t>ἔυλυσία εὶ</w:t>
      </w:r>
      <w:r>
        <w:rPr>
          <w:rStyle w:val="Dfinition"/>
        </w:rPr>
        <w:br/>
      </w:r>
      <w:r>
        <w:rPr>
          <w:rStyle w:val="GrcARELIRE"/>
        </w:rPr>
        <w:t>κοιλίας</w:t>
      </w:r>
      <w:r>
        <w:rPr>
          <w:rStyle w:val="Dfinition"/>
        </w:rPr>
        <w:t xml:space="preserve"> apud Tull. epist. famil. l. 16. epist. 18. quam</w:t>
        <w:br/>
        <w:t>illic ad sanitatem tuendam requiri ait. 1</w:t>
        <w:br/>
      </w:r>
      <w:r>
        <w:rPr>
          <w:rStyle w:val="Orth"/>
        </w:rPr>
        <w:t>Ἐυνὴ</w:t>
      </w:r>
      <w:r>
        <w:rPr>
          <w:rStyle w:val="Dfinition"/>
        </w:rPr>
        <w:t>. non solum significat cubile, sed &amp; coitum</w:t>
        <w:br/>
        <w:t>apud Hippocr. vt libr. 2. de morbis mulierum:</w:t>
        <w:br/>
      </w:r>
      <w:r>
        <w:rPr>
          <w:rStyle w:val="GrcARELIRE"/>
        </w:rPr>
        <w:t>καὶ ἄχθη τὰ σφοδρότατα ἐυνὴν</w:t>
      </w:r>
      <w:r>
        <w:rPr>
          <w:rStyle w:val="Dfinition"/>
        </w:rPr>
        <w:t>, id est, coitu vehe¬</w:t>
        <w:br/>
        <w:t>mentissime offenditur.</w:t>
        <w:br/>
      </w:r>
      <w:r>
        <w:rPr>
          <w:rStyle w:val="Orth"/>
        </w:rPr>
        <w:t>Ἐυνούχιον</w:t>
      </w:r>
      <w:r>
        <w:rPr>
          <w:rStyle w:val="Dfinition"/>
        </w:rPr>
        <w:t xml:space="preserve">. sic lactucam quamdam </w:t>
      </w:r>
      <w:r>
        <w:rPr>
          <w:rStyle w:val="GrcARELIRE"/>
        </w:rPr>
        <w:t>τὸν ἐκ γνέσεως πλά</w:t>
      </w:r>
      <w:r>
        <w:rPr>
          <w:rStyle w:val="Dfinition"/>
        </w:rPr>
        <w:t>¬</w:t>
        <w:br/>
      </w:r>
      <w:r>
        <w:rPr>
          <w:rStyle w:val="GrcARELIRE"/>
        </w:rPr>
        <w:t>τύφυλλον</w:t>
      </w:r>
      <w:r>
        <w:rPr>
          <w:rStyle w:val="Dfinition"/>
        </w:rPr>
        <w:t xml:space="preserve">, </w:t>
      </w:r>
      <w:r>
        <w:rPr>
          <w:rStyle w:val="GrcARELIRE"/>
        </w:rPr>
        <w:t>καὶ τετανὴν</w:t>
      </w:r>
      <w:r>
        <w:rPr>
          <w:rStyle w:val="Dfinition"/>
        </w:rPr>
        <w:t xml:space="preserve">, </w:t>
      </w:r>
      <w:r>
        <w:rPr>
          <w:rStyle w:val="GrcARELIRE"/>
        </w:rPr>
        <w:t>καὶ ἄκαυλον</w:t>
      </w:r>
      <w:r>
        <w:rPr>
          <w:rStyle w:val="Dfinition"/>
        </w:rPr>
        <w:t xml:space="preserve"> à mulieribus </w:t>
      </w:r>
      <w:r>
        <w:rPr>
          <w:rStyle w:val="GrcARELIRE"/>
        </w:rPr>
        <w:t>ἀστύτιδα</w:t>
      </w:r>
      <w:r>
        <w:rPr>
          <w:rStyle w:val="Dfinition"/>
        </w:rPr>
        <w:t xml:space="preserve">, </w:t>
      </w:r>
      <w:r>
        <w:rPr>
          <w:rStyle w:val="GrcARELIRE"/>
        </w:rPr>
        <w:t>εὶ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ἐυνῦχν</w:t>
      </w:r>
      <w:r>
        <w:rPr>
          <w:rStyle w:val="Dfinition"/>
        </w:rPr>
        <w:t xml:space="preserve"> à Pythagoreis vocari ex Athenaeo tra¬</w:t>
        <w:br/>
        <w:t>dit Eustath. eo quod frequens lactucarum esus</w:t>
        <w:br/>
        <w:t>ad venerem inhabiles reddat, vnde &amp; exosam e</w:t>
        <w:br/>
        <w:t xml:space="preserve">veneri herbam esse &amp; Adonidem quod </w:t>
      </w:r>
      <w:r>
        <w:rPr>
          <w:rStyle w:val="Orth"/>
        </w:rPr>
        <w:t>ad</w:t>
      </w:r>
      <w:r>
        <w:rPr>
          <w:rStyle w:val="Dfinition"/>
        </w:rPr>
        <w:t xml:space="preserve"> lactu¬6</w:t>
        <w:br/>
        <w:t>ctucam confugisset, ab apro interemptum: hoc e</w:t>
        <w:br/>
        <w:t xml:space="preserve">etiam lactucae genus dicitur </w:t>
      </w:r>
      <w:r>
        <w:rPr>
          <w:rStyle w:val="GrcARELIRE"/>
        </w:rPr>
        <w:t>ἐυνέχιον</w:t>
      </w:r>
      <w:r>
        <w:rPr>
          <w:rStyle w:val="Dfinition"/>
        </w:rPr>
        <w:t xml:space="preserve"> quasi spado¬</w:t>
        <w:br/>
        <w:t>nium. 1</w:t>
        <w:br/>
      </w:r>
      <w:r>
        <w:rPr>
          <w:rStyle w:val="Orth"/>
        </w:rPr>
        <w:t>Ἐυνῦχος</w:t>
      </w:r>
      <w:r>
        <w:rPr>
          <w:rStyle w:val="Dfinition"/>
        </w:rPr>
        <w:t>. is est qui Latinis castratus dicitur, &amp; ma¬</w:t>
        <w:br/>
        <w:t>xime proprie Eunuchus vocatur cui ante puber¬</w:t>
        <w:br/>
        <w:t>tatem membra virilia execta sunt, nec solum te¬</w:t>
        <w:br/>
        <w:t>stes, sed etiam totus coles ipse, aut qui naturali¬</w:t>
        <w:br/>
        <w:t>ter sine testibus est progenitus; est hoc vero no¬</w:t>
        <w:br/>
        <w:t>men tanquam si dicas lecticustodem propterea e</w:t>
        <w:br/>
        <w:t>quod ad obseruandam mulierum pudicitiam ad¬6</w:t>
        <w:br/>
        <w:t xml:space="preserve">hibebantur </w:t>
      </w:r>
      <w:r>
        <w:rPr>
          <w:rStyle w:val="GrcARELIRE"/>
        </w:rPr>
        <w:t>παρὰ τὸ ἐυνὴν ἔχειν</w:t>
      </w:r>
      <w:r>
        <w:rPr>
          <w:rStyle w:val="Dfinition"/>
        </w:rPr>
        <w:t>, vt sit hoc nomen e</w:t>
        <w:br/>
        <w:t>quasi pallium vt tegatur iniuria naturae facta vt e</w:t>
        <w:br/>
        <w:t>ait doctissimus Scalliger, qui &amp; aliam tradit hu¬</w:t>
        <w:br/>
        <w:t>ius vocis originem, venerea, inquit, à priscis a</w:t>
        <w:br/>
        <w:t>amentiam appellatam fuisse constat ex Aristo¬</w:t>
        <w:br/>
        <w:t>phane, à quibus cum putarent Eunuchos abstine¬</w:t>
        <w:br/>
        <w:t>re, contrarijs vocibus compositis fecere nomen ee</w:t>
        <w:br/>
      </w:r>
      <w:r>
        <w:rPr>
          <w:rStyle w:val="GrcARELIRE"/>
        </w:rPr>
        <w:t>ἐυ νουῶν ἔχειν</w:t>
      </w:r>
      <w:r>
        <w:rPr>
          <w:rStyle w:val="Dfinition"/>
        </w:rPr>
        <w:t>. Aristoteles in 4. sectione haud vere,</w:t>
        <w:br/>
        <w:t>castratos sed natura effoeminatos ita videtur :</w:t>
        <w:br/>
        <w:t xml:space="preserve">appellare, </w:t>
      </w:r>
      <w:r>
        <w:rPr>
          <w:rStyle w:val="GrcARELIRE"/>
        </w:rPr>
        <w:t>θαλαμηπόλους</w:t>
      </w:r>
      <w:r>
        <w:rPr>
          <w:rStyle w:val="Dfinition"/>
        </w:rPr>
        <w:t xml:space="preserve"> quasi cubicularios alij vo¬</w:t>
        <w:br/>
        <w:t>carunt: Eorum autem modi multi sunt, quippe</w:t>
        <w:br/>
        <w:t>alij natura tales sunt, alij arte, vel morbo aut alio</w:t>
        <w:br/>
        <w:t xml:space="preserve">euentu: Eorum rursus alij </w:t>
      </w:r>
      <w:r>
        <w:rPr>
          <w:rStyle w:val="GrcARELIRE"/>
        </w:rPr>
        <w:t>ἐκτομίαι</w:t>
      </w:r>
      <w:r>
        <w:rPr>
          <w:rStyle w:val="Dfinition"/>
        </w:rPr>
        <w:t xml:space="preserve"> dicuntur </w:t>
      </w:r>
      <w:r>
        <w:rPr>
          <w:rStyle w:val="GrcARELIRE"/>
        </w:rPr>
        <w:t>παρὰ εἰ</w:t>
      </w:r>
      <w:r>
        <w:rPr>
          <w:rStyle w:val="Dfinition"/>
        </w:rPr>
        <w:br/>
      </w:r>
      <w:r>
        <w:rPr>
          <w:rStyle w:val="GrcARELIRE"/>
        </w:rPr>
        <w:t>τὸ ἐκτέμνειν</w:t>
      </w:r>
      <w:r>
        <w:rPr>
          <w:rStyle w:val="Dfinition"/>
        </w:rPr>
        <w:t xml:space="preserve"> quibus scilicet exempti testes sunt &amp; </w:t>
      </w:r>
      <w:r>
        <w:rPr>
          <w:rStyle w:val="GrcARELIRE"/>
        </w:rPr>
        <w:t>ι</w:t>
      </w:r>
      <w:r>
        <w:rPr>
          <w:rStyle w:val="Dfinition"/>
        </w:rPr>
        <w:br/>
        <w:t>execti; Alij Spadones (</w:t>
      </w:r>
      <w:r>
        <w:rPr>
          <w:rStyle w:val="GrcARELIRE"/>
        </w:rPr>
        <w:t>σπάδων</w:t>
      </w:r>
      <w:r>
        <w:rPr>
          <w:rStyle w:val="Dfinition"/>
        </w:rPr>
        <w:t xml:space="preserve"> Graecis) </w:t>
      </w:r>
      <w:r>
        <w:rPr>
          <w:rStyle w:val="GrcARELIRE"/>
        </w:rPr>
        <w:t>παρὰ τὸ ὐ</w:t>
      </w:r>
      <w:r>
        <w:rPr>
          <w:rStyle w:val="Dfinition"/>
        </w:rPr>
        <w:br/>
      </w:r>
      <w:r>
        <w:rPr>
          <w:rStyle w:val="GrcARELIRE"/>
        </w:rPr>
        <w:t>πᾶν</w:t>
      </w:r>
      <w:r>
        <w:rPr>
          <w:rStyle w:val="Dfinition"/>
        </w:rPr>
        <w:t xml:space="preserve"> quibus ij sunt extracti, alij </w:t>
      </w:r>
      <w:r>
        <w:rPr>
          <w:rStyle w:val="GrcARELIRE"/>
        </w:rPr>
        <w:t>δλίβιαι παὰ τὸ</w:t>
      </w:r>
      <w:r>
        <w:rPr>
          <w:rStyle w:val="Dfinition"/>
        </w:rPr>
        <w:br/>
      </w:r>
      <w:r>
        <w:rPr>
          <w:rStyle w:val="GrcARELIRE"/>
        </w:rPr>
        <w:t>θλίβειν</w:t>
      </w:r>
      <w:r>
        <w:rPr>
          <w:rStyle w:val="Dfinition"/>
        </w:rPr>
        <w:t xml:space="preserve"> quibus contusi, &amp; affine huic Sn</w:t>
      </w:r>
      <w:r>
        <w:rPr>
          <w:rStyle w:val="GrcARELIRE"/>
        </w:rPr>
        <w:t>ᾶν</w:t>
      </w:r>
      <w:r>
        <w:rPr>
          <w:rStyle w:val="Dfinition"/>
        </w:rPr>
        <w:t xml:space="preserve"> frange¬</w:t>
        <w:br/>
        <w:t xml:space="preserve">re à quo </w:t>
      </w:r>
      <w:r>
        <w:rPr>
          <w:rStyle w:val="GrcARELIRE"/>
        </w:rPr>
        <w:t>θλαδιαι</w:t>
      </w:r>
      <w:r>
        <w:rPr>
          <w:rStyle w:val="Dfinition"/>
        </w:rPr>
        <w:t>: omnium autem exectorum ani¬„</w:t>
        <w:br/>
        <w:t>mantium vox in foeminam mutatur: Spadones</w:t>
        <w:br/>
        <w:t>insuper varicibus omnino vacant vel minus ha¬</w:t>
        <w:br/>
        <w:t>bent quam caeteri; Cruribus insuper putridis.</w:t>
        <w:br/>
        <w:t>vlcerosisque fiunt; Calui insuper effici ne¬ „</w:t>
        <w:br/>
        <w:t>queunt, quorum omnium rationes docet Aristo¬</w:t>
        <w:br/>
        <w:t>teles sect. 10. problem. Sed neque Hippocratis ae¬</w:t>
        <w:br/>
        <w:t>tate podagra laborabant, inde conqueritur Seneca.</w:t>
        <w:br/>
      </w:r>
      <w:r>
        <w:rPr>
          <w:rStyle w:val="Guillemetdegoris"/>
        </w:rPr>
        <w:t>"</w:t>
      </w:r>
      <w:r>
        <w:rPr>
          <w:rStyle w:val="Dfinition"/>
        </w:rPr>
        <w:t>quòd suis temporibus Eunuchi mendacem fece¬</w:t>
        <w:br/>
      </w:r>
      <w:r>
        <w:rPr>
          <w:rStyle w:val="Guillemetdegoris"/>
        </w:rPr>
        <w:t>"</w:t>
      </w:r>
      <w:r>
        <w:rPr>
          <w:rStyle w:val="Dfinition"/>
        </w:rPr>
        <w:t>rint Hippocr. quod &amp; tum caluescerent, &amp; ar¬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thritici fierent ex intemperato viuendi genere;</w:t>
        <w:br/>
      </w:r>
      <w:r>
        <w:rPr>
          <w:rStyle w:val="Guillemetdegoris"/>
        </w:rPr>
        <w:t>"</w:t>
      </w:r>
      <w:r>
        <w:rPr>
          <w:rStyle w:val="Dfinition"/>
        </w:rPr>
        <w:t>Quaesitum autem est apud Iureconsultos anle¬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 liceret eis vxorem ducere: Terentiana mere¬</w:t>
        <w:br/>
      </w:r>
      <w:r>
        <w:rPr>
          <w:rStyle w:val="Guillemetdegoris"/>
        </w:rPr>
        <w:t>"</w:t>
      </w:r>
      <w:r>
        <w:rPr>
          <w:rStyle w:val="Dfinition"/>
        </w:rPr>
        <w:t>tricula mulierum maximos esse amatores ait,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posse: Caeterum intendi eis neruum irritis</w:t>
        <w:br/>
      </w:r>
      <w:r>
        <w:rPr>
          <w:rStyle w:val="Guillemetdegoris"/>
        </w:rPr>
        <w:t>"</w:t>
      </w:r>
      <w:r>
        <w:rPr>
          <w:rStyle w:val="Dfinition"/>
        </w:rPr>
        <w:t>flatibus palam est ex Turcarum maleficio, vnde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coeunt certe nonnulli etiam valide tametsi nihil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emittant, quae causa fuit vt Asianorum immanis</w:t>
        <w:br/>
      </w:r>
      <w:r>
        <w:rPr>
          <w:rStyle w:val="Guillemetdegoris"/>
        </w:rPr>
        <w:t>"</w:t>
      </w:r>
      <w:r>
        <w:rPr>
          <w:rStyle w:val="Dfinition"/>
        </w:rPr>
        <w:t>Barbaria progressus faceret in crudelitate, exe¬</w:t>
        <w:br/>
      </w:r>
      <w:r>
        <w:rPr>
          <w:rStyle w:val="Guillemetdegoris"/>
        </w:rPr>
        <w:t>"</w:t>
      </w:r>
      <w:r>
        <w:rPr>
          <w:rStyle w:val="Dfinition"/>
        </w:rPr>
        <w:t>ctos namque pueros cum foeminis custodes adhi¬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buissent, eosque adultos postea cum illis in adul¬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terio deprehendissent, flagitium illud à quibus¬</w:t>
        <w:br/>
        <w:t>n dam commissum in illis quidem mortis suppli¬</w:t>
        <w:br/>
        <w:t>u cio vlti sunt, in alijs totius virilitatis amputa¬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tione.</w:t>
        <w:br/>
        <w:t>1 Eunuchorum autem varias appellationes has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legi, scilicet non modo </w:t>
      </w:r>
      <w:r>
        <w:rPr>
          <w:rStyle w:val="GrcARELIRE"/>
        </w:rPr>
        <w:t>ἐυνοῦχρι</w:t>
      </w:r>
      <w:r>
        <w:rPr>
          <w:rStyle w:val="Dfinition"/>
        </w:rPr>
        <w:t xml:space="preserve"> vocantur, sed &amp;</w:t>
        <w:br/>
      </w:r>
      <w:r>
        <w:rPr>
          <w:rStyle w:val="GrcARELIRE"/>
        </w:rPr>
        <w:t>ουπαθῶνες</w:t>
      </w:r>
      <w:r>
        <w:rPr>
          <w:rStyle w:val="Dfinition"/>
        </w:rPr>
        <w:t xml:space="preserve">, </w:t>
      </w:r>
      <w:r>
        <w:rPr>
          <w:rStyle w:val="GrcARELIRE"/>
        </w:rPr>
        <w:t>θλαδίαι</w:t>
      </w:r>
      <w:r>
        <w:rPr>
          <w:rStyle w:val="Dfinition"/>
        </w:rPr>
        <w:t xml:space="preserve">, </w:t>
      </w:r>
      <w:r>
        <w:rPr>
          <w:rStyle w:val="GrcARELIRE"/>
        </w:rPr>
        <w:t>θλισίι</w:t>
      </w:r>
      <w:r>
        <w:rPr>
          <w:rStyle w:val="Dfinition"/>
        </w:rPr>
        <w:t xml:space="preserve">, </w:t>
      </w:r>
      <w:r>
        <w:rPr>
          <w:rStyle w:val="GrcARELIRE"/>
        </w:rPr>
        <w:t>ἀπόκόποι</w:t>
      </w:r>
      <w:r>
        <w:rPr>
          <w:rStyle w:val="Dfinition"/>
        </w:rPr>
        <w:t xml:space="preserve">, </w:t>
      </w:r>
      <w:r>
        <w:rPr>
          <w:rStyle w:val="GrcARELIRE"/>
        </w:rPr>
        <w:t>ἐκ τομμαι</w:t>
      </w:r>
      <w:r>
        <w:rPr>
          <w:rStyle w:val="Dfinition"/>
        </w:rPr>
        <w:t xml:space="preserve">, </w:t>
      </w:r>
      <w:r>
        <w:rPr>
          <w:rStyle w:val="GrcARELIRE"/>
        </w:rPr>
        <w:t>αἱ αν</w:t>
      </w:r>
      <w:r>
        <w:rPr>
          <w:rStyle w:val="Dfinition"/>
        </w:rPr>
        <w:t>¬</w:t>
        <w:br/>
      </w:r>
      <w:r>
        <w:rPr>
          <w:rStyle w:val="GrcARELIRE"/>
        </w:rPr>
        <w:t>ἡ δριεῖς</w:t>
      </w:r>
      <w:r>
        <w:rPr>
          <w:rStyle w:val="Dfinition"/>
        </w:rPr>
        <w:t xml:space="preserve">, </w:t>
      </w:r>
      <w:r>
        <w:rPr>
          <w:rStyle w:val="GrcARELIRE"/>
        </w:rPr>
        <w:t>ἢμίανδροι</w:t>
      </w:r>
      <w:r>
        <w:rPr>
          <w:rStyle w:val="Dfinition"/>
        </w:rPr>
        <w:t xml:space="preserve">, </w:t>
      </w:r>
      <w:r>
        <w:rPr>
          <w:rStyle w:val="GrcARELIRE"/>
        </w:rPr>
        <w:t>ἡμγύναικες</w:t>
      </w:r>
      <w:r>
        <w:rPr>
          <w:rStyle w:val="Dfinition"/>
        </w:rPr>
        <w:t xml:space="preserve">, </w:t>
      </w:r>
      <w:r>
        <w:rPr>
          <w:rStyle w:val="GrcARELIRE"/>
        </w:rPr>
        <w:t>αὐδργυνοὶ</w:t>
      </w:r>
      <w:r>
        <w:rPr>
          <w:rStyle w:val="Dfinition"/>
        </w:rPr>
        <w:t xml:space="preserve">, </w:t>
      </w:r>
      <w:r>
        <w:rPr>
          <w:rStyle w:val="GrcARELIRE"/>
        </w:rPr>
        <w:t>γυννίδες</w:t>
      </w:r>
      <w:r>
        <w:rPr>
          <w:rStyle w:val="Dfinition"/>
        </w:rPr>
        <w:t>,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χλόυναι</w:t>
      </w:r>
      <w:r>
        <w:rPr>
          <w:rStyle w:val="Dfinition"/>
        </w:rPr>
        <w:t>, &amp; Adleis, &amp; Asiatica ac Bythina vo¬</w:t>
        <w:br/>
      </w:r>
      <w:r>
        <w:rPr>
          <w:rStyle w:val="GrcARELIRE"/>
        </w:rPr>
        <w:t>γάλλοι</w:t>
      </w:r>
      <w:r>
        <w:rPr>
          <w:rStyle w:val="Dfinition"/>
        </w:rPr>
        <w:t xml:space="preserve"> ab Atte qui versus in furorem deuoluit ip¬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 acuto sibi pondera silice, vt legitur in Catulli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carmine; idem vitium hominum dicitur </w:t>
      </w:r>
      <w:r>
        <w:rPr>
          <w:rStyle w:val="GrcARELIRE"/>
        </w:rPr>
        <w:t>λοιμὸς</w:t>
      </w:r>
      <w:r>
        <w:rPr>
          <w:rStyle w:val="Dfinition"/>
        </w:rPr>
        <w:br/>
      </w:r>
      <w:r>
        <w:rPr>
          <w:rStyle w:val="GrcARELIRE"/>
        </w:rPr>
        <w:t>η δὲ ρύσεως</w:t>
      </w:r>
      <w:r>
        <w:rPr>
          <w:rStyle w:val="Dfinition"/>
        </w:rPr>
        <w:t xml:space="preserve">, </w:t>
      </w:r>
      <w:r>
        <w:rPr>
          <w:rStyle w:val="GrcARELIRE"/>
        </w:rPr>
        <w:t>πιλος πολιτείας</w:t>
      </w:r>
      <w:r>
        <w:rPr>
          <w:rStyle w:val="Dfinition"/>
        </w:rPr>
        <w:t>, naturae pestis, ciuitatis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labes, </w:t>
      </w:r>
      <w:r>
        <w:rPr>
          <w:rStyle w:val="GrcARELIRE"/>
        </w:rPr>
        <w:t>ἀμρίβολα πρίσωπα ττριρέρων</w:t>
      </w:r>
      <w:r>
        <w:rPr>
          <w:rStyle w:val="Dfinition"/>
        </w:rPr>
        <w:t xml:space="preserve"> personas ambi¬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guas gerens, </w:t>
      </w:r>
      <w:r>
        <w:rPr>
          <w:rStyle w:val="GrcARELIRE"/>
        </w:rPr>
        <w:t>πράιμα νινοτευαένον</w:t>
      </w:r>
      <w:r>
        <w:rPr>
          <w:rStyle w:val="Dfinition"/>
        </w:rPr>
        <w:t>, &amp; apud Catul¬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lum Notha mulier; dicuntur ijdem </w:t>
      </w:r>
      <w:r>
        <w:rPr>
          <w:rStyle w:val="GrcARELIRE"/>
        </w:rPr>
        <w:t>θηλοι καὶ</w:t>
      </w:r>
      <w:r>
        <w:rPr>
          <w:rStyle w:val="Dfinition"/>
        </w:rPr>
        <w:br/>
      </w:r>
      <w:r>
        <w:rPr>
          <w:rStyle w:val="GrcARELIRE"/>
        </w:rPr>
        <w:t>εη ἀνανδροι</w:t>
      </w:r>
      <w:r>
        <w:rPr>
          <w:rStyle w:val="Dfinition"/>
        </w:rPr>
        <w:t xml:space="preserve">, neque viri neque mulieres, </w:t>
      </w:r>
      <w:r>
        <w:rPr>
          <w:rStyle w:val="GrcARELIRE"/>
        </w:rPr>
        <w:t>σιδηροκατάδι</w:t>
      </w:r>
      <w:r>
        <w:rPr>
          <w:rStyle w:val="Dfinition"/>
        </w:rPr>
        <w:t>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κο</w:t>
      </w:r>
      <w:r>
        <w:rPr>
          <w:rStyle w:val="Dfinition"/>
        </w:rPr>
        <w:t xml:space="preserve">i ferro multati, </w:t>
      </w:r>
      <w:r>
        <w:rPr>
          <w:rStyle w:val="GrcARELIRE"/>
        </w:rPr>
        <w:t>γυναικομανεῖς</w:t>
      </w:r>
      <w:r>
        <w:rPr>
          <w:rStyle w:val="Dfinition"/>
        </w:rPr>
        <w:t xml:space="preserve">, &amp; </w:t>
      </w:r>
      <w:r>
        <w:rPr>
          <w:rStyle w:val="GrcARELIRE"/>
        </w:rPr>
        <w:t>θηλυμανεῖς</w:t>
      </w:r>
      <w:r>
        <w:rPr>
          <w:rStyle w:val="Dfinition"/>
        </w:rPr>
        <w:t xml:space="preserve"> mu¬</w:t>
        <w:br/>
      </w:r>
      <w:r>
        <w:rPr>
          <w:rStyle w:val="Guillemetdegoris"/>
        </w:rPr>
        <w:t>"</w:t>
      </w:r>
      <w:r>
        <w:rPr>
          <w:rStyle w:val="Dfinition"/>
        </w:rPr>
        <w:t>lierosi, etenim perhibentur esse maximi amato¬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res mulierum vt &amp; Terentiana Pythias ait, item¬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que </w:t>
      </w:r>
      <w:r>
        <w:rPr>
          <w:rStyle w:val="GrcARELIRE"/>
        </w:rPr>
        <w:t>πλμακίδες</w:t>
      </w:r>
      <w:r>
        <w:rPr>
          <w:rStyle w:val="Dfinition"/>
        </w:rPr>
        <w:t xml:space="preserve"> dicuntur, vt in Ennianoversu Sal¬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macida spolia à fonte Salmacidos, hoc &amp; insu¬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per de voce </w:t>
      </w:r>
      <w:r>
        <w:rPr>
          <w:rStyle w:val="GrcARELIRE"/>
        </w:rPr>
        <w:t>ἐυνοῦγος</w:t>
      </w:r>
      <w:r>
        <w:rPr>
          <w:rStyle w:val="Dfinition"/>
        </w:rPr>
        <w:t xml:space="preserve"> adnotandum venit, illam de</w:t>
        <w:br/>
      </w:r>
      <w:r>
        <w:rPr>
          <w:rStyle w:val="Guillemetdegoris"/>
        </w:rPr>
        <w:t>"</w:t>
      </w:r>
      <w:r>
        <w:rPr>
          <w:rStyle w:val="Dfinition"/>
        </w:rPr>
        <w:t>rebus alijs metaphoricons plerumque vsurpari,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Plinius aliquando Laurus spadoniae memi¬</w:t>
        <w:br/>
      </w:r>
      <w:r>
        <w:rPr>
          <w:rStyle w:val="Guillemetdegoris"/>
        </w:rPr>
        <w:t>„</w:t>
      </w:r>
      <w:r>
        <w:rPr>
          <w:rStyle w:val="Dfinition"/>
        </w:rPr>
        <w:t>nit, idem lib. 12. cap. 14. à conditione castrati se¬</w:t>
        <w:br/>
      </w:r>
      <w:r>
        <w:rPr>
          <w:rStyle w:val="Guillemetdegoris"/>
        </w:rPr>
        <w:t>"</w:t>
      </w:r>
      <w:r>
        <w:rPr>
          <w:rStyle w:val="Dfinition"/>
        </w:rPr>
        <w:t>minis mala quaedam à Belgis Spadonia appellari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docet, sed &amp; lactucam quamdam vt supra anno¬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tatum in voce </w:t>
      </w:r>
      <w:r>
        <w:rPr>
          <w:rStyle w:val="GrcARELIRE"/>
        </w:rPr>
        <w:t>ἐυνούχιον</w:t>
      </w:r>
      <w:r>
        <w:rPr>
          <w:rStyle w:val="Dfinition"/>
        </w:rPr>
        <w:t>; Sic &amp; Theophr. hist.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plant. lib. 4, cap. 12. scribit arundines non haben¬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tes </w:t>
      </w:r>
      <w:r>
        <w:rPr>
          <w:rStyle w:val="GrcARELIRE"/>
        </w:rPr>
        <w:t>τὸν αὐθήλην</w:t>
      </w:r>
      <w:r>
        <w:rPr>
          <w:rStyle w:val="Dfinition"/>
        </w:rPr>
        <w:t xml:space="preserve">, vocar </w:t>
      </w:r>
      <w:r>
        <w:rPr>
          <w:rStyle w:val="GrcARELIRE"/>
        </w:rPr>
        <w:t>ὀυνεχίας</w:t>
      </w:r>
      <w:r>
        <w:rPr>
          <w:rStyle w:val="Dfinition"/>
        </w:rPr>
        <w:t>, sed &amp; surculos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 afferunt Columella ipadones nominari au¬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thor est.</w:t>
        <w:br/>
      </w:r>
      <w:r>
        <w:rPr>
          <w:rStyle w:val="Orth"/>
        </w:rPr>
        <w:t>Ἐυνυχρειδίστατοι τῶν</w:t>
      </w:r>
      <w:r>
        <w:rPr>
          <w:rStyle w:val="GrcARELIRE"/>
        </w:rPr>
        <w:t xml:space="preserve"> Ἀνθρώπων</w:t>
      </w:r>
      <w:r>
        <w:rPr>
          <w:rStyle w:val="Dfinition"/>
        </w:rPr>
        <w:t>. dicuntur Schythae</w:t>
        <w:br/>
      </w:r>
      <w:r>
        <w:rPr>
          <w:rStyle w:val="Guillemetdegoris"/>
        </w:rPr>
        <w:t>"</w:t>
      </w:r>
      <w:r>
        <w:rPr>
          <w:rStyle w:val="Dfinition"/>
        </w:rPr>
        <w:t>Hippocrati lib. de aere aqui &amp; loc. id est, maxime</w:t>
        <w:br/>
      </w:r>
      <w:r>
        <w:rPr>
          <w:rStyle w:val="Guillemetdegoris"/>
        </w:rPr>
        <w:t>"</w:t>
      </w:r>
      <w:r>
        <w:rPr>
          <w:rStyle w:val="Dfinition"/>
        </w:rPr>
        <w:t>effoeminati &amp; euirati, omniumque hominum</w:t>
        <w:br/>
      </w:r>
      <w:r>
        <w:rPr>
          <w:rStyle w:val="Guillemetdegoris"/>
        </w:rPr>
        <w:t>„</w:t>
      </w:r>
      <w:r>
        <w:rPr>
          <w:rStyle w:val="Dfinition"/>
        </w:rPr>
        <w:t>minimè ad coitum valentes.</w:t>
        <w:br/>
      </w:r>
      <w:r>
        <w:rPr>
          <w:rStyle w:val="Orth"/>
        </w:rPr>
        <w:t>Ἐυνεγισμὸς</w:t>
      </w:r>
      <w:r>
        <w:rPr>
          <w:rStyle w:val="Dfinition"/>
        </w:rPr>
        <w:t>. Eunuchos faciendi ratio dicitur à Paulo</w:t>
        <w:br/>
      </w:r>
      <w:r>
        <w:rPr>
          <w:rStyle w:val="Guillemetdegoris"/>
        </w:rPr>
        <w:t>"</w:t>
      </w:r>
      <w:r>
        <w:rPr>
          <w:rStyle w:val="Dfinition"/>
        </w:rPr>
        <w:t>lib. 6. cap. 68. quam esse duplicem inquit, nimi¬</w:t>
        <w:br/>
      </w:r>
      <w:r>
        <w:rPr>
          <w:rStyle w:val="Guillemetdegoris"/>
        </w:rPr>
        <w:t>„</w:t>
      </w:r>
      <w:r>
        <w:rPr>
          <w:rStyle w:val="Dfinition"/>
        </w:rPr>
        <w:t>rum vel testium contusione facta, vel eorum¬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dem excisione, quem vtrumque modum eo lo¬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 describit: fuit autem olim </w:t>
      </w:r>
      <w:r>
        <w:rPr>
          <w:rStyle w:val="GrcARELIRE"/>
        </w:rPr>
        <w:t>ἐυνυχιταὸς</w:t>
      </w:r>
      <w:r>
        <w:rPr>
          <w:rStyle w:val="Dfinition"/>
        </w:rPr>
        <w:t xml:space="preserve"> Elephan¬</w:t>
        <w:br/>
      </w:r>
      <w:r>
        <w:rPr>
          <w:rStyle w:val="Guillemetdegoris"/>
        </w:rPr>
        <w:t>"</w:t>
      </w:r>
      <w:r>
        <w:rPr>
          <w:rStyle w:val="Dfinition"/>
        </w:rPr>
        <w:t>tiaseos remedium.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Ev,</w:t>
      </w:r>
      <w:r>
        <w:rPr>
          <w:rStyle w:val="GrcARELIRE"/>
        </w:rPr>
        <w:t>ικος</w:t>
      </w:r>
      <w:r>
        <w:rPr>
          <w:rStyle w:val="Dfinition"/>
        </w:rPr>
        <w:t xml:space="preserve">. de illius significato vide in voce </w:t>
      </w:r>
      <w:r>
        <w:rPr>
          <w:rStyle w:val="GrcARELIRE"/>
        </w:rPr>
        <w:t>ὅλκος</w:t>
      </w:r>
      <w:r>
        <w:rPr>
          <w:rStyle w:val="Dfinition"/>
        </w:rPr>
        <w:t>.</w:t>
        <w:br/>
      </w:r>
      <w:r>
        <w:rPr>
          <w:rStyle w:val="Orth"/>
        </w:rPr>
        <w:t>Ἐυοργητότερα</w:t>
      </w:r>
      <w:r>
        <w:rPr>
          <w:rStyle w:val="Dfinition"/>
        </w:rPr>
        <w:t xml:space="preserve">. </w:t>
      </w:r>
      <w:r>
        <w:rPr>
          <w:rStyle w:val="Syn"/>
        </w:rPr>
        <w:t>ἐυτροπώτερα</w:t>
      </w:r>
      <w:r>
        <w:rPr>
          <w:rStyle w:val="Dfinition"/>
        </w:rPr>
        <w:t xml:space="preserve">. </w:t>
      </w:r>
      <w:r>
        <w:rPr>
          <w:rStyle w:val="GrcARELIRE"/>
        </w:rPr>
        <w:t>ἐυηθίστερα</w:t>
      </w:r>
      <w:r>
        <w:rPr>
          <w:rStyle w:val="Dfinition"/>
        </w:rPr>
        <w:t>. hoc est, mori¬</w:t>
        <w:br/>
        <w:t>bus melioribus seu facilioribus, apud Hippocr.</w:t>
        <w:br/>
      </w:r>
      <w:r>
        <w:rPr>
          <w:rStyle w:val="GrcARELIRE"/>
        </w:rPr>
        <w:t>ὀργαὶ</w:t>
      </w:r>
      <w:r>
        <w:rPr>
          <w:rStyle w:val="Dfinition"/>
        </w:rPr>
        <w:t xml:space="preserve"> enim dicuntur </w:t>
      </w:r>
      <w:r>
        <w:rPr>
          <w:rStyle w:val="GrcARELIRE"/>
        </w:rPr>
        <w:t>οἱ τρόποι</w:t>
      </w:r>
      <w:r>
        <w:rPr>
          <w:rStyle w:val="Dfinition"/>
        </w:rPr>
        <w:t>, &amp; irae inter mores</w:t>
        <w:br/>
        <w:t>censentur.</w:t>
        <w:br/>
      </w:r>
      <w:r>
        <w:rPr>
          <w:rStyle w:val="Orth"/>
        </w:rPr>
        <w:t>Ευογον</w:t>
      </w:r>
      <w:r>
        <w:rPr>
          <w:rStyle w:val="Dfinition"/>
        </w:rPr>
        <w:t xml:space="preserve">. epitheton vinculi apud Hippocratem </w:t>
      </w:r>
      <w:r>
        <w:rPr>
          <w:rStyle w:val="GrcARELIRE"/>
        </w:rPr>
        <w:t>ἐν τ</w:t>
      </w:r>
      <w:r>
        <w:rPr>
          <w:rStyle w:val="Dfinition"/>
        </w:rPr>
        <w:t>ῷ</w:t>
        <w:br/>
      </w:r>
      <w:r>
        <w:rPr>
          <w:rStyle w:val="GrcARELIRE"/>
        </w:rPr>
        <w:t>πνὶ ἀἄθρων</w:t>
      </w:r>
      <w:r>
        <w:rPr>
          <w:rStyle w:val="Dfinition"/>
        </w:rPr>
        <w:t>, quasi dicas gestabile. sic autem vincu¬</w:t>
        <w:br/>
        <w:t>lum vocat, quod bene gestat &amp; sustinet, hoc est</w:t>
        <w:br/>
        <w:t>firmiter, &amp; sine vlla compressione continet.</w:t>
        <w:br/>
      </w:r>
      <w:r>
        <w:rPr>
          <w:rStyle w:val="Orth"/>
        </w:rPr>
        <w:t>Ἐυτατόριον</w:t>
      </w:r>
      <w:r>
        <w:rPr>
          <w:rStyle w:val="Dfinition"/>
        </w:rPr>
        <w:t>. est herba fruticosa surculosaque vnicum</w:t>
        <w:br/>
        <w:t>efferens caulem, tenuem, lignosum, subrectum,</w:t>
        <w:br/>
        <w:t>nigricantem, hirsutum, cubitalem &amp; aliquando</w:t>
        <w:br/>
        <w:t>ampliorem, folio per interualla inciso &amp; magna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ex parte quinquepartito: semine leuiter plumo¬</w:t>
        <w:br/>
        <w:t>so, è medio caule prosiliente. A rege sic nuncu¬</w:t>
        <w:br/>
        <w:t xml:space="preserve">patum esse multorum opinio est: alij </w:t>
      </w:r>
      <w:r>
        <w:rPr>
          <w:rStyle w:val="GrcARELIRE"/>
        </w:rPr>
        <w:t>ἡπατόειον</w:t>
      </w:r>
      <w:r>
        <w:rPr>
          <w:rStyle w:val="Dfinition"/>
        </w:rPr>
        <w:br/>
      </w:r>
      <w:r>
        <w:rPr>
          <w:rStyle w:val="GrcARELIRE"/>
        </w:rPr>
        <w:t>καὶ ἡπατίτην</w:t>
      </w:r>
      <w:r>
        <w:rPr>
          <w:rStyle w:val="Dfinition"/>
        </w:rPr>
        <w:t xml:space="preserve"> appellant. videtur ea esse quae in offi¬</w:t>
        <w:br/>
        <w:t>cinis agrimonia dicitur. Quod enim in illis cupa¬</w:t>
        <w:br/>
        <w:t xml:space="preserve">torium vocatur, sunt qui putent esse </w:t>
      </w:r>
      <w:r>
        <w:rPr>
          <w:rStyle w:val="GrcARELIRE"/>
        </w:rPr>
        <w:t>τὸ ὑδρπί</w:t>
      </w:r>
      <w:r>
        <w:rPr>
          <w:rStyle w:val="Dfinition"/>
        </w:rPr>
        <w:t>¬</w:t>
        <w:br/>
      </w:r>
      <w:r>
        <w:rPr>
          <w:rStyle w:val="GrcARELIRE"/>
        </w:rPr>
        <w:t>τῆι</w:t>
      </w:r>
      <w:r>
        <w:rPr>
          <w:rStyle w:val="Dfinition"/>
        </w:rPr>
        <w:t>, siue piper aquosum.</w:t>
        <w:br/>
        <w:t>Nomen inuenit à Mitriditate cognomento,</w:t>
        <w:br/>
        <w:t>Eupatoris, vnde &amp; Plin. lib. 25. ca. 6. de herbis v</w:t>
        <w:br/>
        <w:t>loquens à Mitridate inuentis, Eupatoris, inquit,</w:t>
        <w:br/>
        <w:t>Regiam authoritatem habet, de hac autem Dios¬</w:t>
        <w:br/>
        <w:t>corid. lib. 4. cap. 41. reijciens eos qui hanc ean¬</w:t>
        <w:br/>
        <w:t>dem cum artemisia esse existimant, seu cum Ar¬</w:t>
        <w:br/>
        <w:t>gemone vt quidam existimant.5</w:t>
        <w:br/>
      </w:r>
      <w:r>
        <w:rPr>
          <w:rStyle w:val="Orth"/>
        </w:rPr>
        <w:t>Ἐὑπίταλος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δαρνοιδὲς</w:t>
      </w:r>
      <w:r>
        <w:rPr>
          <w:rStyle w:val="Dfinition"/>
        </w:rPr>
        <w:t>, vtha¬</w:t>
        <w:br/>
        <w:t>betur apud Dioscorid.</w:t>
        <w:br/>
      </w:r>
      <w:r>
        <w:rPr>
          <w:rStyle w:val="Orth"/>
        </w:rPr>
        <w:t>Ἐὑπιτίως</w:t>
      </w:r>
      <w:r>
        <w:rPr>
          <w:rStyle w:val="Dfinition"/>
        </w:rPr>
        <w:t xml:space="preserve"> facile &amp; prompte, apud Hippocr.</w:t>
        <w:br/>
      </w:r>
      <w:r>
        <w:rPr>
          <w:rStyle w:val="Orth"/>
        </w:rPr>
        <w:t>Ευπνοια</w:t>
      </w:r>
      <w:r>
        <w:rPr>
          <w:rStyle w:val="Dfinition"/>
        </w:rPr>
        <w:t>. spirandi facilitas. respiratio quae secundum</w:t>
        <w:br/>
        <w:t>naturam fit, apud Hippocr. vt annotauit Galen.</w:t>
        <w:br/>
        <w:t>in prognost.</w:t>
        <w:br/>
        <w:t>Part. 25. id est, quae naturali modo obitur, nec</w:t>
        <w:br/>
        <w:t>à naturali abscedit in expiratione, inspiratione,</w:t>
        <w:br/>
        <w:t>quiete, motu, dilatatione, compressione.</w:t>
        <w:br/>
      </w:r>
      <w:r>
        <w:rPr>
          <w:rStyle w:val="Orth"/>
        </w:rPr>
        <w:t>Ἐὑποουν</w:t>
      </w:r>
      <w:r>
        <w:rPr>
          <w:rStyle w:val="Dfinition"/>
        </w:rPr>
        <w:t xml:space="preserve">. </w:t>
      </w:r>
      <w:r>
        <w:rPr>
          <w:rStyle w:val="Syn"/>
        </w:rPr>
        <w:t>σῶμα</w:t>
      </w:r>
      <w:r>
        <w:rPr>
          <w:rStyle w:val="Dfinition"/>
        </w:rPr>
        <w:t xml:space="preserve">. idem quod </w:t>
      </w:r>
      <w:r>
        <w:rPr>
          <w:rStyle w:val="Syn"/>
        </w:rPr>
        <w:t>ἐυδάπνευστον</w:t>
      </w:r>
      <w:r>
        <w:rPr>
          <w:rStyle w:val="Dfinition"/>
        </w:rPr>
        <w:t>, de quo sic,</w:t>
        <w:br/>
        <w:t>Aristoteles sect. 38. problem. 4. Corpus, inquit,</w:t>
        <w:br/>
        <w:t>cui secundam valetudinem conciliamus non den¬</w:t>
        <w:br/>
        <w:t>sum sed rarum reddendum est, nam vt vrbes,</w:t>
        <w:br/>
        <w:t>locusque qui placide aspiratur (hinc enim mare,</w:t>
        <w:br/>
        <w:t>salubre est) ita etiam corpus quod facile transpi¬</w:t>
        <w:br/>
        <w:t>rat, illo salubrius degit quod contrario modo se,</w:t>
        <w:br/>
        <w:t>habet, aut enim nullum recrementum existet,</w:t>
        <w:br/>
        <w:t>aut quod extiterit quam primum vt excernatur,</w:t>
        <w:br/>
        <w:t>danda opera est, corpusque est semper ita regen¬</w:t>
        <w:br/>
        <w:t>dum vt simul atque excrementum admisit, ha¬</w:t>
        <w:br/>
        <w:t>beat qua parte illud excernat, sitque motuide¬</w:t>
        <w:br/>
        <w:t>ditum non quieti, Quod enim manet putrescit,</w:t>
        <w:br/>
        <w:t>modo aquae immotae, putrescens vero morbum,</w:t>
        <w:br/>
        <w:t>committit, at quod excernitur antequam vitie¬</w:t>
        <w:br/>
        <w:t>tur decedit; hoc igitur vt corpore denso nun¬</w:t>
        <w:br/>
        <w:t>quam contingit (fit enim prope vt inuisibiliafo¬</w:t>
        <w:br/>
        <w:t>ramina claudantur) sic raro solutoque accedat.</w:t>
        <w:br/>
        <w:t>necesse est. haec ille.</w:t>
        <w:br/>
      </w:r>
      <w:r>
        <w:rPr>
          <w:rStyle w:val="Orth"/>
        </w:rPr>
        <w:t>Ἐὑποεία</w:t>
      </w:r>
      <w:r>
        <w:rPr>
          <w:rStyle w:val="Dfinition"/>
        </w:rPr>
        <w:t>. expeditio, promptitudo, facilitas, apud</w:t>
        <w:br/>
        <w:t>Hippocratem.</w:t>
        <w:br/>
      </w:r>
      <w:r>
        <w:rPr>
          <w:rStyle w:val="GrcARELIRE"/>
        </w:rPr>
        <w:t>Ἐἀπόειστα</w:t>
      </w:r>
      <w:r>
        <w:rPr>
          <w:rStyle w:val="Dfinition"/>
        </w:rPr>
        <w:t xml:space="preserve">. </w:t>
      </w:r>
      <w:r>
        <w:rPr>
          <w:rStyle w:val="GrcARELIRE"/>
        </w:rPr>
        <w:t>ράῤμακα</w:t>
      </w:r>
      <w:r>
        <w:rPr>
          <w:rStyle w:val="Dfinition"/>
        </w:rPr>
        <w:t>. dicuntur medicis medicamen¬</w:t>
        <w:br/>
        <w:t>ta paratu facilia de quibus librum scripsit Ori¬</w:t>
        <w:br/>
        <w:t>bas. atque etiam extat de ijs Dioscorides opus.</w:t>
        <w:br/>
      </w:r>
      <w:r>
        <w:rPr>
          <w:rStyle w:val="Orth"/>
        </w:rPr>
        <w:t>Ἐυρριος</w:t>
      </w:r>
      <w:r>
        <w:rPr>
          <w:rStyle w:val="Dfinition"/>
        </w:rPr>
        <w:t>. sic à nonnullis dictus est lapis Iudaicus,</w:t>
        <w:br/>
        <w:t>quasi facile fluens, quod vrinam mouere &amp; cal¬</w:t>
        <w:br/>
        <w:t>culos frangere dicatur.</w:t>
        <w:br/>
      </w:r>
      <w:r>
        <w:rPr>
          <w:rStyle w:val="Orth"/>
        </w:rPr>
        <w:t>Ἐὑροῦν τὸ</w:t>
      </w:r>
      <w:r>
        <w:rPr>
          <w:rStyle w:val="GrcARELIRE"/>
        </w:rPr>
        <w:t xml:space="preserve"> σῶμα</w:t>
      </w:r>
      <w:r>
        <w:rPr>
          <w:rStyle w:val="Dfinition"/>
        </w:rPr>
        <w:t>. corpus fluidum aut fluxum aut mea¬</w:t>
        <w:br/>
        <w:t>bile, tale autem corpus est omnibus meatibus .</w:t>
        <w:br/>
        <w:t>reseratis, &amp; humoribus extenuatis, &amp; incisis, si¬</w:t>
        <w:br/>
        <w:t>quis fuerit in corpore humor crassus &amp; glutino¬</w:t>
        <w:br/>
        <w:t>sus, vt exponit Galen. comment. in aphoris. 9.</w:t>
        <w:br/>
        <w:t>lib. 2.</w:t>
        <w:br/>
      </w:r>
      <w:r>
        <w:rPr>
          <w:rStyle w:val="Orth"/>
        </w:rPr>
        <w:t>Ἐυρυθμίν</w:t>
      </w:r>
      <w:r>
        <w:rPr>
          <w:rStyle w:val="Dfinition"/>
        </w:rPr>
        <w:t xml:space="preserve">. </w:t>
      </w:r>
      <w:r>
        <w:rPr>
          <w:rStyle w:val="Syn"/>
        </w:rPr>
        <w:t>τῶν</w:t>
      </w:r>
      <w:r>
        <w:rPr>
          <w:rStyle w:val="GrcARELIRE"/>
        </w:rPr>
        <w:t xml:space="preserve"> γειρίων</w:t>
      </w:r>
      <w:r>
        <w:rPr>
          <w:rStyle w:val="Dfinition"/>
        </w:rPr>
        <w:t>. manuum agilitas atque prom¬</w:t>
        <w:br/>
        <w:t xml:space="preserve">ptitudo est Hippocr. lib. </w:t>
      </w:r>
      <w:r>
        <w:rPr>
          <w:rStyle w:val="GrcARELIRE"/>
        </w:rPr>
        <w:t>πεαὶ ἐυσημοσύνης</w:t>
      </w:r>
      <w:r>
        <w:rPr>
          <w:rStyle w:val="Dfinition"/>
        </w:rPr>
        <w:t>, quan¬</w:t>
        <w:br/>
        <w:t>do nimirum Chirurgus composite &amp; expedite,</w:t>
        <w:br/>
        <w:t>instrumentis ad artem accommodatis vtitur: es¬</w:t>
        <w:br/>
        <w:t xml:space="preserve">se &amp; </w:t>
      </w:r>
      <w:r>
        <w:rPr>
          <w:rStyle w:val="GrcARELIRE"/>
        </w:rPr>
        <w:t>ἐυρυθμία</w:t>
      </w:r>
      <w:r>
        <w:rPr>
          <w:rStyle w:val="Dfinition"/>
        </w:rPr>
        <w:t xml:space="preserve"> in pulsu dicitur, vide in sequentibus.</w:t>
        <w:br/>
      </w:r>
      <w:r>
        <w:rPr>
          <w:rStyle w:val="GrcARELIRE"/>
        </w:rPr>
        <w:t>ἔυρυθμος σρυ</w:t>
      </w:r>
      <w:r>
        <w:rPr>
          <w:rStyle w:val="Dfinition"/>
        </w:rPr>
        <w:t>s</w:t>
      </w:r>
      <w:r>
        <w:rPr>
          <w:rStyle w:val="GrcARELIRE"/>
        </w:rPr>
        <w:t>ώς</w:t>
      </w:r>
      <w:r>
        <w:rPr>
          <w:rStyle w:val="Dfinition"/>
        </w:rPr>
        <w:t>.</w:t>
        <w:br/>
      </w:r>
      <w:r>
        <w:rPr>
          <w:rStyle w:val="Orth"/>
        </w:rPr>
        <w:t>Ευρύθμος σρυ</w:t>
      </w:r>
      <w:r>
        <w:rPr>
          <w:rStyle w:val="Dfinition"/>
        </w:rPr>
        <w:t xml:space="preserve"> s</w:t>
      </w:r>
      <w:r>
        <w:rPr>
          <w:rStyle w:val="GrcARELIRE"/>
        </w:rPr>
        <w:t>μὸς</w:t>
      </w:r>
      <w:r>
        <w:rPr>
          <w:rStyle w:val="Dfinition"/>
        </w:rPr>
        <w:t>. pulsus eurhythmus. Est pulsus eu¬</w:t>
        <w:br/>
        <w:t>rhythmus, seruans rhythmum proprium aetati,</w:t>
        <w:br/>
        <w:t>naturae, temperamento, parti anni &amp; reliquis</w:t>
        <w:br/>
        <w:t>omnibus circumstantijs. Nam cum suus sit cui¬</w:t>
        <w:br/>
        <w:t>que aetati naturalis pulsus, qui rhythmum seruat</w:t>
        <w:br/>
        <w:t xml:space="preserve">aetatis, </w:t>
      </w:r>
      <w:r>
        <w:rPr>
          <w:rStyle w:val="GrcARELIRE"/>
        </w:rPr>
        <w:t>ἔυρυθμος</w:t>
      </w:r>
      <w:r>
        <w:rPr>
          <w:rStyle w:val="Dfinition"/>
        </w:rPr>
        <w:t xml:space="preserve"> vocatur: vt qui eum labefactat,</w:t>
        <w:br/>
      </w:r>
      <w:r>
        <w:rPr>
          <w:rStyle w:val="GrcARELIRE"/>
        </w:rPr>
        <w:t>ἄῤρυθμος</w:t>
      </w:r>
      <w:r>
        <w:rPr>
          <w:rStyle w:val="Dfinition"/>
        </w:rPr>
        <w:t>. Idem de naturis ac anni temporibus &amp;</w:t>
        <w:br/>
        <w:t>locis omnibusque alijs statuendum, quod horum</w:t>
        <w:br/>
        <w:t>singulis certus quidam rhythmus sit, qui serua¬</w:t>
        <w:br/>
        <w:t xml:space="preserve">tus </w:t>
      </w:r>
      <w:r>
        <w:rPr>
          <w:rStyle w:val="GrcARELIRE"/>
        </w:rPr>
        <w:t>εἴρυθμον</w:t>
      </w:r>
      <w:r>
        <w:rPr>
          <w:rStyle w:val="Dfinition"/>
        </w:rPr>
        <w:t xml:space="preserve"> pulsum facit. Eum autem qualis sit</w:t>
        <w:br/>
        <w:t>Galen. lib. 3. de pulsuum causis in singulis gene¬</w:t>
        <w:br/>
        <w:t xml:space="preserve">ribus sigillatim explicauit. vide </w:t>
      </w:r>
      <w:r>
        <w:rPr>
          <w:rStyle w:val="Ref"/>
        </w:rPr>
        <w:t>ῥυθμὸς</w:t>
      </w:r>
      <w:r>
        <w:rPr>
          <w:rStyle w:val="Dfinition"/>
        </w:rPr>
        <w:t>.</w:t>
        <w:br/>
      </w:r>
      <w:r>
        <w:rPr>
          <w:rStyle w:val="Orth"/>
        </w:rPr>
        <w:t>Εὑρυπίκι</w:t>
      </w:r>
      <w:r>
        <w:rPr>
          <w:rStyle w:val="Dfinition"/>
        </w:rPr>
        <w:t>. iunci genus, cuius semine somnum allici dicunt.</w:t>
        <w:br/>
      </w:r>
      <w:r>
        <w:rPr>
          <w:rStyle w:val="Orth"/>
        </w:rPr>
        <w:t>Ἐὑρυχυρία</w:t>
      </w:r>
      <w:r>
        <w:rPr>
          <w:rStyle w:val="Dfinition"/>
        </w:rPr>
        <w:t>. sinus, cauitas &amp; spatium internum.</w:t>
        <w:br/>
      </w:r>
      <w:r>
        <w:rPr>
          <w:rStyle w:val="Orth"/>
        </w:rPr>
        <w:t>Εὑρὼς</w:t>
      </w:r>
      <w:r>
        <w:rPr>
          <w:rStyle w:val="Dfinition"/>
        </w:rPr>
        <w:t xml:space="preserve">. caries, situs, putredo </w:t>
      </w:r>
      <w:r>
        <w:rPr>
          <w:rStyle w:val="GrcARELIRE"/>
        </w:rPr>
        <w:t>ἐυρωτπᾶν</w:t>
      </w:r>
      <w:r>
        <w:rPr>
          <w:rStyle w:val="Dfinition"/>
        </w:rPr>
        <w:t xml:space="preserve"> Gaza apud Ari¬</w:t>
        <w:br/>
        <w:t>stotelem exponit vermiculari, atque Dioscori¬</w:t>
        <w:br/>
        <w:t xml:space="preserve">des </w:t>
      </w:r>
      <w:r>
        <w:rPr>
          <w:rStyle w:val="GrcARELIRE"/>
        </w:rPr>
        <w:t>ἐυρωτιῶσταν ἀπορθορὰν</w:t>
      </w:r>
      <w:r>
        <w:rPr>
          <w:rStyle w:val="Dfinition"/>
        </w:rPr>
        <w:t>, quę situm sentiunt, quae¬</w:t>
        <w:br/>
        <w:t>que nimis inueterarunt &amp; mutuno r dolent.</w:t>
        <w:br/>
      </w:r>
      <w:r>
        <w:rPr>
          <w:rStyle w:val="Orth"/>
        </w:rPr>
        <w:t>Εὕσαρκος</w:t>
      </w:r>
      <w:r>
        <w:rPr>
          <w:rStyle w:val="Dfinition"/>
        </w:rPr>
        <w:t>. homo bene habitus, optime compositus.</w:t>
        <w:br/>
        <w:t>Linacer apud Galenum quadratum interpreta¬</w:t>
        <w:br/>
        <w:t>tur. Is porro est quem nec gracilem dicere nec</w:t>
        <w:br/>
        <w:t>crassum possis, sed nec calidum nec frigidum, nec</w:t>
        <w:br/>
        <w:t>alio quonis nomine ex his quae excessum defe¬</w:t>
        <w:br/>
        <w:t>ctumue indicant appellare. Est enim eius habitudo</w:t>
        <w:br/>
        <w:t>media, qui sicuti debitam partium conuenien¬</w:t>
        <w:br/>
        <w:t>tiam speciemque inculpatam habet, ita mediocri</w:t>
        <w:br/>
        <w:t>&amp; nullis vitijs obnoxio temperamento est.</w:t>
        <w:br/>
      </w:r>
      <w:r>
        <w:rPr>
          <w:rStyle w:val="Guillemetdegoris"/>
        </w:rPr>
        <w:t>"</w:t>
      </w:r>
      <w:r>
        <w:rPr>
          <w:rStyle w:val="Dfinition"/>
        </w:rPr>
        <w:t>Accipitur etiam interdum hoc nomen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crasso &amp; pingui, opponiturque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λεπ</w:t>
      </w:r>
      <w:r>
        <w:rPr>
          <w:rStyle w:val="Dfinition"/>
        </w:rPr>
        <w:t xml:space="preserve">ῷ aut </w:t>
      </w:r>
      <w:r>
        <w:rPr>
          <w:rStyle w:val="GrcARELIRE"/>
        </w:rPr>
        <w:t>ἰσ</w:t>
      </w:r>
      <w:r>
        <w:rPr>
          <w:rStyle w:val="Dfinition"/>
        </w:rPr>
        <w:t>vῷ</w:t>
        <w:br/>
      </w:r>
      <w:r>
        <w:rPr>
          <w:rStyle w:val="Guillemetdegoris"/>
        </w:rPr>
        <w:t>„</w:t>
      </w:r>
      <w:r>
        <w:rPr>
          <w:rStyle w:val="Dfinition"/>
        </w:rPr>
        <w:t>id est tenui, cum apud Gal. multis in locis, 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apud Hippoc. aph. 7. l. 4. vbi </w:t>
      </w:r>
      <w:r>
        <w:rPr>
          <w:rStyle w:val="GrcARELIRE"/>
        </w:rPr>
        <w:t>δυσημέας μέσως</w:t>
      </w:r>
      <w:r>
        <w:rPr>
          <w:rStyle w:val="Dfinition"/>
        </w:rPr>
        <w:br/>
      </w:r>
      <w:r>
        <w:rPr>
          <w:rStyle w:val="GrcARELIRE"/>
        </w:rPr>
        <w:t>ἡ ἐωστάκυς</w:t>
      </w:r>
      <w:r>
        <w:rPr>
          <w:rStyle w:val="Dfinition"/>
        </w:rPr>
        <w:t>, opponit ijs quos precedente aph. 6. eius¬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dem lib. dixerat </w:t>
      </w:r>
      <w:r>
        <w:rPr>
          <w:rStyle w:val="GrcARELIRE"/>
        </w:rPr>
        <w:t>τον ἴροὺς καὶ ἐυκαέα</w:t>
      </w:r>
      <w:r>
        <w:rPr>
          <w:rStyle w:val="Dfinition"/>
        </w:rPr>
        <w:t>, id est difficile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vomentes &amp; mediocriter carnosos gracilibus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facile vomentibus: ab </w:t>
      </w:r>
      <w:r>
        <w:rPr>
          <w:rStyle w:val="GrcARELIRE"/>
        </w:rPr>
        <w:t>εἴσαρκος</w:t>
      </w:r>
      <w:r>
        <w:rPr>
          <w:rStyle w:val="Dfinition"/>
        </w:rPr>
        <w:t xml:space="preserve"> factum </w:t>
      </w:r>
      <w:r>
        <w:rPr>
          <w:rStyle w:val="GrcARELIRE"/>
        </w:rPr>
        <w:t>ἑυσαρκία</w:t>
      </w:r>
      <w:r>
        <w:rPr>
          <w:rStyle w:val="Dfinition"/>
        </w:rPr>
        <w:t>, &amp;</w:t>
        <w:br/>
      </w:r>
      <w:r>
        <w:rPr>
          <w:rStyle w:val="GrcARELIRE"/>
        </w:rPr>
        <w:t>νἐυταακόῳ</w:t>
      </w:r>
      <w:r>
        <w:rPr>
          <w:rStyle w:val="Dfinition"/>
        </w:rPr>
        <w:t xml:space="preserve"> verbum apud Gal. 14. meth.</w:t>
        <w:br/>
        <w:t xml:space="preserve">Ebcim. sic dicta est à quibusdam </w:t>
      </w:r>
      <w:r>
        <w:rPr>
          <w:rStyle w:val="GrcARELIRE"/>
        </w:rPr>
        <w:t>ἡ ἐλξίνη</w:t>
      </w:r>
      <w:r>
        <w:rPr>
          <w:rStyle w:val="Dfinition"/>
        </w:rPr>
        <w:t>, vt habetur</w:t>
        <w:br/>
      </w:r>
      <w:r>
        <w:rPr>
          <w:rStyle w:val="Orth"/>
        </w:rPr>
        <w:t>Εὑπηα</w:t>
      </w:r>
      <w:r>
        <w:rPr>
          <w:rStyle w:val="Dfinition"/>
        </w:rPr>
        <w:t xml:space="preserve">, </w:t>
      </w:r>
      <w:r>
        <w:rPr>
          <w:rStyle w:val="GrcARELIRE"/>
        </w:rPr>
        <w:t>καὶ ἔυσιτος</w:t>
      </w:r>
      <w:r>
        <w:rPr>
          <w:rStyle w:val="Dfinition"/>
        </w:rPr>
        <w:t xml:space="preserve">. illa non est idem quod </w:t>
      </w:r>
      <w:r>
        <w:rPr>
          <w:rStyle w:val="GrcARELIRE"/>
        </w:rPr>
        <w:t>ὄιξις</w:t>
      </w:r>
      <w:r>
        <w:rPr>
          <w:rStyle w:val="Dfinition"/>
        </w:rPr>
        <w:t xml:space="preserve"> id est</w:t>
        <w:br/>
      </w:r>
      <w:r>
        <w:rPr>
          <w:rStyle w:val="Guillemetdegoris"/>
        </w:rPr>
        <w:t>„</w:t>
      </w:r>
      <w:r>
        <w:rPr>
          <w:rStyle w:val="Dfinition"/>
        </w:rPr>
        <w:t>naturalis appetentia, nam haec integrae valetudi¬</w:t>
        <w:br/>
      </w:r>
      <w:r>
        <w:rPr>
          <w:rStyle w:val="Guillemetdegoris"/>
        </w:rPr>
        <w:t>„</w:t>
      </w:r>
      <w:r>
        <w:rPr>
          <w:rStyle w:val="Dfinition"/>
        </w:rPr>
        <w:t>nis signum est, quae nihil relictum ostendit ne¬</w:t>
        <w:br/>
        <w:t>apud Dioscoridem.</w:t>
        <w:br/>
      </w:r>
      <w:r>
        <w:rPr>
          <w:rStyle w:val="Guillemetdegoris"/>
        </w:rPr>
        <w:t>"</w:t>
      </w:r>
      <w:r>
        <w:rPr>
          <w:rStyle w:val="Dfinition"/>
        </w:rPr>
        <w:t>que Empyreumatis, neque humoris morbifici,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quemadmodum </w:t>
      </w:r>
      <w:r>
        <w:rPr>
          <w:rStyle w:val="GrcARELIRE"/>
        </w:rPr>
        <w:t>ἀνορεξία</w:t>
      </w:r>
      <w:r>
        <w:rPr>
          <w:rStyle w:val="Dfinition"/>
        </w:rPr>
        <w:t xml:space="preserve"> recidiuae praenuntia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quam </w:t>
      </w:r>
      <w:r>
        <w:rPr>
          <w:rStyle w:val="GrcARELIRE"/>
        </w:rPr>
        <w:t>ἀποπτίαν</w:t>
      </w:r>
      <w:r>
        <w:rPr>
          <w:rStyle w:val="Dfinition"/>
        </w:rPr>
        <w:t xml:space="preserve"> Hippocr. vocat, &amp; cui contraria</w:t>
        <w:br/>
      </w:r>
      <w:r>
        <w:rPr>
          <w:rStyle w:val="GrcARELIRE"/>
        </w:rPr>
        <w:t>ν</w:t>
      </w:r>
      <w:r>
        <w:rPr>
          <w:rStyle w:val="Dfinition"/>
        </w:rPr>
        <w:t xml:space="preserve"> est </w:t>
      </w:r>
      <w:r>
        <w:rPr>
          <w:rStyle w:val="GrcARELIRE"/>
        </w:rPr>
        <w:t>ἐυστία</w:t>
      </w:r>
      <w:r>
        <w:rPr>
          <w:rStyle w:val="Dfinition"/>
        </w:rPr>
        <w:t xml:space="preserve">, id est vt interpretatur Philotheus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rcARELIRE"/>
        </w:rPr>
        <w:t>ἡ πολλὴ τρορή</w:t>
      </w:r>
      <w:r>
        <w:rPr>
          <w:rStyle w:val="Dfinition"/>
        </w:rPr>
        <w:t xml:space="preserve"> multus cibus, velut Galen. </w:t>
      </w:r>
      <w:r>
        <w:rPr>
          <w:rStyle w:val="GrcARELIRE"/>
        </w:rPr>
        <w:t>ὄζεξις σρο</w:t>
      </w:r>
      <w:r>
        <w:rPr>
          <w:rStyle w:val="Dfinition"/>
        </w:rPr>
        <w:t>¬</w:t>
        <w:br/>
      </w:r>
      <w:r>
        <w:rPr>
          <w:rStyle w:val="GrcARELIRE"/>
        </w:rPr>
        <w:t>ἡ δροτέσα σιτίων</w:t>
      </w:r>
      <w:r>
        <w:rPr>
          <w:rStyle w:val="Dfinition"/>
        </w:rPr>
        <w:t xml:space="preserve"> appetentia vehementior ciborum: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Hippocrati </w:t>
      </w:r>
      <w:r>
        <w:rPr>
          <w:rStyle w:val="GrcARELIRE"/>
        </w:rPr>
        <w:t>εὔστοι</w:t>
      </w:r>
      <w:r>
        <w:rPr>
          <w:rStyle w:val="Dfinition"/>
        </w:rPr>
        <w:t xml:space="preserve"> idem quod </w:t>
      </w:r>
      <w:r>
        <w:rPr>
          <w:rStyle w:val="Orth"/>
        </w:rPr>
        <w:t>in</w:t>
      </w:r>
      <w:r>
        <w:rPr>
          <w:rStyle w:val="Dfinition"/>
        </w:rPr>
        <w:t xml:space="preserve"> aphorismis 7</w:t>
      </w:r>
      <w:r>
        <w:rPr>
          <w:rStyle w:val="GrcARELIRE"/>
        </w:rPr>
        <w:t>ρ</w:t>
      </w:r>
      <w:r>
        <w:rPr>
          <w:rStyle w:val="Dfinition"/>
        </w:rPr>
        <w:t>9¬</w:t>
        <w:br/>
      </w:r>
      <w:r>
        <w:rPr>
          <w:rStyle w:val="GrcARELIRE"/>
        </w:rPr>
        <w:t>ἡ ρὴν λαμβαίοντες</w:t>
      </w:r>
      <w:r>
        <w:rPr>
          <w:rStyle w:val="Dfinition"/>
        </w:rPr>
        <w:t xml:space="preserve">, Galeno </w:t>
      </w:r>
      <w:r>
        <w:rPr>
          <w:rStyle w:val="GrcARELIRE"/>
        </w:rPr>
        <w:t>ὀρεγόμενοι τε καὶ περόμενοι</w:t>
      </w:r>
      <w:r>
        <w:rPr>
          <w:rStyle w:val="Dfinition"/>
        </w:rPr>
        <w:br/>
      </w:r>
      <w:r>
        <w:rPr>
          <w:rStyle w:val="GrcARELIRE"/>
        </w:rPr>
        <w:t>νἄγρι κόρυ</w:t>
      </w:r>
      <w:r>
        <w:rPr>
          <w:rStyle w:val="Dfinition"/>
        </w:rPr>
        <w:t xml:space="preserve"> appetentes ac pasti adusque satietatem:</w:t>
        <w:br/>
      </w:r>
      <w:r>
        <w:rPr>
          <w:rStyle w:val="Guillemetdegoris"/>
        </w:rPr>
        <w:t>"</w:t>
      </w:r>
      <w:r>
        <w:rPr>
          <w:rStyle w:val="Dfinition"/>
        </w:rPr>
        <w:t>damnat autem Hippocrat. in conualescentibus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non </w:t>
      </w:r>
      <w:r>
        <w:rPr>
          <w:rStyle w:val="GrcARELIRE"/>
        </w:rPr>
        <w:t>ὁρὴν</w:t>
      </w:r>
      <w:r>
        <w:rPr>
          <w:rStyle w:val="Dfinition"/>
        </w:rPr>
        <w:t xml:space="preserve"> appetentiam integram sed </w:t>
      </w:r>
      <w:r>
        <w:rPr>
          <w:rStyle w:val="GrcARELIRE"/>
        </w:rPr>
        <w:t>ἐυστίαν</w:t>
      </w:r>
      <w:r>
        <w:rPr>
          <w:rStyle w:val="Dfinition"/>
        </w:rPr>
        <w:t xml:space="preserve"> im¬</w:t>
        <w:br/>
      </w:r>
      <w:r>
        <w:rPr>
          <w:rStyle w:val="Guillemetdegoris"/>
        </w:rPr>
        <w:t>"</w:t>
      </w:r>
      <w:r>
        <w:rPr>
          <w:rStyle w:val="Dfinition"/>
        </w:rPr>
        <w:t>moderatam cibi sumptionem; Contra vero pro¬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bat initio </w:t>
      </w:r>
      <w:r>
        <w:rPr>
          <w:rStyle w:val="GrcARELIRE"/>
        </w:rPr>
        <w:t>ἀπτίαν</w:t>
      </w:r>
      <w:r>
        <w:rPr>
          <w:rStyle w:val="Dfinition"/>
        </w:rPr>
        <w:t xml:space="preserve"> non autem </w:t>
      </w:r>
      <w:r>
        <w:rPr>
          <w:rStyle w:val="GrcARELIRE"/>
        </w:rPr>
        <w:t>ἀποσιτίαν</w:t>
      </w:r>
      <w:r>
        <w:rPr>
          <w:rStyle w:val="Dfinition"/>
        </w:rPr>
        <w:t>, cuius di¬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stinctionis ignoratione mirum est quam peccent</w:t>
        <w:br/>
      </w:r>
      <w:r>
        <w:rPr>
          <w:rStyle w:val="Guillemetdegoris"/>
        </w:rPr>
        <w:t>„</w:t>
      </w:r>
      <w:r>
        <w:rPr>
          <w:rStyle w:val="Dfinition"/>
        </w:rPr>
        <w:t>multipliciter recentiores aphorismorum inter¬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pretes; </w:t>
      </w:r>
      <w:r>
        <w:rPr>
          <w:rStyle w:val="GrcARELIRE"/>
        </w:rPr>
        <w:t>ἀποσιτία</w:t>
      </w:r>
      <w:r>
        <w:rPr>
          <w:rStyle w:val="Dfinition"/>
        </w:rPr>
        <w:t xml:space="preserve"> perpetuo mala est </w:t>
      </w:r>
      <w:r>
        <w:rPr>
          <w:rStyle w:val="GrcARELIRE"/>
        </w:rPr>
        <w:t>ὄρέξις</w:t>
      </w:r>
      <w:r>
        <w:rPr>
          <w:rStyle w:val="Dfinition"/>
        </w:rPr>
        <w:t xml:space="preserve"> bona; </w:t>
      </w:r>
      <w:r>
        <w:rPr>
          <w:rStyle w:val="GrcARELIRE"/>
        </w:rPr>
        <w:t>ἀ</w:t>
      </w:r>
      <w:r>
        <w:rPr>
          <w:rStyle w:val="Dfinition"/>
        </w:rPr>
        <w:t>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na in conualescentibus ambigit, </w:t>
      </w:r>
      <w:r>
        <w:rPr>
          <w:rStyle w:val="GrcARELIRE"/>
        </w:rPr>
        <w:t>ἐυσιττα</w:t>
      </w:r>
      <w:r>
        <w:rPr>
          <w:rStyle w:val="Dfinition"/>
        </w:rPr>
        <w:t xml:space="preserve"> pericu¬</w:t>
        <w:br/>
      </w:r>
      <w:r>
        <w:rPr>
          <w:rStyle w:val="Guillemetdegoris"/>
        </w:rPr>
        <w:t>„</w:t>
      </w:r>
      <w:r>
        <w:rPr>
          <w:rStyle w:val="Dfinition"/>
        </w:rPr>
        <w:t>losa: in omnibus cibo non refici malum &amp; reci¬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diuae signum.</w:t>
        <w:br/>
      </w:r>
      <w:r>
        <w:rPr>
          <w:rStyle w:val="Orth"/>
        </w:rPr>
        <w:t>Ἐἰαθὲς</w:t>
      </w:r>
      <w:r>
        <w:rPr>
          <w:rStyle w:val="Dfinition"/>
        </w:rPr>
        <w:t>. significat apud Hippocr. valde mite &amp; blan¬</w:t>
        <w:br/>
        <w:t>dum, quodque cito consistit, &amp; veluti in aequili¬</w:t>
        <w:br/>
        <w:t>brio positum nihil habet periculi, vt interpreta¬</w:t>
        <w:br/>
        <w:t>tur Galenus.</w:t>
        <w:br/>
        <w:t xml:space="preserve">n Et </w:t>
      </w:r>
      <w:r>
        <w:rPr>
          <w:rStyle w:val="GrcARELIRE"/>
        </w:rPr>
        <w:t>Ἐυσταθέες νοῦστοι</w:t>
      </w:r>
      <w:r>
        <w:rPr>
          <w:rStyle w:val="Dfinition"/>
        </w:rPr>
        <w:t>. dicuntur Hippocrati mor¬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 constantes, certi, tempestiui qui facile consi¬</w:t>
        <w:br/>
      </w:r>
      <w:r>
        <w:rPr>
          <w:rStyle w:val="Guillemetdegoris"/>
        </w:rPr>
        <w:t>„</w:t>
      </w:r>
      <w:r>
        <w:rPr>
          <w:rStyle w:val="Dfinition"/>
        </w:rPr>
        <w:t>stunt.</w:t>
        <w:br/>
      </w:r>
      <w:r>
        <w:rPr>
          <w:rStyle w:val="Orth"/>
        </w:rPr>
        <w:t>Ἐὑστάθεια</w:t>
      </w:r>
      <w:r>
        <w:rPr>
          <w:rStyle w:val="Dfinition"/>
        </w:rPr>
        <w:t xml:space="preserve">, &amp; </w:t>
      </w:r>
      <w:r>
        <w:rPr>
          <w:rStyle w:val="GrcARELIRE"/>
        </w:rPr>
        <w:t>ἔυσταθία</w:t>
      </w:r>
      <w:r>
        <w:rPr>
          <w:rStyle w:val="Dfinition"/>
        </w:rPr>
        <w:t>. bona constitutio est, &amp; bona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habitudo, idem fere quod </w:t>
      </w:r>
      <w:r>
        <w:rPr>
          <w:rStyle w:val="GrcARELIRE"/>
        </w:rPr>
        <w:t>ἐυεξία</w:t>
      </w:r>
      <w:r>
        <w:rPr>
          <w:rStyle w:val="Dfinition"/>
        </w:rPr>
        <w:t xml:space="preserve"> apud Plutarch.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praeceptis sanitatis.</w:t>
        <w:br/>
      </w:r>
      <w:r>
        <w:rPr>
          <w:rStyle w:val="Orth"/>
        </w:rPr>
        <w:t>Εὕτακτον</w:t>
      </w:r>
      <w:r>
        <w:rPr>
          <w:rStyle w:val="Dfinition"/>
        </w:rPr>
        <w:t>. Collyrij nomen apud Gal. quod Scribo¬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nio &amp; Paulo </w:t>
      </w:r>
      <w:r>
        <w:rPr>
          <w:rStyle w:val="GrcARELIRE"/>
        </w:rPr>
        <w:t>στακτὸν</w:t>
      </w:r>
      <w:r>
        <w:rPr>
          <w:rStyle w:val="Dfinition"/>
        </w:rPr>
        <w:t xml:space="preserve"> dicitur, vide </w:t>
      </w:r>
      <w:r>
        <w:rPr>
          <w:rStyle w:val="Ref"/>
        </w:rPr>
        <w:t>στακτὸν</w:t>
      </w:r>
      <w:r>
        <w:rPr>
          <w:rStyle w:val="Dfinition"/>
        </w:rPr>
        <w:t>.</w:t>
        <w:br/>
      </w:r>
      <w:r>
        <w:rPr>
          <w:rStyle w:val="Orth"/>
        </w:rPr>
        <w:t>Εἴστομα</w:t>
      </w:r>
      <w:r>
        <w:rPr>
          <w:rStyle w:val="Dfinition"/>
        </w:rPr>
        <w:t>. medici cibos vocant qui ori grati sunt,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ἄστομα</w:t>
      </w:r>
      <w:r>
        <w:rPr>
          <w:rStyle w:val="Dfinition"/>
        </w:rPr>
        <w:t xml:space="preserve"> eos qui ingrati.</w:t>
        <w:br/>
      </w:r>
      <w:r>
        <w:rPr>
          <w:rStyle w:val="Orth"/>
        </w:rPr>
        <w:t>Ευστόμαγα</w:t>
      </w:r>
      <w:r>
        <w:rPr>
          <w:rStyle w:val="Dfinition"/>
        </w:rPr>
        <w:t>. ea medici vocant quae ori ventriculi grata</w:t>
        <w:br/>
        <w:t xml:space="preserve">sunt &amp; vtilia ipsumque corroborant, eadem </w:t>
      </w:r>
      <w:r>
        <w:rPr>
          <w:rStyle w:val="GrcARELIRE"/>
        </w:rPr>
        <w:t>ἐν</w:t>
      </w:r>
      <w:r>
        <w:rPr>
          <w:rStyle w:val="Dfinition"/>
        </w:rPr>
        <w:t>¬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άρδια</w:t>
      </w:r>
      <w:r>
        <w:rPr>
          <w:rStyle w:val="Dfinition"/>
        </w:rPr>
        <w:t xml:space="preserve"> dicuntur apud Hippoc. opponuntur his m</w:t>
        <w:br/>
      </w:r>
      <w:r>
        <w:rPr>
          <w:rStyle w:val="GrcARELIRE"/>
        </w:rPr>
        <w:t>κακοστόμαχα</w:t>
      </w:r>
      <w:r>
        <w:rPr>
          <w:rStyle w:val="Dfinition"/>
        </w:rPr>
        <w:t xml:space="preserve"> de quibus suo loco.</w:t>
        <w:br/>
      </w:r>
      <w:r>
        <w:rPr>
          <w:rStyle w:val="Orth"/>
        </w:rPr>
        <w:t>Ευστομα γεία</w:t>
      </w:r>
      <w:r>
        <w:rPr>
          <w:rStyle w:val="Dfinition"/>
        </w:rPr>
        <w:t>. dicitur ventriculi bona affectio, vt &amp; sa¬</w:t>
        <w:br/>
        <w:t>por stomacho gratus Diosc. I. 2. c. 19. de viperae.</w:t>
        <w:br/>
        <w:t xml:space="preserve">carnibus, vbi tamen nonnulli </w:t>
      </w:r>
      <w:r>
        <w:rPr>
          <w:rStyle w:val="GrcARELIRE"/>
        </w:rPr>
        <w:t>ἀυπμίας</w:t>
      </w:r>
      <w:r>
        <w:rPr>
          <w:rStyle w:val="Dfinition"/>
        </w:rPr>
        <w:t xml:space="preserve"> legunt. .</w:t>
        <w:br/>
      </w:r>
      <w:r>
        <w:rPr>
          <w:rStyle w:val="Orth"/>
        </w:rPr>
        <w:t>Εῦστα</w:t>
      </w:r>
      <w:r>
        <w:rPr>
          <w:rStyle w:val="Dfinition"/>
        </w:rPr>
        <w:t xml:space="preserve">. montanum hordeum, quod alio nomine </w:t>
      </w:r>
      <w:r>
        <w:rPr>
          <w:rStyle w:val="GrcARELIRE"/>
        </w:rPr>
        <w:t>ἀμ</w:t>
      </w:r>
      <w:r>
        <w:rPr>
          <w:rStyle w:val="Dfinition"/>
        </w:rPr>
        <w:t>¬</w:t>
        <w:br/>
      </w:r>
      <w:r>
        <w:rPr>
          <w:rStyle w:val="GrcARELIRE"/>
        </w:rPr>
        <w:t>ρίκαυστις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Εὑχημοσυνη</w:t>
      </w:r>
      <w:r>
        <w:rPr>
          <w:rStyle w:val="Dfinition"/>
        </w:rPr>
        <w:t>. virtus quaedam est quam in medico re¬</w:t>
        <w:br/>
        <w:t xml:space="preserve">quirit Hippoc. libello </w:t>
      </w:r>
      <w:r>
        <w:rPr>
          <w:rStyle w:val="GrcARELIRE"/>
        </w:rPr>
        <w:t>πρὶ ἐυγυμονης</w:t>
      </w:r>
      <w:r>
        <w:rPr>
          <w:rStyle w:val="Dfinition"/>
        </w:rPr>
        <w:t>, ornatum</w:t>
        <w:br/>
        <w:t>decentem Cornarius exposuit; moderationem</w:t>
        <w:br/>
        <w:t>Scalliger; probitatem &amp; honestatem Caluus &amp;,</w:t>
        <w:br/>
        <w:t>fuschius; elegantiam zuinggerus Appositissime, „</w:t>
        <w:br/>
        <w:t>hanc virtutem sub decoro Latini non male mihi,</w:t>
        <w:br/>
        <w:t>comprehendere videntur, ille enim Hippocra¬„</w:t>
        <w:br/>
        <w:t>tis libellus videtur speciosum quemdam ac de¬„</w:t>
        <w:br/>
        <w:t>center compositum medici oiatum &amp; habi¬</w:t>
        <w:br/>
        <w:t>tum instruere.</w:t>
        <w:br/>
      </w:r>
      <w:r>
        <w:rPr>
          <w:rStyle w:val="Orth"/>
        </w:rPr>
        <w:t>Εἴτπονον</w:t>
      </w:r>
      <w:r>
        <w:rPr>
          <w:rStyle w:val="Dfinition"/>
        </w:rPr>
        <w:t xml:space="preserve">. est collyrium </w:t>
      </w:r>
      <w:r>
        <w:rPr>
          <w:rStyle w:val="GrcARELIRE"/>
        </w:rPr>
        <w:t>ῥαχρ ματικὸν</w:t>
      </w:r>
      <w:r>
        <w:rPr>
          <w:rStyle w:val="Dfinition"/>
        </w:rPr>
        <w:t xml:space="preserve"> Oribasij. describi¬</w:t>
        <w:br/>
        <w:t xml:space="preserve">tur ab Aetio. quod alijs etiam nominibus </w:t>
      </w:r>
      <w:r>
        <w:rPr>
          <w:rStyle w:val="GrcARELIRE"/>
        </w:rPr>
        <w:t>αὐμά</w:t>
      </w:r>
      <w:r>
        <w:rPr>
          <w:rStyle w:val="Dfinition"/>
        </w:rPr>
        <w:t>¬</w:t>
        <w:br/>
      </w:r>
      <w:r>
        <w:rPr>
          <w:rStyle w:val="GrcARELIRE"/>
        </w:rPr>
        <w:t>τιον</w:t>
      </w:r>
      <w:r>
        <w:rPr>
          <w:rStyle w:val="Dfinition"/>
        </w:rPr>
        <w:t xml:space="preserve"> &amp; </w:t>
      </w:r>
      <w:r>
        <w:rPr>
          <w:rStyle w:val="GrcARELIRE"/>
        </w:rPr>
        <w:t>ἐπιθοξατὲς</w:t>
      </w:r>
      <w:r>
        <w:rPr>
          <w:rStyle w:val="Dfinition"/>
        </w:rPr>
        <w:t xml:space="preserve"> vocari scribit.</w:t>
        <w:br/>
        <w:t xml:space="preserve">Vide </w:t>
      </w:r>
      <w:r>
        <w:rPr>
          <w:rStyle w:val="GrcARELIRE"/>
        </w:rPr>
        <w:t>όμαπον</w:t>
      </w:r>
      <w:r>
        <w:rPr>
          <w:rStyle w:val="Dfinition"/>
        </w:rPr>
        <w:t xml:space="preserve">: est &amp; aliud </w:t>
      </w:r>
      <w:r>
        <w:rPr>
          <w:rStyle w:val="GrcARELIRE"/>
        </w:rPr>
        <w:t>ντνον</w:t>
      </w:r>
      <w:r>
        <w:rPr>
          <w:rStyle w:val="Dfinition"/>
        </w:rPr>
        <w:t xml:space="preserve"> vocatum in</w:t>
        <w:br/>
        <w:t>genere aridorum medicamentorum cicatricem.</w:t>
        <w:br/>
        <w:t xml:space="preserve">inducentium apud Gal. 5. </w:t>
      </w:r>
      <w:r>
        <w:rPr>
          <w:rStyle w:val="GrcARELIRE"/>
        </w:rPr>
        <w:t>κῦ γένη</w:t>
      </w:r>
      <w:r>
        <w:rPr>
          <w:rStyle w:val="Dfinition"/>
        </w:rPr>
        <w:t xml:space="preserve"> c. 14.</w:t>
        <w:br/>
      </w:r>
      <w:r>
        <w:rPr>
          <w:rStyle w:val="Orth"/>
        </w:rPr>
        <w:t>Εὕτονος κίνηις</w:t>
      </w:r>
      <w:r>
        <w:rPr>
          <w:rStyle w:val="Dfinition"/>
        </w:rPr>
        <w:t xml:space="preserve"> dicitur à Gal. motus qui violenter &amp;</w:t>
        <w:br/>
        <w:t>sine velocitate fit nam qui cum violentia celeri¬</w:t>
        <w:br/>
        <w:t xml:space="preserve">tatem habet, </w:t>
      </w:r>
      <w:r>
        <w:rPr>
          <w:rStyle w:val="GrcARELIRE"/>
        </w:rPr>
        <w:t>τφιδεὸς</w:t>
      </w:r>
      <w:r>
        <w:rPr>
          <w:rStyle w:val="Dfinition"/>
        </w:rPr>
        <w:t xml:space="preserve"> appellatur, vt ait lib. 2. sanit.</w:t>
        <w:br/>
        <w:t>tuendae,</w:t>
        <w:br/>
      </w:r>
      <w:r>
        <w:rPr>
          <w:rStyle w:val="Orth"/>
        </w:rPr>
        <w:t>Εὑτραπελίη</w:t>
      </w:r>
      <w:r>
        <w:rPr>
          <w:rStyle w:val="Dfinition"/>
        </w:rPr>
        <w:t xml:space="preserve">. virtus est quam lib. </w:t>
      </w:r>
      <w:r>
        <w:rPr>
          <w:rStyle w:val="GrcARELIRE"/>
        </w:rPr>
        <w:t>ταὶ ἐυσημοσ</w:t>
      </w:r>
      <w:r>
        <w:rPr>
          <w:rStyle w:val="Dfinition"/>
        </w:rPr>
        <w:t>. requirit</w:t>
        <w:br/>
        <w:t xml:space="preserve">in medico Hipp. cui </w:t>
      </w:r>
      <w:r>
        <w:rPr>
          <w:rStyle w:val="GrcARELIRE"/>
        </w:rPr>
        <w:t>το ἀυσηρὸν</w:t>
      </w:r>
      <w:r>
        <w:rPr>
          <w:rStyle w:val="Dfinition"/>
        </w:rPr>
        <w:t xml:space="preserve"> ibidem opponitur,“</w:t>
        <w:br/>
        <w:t>affabilitatem, facilitatem &amp; popularitatem recte“</w:t>
        <w:br/>
        <w:t>appellaueris. “</w:t>
        <w:br/>
      </w:r>
      <w:r>
        <w:rPr>
          <w:rStyle w:val="Orth"/>
        </w:rPr>
        <w:t>Εύτραρὴς</w:t>
      </w:r>
      <w:r>
        <w:rPr>
          <w:rStyle w:val="GrcARELIRE"/>
        </w:rPr>
        <w:t xml:space="preserve"> ἀν θρωπος</w:t>
      </w:r>
      <w:r>
        <w:rPr>
          <w:rStyle w:val="Dfinition"/>
        </w:rPr>
        <w:t xml:space="preserve"> appellatur qui bene nutritus, id est“</w:t>
        <w:br/>
        <w:t>bona habitudine &amp; firma corporis valetudine4</w:t>
        <w:br/>
        <w:t>praeditus est.6</w:t>
        <w:br/>
      </w:r>
      <w:r>
        <w:rPr>
          <w:rStyle w:val="Orth"/>
        </w:rPr>
        <w:t>Εὕπεπος νοῦστος</w:t>
      </w:r>
      <w:r>
        <w:rPr>
          <w:rStyle w:val="Dfinition"/>
        </w:rPr>
        <w:t xml:space="preserve">. idem quod </w:t>
      </w:r>
      <w:r>
        <w:rPr>
          <w:rStyle w:val="GrcARELIRE"/>
        </w:rPr>
        <w:t>ἐυνθης</w:t>
      </w:r>
      <w:r>
        <w:rPr>
          <w:rStyle w:val="Dfinition"/>
        </w:rPr>
        <w:t xml:space="preserve"> &amp; exponitur qui“</w:t>
        <w:br/>
        <w:t>facile ad bonum vergit, hac dictione vsum Hip¬</w:t>
        <w:br/>
        <w:t>pocratem, tum &amp; veteres alios docet Galen.“</w:t>
        <w:br/>
        <w:t>comm. 2. de victu acutor t. 40. 66</w:t>
        <w:br/>
      </w:r>
      <w:r>
        <w:rPr>
          <w:rStyle w:val="Orth"/>
        </w:rPr>
        <w:t>Εὑσορία</w:t>
      </w:r>
      <w:r>
        <w:rPr>
          <w:rStyle w:val="Dfinition"/>
        </w:rPr>
        <w:t>, siue “</w:t>
        <w:br/>
      </w:r>
      <w:r>
        <w:rPr>
          <w:rStyle w:val="Orth"/>
        </w:rPr>
        <w:t>Εἰρόνβιον</w:t>
      </w:r>
      <w:r>
        <w:rPr>
          <w:rStyle w:val="Dfinition"/>
        </w:rPr>
        <w:t>. est arbor ferulacea nascens in Aphrica,</w:t>
        <w:br/>
        <w:t>succo madens acerrimo, lacteo, &amp; valde ten¬</w:t>
        <w:br/>
        <w:t>uium partium. Ab incolis propter eximium eius</w:t>
        <w:br/>
        <w:t>ardorem non sine metu legitur. Quapropter ven¬</w:t>
        <w:br/>
        <w:t>triculos ouium elutos, in quos succus profluat,</w:t>
        <w:br/>
        <w:t>arbori adalligant, &amp; eminus caulem contis inci¬</w:t>
        <w:br/>
        <w:t>dunt, confestimque è plaga tanquam è vase quo¬</w:t>
        <w:br/>
        <w:t>dam magna vis eius in subiectos ventres effun¬</w:t>
        <w:br/>
        <w:t>ditur. Huius autem succi duo sunt genera, vnum</w:t>
        <w:br/>
        <w:t>orobi magnitudine, sarcocollae modo transluci¬</w:t>
        <w:br/>
        <w:t>dum: alterum vitreo nitore, in ventriculis con¬</w:t>
        <w:br/>
        <w:t>crescens. Eligendum est translucens &amp; acre: sed</w:t>
        <w:br/>
        <w:t>difficile gustus experimentum, quia vel leni lin¬</w:t>
        <w:br/>
        <w:t>guae tactu os accensum diu detineat, &amp; admota</w:t>
        <w:br/>
        <w:t>ori omnia euphorbium resipere faciat. Vim ha¬</w:t>
        <w:br/>
        <w:t>bet discutiendi suffusiones &amp; sedandi coxarum</w:t>
        <w:br/>
        <w:t>dolores, in odorifera potione haustus, aut cum</w:t>
        <w:br/>
        <w:t>melle cocto. sic enim eius drachma vna epota, vt</w:t>
        <w:br/>
        <w:t>scribit Paulus, pituitam, vel potius aquas extur¬</w:t>
        <w:br/>
        <w:t>bat atque amolitur. Euphorbium Iuba Ptolemaei</w:t>
        <w:br/>
        <w:t>pater appellauit nomine inuentoris medici sui &amp;</w:t>
        <w:br/>
        <w:t>fratris Musae, à quo Caesar Augustus conserua¬</w:t>
        <w:br/>
        <w:t>tus est, dicato illi priuatim volumine. Fit autem</w:t>
        <w:br/>
        <w:t>ex eo ceratum ad neruos vulneratos optimum,</w:t>
        <w:br/>
        <w:t>cuius descriptio habetur apud Aet. lib. 14.</w:t>
        <w:br/>
      </w:r>
      <w:r>
        <w:rPr>
          <w:rStyle w:val="Orth"/>
        </w:rPr>
        <w:t>Εὑρρασία</w:t>
      </w:r>
      <w:r>
        <w:rPr>
          <w:rStyle w:val="Dfinition"/>
        </w:rPr>
        <w:t>. herba est hyssopo similis, cauliculis pur¬</w:t>
        <w:br/>
        <w:t>pureis, folio paruo &amp; per ambitum serrato, flos¬</w:t>
        <w:br/>
        <w:t>culo albicante, quae in opacis collibus nascitur.</w:t>
        <w:br/>
        <w:t>De ea veteres nihil prodidere scripto, etsi Graecam</w:t>
        <w:br/>
        <w:t xml:space="preserve">nomenclaturam prae se ferat. </w:t>
      </w:r>
      <w:r>
        <w:rPr>
          <w:rStyle w:val="GrcARELIRE"/>
        </w:rPr>
        <w:t>εἰρρόσυνον</w:t>
      </w:r>
      <w:r>
        <w:rPr>
          <w:rStyle w:val="Dfinition"/>
        </w:rPr>
        <w:t xml:space="preserve"> forte dici</w:t>
        <w:br/>
        <w:t>debuit, quod faciat ad animi hilatitatem. Valet</w:t>
        <w:br/>
        <w:t>autem ad oculorum caligines &amp; suffusiones.</w:t>
        <w:br/>
      </w:r>
      <w:r>
        <w:rPr>
          <w:rStyle w:val="Orth"/>
        </w:rPr>
        <w:t>Εὑρεὶ τυνν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βυίλωονον</w:t>
      </w:r>
      <w:r>
        <w:rPr>
          <w:rStyle w:val="Dfinition"/>
        </w:rPr>
        <w:t>, cui dos</w:t>
        <w:br/>
        <w:t>haec praecipua traditur, quod in vinum conie¬</w:t>
        <w:br/>
        <w:t>ctum animi voluptates augeat. Dicitur &amp; eo no¬</w:t>
        <w:br/>
        <w:t xml:space="preserve">mine </w:t>
      </w:r>
      <w:r>
        <w:rPr>
          <w:rStyle w:val="GrcARELIRE"/>
        </w:rPr>
        <w:t>ἡ ἐυρεγοία</w:t>
      </w:r>
      <w:r>
        <w:rPr>
          <w:rStyle w:val="Dfinition"/>
        </w:rPr>
        <w:t>.</w:t>
        <w:br/>
      </w:r>
      <w:r>
        <w:rPr>
          <w:rStyle w:val="Orth"/>
        </w:rPr>
        <w:t>Εὑχρια</w:t>
      </w:r>
      <w:r>
        <w:rPr>
          <w:rStyle w:val="Dfinition"/>
        </w:rPr>
        <w:t xml:space="preserve"> pulcher color rubeus atque floridus quem</w:t>
        <w:br/>
      </w:r>
      <w:r>
        <w:rPr>
          <w:rStyle w:val="GrcARELIRE"/>
        </w:rPr>
        <w:t>ν αὐθηὸν χρῶμα καὶ ἐνανθὲς</w:t>
      </w:r>
      <w:r>
        <w:rPr>
          <w:rStyle w:val="Dfinition"/>
        </w:rPr>
        <w:t xml:space="preserve"> alijs locis Hippock. ap¬</w:t>
        <w:br/>
      </w:r>
      <w:r>
        <w:rPr>
          <w:rStyle w:val="Guillemetdegoris"/>
        </w:rPr>
        <w:t>„</w:t>
      </w:r>
      <w:r>
        <w:rPr>
          <w:rStyle w:val="Dfinition"/>
        </w:rPr>
        <w:t>pellauit; is vero viuidus color atque rubeus du¬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plex est, alius enim naturalis qualis inest candidis</w:t>
        <w:br/>
      </w:r>
      <w:r>
        <w:rPr>
          <w:rStyle w:val="Guillemetdegoris"/>
        </w:rPr>
        <w:t>"</w:t>
      </w:r>
      <w:r>
        <w:rPr>
          <w:rStyle w:val="Dfinition"/>
        </w:rPr>
        <w:t>puellis bene valentibus, alius saturatior atque</w:t>
        <w:br/>
      </w:r>
      <w:r>
        <w:rPr>
          <w:rStyle w:val="Guillemetdegoris"/>
        </w:rPr>
        <w:t>"</w:t>
      </w:r>
      <w:r>
        <w:rPr>
          <w:rStyle w:val="Dfinition"/>
        </w:rPr>
        <w:t>aduentitius vbi illae pudore suffunduntur, qui &amp;</w:t>
        <w:br/>
      </w:r>
      <w:r>
        <w:rPr>
          <w:rStyle w:val="Guillemetdegoris"/>
        </w:rPr>
        <w:t>"</w:t>
      </w:r>
      <w:r>
        <w:rPr>
          <w:rStyle w:val="Dfinition"/>
        </w:rPr>
        <w:t>cursu incalescentibus elucet, existitque vrgen¬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 accessione &amp; calido sudore, plareniticis qui¬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busdam catalepticis criticis hemorragijs immi¬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nentibus, aut abcessibus interdum post aures, at¬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que pulmonarijs, is in morbis color ?</w:t>
      </w:r>
      <w:r>
        <w:rPr>
          <w:rStyle w:val="GrcARELIRE"/>
        </w:rPr>
        <w:t>υχροια</w:t>
      </w:r>
      <w:r>
        <w:rPr>
          <w:rStyle w:val="Dfinition"/>
        </w:rPr>
        <w:t xml:space="preserve"> dici¬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 Hippocrati, fitque talis à vaporibus &amp; hu¬</w:t>
        <w:br/>
      </w:r>
      <w:r>
        <w:rPr>
          <w:rStyle w:val="Guillemetdegoris"/>
        </w:rPr>
        <w:t>„</w:t>
      </w:r>
      <w:r>
        <w:rPr>
          <w:rStyle w:val="Dfinition"/>
        </w:rPr>
        <w:t>moribus &amp; quando calor superiores partes pe¬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tit.</w:t>
        <w:br/>
      </w:r>
      <w:r>
        <w:rPr>
          <w:rStyle w:val="Orth"/>
        </w:rPr>
        <w:t>Εὑχροον</w:t>
      </w:r>
      <w:r>
        <w:rPr>
          <w:rStyle w:val="Dfinition"/>
        </w:rPr>
        <w:t>. nomen emplastri quod describitur à Scri¬</w:t>
        <w:br/>
        <w:t>bonio Largo, &amp; ab eo appellatur Tryphonis vi¬</w:t>
        <w:br/>
        <w:t>ride emplastrum. Est &amp; huius nominis cataplas¬</w:t>
        <w:br/>
        <w:t xml:space="preserve">ma quod habetur apud Gal. lib. 4. </w:t>
      </w:r>
      <w:r>
        <w:rPr>
          <w:rStyle w:val="GrcARELIRE"/>
        </w:rPr>
        <w:t>τ κατὰ τόπους</w:t>
      </w:r>
      <w:r>
        <w:rPr>
          <w:rStyle w:val="Dfinition"/>
        </w:rPr>
        <w:t>, ocu¬</w:t>
        <w:br/>
        <w:t>lis conueniens.</w:t>
        <w:br/>
      </w:r>
      <w:r>
        <w:rPr>
          <w:rStyle w:val="Guillemetdegoris"/>
        </w:rPr>
        <w:t>"</w:t>
      </w:r>
      <w:r>
        <w:rPr>
          <w:rStyle w:val="Dfinition"/>
        </w:rPr>
        <w:t>Sic dictum à coloris bonitate: describitur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aliud à Gal. lib. 5. </w:t>
      </w:r>
      <w:r>
        <w:rPr>
          <w:rStyle w:val="GrcARELIRE"/>
        </w:rPr>
        <w:t>καὰ τόπ</w:t>
      </w:r>
      <w:r>
        <w:rPr>
          <w:rStyle w:val="Dfinition"/>
        </w:rPr>
        <w:t>. c. 7. sic dictum empla¬</w:t>
        <w:br/>
      </w:r>
      <w:r>
        <w:rPr>
          <w:rStyle w:val="Guillemetdegoris"/>
        </w:rPr>
        <w:t>"</w:t>
      </w:r>
      <w:r>
        <w:rPr>
          <w:rStyle w:val="Dfinition"/>
        </w:rPr>
        <w:t>strum valens ad mentagram &amp; lichenes, aliud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cruentis idoneum &amp; epuloticum 5. </w:t>
      </w:r>
      <w:r>
        <w:rPr>
          <w:rStyle w:val="GrcARELIRE"/>
        </w:rPr>
        <w:t>κὰ</w:t>
      </w:r>
      <w:r>
        <w:rPr>
          <w:rStyle w:val="Dfinition"/>
        </w:rPr>
        <w:br/>
        <w:t xml:space="preserve">x </w:t>
      </w:r>
      <w:r>
        <w:rPr>
          <w:rStyle w:val="GrcARELIRE"/>
        </w:rPr>
        <w:t>γγώκ</w:t>
      </w:r>
      <w:r>
        <w:rPr>
          <w:rStyle w:val="Dfinition"/>
        </w:rPr>
        <w:t xml:space="preserve"> C. 2. ex Hera.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Ἐυγυλία</w:t>
      </w:r>
      <w:r>
        <w:rPr>
          <w:rStyle w:val="Dfinition"/>
        </w:rPr>
        <w:t>. succi bonitas apud Hipp.</w:t>
        <w:br/>
      </w:r>
      <w:r>
        <w:rPr>
          <w:rStyle w:val="Orth"/>
        </w:rPr>
        <w:t>Ἐἰγυμνν</w:t>
      </w:r>
      <w:r>
        <w:rPr>
          <w:rStyle w:val="Dfinition"/>
        </w:rPr>
        <w:t>. dicitur alimentum quod boni succi est. Id</w:t>
        <w:br/>
        <w:t>autem duplex est, tum quod portionem quan¬</w:t>
        <w:br/>
        <w:t>dam boni succi continet ad nutriendum habilis,</w:t>
        <w:br/>
        <w:t>sed plurimum habet recrementi, tum quod plu¬</w:t>
        <w:br/>
        <w:t>rimum habet quod nutrire potest, minimum au¬</w:t>
        <w:br/>
        <w:t>tem quod sit inutile, vt habetur apud Galen. l. 9.</w:t>
        <w:br/>
        <w:t>meth. med.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Huic opponitur </w:t>
      </w:r>
      <w:r>
        <w:rPr>
          <w:rStyle w:val="GrcARELIRE"/>
        </w:rPr>
        <w:t>τὸ κακόγυμον</w:t>
      </w:r>
      <w:r>
        <w:rPr>
          <w:rStyle w:val="Dfinition"/>
        </w:rPr>
        <w:t xml:space="preserve"> de quo suo lo¬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co, sed &amp; Gal. comment. in aphor. 64. l. 5. </w:t>
      </w:r>
      <w:r>
        <w:rPr>
          <w:rStyle w:val="GrcARELIRE"/>
        </w:rPr>
        <w:t>εἴγυμα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definit quae post coctionem in bonum succum</w:t>
        <w:br/>
      </w:r>
      <w:r>
        <w:rPr>
          <w:rStyle w:val="Guillemetdegoris"/>
        </w:rPr>
        <w:t>"</w:t>
      </w:r>
      <w:r>
        <w:rPr>
          <w:rStyle w:val="Dfinition"/>
        </w:rPr>
        <w:t>id est sanguinem mutantur, is enim humor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nobis amicus, dicuntur &amp; </w:t>
      </w:r>
      <w:r>
        <w:rPr>
          <w:rStyle w:val="GrcARELIRE"/>
        </w:rPr>
        <w:t>εὔχυλα</w:t>
      </w:r>
      <w:r>
        <w:rPr>
          <w:rStyle w:val="Dfinition"/>
        </w:rPr>
        <w:t>, quaenam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alia sint docuit Cels. l. 2. c. 20.</w:t>
        <w:br/>
      </w:r>
      <w:r>
        <w:rPr>
          <w:rStyle w:val="Orth"/>
        </w:rPr>
        <w:t>Ἐυψυχὴς</w:t>
      </w:r>
      <w:r>
        <w:rPr>
          <w:rStyle w:val="Dfinition"/>
        </w:rPr>
        <w:t>. dicitur iucundo &amp; salubri expositus frigo¬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ri, eaque significatione qua dicimus Gallice vn</w:t>
        <w:br/>
      </w:r>
      <w:r>
        <w:rPr>
          <w:rStyle w:val="Guillemetdegoris"/>
        </w:rPr>
        <w:t>„</w:t>
      </w:r>
      <w:r>
        <w:rPr>
          <w:rStyle w:val="Dfinition"/>
        </w:rPr>
        <w:t>lieu frais.</w:t>
        <w:br/>
      </w:r>
      <w:r>
        <w:rPr>
          <w:rStyle w:val="Orth"/>
        </w:rPr>
        <w:t>Ευώδες</w:t>
      </w:r>
      <w:r>
        <w:rPr>
          <w:rStyle w:val="Dfinition"/>
        </w:rPr>
        <w:t xml:space="preserve">. bene olens, de quo vide </w:t>
      </w:r>
      <w:r>
        <w:rPr>
          <w:rStyle w:val="Ref"/>
        </w:rPr>
        <w:t>ὄσφρησις</w:t>
      </w:r>
      <w:r>
        <w:rPr>
          <w:rStyle w:val="Dfinition"/>
        </w:rPr>
        <w:t>. est &amp; no¬</w:t>
        <w:br/>
        <w:t>men malagmatis, quod habetur apud Paulum</w:t>
        <w:br/>
        <w:t xml:space="preserve">lib. 7. Item collyrium quod alio nomine </w:t>
      </w:r>
      <w:r>
        <w:rPr>
          <w:rStyle w:val="GrcARELIRE"/>
        </w:rPr>
        <w:t>ἀθήιπ</w:t>
      </w:r>
      <w:r>
        <w:rPr>
          <w:rStyle w:val="Dfinition"/>
        </w:rPr>
        <w:t>¬</w:t>
        <w:br/>
      </w:r>
      <w:r>
        <w:rPr>
          <w:rStyle w:val="GrcARELIRE"/>
        </w:rPr>
        <w:t>πον</w:t>
      </w:r>
      <w:r>
        <w:rPr>
          <w:rStyle w:val="Dfinition"/>
        </w:rPr>
        <w:t xml:space="preserve"> &amp; </w:t>
      </w:r>
      <w:r>
        <w:rPr>
          <w:rStyle w:val="GrcARELIRE"/>
        </w:rPr>
        <w:t>διὰ συύρνης</w:t>
      </w:r>
      <w:r>
        <w:rPr>
          <w:rStyle w:val="Dfinition"/>
        </w:rPr>
        <w:t xml:space="preserve"> appellatur, &amp; à Scribonio Lar¬</w:t>
        <w:br/>
        <w:t>go describitur.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Vide in dictione </w:t>
      </w:r>
      <w:r>
        <w:rPr>
          <w:rStyle w:val="GrcARELIRE"/>
        </w:rPr>
        <w:t>Αθήμππον</w:t>
      </w:r>
      <w:r>
        <w:rPr>
          <w:rStyle w:val="Dfinition"/>
        </w:rPr>
        <w:t>; aliud &amp; habetur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collyrium </w:t>
      </w:r>
      <w:r>
        <w:rPr>
          <w:rStyle w:val="GrcARELIRE"/>
        </w:rPr>
        <w:t>ἑυῶδες</w:t>
      </w:r>
      <w:r>
        <w:rPr>
          <w:rStyle w:val="Dfinition"/>
        </w:rPr>
        <w:t xml:space="preserve"> dictum l. 4. </w:t>
      </w:r>
      <w:r>
        <w:rPr>
          <w:rStyle w:val="GrcARELIRE"/>
        </w:rPr>
        <w:t>τὰ τόπ</w:t>
      </w:r>
      <w:r>
        <w:rPr>
          <w:rStyle w:val="Dfinition"/>
        </w:rPr>
        <w:t>, cap. 7. at¬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 ad Zosium authorem refertur: epithematis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cuiusdam </w:t>
      </w:r>
      <w:r>
        <w:rPr>
          <w:rStyle w:val="GrcARELIRE"/>
        </w:rPr>
        <w:t>ἐνῶδες</w:t>
      </w:r>
      <w:r>
        <w:rPr>
          <w:rStyle w:val="Dfinition"/>
        </w:rPr>
        <w:t xml:space="preserve"> dicti descriptiones vi¬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de, atque vires apud Trallian. lib. 8, cap. 2. vide &amp;</w:t>
        <w:br/>
      </w:r>
      <w:r>
        <w:rPr>
          <w:rStyle w:val="Guillemetdegoris"/>
        </w:rPr>
        <w:t>„</w:t>
      </w:r>
      <w:r>
        <w:rPr>
          <w:rStyle w:val="Dfinition"/>
        </w:rPr>
        <w:t>medicamentorum huius nominis, vtiliumque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stomachi inflammationes à frigido humore or¬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tas descriptiones aliquot apud eundem l. 7. c. 12.</w:t>
        <w:br/>
      </w:r>
      <w:r>
        <w:rPr>
          <w:rStyle w:val="GrcARELIRE"/>
        </w:rPr>
        <w:t>Ἐυώδηύδατα</w:t>
      </w:r>
      <w:r>
        <w:rPr>
          <w:rStyle w:val="Dfinition"/>
        </w:rPr>
        <w:t>: aquae odoratae Hippoc. dicuntur lib. de</w:t>
        <w:br/>
      </w:r>
      <w:r>
        <w:rPr>
          <w:rStyle w:val="Guillemetdegoris"/>
        </w:rPr>
        <w:t>„</w:t>
      </w:r>
      <w:r>
        <w:rPr>
          <w:rStyle w:val="Dfinition"/>
        </w:rPr>
        <w:t>aere aq &amp; loc. quae laudantur tanquam salubres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quod illae odoris boni aut mali participes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debeant, sed quod ita odore carere debent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elementi naturam referant, hocque modo fra¬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grantes &amp; odoratę, id est gratae etiam olfactui di¬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cantur, quemadmodum dulces vocamus non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dulci sapore praeditae sunt, sed quae omni saporis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genere carent.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Orth"/>
        </w:rPr>
        <w:t>Ἐυωδια</w:t>
      </w:r>
      <w:r>
        <w:rPr>
          <w:rStyle w:val="Dfinition"/>
        </w:rPr>
        <w:t>. suauis odor: omnis autem odorum suauitas à</w:t>
        <w:br/>
        <w:t xml:space="preserve">ait Theoph. 6. de caus. plant. c. 6. </w:t>
      </w:r>
      <w:r>
        <w:rPr>
          <w:rStyle w:val="GrcARELIRE"/>
        </w:rPr>
        <w:t>πέψει τὸνι γίνετα</w:t>
      </w:r>
      <w:r>
        <w:rPr>
          <w:rStyle w:val="Dfinition"/>
        </w:rPr>
        <w:t xml:space="preserve"> a</w:t>
        <w:br/>
      </w:r>
      <w:r>
        <w:rPr>
          <w:rStyle w:val="GrcARELIRE"/>
        </w:rPr>
        <w:t>καὶ κατεργασί</w:t>
      </w:r>
      <w:r>
        <w:rPr>
          <w:rStyle w:val="Dfinition"/>
        </w:rPr>
        <w:t>ᾳ confectione concoctioneque proue¬</w:t>
        <w:br/>
        <w:t>nit, siquidem quae excocta fuerunt saporis odo¬</w:t>
        <w:br/>
        <w:t>risque sunt melioris quam crudiora.a</w:t>
        <w:br/>
      </w:r>
      <w:r>
        <w:rPr>
          <w:rStyle w:val="Orth"/>
        </w:rPr>
        <w:t>Εὑώυμος</w:t>
      </w:r>
      <w:r>
        <w:rPr>
          <w:rStyle w:val="Dfinition"/>
        </w:rPr>
        <w:t>. est arbor Punicae mali magnitudine at¬</w:t>
        <w:br/>
        <w:t>que folio eiusdem, maiori quam vinca peruinca,</w:t>
        <w:br/>
        <w:t>&amp; Vt Punica tenero: flore albo &amp; violae proximo,</w:t>
        <w:br/>
        <w:t>odore graui ac pestifero, folliculis sesami, in qui¬</w:t>
        <w:br/>
        <w:t>bus acinus quadrangulus, solidus, pecori gustatu</w:t>
        <w:br/>
        <w:t>lethalis. us</w:t>
      </w:r>
      <w:r>
        <w:rPr>
          <w:rStyle w:val="GrcARELIRE"/>
        </w:rPr>
        <w:t>α</w:t>
      </w:r>
      <w:r>
        <w:rPr>
          <w:rStyle w:val="Dfinition"/>
        </w:rPr>
        <w:t>9.</w:t>
        <w:br/>
      </w:r>
      <w:r>
        <w:rPr>
          <w:rStyle w:val="Orth"/>
        </w:rPr>
        <w:t>Ἐρέδει</w:t>
      </w:r>
      <w:r>
        <w:rPr>
          <w:rStyle w:val="Dfinition"/>
        </w:rPr>
        <w:t>. herba quam &amp; caucum appellant.</w:t>
        <w:br/>
        <w:t xml:space="preserve">Videtur per antiphrasim </w:t>
      </w:r>
      <w:r>
        <w:rPr>
          <w:rStyle w:val="GrcARELIRE"/>
        </w:rPr>
        <w:t>ἐν</w:t>
      </w:r>
      <w:r>
        <w:rPr>
          <w:rStyle w:val="Dfinition"/>
        </w:rPr>
        <w:t>ώ</w:t>
      </w:r>
      <w:r>
        <w:rPr>
          <w:rStyle w:val="GrcARELIRE"/>
        </w:rPr>
        <w:t>νυμος</w:t>
      </w:r>
      <w:r>
        <w:rPr>
          <w:rStyle w:val="Dfinition"/>
        </w:rPr>
        <w:t xml:space="preserve"> dicta, sunt a</w:t>
        <w:br/>
        <w:t xml:space="preserve">etiam qui </w:t>
      </w:r>
      <w:r>
        <w:rPr>
          <w:rStyle w:val="GrcARELIRE"/>
        </w:rPr>
        <w:t>ἀνάνυμον</w:t>
      </w:r>
      <w:r>
        <w:rPr>
          <w:rStyle w:val="Dfinition"/>
        </w:rPr>
        <w:t xml:space="preserve"> vocent à non habendo nomine.</w:t>
        <w:br/>
      </w:r>
      <w:r>
        <w:rPr>
          <w:rStyle w:val="Orth"/>
        </w:rPr>
        <w:t>Ἐρέδρανα</w:t>
      </w:r>
      <w:r>
        <w:rPr>
          <w:rStyle w:val="Dfinition"/>
        </w:rPr>
        <w:t xml:space="preserve">. </w:t>
      </w:r>
      <w:r>
        <w:rPr>
          <w:rStyle w:val="Syn"/>
        </w:rPr>
        <w:t>οἱ</w:t>
      </w:r>
      <w:r>
        <w:rPr>
          <w:rStyle w:val="GrcARELIRE"/>
        </w:rPr>
        <w:t xml:space="preserve"> γλουτοὶ</w:t>
      </w:r>
      <w:r>
        <w:rPr>
          <w:rStyle w:val="Dfinition"/>
        </w:rPr>
        <w:t>. hoc est nates.</w:t>
        <w:br/>
        <w:t>Quod super his homines sedeant.</w:t>
        <w:br/>
      </w:r>
      <w:r>
        <w:rPr>
          <w:rStyle w:val="Orth"/>
        </w:rPr>
        <w:t>Ἐρεδρον</w:t>
      </w:r>
      <w:r>
        <w:rPr>
          <w:rStyle w:val="Dfinition"/>
        </w:rPr>
        <w:t xml:space="preserve">. herba quae &amp; </w:t>
      </w:r>
      <w:r>
        <w:rPr>
          <w:rStyle w:val="GrcARELIRE"/>
        </w:rPr>
        <w:t>ἴτπουεις</w:t>
      </w:r>
      <w:r>
        <w:rPr>
          <w:rStyle w:val="Dfinition"/>
        </w:rPr>
        <w:t xml:space="preserve"> &amp; </w:t>
      </w:r>
      <w:r>
        <w:rPr>
          <w:rStyle w:val="GrcARELIRE"/>
        </w:rPr>
        <w:t>αὐάβασις</w:t>
      </w:r>
      <w:r>
        <w:rPr>
          <w:rStyle w:val="Dfinition"/>
        </w:rPr>
        <w:t xml:space="preserve"> dicitur. Sic</w:t>
        <w:br/>
        <w:t>vocatur ab insidendi natura. ascendit enim pro¬</w:t>
        <w:br/>
        <w:t>ximas arbores, &amp; ijs insidens coma propendent</w:t>
        <w:br/>
        <w:t xml:space="preserve">iuncea. Vide </w:t>
      </w:r>
      <w:r>
        <w:rPr>
          <w:rStyle w:val="GrcARELIRE"/>
        </w:rPr>
        <w:t>ἀνάβασις</w:t>
      </w:r>
      <w:r>
        <w:rPr>
          <w:rStyle w:val="Dfinition"/>
        </w:rPr>
        <w:t>.</w:t>
        <w:br/>
        <w:t>sed non sine mendi suspicione.1</w:t>
        <w:br/>
      </w:r>
      <w:r>
        <w:rPr>
          <w:rStyle w:val="Orth"/>
        </w:rPr>
        <w:t>Ἐξελκὶς</w:t>
      </w:r>
      <w:r>
        <w:rPr>
          <w:rStyle w:val="Dfinition"/>
        </w:rPr>
        <w:t>. crustula quae vlceri obducitur. Dicitur tum</w:t>
        <w:br/>
        <w:t xml:space="preserve">Apud Dioscor. dicitur </w:t>
      </w:r>
      <w:r>
        <w:rPr>
          <w:rStyle w:val="GrcARELIRE"/>
        </w:rPr>
        <w:t>ἔρυδρον</w:t>
      </w:r>
      <w:r>
        <w:rPr>
          <w:rStyle w:val="Dfinition"/>
        </w:rPr>
        <w:t xml:space="preserve"> pro </w:t>
      </w:r>
      <w:r>
        <w:rPr>
          <w:rStyle w:val="GrcARELIRE"/>
        </w:rPr>
        <w:t>ἔρεδουν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br/>
        <w:t xml:space="preserve">Significat etiam </w:t>
      </w:r>
      <w:r>
        <w:rPr>
          <w:rStyle w:val="GrcARELIRE"/>
        </w:rPr>
        <w:t>ἔξυδρον</w:t>
      </w:r>
      <w:r>
        <w:rPr>
          <w:rStyle w:val="Dfinition"/>
        </w:rPr>
        <w:t xml:space="preserve"> apud Hippocr. sedem</w:t>
        <w:br/>
        <w:t>vel corpus aliud stabile, vt in eo desidere aliquis</w:t>
        <w:br/>
        <w:t xml:space="preserve">firmiter possit, vt exponit Gal. comm. 2. </w:t>
      </w:r>
      <w:r>
        <w:rPr>
          <w:rStyle w:val="GrcARELIRE"/>
        </w:rPr>
        <w:t>εἰς τὸ τῆὶ</w:t>
      </w:r>
      <w:r>
        <w:rPr>
          <w:rStyle w:val="Dfinition"/>
        </w:rPr>
        <w:br/>
      </w:r>
      <w:r>
        <w:rPr>
          <w:rStyle w:val="GrcARELIRE"/>
        </w:rPr>
        <w:t>ἀιμῶν</w:t>
      </w:r>
      <w:r>
        <w:rPr>
          <w:rStyle w:val="Dfinition"/>
        </w:rPr>
        <w:t>.</w:t>
        <w:br/>
        <w:t>de externis vlceribus, tum de internis: quando¬</w:t>
        <w:br/>
        <w:t>que enim crustulae eiusmodi &amp; per tusses è pul¬</w:t>
        <w:br/>
        <w:t>monibus, &amp; per deiectiones ex intestinis vacuan¬</w:t>
        <w:br/>
        <w:t>tur.</w:t>
        <w:br/>
      </w:r>
      <w:r>
        <w:rPr>
          <w:rStyle w:val="Orth"/>
        </w:rPr>
        <w:t>Ἐρεστιαὶ</w:t>
      </w:r>
      <w:r>
        <w:rPr>
          <w:rStyle w:val="Dfinition"/>
        </w:rPr>
        <w:t>. nomen emplastri egregie resiccantis, quod</w:t>
        <w:br/>
        <w:t>Si autem dicta crustula crassior sit &amp; nigra,„</w:t>
        <w:br/>
        <w:t xml:space="preserve">non iam </w:t>
      </w:r>
      <w:r>
        <w:rPr>
          <w:rStyle w:val="GrcARELIRE"/>
        </w:rPr>
        <w:t>ἐρελκὶς</w:t>
      </w:r>
      <w:r>
        <w:rPr>
          <w:rStyle w:val="Dfinition"/>
        </w:rPr>
        <w:t xml:space="preserve"> sed </w:t>
      </w:r>
      <w:r>
        <w:rPr>
          <w:rStyle w:val="GrcARELIRE"/>
        </w:rPr>
        <w:t>ἐσάρα</w:t>
      </w:r>
      <w:r>
        <w:rPr>
          <w:rStyle w:val="Dfinition"/>
        </w:rPr>
        <w:t xml:space="preserve"> appellatur.4</w:t>
        <w:br/>
        <w:t xml:space="preserve">&amp; </w:t>
      </w:r>
      <w:r>
        <w:rPr>
          <w:rStyle w:val="GrcARELIRE"/>
        </w:rPr>
        <w:t>μάγος</w:t>
      </w:r>
      <w:r>
        <w:rPr>
          <w:rStyle w:val="Dfinition"/>
        </w:rPr>
        <w:t xml:space="preserve"> alio nomine dicitur. Eius descriptio ha¬</w:t>
        <w:br/>
        <w:t>betur apud Aetium lib. 10. inter remedia hydro¬</w:t>
        <w:br/>
        <w:t>picorum.</w:t>
        <w:br/>
        <w:t>Cap. 24. sinus &amp; fistulas conglutinat &amp; resic¬</w:t>
        <w:br/>
        <w:t xml:space="preserve">cat efficaciter, sed vide num sit legendum </w:t>
      </w:r>
      <w:r>
        <w:rPr>
          <w:rStyle w:val="GrcARELIRE"/>
        </w:rPr>
        <w:t>ἡραιστια</w:t>
      </w:r>
      <w:r>
        <w:rPr>
          <w:rStyle w:val="Dfinition"/>
        </w:rPr>
        <w:t>.</w:t>
        <w:br/>
      </w:r>
      <w:r>
        <w:rPr>
          <w:rStyle w:val="Orth"/>
        </w:rPr>
        <w:t>Ἐρήβαιον</w:t>
      </w:r>
      <w:r>
        <w:rPr>
          <w:rStyle w:val="Dfinition"/>
        </w:rPr>
        <w:t>. pubes, pecten, id totum dicitur quod est ab.</w:t>
        <w:br/>
        <w:t>hypogastrio vsque ad pudenda vt scribit Ruffus:</w:t>
        <w:br/>
        <w:t xml:space="preserve">etiam </w:t>
      </w:r>
      <w:r>
        <w:rPr>
          <w:rStyle w:val="GrcARELIRE"/>
        </w:rPr>
        <w:t>κῆτον</w:t>
      </w:r>
      <w:r>
        <w:rPr>
          <w:rStyle w:val="Dfinition"/>
        </w:rPr>
        <w:t xml:space="preserve"> veteres appellarunt tam foeminarum.</w:t>
        <w:br/>
        <w:t xml:space="preserve">quam marium; sed &amp; dicitur </w:t>
      </w:r>
      <w:r>
        <w:rPr>
          <w:rStyle w:val="GrcARELIRE"/>
        </w:rPr>
        <w:t>πέδον</w:t>
      </w:r>
      <w:r>
        <w:rPr>
          <w:rStyle w:val="Dfinition"/>
        </w:rPr>
        <w:t>, in foeminis.</w:t>
        <w:br/>
        <w:t xml:space="preserve">praesertim; </w:t>
      </w:r>
      <w:r>
        <w:rPr>
          <w:rStyle w:val="GrcARELIRE"/>
        </w:rPr>
        <w:t>λειμῶνα</w:t>
      </w:r>
      <w:r>
        <w:rPr>
          <w:rStyle w:val="Dfinition"/>
        </w:rPr>
        <w:t xml:space="preserve"> vocauit Euripides in Cyclo¬</w:t>
        <w:br/>
        <w:t xml:space="preserve">pe, Scalliger </w:t>
      </w:r>
      <w:r>
        <w:rPr>
          <w:rStyle w:val="GrcARELIRE"/>
        </w:rPr>
        <w:t>κλειτώριον</w:t>
      </w:r>
      <w:r>
        <w:rPr>
          <w:rStyle w:val="Dfinition"/>
        </w:rPr>
        <w:t xml:space="preserve">, </w:t>
      </w:r>
      <w:r>
        <w:rPr>
          <w:rStyle w:val="GrcARELIRE"/>
        </w:rPr>
        <w:t>βαὶκτον</w:t>
      </w:r>
      <w:r>
        <w:rPr>
          <w:rStyle w:val="Dfinition"/>
        </w:rPr>
        <w:t xml:space="preserve">, </w:t>
      </w:r>
      <w:r>
        <w:rPr>
          <w:rStyle w:val="GrcARELIRE"/>
        </w:rPr>
        <w:t>ἐνδιαῖον</w:t>
      </w:r>
      <w:r>
        <w:rPr>
          <w:rStyle w:val="Dfinition"/>
        </w:rPr>
        <w:t xml:space="preserve">, </w:t>
      </w:r>
      <w:r>
        <w:rPr>
          <w:rStyle w:val="GrcARELIRE"/>
        </w:rPr>
        <w:t>χειμάῤῥον</w:t>
      </w:r>
      <w:r>
        <w:rPr>
          <w:rStyle w:val="Dfinition"/>
        </w:rPr>
        <w:t>,</w:t>
        <w:br/>
        <w:t xml:space="preserve">dicitur etiam </w:t>
      </w:r>
      <w:r>
        <w:rPr>
          <w:rStyle w:val="GrcARELIRE"/>
        </w:rPr>
        <w:t>ἤβη καὶ ἐπίσειον</w:t>
      </w:r>
      <w:r>
        <w:rPr>
          <w:rStyle w:val="Dfinition"/>
        </w:rPr>
        <w:t>: hoc porro vocabu¬</w:t>
        <w:br/>
        <w:t>lum Medicorum esse proprium inquit Pollux;</w:t>
        <w:br/>
        <w:t>&amp; à Budaeo ventrale vocatur, &amp; pudendorum.</w:t>
        <w:br/>
        <w:t xml:space="preserve">muliebrium velamentum id est quod </w:t>
      </w:r>
      <w:r>
        <w:rPr>
          <w:rStyle w:val="GrcARELIRE"/>
        </w:rPr>
        <w:t>τῇ ἤσῃ</w:t>
      </w:r>
      <w:r>
        <w:rPr>
          <w:rStyle w:val="Dfinition"/>
        </w:rPr>
        <w:t xml:space="preserve"> ob¬</w:t>
        <w:br/>
        <w:t xml:space="preserve">tenditur seu praetenditur. ...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Ἐσηβία</w:t>
      </w:r>
      <w:r>
        <w:rPr>
          <w:rStyle w:val="Dfinition"/>
        </w:rPr>
        <w:t xml:space="preserve">. pubertas. idem quod </w:t>
      </w:r>
      <w:r>
        <w:rPr>
          <w:rStyle w:val="Syn"/>
        </w:rPr>
        <w:t>ἡ</w:t>
      </w:r>
      <w:r>
        <w:rPr>
          <w:rStyle w:val="Dfinition"/>
        </w:rPr>
        <w:t xml:space="preserve"> i</w:t>
      </w:r>
      <w:r>
        <w:rPr>
          <w:rStyle w:val="Syn"/>
        </w:rPr>
        <w:t>βη</w:t>
      </w:r>
      <w:r>
        <w:rPr>
          <w:rStyle w:val="Dfinition"/>
        </w:rPr>
        <w:t>. vide i</w:t>
      </w:r>
      <w:r>
        <w:rPr>
          <w:rStyle w:val="GrcARELIRE"/>
        </w:rPr>
        <w:t>βη</w:t>
      </w:r>
      <w:r>
        <w:rPr>
          <w:rStyle w:val="Dfinition"/>
        </w:rPr>
        <w:t>.</w:t>
        <w:br/>
        <w:t>Eon</w:t>
      </w:r>
      <w:r>
        <w:rPr>
          <w:rStyle w:val="GrcARELIRE"/>
        </w:rPr>
        <w:t>λ</w:t>
      </w:r>
      <w:r>
        <w:rPr>
          <w:rStyle w:val="Dfinition"/>
        </w:rPr>
        <w:t>is, quid sit, ait Celsus l. 5. c. 5. à plaerisque igno¬</w:t>
        <w:br/>
        <w:t>ratur, cum nihil aliud sit nisi asperitas quaedam&amp;</w:t>
        <w:br/>
        <w:t>durities mali coloris. Prouenit potissimum in facie</w:t>
        <w:br/>
        <w:t>ex inflammatione aut ardore solis: praesertim ve¬</w:t>
        <w:br/>
        <w:t>ro, vt scripsit Crito, circa malas &amp; nasum eius¬</w:t>
        <w:br/>
        <w:t>modi maculae apparent, non quidem in alto fixae,</w:t>
        <w:br/>
        <w:t>sed instar flosculorum productae. Nomen inditum</w:t>
        <w:br/>
      </w:r>
      <w:r>
        <w:rPr>
          <w:rStyle w:val="GrcARELIRE"/>
        </w:rPr>
        <w:t>ἀπὸ τοῦ ἡλίου</w:t>
      </w:r>
      <w:r>
        <w:rPr>
          <w:rStyle w:val="Dfinition"/>
        </w:rPr>
        <w:t>, non quod à sole tantum vitia illa in</w:t>
        <w:br/>
        <w:t>cute contrahantur, sed quod à reliquis inducta</w:t>
        <w:br/>
        <w:t>causis, similem asperitatem &amp; colorem habeant.</w:t>
        <w:br/>
        <w:t>Quaecunque enim causa ea excitarit, cutis ceu</w:t>
        <w:br/>
        <w:t>multo sole exusta, candorem &amp; laeuorem amit¬</w:t>
        <w:br/>
        <w:t>tit, contrahitque nigritiem &amp; aspredinem. Pli¬</w:t>
        <w:br/>
        <w:t>nius aliquando discolorem à sole cutem, aliquam¬</w:t>
        <w:br/>
        <w:t>do à sole vsta, vel à sole adusta interpretatur, eo¬</w:t>
        <w:br/>
        <w:t>que vitio deformes solatos appellat. Alij vitia</w:t>
        <w:br/>
        <w:t>cutis simpliciter Latine reddunt.</w:t>
        <w:br/>
      </w:r>
      <w:r>
        <w:rPr>
          <w:rStyle w:val="Orth"/>
        </w:rPr>
        <w:t>Ἐρίμερον</w:t>
      </w:r>
      <w:r>
        <w:rPr>
          <w:rStyle w:val="Dfinition"/>
        </w:rPr>
        <w:t>. ephemerum. Duplex est Dioscoridi &amp;</w:t>
        <w:br/>
        <w:t>Galeno, vnum quod irim syluestrem dixerunt,</w:t>
        <w:br/>
        <w:t>folijs &amp; caule lilij, tenuibus, radice oblonga, vna,</w:t>
        <w:br/>
        <w:t>digitali crassitudine, saporis adstricti, odoris non</w:t>
        <w:br/>
        <w:t>ingrati, flore candido, amaro, semine vero molli.</w:t>
        <w:br/>
        <w:t>Ea videtur esse quam lilium conuallium, &amp; ru¬</w:t>
        <w:br/>
        <w:t>ra muschetum appellant. Alterum vero delete¬</w:t>
        <w:br/>
        <w:t xml:space="preserve">rium &amp; lethale est. Alij </w:t>
      </w:r>
      <w:r>
        <w:rPr>
          <w:rStyle w:val="GrcARELIRE"/>
        </w:rPr>
        <w:t>κολγικὸν</w:t>
      </w:r>
      <w:r>
        <w:rPr>
          <w:rStyle w:val="Dfinition"/>
        </w:rPr>
        <w:t>, Romani bul¬</w:t>
        <w:br/>
        <w:t>bum agrestem vocant. flos illi croceo similis,</w:t>
        <w:br/>
        <w:t>subcandidus, caulis semipedalis, semen rufum,</w:t>
        <w:br/>
        <w:t>radix rotunda, foris è nigra rufescens, quae des¬</w:t>
        <w:br/>
        <w:t>quamata intus albicet, teneraque ac lacte succo¬</w:t>
        <w:br/>
        <w:t>sa, gustatu dulcis inuenitur, fungorum modo iu¬</w:t>
        <w:br/>
        <w:t>gulat, bulbi similitudine inuitante. A quibusdam</w:t>
        <w:br/>
        <w:t>hermodactyli genus esse proditur. Verùm Ruel¬</w:t>
        <w:br/>
        <w:t>lius contendit hermodactylos è quibus catapo¬</w:t>
        <w:br/>
        <w:t>tia tantopere commendantur ad podagras, non</w:t>
        <w:br/>
        <w:t>esse ephemeron, fretus authoritate Aetij &amp; Pau¬</w:t>
        <w:br/>
        <w:t>li. Vtrique ephemero etsi nomen vnum est, di¬</w:t>
        <w:br/>
        <w:t>uersa tamen est nominis ratio: illud enim sic dici¬</w:t>
        <w:br/>
        <w:t>tur quod flos illi confestim deciduus, non lon¬</w:t>
        <w:br/>
        <w:t>gius vno aut altero die commoretur, aut decer¬</w:t>
        <w:br/>
        <w:t>pto longior vita quam dies, nullam enim ei vim</w:t>
        <w:br/>
        <w:t>mortiferam Dioscor. &amp; Galen. tribuerunt: hoc</w:t>
        <w:br/>
        <w:t>vero ita vocatur, quod eodem die perimat. de</w:t>
        <w:br/>
        <w:t>hoc vide Nicandri Alexipharmaca, quae nos ali¬</w:t>
        <w:br/>
        <w:t>quando versibus Latinis reddidimus.</w:t>
        <w:br/>
      </w:r>
      <w:r>
        <w:rPr>
          <w:rStyle w:val="Orth"/>
        </w:rPr>
        <w:t>Ἐρίμερον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κάνειον</w:t>
      </w:r>
      <w:r>
        <w:rPr>
          <w:rStyle w:val="Dfinition"/>
        </w:rPr>
        <w:t>, id est cicuta,</w:t>
        <w:br/>
        <w:t>ab interitus celeritate, vt Phocion author est.</w:t>
        <w:br/>
      </w:r>
      <w:r>
        <w:rPr>
          <w:rStyle w:val="Orth"/>
        </w:rPr>
        <w:t>Ἐήμερος πέρετος</w:t>
      </w:r>
      <w:r>
        <w:rPr>
          <w:rStyle w:val="Dfinition"/>
        </w:rPr>
        <w:t xml:space="preserve">. (vel </w:t>
      </w:r>
      <w:r>
        <w:rPr>
          <w:rStyle w:val="GrcARELIRE"/>
        </w:rPr>
        <w:t>ἐρημεεινὸς</w:t>
      </w:r>
      <w:r>
        <w:rPr>
          <w:rStyle w:val="Dfinition"/>
        </w:rPr>
        <w:t xml:space="preserve"> vt est apud Tral¬</w:t>
        <w:br/>
        <w:t>lian. l. 12. ca. 1.) diaria febris in spiritibus accen¬</w:t>
        <w:br/>
        <w:t>sa, cuius tota constitutio vnica accessio est hora¬</w:t>
        <w:br/>
        <w:t>rum viginti quatuor. Hanc excitant causae febri¬</w:t>
        <w:br/>
        <w:t>bus alijs communes, praeter putredinem: mo¬</w:t>
        <w:br/>
        <w:t>tus multus tum corporis tum animi, quies im¬</w:t>
        <w:br/>
        <w:t>modica, &amp; omissa exercitationum consuetudo,</w:t>
        <w:br/>
        <w:t>suppressio calidi effluuij densata cute, obstru¬</w:t>
        <w:br/>
        <w:t>ctio mediocris à succo multo, crasso, lento si</w:t>
        <w:br/>
        <w:t>modo per initia recte tractetur, alioqui facile in</w:t>
        <w:br/>
        <w:t>putridam transit: praeterea contactus calidae sub¬</w:t>
        <w:br/>
        <w:t>stantiae, satietas &amp; ebrietas, cruditas, fames, &amp;</w:t>
        <w:br/>
        <w:t>omnes animi affectus vehementes. Huius febris</w:t>
        <w:br/>
        <w:t>signa sunt in primis calor mitis &amp; blandus, pul¬</w:t>
        <w:br/>
        <w:t>sus nullam habens inflammationis notam, nul¬</w:t>
        <w:br/>
        <w:t>lamque omnino inaequalitatem in vna pulsatio¬</w:t>
        <w:br/>
        <w:t>ne, aut certe minimam: vrinae omnino similes</w:t>
        <w:br/>
        <w:t>naturalibus, aut parum ab his mutatae, bene co¬</w:t>
        <w:br/>
        <w:t>loratae &amp; rufae, in quibus quod vel pendet vel</w:t>
        <w:br/>
        <w:t>subsidet, optimum est: ad haec facilitas tole¬</w:t>
        <w:br/>
        <w:t>randi accessionem. Est enim haec febris mitis¬</w:t>
        <w:br/>
        <w:t>sima, quia calor illi vaporosus est, quibusdam</w:t>
        <w:br/>
        <w:t>primo manus occursu, alijs paulo postea. haec</w:t>
        <w:br/>
        <w:t>quidem sunt diariae febris signa communia. Sin¬</w:t>
        <w:br/>
        <w:t>gulae autem quaedam habent sibi propria, quae</w:t>
        <w:br/>
        <w:t>naturam causarum sequuntur, à quibus sunt ex¬</w:t>
        <w:br/>
        <w:t>citatae.</w:t>
        <w:br/>
      </w:r>
      <w:r>
        <w:rPr>
          <w:rStyle w:val="Orth"/>
        </w:rPr>
        <w:t>Ἐρισιον</w:t>
      </w:r>
      <w:r>
        <w:rPr>
          <w:rStyle w:val="Dfinition"/>
        </w:rPr>
        <w:t>. emplastrum ephesinum quod à Celso lib. 5.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c. 19. describitur aduersus morsus &amp; recentiora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vulnera efficax.</w:t>
        <w:br/>
      </w:r>
      <w:r>
        <w:rPr>
          <w:rStyle w:val="Orth"/>
        </w:rPr>
        <w:t>Ἐρδότης</w:t>
      </w:r>
      <w:r>
        <w:rPr>
          <w:rStyle w:val="Dfinition"/>
        </w:rPr>
        <w:t xml:space="preserve">. significat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τπρὶ διαί</w:t>
      </w:r>
      <w:r>
        <w:rPr>
          <w:rStyle w:val="Dfinition"/>
        </w:rPr>
        <w:t>¬</w:t>
        <w:br/>
      </w:r>
      <w:r>
        <w:rPr>
          <w:rStyle w:val="GrcARELIRE"/>
        </w:rPr>
        <w:t>πης ὀξίων</w:t>
      </w:r>
      <w:r>
        <w:rPr>
          <w:rStyle w:val="Dfinition"/>
        </w:rPr>
        <w:t>, exolutionem virium corporis ab humi¬</w:t>
        <w:br/>
        <w:t>do calore inductam, quasi corporis quandam eli¬</w:t>
        <w:br/>
        <w:t>xationem, vt Gal. in comment. annotauit.</w:t>
        <w:br/>
        <w:t xml:space="preserve">Sic </w:t>
      </w:r>
      <w:r>
        <w:rPr>
          <w:rStyle w:val="GrcARELIRE"/>
        </w:rPr>
        <w:t>ἐρθο</w:t>
      </w:r>
      <w:r>
        <w:rPr>
          <w:rStyle w:val="Dfinition"/>
        </w:rPr>
        <w:t>ì dicuntur libr. 4. Epidem. qui fe¬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bribus laborabant, quae ob nimiam humidita¬</w:t>
        <w:br/>
        <w:t>n tis redundantiam corpus exolutum ac velut ex¬</w:t>
        <w:br/>
        <w:t xml:space="preserve">n coctum redderent; &amp; faciei </w:t>
      </w:r>
      <w:r>
        <w:rPr>
          <w:rStyle w:val="GrcARELIRE"/>
        </w:rPr>
        <w:t>τὸν ἐρθότητα</w:t>
      </w:r>
      <w:r>
        <w:rPr>
          <w:rStyle w:val="Dfinition"/>
        </w:rPr>
        <w:t>, id est ex¬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coctionem vere dixeris quam Galli appellant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face boufie, qualis cernitur in Lethargicis.</w:t>
        <w:br/>
      </w:r>
      <w:r>
        <w:rPr>
          <w:rStyle w:val="Orth"/>
        </w:rPr>
        <w:t>Ἐριάλτης</w:t>
      </w:r>
      <w:r>
        <w:rPr>
          <w:rStyle w:val="Dfinition"/>
        </w:rPr>
        <w:t>. incubus. Est nocturna corporis oppres¬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sio &amp; suffocatio. Quidam daemonem esse puta¬</w:t>
        <w:br/>
        <w:t>uerunt, aut externam quandam vim quae quies¬</w:t>
        <w:br/>
        <w:t>centes inuaderet, &amp; pondere suo oppressos gra¬</w:t>
        <w:br/>
        <w:t xml:space="preserve">uaret: ex quo nomen </w:t>
      </w:r>
      <w:r>
        <w:rPr>
          <w:rStyle w:val="GrcARELIRE"/>
        </w:rPr>
        <w:t>ἀπὸ τοῦ ἐράλλεσθαι</w:t>
      </w:r>
      <w:r>
        <w:rPr>
          <w:rStyle w:val="Dfinition"/>
        </w:rPr>
        <w:t xml:space="preserve"> indide¬</w:t>
        <w:br/>
        <w:t>runt, quod hoc malo correpti imaginentur se</w:t>
        <w:br/>
        <w:t>ab aliquo inuadi &amp; violari. At daemon non est,</w:t>
        <w:br/>
        <w:t>nec vis vlla externa, sed tota mali causa intra</w:t>
        <w:br/>
        <w:t>corpus est. Ea autem est non humor, sed cras¬</w:t>
        <w:br/>
        <w:t>sus &amp; frigidus vapor, vt scripsit Posidonius,</w:t>
        <w:br/>
        <w:t>ventriculos cerebri implens, &amp; prohibens spi¬</w:t>
        <w:br/>
        <w:t>ritus animales per neruos ferri. Per somnum</w:t>
        <w:br/>
        <w:t>tantum fit, eoque laborantes per ipsam acces¬</w:t>
        <w:br/>
        <w:t>sionem eadem patiuntur quae &amp; apoplexia cor¬</w:t>
        <w:br/>
        <w:t>repti, sed tamen mitiora. Quia enim vapor in</w:t>
        <w:br/>
        <w:t>causa est, non in totum opplentur ventriculi ce¬</w:t>
        <w:br/>
        <w:t>rebri, nec tam difficulter excitantur qui eo la¬</w:t>
        <w:br/>
        <w:t>borant. Manent tamen aliquandiu immobiles:</w:t>
        <w:br/>
        <w:t>deinde vero multo labore &amp; conatu tenuato dis¬</w:t>
        <w:br/>
        <w:t>cussoque spiritu, &amp; meatibus obstructione so¬</w:t>
        <w:br/>
        <w:t>lutis, derepente è somno excitantur. Laeditur</w:t>
        <w:br/>
        <w:t>illis potissimum imaginatio: ex quo verisimile</w:t>
        <w:br/>
        <w:t>est in priori potissimum ventriculo morbum,</w:t>
        <w:br/>
        <w:t>consistere. Ex his intelligi potest incubi diffe¬</w:t>
        <w:br/>
        <w:t>rentia ab apoplexia &amp; epilepsia. Praeludium ta¬</w:t>
        <w:br/>
        <w:t>men prooemiumque eorum morborum est, at¬</w:t>
        <w:br/>
        <w:t>que etiam insaniae. Diuturnior enim &amp; fre¬</w:t>
        <w:br/>
        <w:t>quenter repetens, crudo humore in ventriculis</w:t>
        <w:br/>
        <w:t>cerebri paulatim cumulato, in eos facile dege¬</w:t>
        <w:br/>
        <w:t>nerat. Praecedunt incubum suffocatio, vocis</w:t>
        <w:br/>
        <w:t>amissio, grauitas &amp; immobilitas, &amp; haec rursus</w:t>
        <w:br/>
        <w:t>crapulae &amp; cruditates ex quibus crassus ille frigi¬</w:t>
        <w:br/>
        <w:t>dusque vapor suscitatur. Proinde quidam mor¬</w:t>
        <w:br/>
        <w:t>bum hunc recte quidem, sed imperfecte defi¬</w:t>
        <w:br/>
        <w:t xml:space="preserve">nierunt, </w:t>
      </w:r>
      <w:r>
        <w:rPr>
          <w:rStyle w:val="GrcARELIRE"/>
        </w:rPr>
        <w:t>τὴν εἰς κεφαλὴν ἀὐατρέγουσαν αὐαθυμία</w:t>
      </w:r>
      <w:r>
        <w:rPr>
          <w:rStyle w:val="Dfinition"/>
        </w:rPr>
        <w:t>¬</w:t>
        <w:br/>
      </w:r>
      <w:r>
        <w:rPr>
          <w:rStyle w:val="GrcARELIRE"/>
        </w:rPr>
        <w:t>σιν ἐξ ἀδδηραγίας καὶ ἀπεψίας</w:t>
      </w:r>
      <w:r>
        <w:rPr>
          <w:rStyle w:val="Dfinition"/>
        </w:rPr>
        <w:t>, hoc est, vaporum</w:t>
        <w:br/>
        <w:t>in caput discursum ex nimio cibo &amp; cruditate.</w:t>
        <w:br/>
        <w:t xml:space="preserve">Themison vero à suffocatione </w:t>
      </w:r>
      <w:r>
        <w:rPr>
          <w:rStyle w:val="GrcARELIRE"/>
        </w:rPr>
        <w:t>πραλίωνα</w:t>
      </w:r>
      <w:r>
        <w:rPr>
          <w:rStyle w:val="Dfinition"/>
        </w:rPr>
        <w:t xml:space="preserve"> appel¬</w:t>
        <w:br/>
        <w:t>lauit.</w:t>
        <w:br/>
        <w:t xml:space="preserve">In epistolis, vel &amp; </w:t>
      </w:r>
      <w:r>
        <w:rPr>
          <w:rStyle w:val="GrcARELIRE"/>
        </w:rPr>
        <w:t>πιγάμωνα</w:t>
      </w:r>
      <w:r>
        <w:rPr>
          <w:rStyle w:val="Dfinition"/>
        </w:rPr>
        <w:t>: ab Aurel. lib. I. .</w:t>
        <w:br/>
      </w:r>
      <w:r>
        <w:rPr>
          <w:rStyle w:val="GrcARELIRE"/>
        </w:rPr>
        <w:t>τῶν χρον</w:t>
      </w:r>
      <w:r>
        <w:rPr>
          <w:rStyle w:val="Dfinition"/>
        </w:rPr>
        <w:t xml:space="preserve">. cap. 3.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βολὴ</w:t>
      </w:r>
      <w:r>
        <w:rPr>
          <w:rStyle w:val="Dfinition"/>
        </w:rPr>
        <w:t>: Dioscor. lib. 3. cap. 134. .</w:t>
        <w:br/>
        <w:t>mususs con thue</w:t>
      </w:r>
      <w:r>
        <w:rPr>
          <w:rStyle w:val="GrcARELIRE"/>
        </w:rPr>
        <w:t>λ</w:t>
      </w:r>
      <w:r>
        <w:rPr>
          <w:rStyle w:val="Dfinition"/>
        </w:rPr>
        <w:t xml:space="preserve"> mv</w:t>
      </w:r>
      <w:r>
        <w:rPr>
          <w:rStyle w:val="GrcARELIRE"/>
        </w:rPr>
        <w:t>ν</w:t>
      </w:r>
      <w:r>
        <w:rPr>
          <w:rStyle w:val="Dfinition"/>
        </w:rPr>
        <w:t xml:space="preserve"> vocat: Plinius modo suptes¬</w:t>
        <w:br/>
        <w:t xml:space="preserve">siones, modo noctis ludibria; Sed &amp; </w:t>
      </w:r>
      <w:r>
        <w:rPr>
          <w:rStyle w:val="GrcARELIRE"/>
        </w:rPr>
        <w:t>ἐσιάλτην</w:t>
      </w:r>
      <w:r>
        <w:rPr>
          <w:rStyle w:val="Dfinition"/>
        </w:rPr>
        <w:t xml:space="preserve"> lu¬</w:t>
        <w:br/>
        <w:t>dibria faunorum idem vocauit lib. 25. c. 4. quod a</w:t>
        <w:br/>
        <w:t>fauni veterum opinione dormientibus ista ho¬</w:t>
        <w:br/>
        <w:t>minibus visa immittere crederentur; Neque.</w:t>
        <w:br/>
        <w:t>sane omnino videtur contemnenda veterum ee</w:t>
        <w:br/>
        <w:t>Theologorum authoritas, omniumque gen¬</w:t>
        <w:br/>
        <w:t>tium communis ille consensus de incubo &amp; suc¬</w:t>
        <w:br/>
        <w:t>cubo, cui etiam attestatur experientia, &amp; in pri¬</w:t>
        <w:br/>
        <w:t>mitiuae Ecclesiae historijs saepe legimus catechu¬</w:t>
        <w:br/>
        <w:t>menos huiusmodi daemonum ludibrijs vexari .</w:t>
        <w:br/>
        <w:t>solitos, ita quoque apud D. Augustinum de in¬</w:t>
        <w:br/>
        <w:t>cubis &amp; succubis l. 15. de ciuitate Dei, vt hinc fe¬</w:t>
        <w:br/>
        <w:t>re cogamur fateri, incubum alium arte daemo¬</w:t>
        <w:br/>
        <w:t>nis induci, alium corporis morbum esse: caeterum a.</w:t>
        <w:br/>
        <w:t>de isto affectu nullibi apud Gal. fieri mentionem.</w:t>
        <w:br/>
        <w:t>inueneris nisi in libello de vtilitate respirationis, .</w:t>
        <w:br/>
        <w:t>qui inter spurios censetur, illic scribit esse ephial¬</w:t>
        <w:br/>
        <w:t>ten epilepsiam quamdam quae fit in somno. .</w:t>
        <w:br/>
      </w:r>
      <w:r>
        <w:rPr>
          <w:rStyle w:val="Orth"/>
        </w:rPr>
        <w:t>Ἐριάλτιον</w:t>
      </w:r>
      <w:r>
        <w:rPr>
          <w:rStyle w:val="Dfinition"/>
        </w:rPr>
        <w:t>. antiquis vocata est paeonia, vt quae ad¬</w:t>
        <w:br/>
        <w:t xml:space="preserve">uersus </w:t>
      </w:r>
      <w:r>
        <w:rPr>
          <w:rStyle w:val="GrcARELIRE"/>
        </w:rPr>
        <w:t>ἐριάλτην</w:t>
      </w:r>
      <w:r>
        <w:rPr>
          <w:rStyle w:val="Dfinition"/>
        </w:rPr>
        <w:t>, hoc est suppressiones incubo¬</w:t>
        <w:br/>
        <w:t>rum nocturnas, valeret.</w:t>
        <w:br/>
      </w:r>
      <w:r>
        <w:rPr>
          <w:rStyle w:val="Orth"/>
        </w:rPr>
        <w:t>Ἐριαλτπαν</w:t>
      </w:r>
      <w:r>
        <w:rPr>
          <w:rStyle w:val="Dfinition"/>
        </w:rPr>
        <w:t xml:space="preserve"> vocat Aetius tetrab.i.serm.1.</w:t>
        <w:br/>
      </w:r>
      <w:r>
        <w:rPr>
          <w:rStyle w:val="GrcARELIRE"/>
        </w:rPr>
        <w:t>Ἐ</w:t>
      </w:r>
      <w:r>
        <w:rPr>
          <w:rStyle w:val="Dfinition"/>
        </w:rPr>
        <w:t>g</w:t>
      </w:r>
      <w:r>
        <w:rPr>
          <w:rStyle w:val="GrcARELIRE"/>
        </w:rPr>
        <w:t>ίδρωοις</w:t>
      </w:r>
      <w:r>
        <w:rPr>
          <w:rStyle w:val="Dfinition"/>
        </w:rPr>
        <w:t>. duo significat, vel sudoris circa thoracem</w:t>
        <w:br/>
        <w:t>&amp; caput exortum, vel in vniuerso corpore sudo¬</w:t>
        <w:br/>
        <w:t>ris prouentum qui &amp; paucus sit &amp; inutilis: cúm¬</w:t>
        <w:br/>
        <w:t>que eo nomine frequenter prorrhetici autor</w:t>
        <w:br/>
        <w:t xml:space="preserve">vtatur, non liquet tamen vtro modo </w:t>
      </w:r>
      <w:r>
        <w:rPr>
          <w:rStyle w:val="GrcARELIRE"/>
        </w:rPr>
        <w:t>τῆν ἐρίδρωσιν</w:t>
      </w:r>
      <w:r>
        <w:rPr>
          <w:rStyle w:val="Dfinition"/>
        </w:rPr>
        <w:br/>
        <w:t>intellexerit, vt annotat Gal. in comment,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Hippocratem saepe reperias hanc vo¬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cem cum adiectione </w:t>
      </w:r>
      <w:r>
        <w:rPr>
          <w:rStyle w:val="GrcARELIRE"/>
        </w:rPr>
        <w:t>μικρὸν</w:t>
      </w:r>
      <w:r>
        <w:rPr>
          <w:rStyle w:val="Dfinition"/>
        </w:rPr>
        <w:t xml:space="preserve"> aut </w:t>
      </w:r>
      <w:r>
        <w:rPr>
          <w:rStyle w:val="GrcARELIRE"/>
        </w:rPr>
        <w:t>συικρὰ</w:t>
      </w:r>
      <w:r>
        <w:rPr>
          <w:rStyle w:val="Dfinition"/>
        </w:rPr>
        <w:t>, vt in Epid.</w:t>
        <w:br/>
      </w:r>
      <w:r>
        <w:rPr>
          <w:rStyle w:val="GrcARELIRE"/>
        </w:rPr>
        <w:t>ἡ σαἰκρὰ ἐρίδρωσεν</w:t>
      </w:r>
      <w:r>
        <w:rPr>
          <w:rStyle w:val="Dfinition"/>
        </w:rPr>
        <w:t xml:space="preserve">, &amp; alibi </w:t>
      </w:r>
      <w:r>
        <w:rPr>
          <w:rStyle w:val="GrcARELIRE"/>
        </w:rPr>
        <w:t>μκρὸν ἐριδροῦντες</w:t>
      </w:r>
      <w:r>
        <w:rPr>
          <w:rStyle w:val="Dfinition"/>
        </w:rPr>
        <w:t>: est au¬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tem </w:t>
      </w:r>
      <w:r>
        <w:rPr>
          <w:rStyle w:val="GrcARELIRE"/>
        </w:rPr>
        <w:t>ἐρίδρωσις</w:t>
      </w:r>
      <w:r>
        <w:rPr>
          <w:rStyle w:val="Dfinition"/>
        </w:rPr>
        <w:t xml:space="preserve"> apud Hippocr. mali semper iudi¬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cij, quia vel oppressam copia naturam, vel imbe¬</w:t>
        <w:br/>
      </w:r>
      <w:r>
        <w:rPr>
          <w:rStyle w:val="Guillemetdegoris"/>
        </w:rPr>
        <w:t>"</w:t>
      </w:r>
      <w:r>
        <w:rPr>
          <w:rStyle w:val="Dfinition"/>
        </w:rPr>
        <w:t>cillitatem virum indicat, &amp; quae subinde excita¬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tur </w:t>
      </w:r>
      <w:r>
        <w:rPr>
          <w:rStyle w:val="GrcARELIRE"/>
        </w:rPr>
        <w:t>ἐρίδρωσις</w:t>
      </w:r>
      <w:r>
        <w:rPr>
          <w:rStyle w:val="Dfinition"/>
        </w:rPr>
        <w:t>, inutilem conatum naturae denun¬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ciat; quomodo qui ex onere graui procidit, 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incumbens pondus enititur reijcere, &amp; in id vtrun¬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que exurgens statim recidit, imbecillior factus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grauius opprimitur; ita natura copia materiae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adobruta, dum aliquid conatur, paucum quid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tenue diffluit, sed statim concidens debilior fit,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si toto corpore eiusmodi subsudatio est,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copia materiae vel infirmitas retentricis ostendi¬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tur qua parte existit, itaque deterior, vbi parte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nobiliore emanat, capite &amp; thorace: adolescen¬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tulus 3. Epid. </w:t>
      </w:r>
      <w:r>
        <w:rPr>
          <w:rStyle w:val="GrcARELIRE"/>
        </w:rPr>
        <w:t>συικρὰ ἐρίδρωσεν</w:t>
      </w:r>
      <w:r>
        <w:rPr>
          <w:rStyle w:val="Dfinition"/>
        </w:rPr>
        <w:t xml:space="preserve"> 2. die, obijt 7. Et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Silenus 6. </w:t>
      </w:r>
      <w:r>
        <w:rPr>
          <w:rStyle w:val="GrcARELIRE"/>
        </w:rPr>
        <w:t>πρὶ κεραλὴν σμικρὰ ἐρίδρωσεν</w:t>
      </w:r>
      <w:r>
        <w:rPr>
          <w:rStyle w:val="Dfinition"/>
        </w:rPr>
        <w:t xml:space="preserve"> mortuus 11.</w:t>
        <w:br/>
      </w:r>
      <w:r>
        <w:rPr>
          <w:rStyle w:val="Orth"/>
        </w:rPr>
        <w:t>Ἐρλυβον</w:t>
      </w:r>
      <w:r>
        <w:rPr>
          <w:rStyle w:val="Dfinition"/>
        </w:rPr>
        <w:t xml:space="preserve">. </w:t>
      </w:r>
      <w:r>
        <w:rPr>
          <w:rStyle w:val="Syn"/>
        </w:rPr>
        <w:t>ἐχαλάθησαν</w:t>
      </w:r>
      <w:r>
        <w:rPr>
          <w:rStyle w:val="Dfinition"/>
        </w:rPr>
        <w:t>, apud Hippocratem, diffusi</w:t>
        <w:br/>
        <w:t>sunt &amp; dispersi.</w:t>
        <w:br/>
      </w:r>
      <w:r>
        <w:rPr>
          <w:rStyle w:val="Orth"/>
        </w:rPr>
        <w:t>Ἐροδος</w:t>
      </w:r>
      <w:r>
        <w:rPr>
          <w:rStyle w:val="Dfinition"/>
        </w:rPr>
        <w:t>. dici solet proprie de hostibus aut latroni¬</w:t>
        <w:br/>
        <w:t>bus. Sed ab his Hippocrates transtulit ad dies</w:t>
        <w:br/>
        <w:t xml:space="preserve">criticos, appellans </w:t>
      </w:r>
      <w:r>
        <w:rPr>
          <w:rStyle w:val="GrcARELIRE"/>
        </w:rPr>
        <w:t>ἔροδον ταὶ τῶν κρισίμων ἡμερῶν τριό</w:t>
      </w:r>
      <w:r>
        <w:rPr>
          <w:rStyle w:val="Dfinition"/>
        </w:rPr>
        <w:t>¬</w:t>
        <w:br/>
      </w:r>
      <w:r>
        <w:rPr>
          <w:rStyle w:val="GrcARELIRE"/>
        </w:rPr>
        <w:t>δοις</w:t>
      </w:r>
      <w:r>
        <w:rPr>
          <w:rStyle w:val="Dfinition"/>
        </w:rPr>
        <w:t>, hoc est periodos dierum criticorum. vt an¬</w:t>
        <w:br/>
        <w:t>notat Galen. comment. in prognost.</w:t>
        <w:br/>
        <w:t>11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vtitur, atque intelligit naturae vias ac velu¬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 motiones atque impetus ad obeundas fun¬</w:t>
        <w:br/>
      </w:r>
      <w:r>
        <w:rPr>
          <w:rStyle w:val="Guillemetdegoris"/>
        </w:rPr>
        <w:t>„</w:t>
      </w:r>
      <w:r>
        <w:rPr>
          <w:rStyle w:val="Dfinition"/>
        </w:rPr>
        <w:t>ctiones, aut appetitiones naturales quibus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agendum aut mouendum impellimur, citra dis¬</w:t>
        <w:br/>
        <w:t>ciplinam vllam &amp; absque doctore.</w:t>
        <w:br/>
      </w:r>
      <w:r>
        <w:rPr>
          <w:rStyle w:val="Orth"/>
        </w:rPr>
        <w:t>Ἐρυδ ρον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ἵππουεις</w:t>
      </w:r>
      <w:r>
        <w:rPr>
          <w:rStyle w:val="Dfinition"/>
        </w:rPr>
        <w:t>, vt ha¬</w:t>
        <w:br/>
        <w:t xml:space="preserve">betur apud Dioscoridem, nisi </w:t>
      </w:r>
      <w:r>
        <w:rPr>
          <w:rStyle w:val="GrcARELIRE"/>
        </w:rPr>
        <w:t>ἐρέδρον</w:t>
      </w:r>
      <w:r>
        <w:rPr>
          <w:rStyle w:val="Dfinition"/>
        </w:rPr>
        <w:t xml:space="preserve"> legendum</w:t>
        <w:br/>
        <w:t>sit.</w:t>
        <w:br/>
      </w:r>
      <w:r>
        <w:rPr>
          <w:rStyle w:val="Orth"/>
        </w:rPr>
        <w:t>Ἐει</w:t>
      </w:r>
      <w:r>
        <w:rPr>
          <w:rStyle w:val="Dfinition"/>
        </w:rPr>
        <w:t xml:space="preserve">. apud Hippocr. lib. 2. </w:t>
      </w:r>
      <w:r>
        <w:rPr>
          <w:rStyle w:val="GrcARELIRE"/>
        </w:rPr>
        <w:t>πύρετος ἔχει</w:t>
      </w:r>
      <w:r>
        <w:rPr>
          <w:rStyle w:val="Dfinition"/>
        </w:rPr>
        <w:t xml:space="preserve"> interpreta¬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tur Galen. </w:t>
      </w:r>
      <w:r>
        <w:rPr>
          <w:rStyle w:val="GrcARELIRE"/>
        </w:rPr>
        <w:t>κατείληοι</w:t>
      </w:r>
      <w:r>
        <w:rPr>
          <w:rStyle w:val="Dfinition"/>
        </w:rPr>
        <w:t xml:space="preserve"> hoc est prehendit, ita vt cor¬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pus integrum nunquam dimittat.</w:t>
        <w:br/>
      </w:r>
      <w:r>
        <w:rPr>
          <w:rStyle w:val="Orth"/>
        </w:rPr>
        <w:t>Ἐχέκολλον</w:t>
      </w:r>
      <w:r>
        <w:rPr>
          <w:rStyle w:val="Dfinition"/>
        </w:rPr>
        <w:t>. dicitur medicamentum glutinosum &amp;</w:t>
        <w:br/>
        <w:t>tenax, quod affectae parti appositum extrinsecus</w:t>
        <w:br/>
        <w:t>firmiter adhaeret, vt ipsum vinculo contineri non</w:t>
        <w:br/>
        <w:t>necesse sit. Idem distrahendo plurimum exten¬</w:t>
        <w:br/>
        <w:t>di potest.</w:t>
        <w:br/>
      </w:r>
      <w:r>
        <w:rPr>
          <w:rStyle w:val="Orth"/>
        </w:rPr>
        <w:t>Ἔχεται</w:t>
      </w:r>
      <w:r>
        <w:rPr>
          <w:rStyle w:val="Dfinition"/>
        </w:rPr>
        <w:t>. Sequitur pro appetit &amp; affectat &amp; conie¬</w:t>
        <w:br/>
        <w:t>ctat. quae sane omnia vim eam habent, vt signifi¬</w:t>
        <w:br/>
        <w:t>cent quaenam vires &amp; quae opera eius sint de quo</w:t>
        <w:br/>
        <w:t>dicitur. Appello autem opera nunc, non opera¬</w:t>
        <w:br/>
        <w:t>tiones, sed effecta, sicut aedificatoris domus, fabri</w:t>
        <w:br/>
        <w:t xml:space="preserve">lectica, textoris vestis est. Galen. comment. 2. </w:t>
      </w:r>
      <w:r>
        <w:rPr>
          <w:rStyle w:val="GrcARELIRE"/>
        </w:rPr>
        <w:t>εἰ</w:t>
      </w:r>
      <w:r>
        <w:rPr>
          <w:rStyle w:val="Dfinition"/>
        </w:rPr>
        <w:t>s</w:t>
        <w:br/>
      </w:r>
      <w:r>
        <w:rPr>
          <w:rStyle w:val="GrcARELIRE"/>
        </w:rPr>
        <w:t>τὸ κατὰ ἐκτρεῖον</w:t>
      </w:r>
      <w:r>
        <w:rPr>
          <w:rStyle w:val="Dfinition"/>
        </w:rPr>
        <w:t>.</w:t>
        <w:br/>
      </w:r>
      <w:r>
        <w:rPr>
          <w:rStyle w:val="Orth"/>
        </w:rPr>
        <w:t>Ἐχέτλωσις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λευκὴ βρυωνία</w:t>
      </w:r>
      <w:r>
        <w:rPr>
          <w:rStyle w:val="Dfinition"/>
        </w:rPr>
        <w:t>, hoc est alba bryonia, a¬</w:t>
        <w:br/>
        <w:t>pud Hippocratem.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condicibus alijs est </w:t>
      </w:r>
      <w:r>
        <w:rPr>
          <w:rStyle w:val="GrcARELIRE"/>
        </w:rPr>
        <w:t>ἐχέτρωσις</w:t>
      </w:r>
      <w:r>
        <w:rPr>
          <w:rStyle w:val="Dfinition"/>
        </w:rPr>
        <w:t xml:space="preserve"> vt l. 1. de morb.</w:t>
        <w:br/>
      </w:r>
      <w:r>
        <w:rPr>
          <w:rStyle w:val="Guillemetdegoris"/>
        </w:rPr>
        <w:t>„</w:t>
      </w:r>
      <w:r>
        <w:rPr>
          <w:rStyle w:val="Dfinition"/>
        </w:rPr>
        <w:t>mulier. &amp; lib. de nat. mulieb. forsitan à cohiben¬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 vulneribus.</w:t>
        <w:br/>
      </w:r>
      <w:r>
        <w:rPr>
          <w:rStyle w:val="Orth"/>
        </w:rPr>
        <w:t>Ἐῖίος</w:t>
      </w:r>
      <w:r>
        <w:rPr>
          <w:rStyle w:val="Dfinition"/>
        </w:rPr>
        <w:t>. non recensetur vel à Galeno, vel à Ruffo in¬</w:t>
        <w:br/>
        <w:t>Hac &amp; voce Hippocr. aphor, 2. sect. 5. lib. 6.</w:t>
        <w:br/>
        <w:t>ter partes corporis humani. Eustathius tamen</w:t>
        <w:br/>
        <w:t xml:space="preserve">in Odiss. </w:t>
      </w:r>
      <w:r>
        <w:rPr>
          <w:rStyle w:val="GrcARELIRE"/>
        </w:rPr>
        <w:t>σ</w:t>
      </w:r>
      <w:r>
        <w:rPr>
          <w:rStyle w:val="Dfinition"/>
        </w:rPr>
        <w:t xml:space="preserve">’ scribit partem ventris esse, sicut &amp;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ἄνυστον</w:t>
      </w:r>
      <w:r>
        <w:rPr>
          <w:rStyle w:val="Dfinition"/>
        </w:rPr>
        <w:t>, Nicander in Theriacis:</w:t>
        <w:br/>
      </w:r>
      <w:r>
        <w:rPr>
          <w:rStyle w:val="Orth"/>
        </w:rPr>
        <w:t>Ἡἐλάρου νηδν</w:t>
      </w:r>
      <w:r>
        <w:rPr>
          <w:rStyle w:val="Dfinition"/>
        </w:rPr>
        <w:t xml:space="preserve">, </w:t>
      </w:r>
      <w:r>
        <w:rPr>
          <w:rStyle w:val="GrcARELIRE"/>
        </w:rPr>
        <w:t>τὴν δὴ καλέουσιν ἐχῖνον</w:t>
      </w:r>
      <w:r>
        <w:rPr>
          <w:rStyle w:val="Dfinition"/>
        </w:rPr>
        <w:t>,</w:t>
        <w:br/>
      </w:r>
      <w:r>
        <w:rPr>
          <w:rStyle w:val="Orth"/>
        </w:rPr>
        <w:t>Ἀλλοι δ</w:t>
      </w:r>
      <w:r>
        <w:rPr>
          <w:rStyle w:val="Dfinition"/>
        </w:rPr>
        <w:t xml:space="preserve">ʼ </w:t>
      </w:r>
      <w:r>
        <w:rPr>
          <w:rStyle w:val="GrcARELIRE"/>
        </w:rPr>
        <w:t>ἐσκατόεντα κεκρύροιον</w:t>
      </w:r>
      <w:r>
        <w:rPr>
          <w:rStyle w:val="Dfinition"/>
        </w:rPr>
        <w:t>.</w:t>
        <w:br/>
        <w:t>Dicitur autem à multis eo nomine designari</w:t>
        <w:br/>
        <w:t>sinum illum ventris in ruminantibus animalibus</w:t>
        <w:br/>
        <w:t>qui parte interiore asper est, cancellatus, crusta¬</w:t>
        <w:br/>
        <w:t>tus, &amp; magnitudine reticuli. Hermolaus oma¬</w:t>
        <w:br/>
        <w:t xml:space="preserve">sum interpretatur. Vocatur &amp; </w:t>
      </w:r>
      <w:r>
        <w:rPr>
          <w:rStyle w:val="GrcARELIRE"/>
        </w:rPr>
        <w:t>ἐχῖνος</w:t>
      </w:r>
      <w:r>
        <w:rPr>
          <w:rStyle w:val="Dfinition"/>
        </w:rPr>
        <w:t xml:space="preserve"> in stirpibus</w:t>
        <w:br/>
        <w:t>quicquid numerosa congerie aculeorum stipa¬</w:t>
        <w:br/>
        <w:t>tur, siue tegmen, siue caput, siue cacumen, ab eri¬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nacei marini similitudine.</w:t>
        <w:br/>
        <w:t>Dicitur &amp; à Galeno ?</w:t>
      </w:r>
      <w:r>
        <w:rPr>
          <w:rStyle w:val="GrcARELIRE"/>
        </w:rPr>
        <w:t>χ</w:t>
      </w:r>
      <w:r>
        <w:rPr>
          <w:rStyle w:val="Dfinition"/>
        </w:rPr>
        <w:t>&amp;</w:t>
      </w:r>
      <w:r>
        <w:rPr>
          <w:rStyle w:val="GrcARELIRE"/>
        </w:rPr>
        <w:t>ν</w:t>
      </w:r>
      <w:r>
        <w:rPr>
          <w:rStyle w:val="Dfinition"/>
        </w:rPr>
        <w:t>es herba, quae alio no¬</w:t>
        <w:br/>
        <w:t xml:space="preserve">mine </w:t>
      </w:r>
      <w:r>
        <w:rPr>
          <w:rStyle w:val="GrcARELIRE"/>
        </w:rPr>
        <w:t>ἔεινος</w:t>
      </w:r>
      <w:r>
        <w:rPr>
          <w:rStyle w:val="Dfinition"/>
        </w:rPr>
        <w:t xml:space="preserve">, aliquibus </w:t>
      </w:r>
      <w:r>
        <w:rPr>
          <w:rStyle w:val="GrcARELIRE"/>
        </w:rPr>
        <w:t>ἀκιμοειδὲς</w:t>
      </w:r>
      <w:r>
        <w:rPr>
          <w:rStyle w:val="Dfinition"/>
        </w:rPr>
        <w:t>, Romanis oci¬</w:t>
        <w:br/>
        <w:t>mum aquaticum appellatur. Significat etiam</w:t>
        <w:br/>
      </w:r>
      <w:r>
        <w:rPr>
          <w:rStyle w:val="GrcARELIRE"/>
        </w:rPr>
        <w:t>ἐχῖνος</w:t>
      </w:r>
      <w:r>
        <w:rPr>
          <w:rStyle w:val="Dfinition"/>
        </w:rPr>
        <w:t xml:space="preserve"> ollam magnam multumque patentem</w:t>
        <w:br/>
        <w:t>apud Hippocratem vt annotauit Erotianus.</w:t>
        <w:br/>
      </w:r>
      <w:r>
        <w:rPr>
          <w:rStyle w:val="Orth"/>
        </w:rPr>
        <w:t>Ἐχιὸν</w:t>
      </w:r>
      <w:r>
        <w:rPr>
          <w:rStyle w:val="Dfinition"/>
        </w:rPr>
        <w:t>. herbam est cui folia praelonga, hirsuta aliquan¬</w:t>
        <w:br/>
        <w:t>tum tenuia, anchusae proxima, sed minora, sub¬</w:t>
        <w:br/>
        <w:t>rubra, pinguia, &amp; spinulis horridula. cauliculi</w:t>
        <w:br/>
        <w:t>exiles &amp; numerosi, quibus minuta vtrinque fo¬</w:t>
        <w:br/>
        <w:t>lia, expansa, pinnata, nigra, in summo caule mi¬</w:t>
        <w:br/>
        <w:t>nuscula, flores secundum folia purpurei, in qui¬</w:t>
        <w:br/>
        <w:t>bus semina insident viperarum capitulis similia, à</w:t>
        <w:br/>
        <w:t>quibus nomen videtur habuisse. Auxiliatur vero</w:t>
        <w:br/>
        <w:t>etiam demorsis à serpentibus, cum vino pota.</w:t>
        <w:br/>
        <w:t>Sunt qui anchusae speciem eam esse dicant quam</w:t>
        <w:br/>
      </w:r>
      <w:r>
        <w:rPr>
          <w:rStyle w:val="GrcARELIRE"/>
        </w:rPr>
        <w:t>ὶκιβιάδιον</w:t>
      </w:r>
      <w:r>
        <w:rPr>
          <w:rStyle w:val="Dfinition"/>
        </w:rPr>
        <w:t xml:space="preserve"> appellant. Nicander etiam </w:t>
      </w:r>
      <w:r>
        <w:rPr>
          <w:rStyle w:val="GrcARELIRE"/>
        </w:rPr>
        <w:t>ἔχιν</w:t>
      </w:r>
      <w:r>
        <w:rPr>
          <w:rStyle w:val="Dfinition"/>
        </w:rPr>
        <w:t xml:space="preserve"> in The¬</w:t>
        <w:br/>
        <w:t>riacis vocauit.</w:t>
        <w:br/>
        <w:t>Ab effectu ita appellari videtur quod vipera¬</w:t>
        <w:br/>
        <w:t>rum morsibus medeatur, siue epota siue etiam</w:t>
        <w:br/>
        <w:t>vulneri admota.1</w:t>
        <w:br/>
      </w:r>
      <w:r>
        <w:rPr>
          <w:rStyle w:val="Orth"/>
        </w:rPr>
        <w:t>Ἐχίης</w:t>
      </w:r>
      <w:r>
        <w:rPr>
          <w:rStyle w:val="Dfinition"/>
        </w:rPr>
        <w:t xml:space="preserve">. species vna </w:t>
      </w:r>
      <w:r>
        <w:rPr>
          <w:rStyle w:val="GrcARELIRE"/>
        </w:rPr>
        <w:t>ὸ κληματίόος</w:t>
      </w:r>
      <w:r>
        <w:rPr>
          <w:rStyle w:val="Dfinition"/>
        </w:rPr>
        <w:t xml:space="preserve"> apud Plinium.</w:t>
        <w:br/>
      </w:r>
      <w:r>
        <w:rPr>
          <w:rStyle w:val="Orth"/>
        </w:rPr>
        <w:t>Ἐγχέμενος</w:t>
      </w:r>
      <w:r>
        <w:rPr>
          <w:rStyle w:val="Dfinition"/>
        </w:rPr>
        <w:t xml:space="preserve">. </w:t>
      </w:r>
      <w:r>
        <w:rPr>
          <w:rStyle w:val="Syn"/>
        </w:rPr>
        <w:t>κατεγόμενος</w:t>
      </w:r>
      <w:r>
        <w:rPr>
          <w:rStyle w:val="Dfinition"/>
        </w:rPr>
        <w:t xml:space="preserve">. </w:t>
      </w:r>
      <w:r>
        <w:rPr>
          <w:rStyle w:val="GrcARELIRE"/>
        </w:rPr>
        <w:t>βιαζόμενος</w:t>
      </w:r>
      <w:r>
        <w:rPr>
          <w:rStyle w:val="Dfinition"/>
        </w:rPr>
        <w:t>, qui detinetur &amp;</w:t>
        <w:br/>
        <w:t>cogitur: apud Hippoc. aph. 16. lib. 6. vt in com¬</w:t>
        <w:br/>
        <w:t>ment. Galen. annotauit.</w:t>
        <w:br/>
      </w:r>
      <w:r>
        <w:rPr>
          <w:rStyle w:val="Orth"/>
        </w:rPr>
        <w:t>Ἐχυμένιον</w:t>
      </w:r>
      <w:r>
        <w:rPr>
          <w:rStyle w:val="Dfinition"/>
        </w:rPr>
        <w:t>. sic dicitur flos cnici, vt tradit Hermol. in</w:t>
        <w:br/>
        <w:t>Dioscor.</w:t>
        <w:br/>
      </w:r>
      <w:r>
        <w:rPr>
          <w:rStyle w:val="Orth"/>
        </w:rPr>
        <w:t>Ἐψηλὸν</w:t>
      </w:r>
      <w:r>
        <w:rPr>
          <w:rStyle w:val="Dfinition"/>
        </w:rPr>
        <w:t>. genus piscium apud Hippoc.</w:t>
        <w:br/>
        <w:t xml:space="preserve">Sed </w:t>
      </w:r>
      <w:r>
        <w:rPr>
          <w:rStyle w:val="GrcARELIRE"/>
        </w:rPr>
        <w:t>ἐψητὸν</w:t>
      </w:r>
      <w:r>
        <w:rPr>
          <w:rStyle w:val="Dfinition"/>
        </w:rPr>
        <w:t xml:space="preserve"> melius legitur quam </w:t>
      </w:r>
      <w:r>
        <w:rPr>
          <w:rStyle w:val="GrcARELIRE"/>
        </w:rPr>
        <w:t>ἐψηλὸν</w:t>
      </w:r>
      <w:r>
        <w:rPr>
          <w:rStyle w:val="Dfinition"/>
        </w:rPr>
        <w:t>: ve¬</w:t>
        <w:br/>
        <w:t xml:space="preserve">rum &amp; dici mauult Henricus Steph. è </w:t>
      </w:r>
      <w:r>
        <w:rPr>
          <w:rStyle w:val="GrcARELIRE"/>
        </w:rPr>
        <w:t>ψητὸς</w:t>
      </w:r>
      <w:r>
        <w:rPr>
          <w:rStyle w:val="Dfinition"/>
        </w:rPr>
        <w:t xml:space="preserve"> aut,</w:t>
        <w:br/>
      </w:r>
      <w:r>
        <w:rPr>
          <w:rStyle w:val="GrcARELIRE"/>
        </w:rPr>
        <w:t>ἔψη τοὶ</w:t>
      </w:r>
      <w:r>
        <w:rPr>
          <w:rStyle w:val="Dfinition"/>
        </w:rPr>
        <w:t xml:space="preserve">, nam </w:t>
      </w:r>
      <w:r>
        <w:rPr>
          <w:rStyle w:val="GrcARELIRE"/>
        </w:rPr>
        <w:t>ἐψητὸς</w:t>
      </w:r>
      <w:r>
        <w:rPr>
          <w:rStyle w:val="Dfinition"/>
        </w:rPr>
        <w:t xml:space="preserve"> vt tradit Athen. libr. 7. &amp;</w:t>
        <w:br/>
      </w:r>
      <w:r>
        <w:rPr>
          <w:rStyle w:val="GrcARELIRE"/>
        </w:rPr>
        <w:t>τῶν λεπτὸν ἰχθυδιον</w:t>
      </w:r>
      <w:r>
        <w:rPr>
          <w:rStyle w:val="Dfinition"/>
        </w:rPr>
        <w:t>, quos pisciculos minutos Te</w:t>
        <w:br/>
        <w:t>rent. in Andria actu 2. scena 2. appellauit: Sed &amp;</w:t>
        <w:br/>
      </w:r>
      <w:r>
        <w:rPr>
          <w:rStyle w:val="GrcARELIRE"/>
        </w:rPr>
        <w:t>ἐψητὺς</w:t>
      </w:r>
      <w:r>
        <w:rPr>
          <w:rStyle w:val="Dfinition"/>
        </w:rPr>
        <w:t xml:space="preserve"> aliquando generaliter de omnibus mi¬</w:t>
        <w:br/>
        <w:t>nutis piscibus dici non de certa quadam specie,</w:t>
        <w:br/>
        <w:t>suspicatur Henr. Stephanus, appellari verò ? ¬</w:t>
        <w:br/>
      </w:r>
      <w:r>
        <w:rPr>
          <w:rStyle w:val="GrcARELIRE"/>
        </w:rPr>
        <w:t>τὸς</w:t>
      </w:r>
      <w:r>
        <w:rPr>
          <w:rStyle w:val="Dfinition"/>
        </w:rPr>
        <w:t xml:space="preserve"> quod solerent </w:t>
      </w:r>
      <w:r>
        <w:rPr>
          <w:rStyle w:val="GrcARELIRE"/>
        </w:rPr>
        <w:t>ἔψεθαι</w:t>
      </w:r>
      <w:r>
        <w:rPr>
          <w:rStyle w:val="Dfinition"/>
        </w:rPr>
        <w:t xml:space="preserve"> non autem </w:t>
      </w:r>
      <w:r>
        <w:rPr>
          <w:rStyle w:val="GrcARELIRE"/>
        </w:rPr>
        <w:t>ἐππᾶθα</w:t>
      </w:r>
      <w:r>
        <w:rPr>
          <w:rStyle w:val="Dfinition"/>
        </w:rPr>
        <w:t>.</w:t>
        <w:br/>
        <w:t xml:space="preserve">Sed etiam </w:t>
      </w:r>
      <w:r>
        <w:rPr>
          <w:rStyle w:val="GrcARELIRE"/>
        </w:rPr>
        <w:t>ἐ ψητὸς</w:t>
      </w:r>
      <w:r>
        <w:rPr>
          <w:rStyle w:val="Dfinition"/>
        </w:rPr>
        <w:t xml:space="preserve"> vt ex antiquis authoribus do¬</w:t>
        <w:br/>
        <w:t>cet Eustath. vocatur edullium quoddam ex,</w:t>
        <w:br/>
        <w:t xml:space="preserve">minutis piscibus, videlicet ex </w:t>
      </w:r>
      <w:r>
        <w:rPr>
          <w:rStyle w:val="GrcARELIRE"/>
        </w:rPr>
        <w:t>ἀρύης</w:t>
      </w:r>
      <w:r>
        <w:rPr>
          <w:rStyle w:val="Dfinition"/>
        </w:rPr>
        <w:t xml:space="preserve"> aut </w:t>
      </w:r>
      <w:r>
        <w:rPr>
          <w:rStyle w:val="GrcARELIRE"/>
        </w:rPr>
        <w:t>ἀθιεί</w:t>
      </w:r>
      <w:r>
        <w:rPr>
          <w:rStyle w:val="Dfinition"/>
        </w:rPr>
        <w:t>¬</w:t>
        <w:br/>
      </w:r>
      <w:r>
        <w:rPr>
          <w:rStyle w:val="GrcARELIRE"/>
        </w:rPr>
        <w:t>νης</w:t>
      </w:r>
      <w:r>
        <w:rPr>
          <w:rStyle w:val="Dfinition"/>
        </w:rPr>
        <w:t xml:space="preserve">, vel </w:t>
      </w:r>
      <w:r>
        <w:rPr>
          <w:rStyle w:val="GrcARELIRE"/>
        </w:rPr>
        <w:t>τειιλίδων</w:t>
      </w:r>
      <w:r>
        <w:rPr>
          <w:rStyle w:val="Dfinition"/>
        </w:rPr>
        <w:t xml:space="preserve">, seu </w:t>
      </w:r>
      <w:r>
        <w:rPr>
          <w:rStyle w:val="GrcARELIRE"/>
        </w:rPr>
        <w:t>σηπιδιων</w:t>
      </w:r>
      <w:r>
        <w:rPr>
          <w:rStyle w:val="Dfinition"/>
        </w:rPr>
        <w:t xml:space="preserve"> &amp; </w:t>
      </w:r>
      <w:r>
        <w:rPr>
          <w:rStyle w:val="GrcARELIRE"/>
        </w:rPr>
        <w:t>καρκινιδιων</w:t>
      </w:r>
      <w:r>
        <w:rPr>
          <w:rStyle w:val="Dfinition"/>
        </w:rPr>
        <w:t>.</w:t>
        <w:br/>
      </w:r>
      <w:r>
        <w:rPr>
          <w:rStyle w:val="Orth"/>
        </w:rPr>
        <w:t>Ἔψημα ἡ</w:t>
      </w:r>
      <w:r>
        <w:rPr>
          <w:rStyle w:val="Dfinition"/>
        </w:rPr>
        <w:t xml:space="preserve"> </w:t>
      </w:r>
      <w:r>
        <w:rPr>
          <w:rStyle w:val="GrcARELIRE"/>
        </w:rPr>
        <w:t>ἐψητὸν</w:t>
      </w:r>
      <w:r>
        <w:rPr>
          <w:rStyle w:val="Dfinition"/>
        </w:rPr>
        <w:t>. sapa, defrutum. Vinum ad ter¬</w:t>
        <w:br/>
        <w:t>tiam mensurae partem vel dimidiam etiam de¬</w:t>
        <w:br/>
        <w:t>coctum. vt apud Dioscoridem cap. de nitro,</w:t>
        <w:br/>
        <w:t xml:space="preserve">lib. 5. </w:t>
      </w:r>
      <w:r>
        <w:rPr>
          <w:rStyle w:val="GrcARELIRE"/>
        </w:rPr>
        <w:t>ἐκ πνιστοδ δὲ τὸ νίτρον καὶ στόρυς παύει λεαωθὶν</w:t>
      </w:r>
      <w:r>
        <w:rPr>
          <w:rStyle w:val="Dfinition"/>
        </w:rPr>
        <w:br/>
      </w:r>
      <w:r>
        <w:rPr>
          <w:rStyle w:val="GrcARELIRE"/>
        </w:rPr>
        <w:t>ἐαὰ κυμίνου</w:t>
      </w:r>
      <w:r>
        <w:rPr>
          <w:rStyle w:val="Dfinition"/>
        </w:rPr>
        <w:t xml:space="preserve">, </w:t>
      </w:r>
      <w:r>
        <w:rPr>
          <w:rStyle w:val="GrcARELIRE"/>
        </w:rPr>
        <w:t>καὶ ποθὲν κατὰ ὑδρρμίλιτος ἡ</w:t>
      </w:r>
      <w:r>
        <w:rPr>
          <w:rStyle w:val="Dfinition"/>
        </w:rPr>
        <w:t xml:space="preserve"> </w:t>
      </w:r>
      <w:r>
        <w:rPr>
          <w:rStyle w:val="GrcARELIRE"/>
        </w:rPr>
        <w:t>μῶ ἐψύμαος</w:t>
      </w:r>
      <w:r>
        <w:rPr>
          <w:rStyle w:val="Dfinition"/>
        </w:rPr>
        <w:t>,</w:t>
        <w:br/>
      </w:r>
      <w:r>
        <w:rPr>
          <w:rStyle w:val="GrcARELIRE"/>
        </w:rPr>
        <w:t>ἢ τινὸς τῶν διαφορεῖν δυναμέων πεύματα</w:t>
      </w:r>
      <w:r>
        <w:rPr>
          <w:rStyle w:val="Dfinition"/>
        </w:rPr>
        <w:t>. hoc est, Prae¬</w:t>
        <w:br/>
        <w:t>terea nitrum tormina sedat, si tritum cum cu¬</w:t>
        <w:br/>
        <w:t>mino bibatur in hydromelite, aut sapa, aut ali¬</w:t>
        <w:br/>
        <w:t>quibus quae inflationes discutere possunt. qitam</w:t>
        <w:br/>
        <w:t xml:space="preserve">etiam id Graeci appellant. Nec tamen </w:t>
      </w:r>
      <w:r>
        <w:rPr>
          <w:rStyle w:val="GrcARELIRE"/>
        </w:rPr>
        <w:t>ἔψημα</w:t>
      </w:r>
      <w:r>
        <w:rPr>
          <w:rStyle w:val="Dfinition"/>
        </w:rPr>
        <w:t xml:space="preserve"> pro</w:t>
        <w:br/>
        <w:t>sapa semper vsurpatur, sed aliquando simpliciter</w:t>
        <w:br/>
        <w:t>pro decocto &amp; coctura, vt apud Galen. lib. 2.</w:t>
        <w:br/>
      </w:r>
      <w:r>
        <w:rPr>
          <w:rStyle w:val="GrcARELIRE"/>
        </w:rPr>
        <w:t>καὰ τόπης</w:t>
      </w:r>
      <w:r>
        <w:rPr>
          <w:rStyle w:val="Dfinition"/>
        </w:rPr>
        <w:t xml:space="preserve">, cum ait </w:t>
      </w:r>
      <w:r>
        <w:rPr>
          <w:rStyle w:val="GrcARELIRE"/>
        </w:rPr>
        <w:t>ἐψήματος ἐν αὐχῇ</w:t>
      </w:r>
      <w:r>
        <w:rPr>
          <w:rStyle w:val="Dfinition"/>
        </w:rPr>
        <w:t xml:space="preserve">, </w:t>
      </w:r>
      <w:r>
        <w:rPr>
          <w:rStyle w:val="GrcARELIRE"/>
        </w:rPr>
        <w:t>ἀλλ ὅτν</w:t>
      </w:r>
      <w:r>
        <w:rPr>
          <w:rStyle w:val="Dfinition"/>
        </w:rPr>
        <w:br/>
      </w:r>
      <w:r>
        <w:rPr>
          <w:rStyle w:val="GrcARELIRE"/>
        </w:rPr>
        <w:t>πῶς γγνωνται τακερὰ</w:t>
      </w:r>
      <w:r>
        <w:rPr>
          <w:rStyle w:val="Dfinition"/>
        </w:rPr>
        <w:t>. hoc est, non statim coctionis</w:t>
        <w:br/>
        <w:t>initio, sed postquam coctione iam quodammo¬</w:t>
        <w:br/>
        <w:t xml:space="preserve">do intabuerint. Vide </w:t>
      </w:r>
      <w:r>
        <w:rPr>
          <w:rStyle w:val="GrcARELIRE"/>
        </w:rPr>
        <w:t>σίραιον</w:t>
      </w:r>
      <w:r>
        <w:rPr>
          <w:rStyle w:val="Dfinition"/>
        </w:rPr>
        <w:t>.</w:t>
        <w:br/>
      </w:r>
      <w:r>
        <w:rPr>
          <w:rStyle w:val="Orth"/>
        </w:rPr>
        <w:t>Ἐψήματα</w:t>
      </w:r>
      <w:r>
        <w:rPr>
          <w:rStyle w:val="Dfinition"/>
        </w:rPr>
        <w:t xml:space="preserve"> etiam vocabant veteres cocta olera aut,</w:t>
        <w:br/>
        <w:t>legumina vel alia absque carne, hoc &amp; idem,</w:t>
        <w:br/>
        <w:t xml:space="preserve">Galen. vocat </w:t>
      </w:r>
      <w:r>
        <w:rPr>
          <w:rStyle w:val="GrcARELIRE"/>
        </w:rPr>
        <w:t>ζωμὸν</w:t>
      </w:r>
      <w:r>
        <w:rPr>
          <w:rStyle w:val="Dfinition"/>
        </w:rPr>
        <w:t xml:space="preserve"> sed cum adiectione </w:t>
      </w:r>
      <w:r>
        <w:rPr>
          <w:rStyle w:val="GrcARELIRE"/>
        </w:rPr>
        <w:t>λευκὸ</w:t>
      </w:r>
      <w:r>
        <w:rPr>
          <w:rStyle w:val="Dfinition"/>
        </w:rPr>
        <w:t>, 4</w:t>
        <w:br/>
        <w:t>id est ius album, in quo scilicet vel olera,</w:t>
        <w:br/>
        <w:t>tantum, vel etiam pisces cocti fuissent, at non,</w:t>
        <w:br/>
        <w:t>item in quo carnes: non autem olerum tantum,</w:t>
        <w:br/>
        <w:t xml:space="preserve">fiebant </w:t>
      </w:r>
      <w:r>
        <w:rPr>
          <w:rStyle w:val="GrcARELIRE"/>
        </w:rPr>
        <w:t>ἐψήματα</w:t>
      </w:r>
      <w:r>
        <w:rPr>
          <w:rStyle w:val="Dfinition"/>
        </w:rPr>
        <w:t xml:space="preserve"> vt ex Aristotele patet I. de par¬</w:t>
        <w:br/>
        <w:t xml:space="preserve">tib. animal. alibi idem docet vocata esse </w:t>
      </w:r>
      <w:r>
        <w:rPr>
          <w:rStyle w:val="GrcARELIRE"/>
        </w:rPr>
        <w:t>ψ</w:t>
      </w:r>
      <w:r>
        <w:rPr>
          <w:rStyle w:val="Dfinition"/>
        </w:rPr>
        <w:t>¬</w:t>
        <w:br/>
      </w:r>
      <w:r>
        <w:rPr>
          <w:rStyle w:val="GrcARELIRE"/>
        </w:rPr>
        <w:t>ματα</w:t>
      </w:r>
      <w:r>
        <w:rPr>
          <w:rStyle w:val="Dfinition"/>
        </w:rPr>
        <w:t>, quibus, cum frigefiunt, superficies in</w:t>
        <w:br/>
        <w:t>tenuem crustam concrescit, vt de generat. ani¬</w:t>
        <w:br/>
        <w:t>mal. l. 11.</w:t>
        <w:br/>
        <w:t>F ducis. elixatio. Est coctio indefiniti humoris facta</w:t>
        <w:br/>
        <w:t xml:space="preserve">à calore humido. Genere quidem </w:t>
      </w:r>
      <w:r>
        <w:rPr>
          <w:rStyle w:val="GrcARELIRE"/>
        </w:rPr>
        <w:t>πέψις</w:t>
      </w:r>
      <w:r>
        <w:rPr>
          <w:rStyle w:val="Dfinition"/>
        </w:rPr>
        <w:t xml:space="preserve"> est. fit ab</w:t>
        <w:br/>
        <w:t>humido calore: quae enim elixantur, &amp; ab aqua</w:t>
        <w:br/>
        <w:t>calida, &amp; in calore humido concoquuntur. Per¬</w:t>
        <w:br/>
        <w:t>ficitur autem eiusmodi concoctio, definito eo</w:t>
        <w:br/>
        <w:t>humore qui indefinitus, hoc est, flatuosus vel</w:t>
        <w:br/>
        <w:t>aquosus, mistus erat reliquo humori. Est autem</w:t>
        <w:br/>
        <w:t>elixatio eorum proprie quae possunt elixari. Non</w:t>
        <w:br/>
        <w:t>est autem elixabile tum in quo nihil humoris in¬</w:t>
        <w:br/>
        <w:t>est vt lapis, tum in quo aliquis quidem est, sed</w:t>
        <w:br/>
        <w:t>propter densitatem superari &amp; excerni non po¬</w:t>
        <w:br/>
        <w:t>test, vt lignum: sed id cui humor inest ab humido</w:t>
        <w:br/>
        <w:t>calore passibilis. Quod si alia elixari dicantur, id</w:t>
        <w:br/>
        <w:t>non proprie sed per metaphoram &amp; similitudi¬</w:t>
        <w:br/>
        <w:t>nem quandam dicitur. Sic enim aurum elixum</w:t>
        <w:br/>
        <w:t>esse dicitur, cum ignis vi humorem alienum re¬</w:t>
        <w:br/>
        <w:t>miserit. Dicitur similiter &amp; lac &amp; mustum eli¬</w:t>
        <w:br/>
        <w:t>xum esse non proprie, sed metaphora &amp; similitu¬</w:t>
        <w:br/>
        <w:t>dine quadam, quum flatus aut aquosus humor</w:t>
        <w:br/>
        <w:t>discussus concoctusque est, etiamsi eorum con¬</w:t>
        <w:br/>
        <w:t>coctio propius quam auri &amp; ligni &amp; similium</w:t>
        <w:br/>
        <w:t>accedat ad veram elixationem. Nec tamen pro¬</w:t>
        <w:br/>
        <w:t>prie elixari dicuntur, quod neque lac neque mu¬</w:t>
        <w:br/>
        <w:t>stum dum coquuntur, posita sint in humore cali¬</w:t>
        <w:br/>
        <w:t>do, neque ab eo concoquatur illorum humidi¬</w:t>
        <w:br/>
        <w:t>tas, sed ignis vasi in quo continentur circumfusus</w:t>
        <w:br/>
        <w:t>eorum humiditatem concoquat. Est autem eli¬</w:t>
        <w:br/>
        <w:t>xis proprium vt seipsis sicciora euadant: humor</w:t>
        <w:br/>
        <w:t>enim qui circumstat, propter calorem attrahit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ad se rei elixae humiditatem, eaque facile sequi¬</w:t>
        <w:br/>
        <w:t>tur propter pororum laxitatem, contra quam in</w:t>
        <w:br/>
        <w:t>ijs quae assantur, in quibus conclusi &amp; conniuen¬</w:t>
        <w:br/>
        <w:t>tes ab ignis calore pori humorem intus conti¬</w:t>
        <w:br/>
        <w:t xml:space="preserve">nent. </w:t>
      </w:r>
      <w:r>
        <w:rPr>
          <w:rStyle w:val="Dfinition"/>
          <w:lang w:val="it-IT"/>
        </w:rPr>
        <w:t>Quo fit vt elixa proprio humore destituta,</w:t>
        <w:br/>
        <w:t>sicciora intus sint assis: foris autem alieno humo¬</w:t>
        <w:br/>
        <w:t>re madeant. Elixa tamen nutrimentum humidius</w:t>
        <w:br/>
        <w:t>praebent quam assa, praesertim si in aqua dulci</w:t>
        <w:br/>
        <w:t>elixa sunt: omnes enim qualitates quae initio sibi</w:t>
        <w:br/>
        <w:t xml:space="preserve">inerant deponunt, ita vt tandem </w:t>
      </w:r>
      <w:r>
        <w:rPr>
          <w:rStyle w:val="GrcARELIRE"/>
        </w:rPr>
        <w:t>ἄποια</w:t>
      </w:r>
      <w:r>
        <w:rPr>
          <w:rStyle w:val="Dfinition"/>
          <w:lang w:val="it-IT"/>
        </w:rPr>
        <w:t xml:space="preserve"> &amp; aquosa</w:t>
        <w:br/>
        <w:t>euadant &amp; aquae qualitatibus praedita.</w:t>
        <w:br/>
      </w:r>
      <w:r>
        <w:rPr>
          <w:rStyle w:val="Orth"/>
        </w:rPr>
        <w:t>Ἐὅλα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κρία</w:t>
      </w:r>
      <w:r>
        <w:rPr>
          <w:rStyle w:val="Dfinition"/>
          <w:lang w:val="it-IT"/>
        </w:rPr>
        <w:t>. carnes hac voce Graeci appellare con¬</w:t>
        <w:br/>
        <w:t>sueuerunt quasi biduanas vel triduanas dixeris.</w:t>
        <w:br/>
        <w:t xml:space="preserve">&amp; </w:t>
      </w:r>
      <w:r>
        <w:rPr>
          <w:rStyle w:val="GrcARELIRE"/>
        </w:rPr>
        <w:t>ἑωλίζειν</w:t>
      </w:r>
      <w:r>
        <w:rPr>
          <w:rStyle w:val="Dfinition"/>
          <w:lang w:val="it-IT"/>
        </w:rPr>
        <w:t xml:space="preserve"> ita ante putrefacere est, hinc edullium</w:t>
        <w:br/>
        <w:t xml:space="preserve">summe recens </w:t>
      </w:r>
      <w:r>
        <w:rPr>
          <w:rStyle w:val="GrcARELIRE"/>
        </w:rPr>
        <w:t>ἐιβεαγχὸ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προσιωλισμένον</w:t>
      </w:r>
      <w:r>
        <w:rPr>
          <w:rStyle w:val="Dfinition"/>
          <w:lang w:val="it-IT"/>
        </w:rPr>
        <w:t xml:space="preserve"> id est pa¬</w:t>
        <w:br/>
        <w:t>rum adputrefactum mortificatumque dicitur;</w:t>
        <w:br/>
        <w:t xml:space="preserve">dicuntur &amp; hae carnes </w:t>
      </w:r>
      <w:r>
        <w:rPr>
          <w:rStyle w:val="GrcARELIRE"/>
        </w:rPr>
        <w:t>ψαδύρὰ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ψαθυρὰ</w:t>
      </w:r>
      <w:r>
        <w:rPr>
          <w:rStyle w:val="Dfinition"/>
          <w:lang w:val="it-IT"/>
        </w:rPr>
        <w:t>, dicuntur</w:t>
        <w:br/>
        <w:t xml:space="preserve">&amp; </w:t>
      </w:r>
      <w:r>
        <w:rPr>
          <w:rStyle w:val="GrcARELIRE"/>
        </w:rPr>
        <w:t>ταγνὰ</w:t>
      </w:r>
      <w:r>
        <w:rPr>
          <w:rStyle w:val="Dfinition"/>
          <w:lang w:val="it-IT"/>
        </w:rPr>
        <w:t>, eae nimirum carnes quae diem vnum vel</w:t>
        <w:br/>
        <w:t>duos à iugulato animali asseruantur, Gallice</w:t>
        <w:br/>
        <w:t>mortifiees, Galen. comment 3. in prorrhet. par¬</w:t>
        <w:br/>
        <w:t xml:space="preserve">tic. 24. qui eas opponi inquit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σκληροῖς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ἰνώδεσι</w:t>
      </w:r>
      <w:r>
        <w:rPr>
          <w:rStyle w:val="Dfinition"/>
          <w:lang w:val="it-IT"/>
        </w:rPr>
        <w:br/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δυσδαλύτοις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δυσμασσότοις</w:t>
      </w:r>
      <w:r>
        <w:rPr>
          <w:rStyle w:val="Dfinition"/>
          <w:lang w:val="it-IT"/>
        </w:rPr>
        <w:t>. Vituperantur au¬</w:t>
        <w:br/>
        <w:t xml:space="preserve">tem vt plurimum </w:t>
      </w:r>
      <w:r>
        <w:rPr>
          <w:rStyle w:val="GrcARELIRE"/>
        </w:rPr>
        <w:t>ἔωλοι</w:t>
      </w:r>
      <w:r>
        <w:rPr>
          <w:rStyle w:val="Dfinition"/>
          <w:lang w:val="it-IT"/>
        </w:rPr>
        <w:t xml:space="preserve"> cibi, quanquam memini</w:t>
        <w:br/>
        <w:t xml:space="preserve">Hippocratem. in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 praecipere qui¬</w:t>
        <w:br/>
        <w:t xml:space="preserve">busdam aegris, vt vtantur cibis </w:t>
      </w:r>
      <w:r>
        <w:rPr>
          <w:rStyle w:val="GrcARELIRE"/>
        </w:rPr>
        <w:t>ἑώλοις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ψυχροῖσι</w:t>
      </w:r>
      <w:r>
        <w:rPr>
          <w:rStyle w:val="Dfinition"/>
          <w:lang w:val="it-IT"/>
        </w:rPr>
        <w:t>:</w:t>
        <w:br/>
        <w:t xml:space="preserve">dicitur autem </w:t>
      </w:r>
      <w:r>
        <w:rPr>
          <w:rStyle w:val="GrcARELIRE"/>
        </w:rPr>
        <w:t>ἔωλον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ἔῳ</w:t>
      </w:r>
      <w:r>
        <w:rPr>
          <w:rStyle w:val="Dfinition"/>
          <w:lang w:val="it-IT"/>
        </w:rPr>
        <w:t xml:space="preserve"> quod significat</w:t>
        <w:br/>
      </w:r>
      <w:r>
        <w:rPr>
          <w:rStyle w:val="GrcARELIRE"/>
        </w:rPr>
        <w:t>ἡμέραν</w:t>
      </w:r>
      <w:r>
        <w:rPr>
          <w:rStyle w:val="Dfinition"/>
          <w:lang w:val="it-IT"/>
        </w:rPr>
        <w:t xml:space="preserve"> vt &amp; Suidas </w:t>
      </w:r>
      <w:r>
        <w:rPr>
          <w:rStyle w:val="GrcARELIRE"/>
        </w:rPr>
        <w:t>ἔωλον</w:t>
      </w:r>
      <w:r>
        <w:rPr>
          <w:rStyle w:val="Dfinition"/>
          <w:lang w:val="it-IT"/>
        </w:rPr>
        <w:t xml:space="preserve"> esse tradit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ἔῳ</w:t>
      </w:r>
      <w:r>
        <w:rPr>
          <w:rStyle w:val="Dfinition"/>
          <w:lang w:val="it-IT"/>
        </w:rPr>
        <w:br/>
        <w:t xml:space="preserve">(diei videlicet sequentis) </w:t>
      </w:r>
      <w:r>
        <w:rPr>
          <w:rStyle w:val="GrcARELIRE"/>
        </w:rPr>
        <w:t>λειπόμενον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χθεσινὸν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ψυ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ρ</w:t>
      </w:r>
      <w:r>
        <w:rPr>
          <w:rStyle w:val="Dfinition"/>
          <w:lang w:val="it-IT"/>
        </w:rPr>
        <w:t>h</w:t>
      </w:r>
      <w:r>
        <w:rPr>
          <w:rStyle w:val="GrcARELIRE"/>
        </w:rPr>
        <w:t>ν</w:t>
      </w:r>
      <w:r>
        <w:rPr>
          <w:rStyle w:val="Dfinition"/>
          <w:lang w:val="it-IT"/>
        </w:rPr>
        <w:t>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GrcARELIRE"/>
        </w:rPr>
        <w:t>Ο δὰ τῶν ζ</w:t>
      </w:r>
      <w:r>
        <w:rPr>
          <w:rStyle w:val="Dfinition"/>
        </w:rPr>
        <w:t>. medicamentum ex</w:t>
        <w:br/>
      </w:r>
      <w:r>
        <w:rPr>
          <w:rStyle w:val="Guillemetdegoris"/>
        </w:rPr>
        <w:t>"</w:t>
      </w:r>
      <w:r>
        <w:rPr>
          <w:rStyle w:val="Dfinition"/>
        </w:rPr>
        <w:t>rebus 7. constans podagrae</w:t>
        <w:br/>
      </w:r>
      <w:r>
        <w:rPr>
          <w:rStyle w:val="Guillemetdegoris"/>
        </w:rPr>
        <w:t>"</w:t>
      </w:r>
      <w:r>
        <w:rPr>
          <w:rStyle w:val="Dfinition"/>
        </w:rPr>
        <w:t>&amp; coxendicum doloribus ac¬</w:t>
        <w:br/>
      </w:r>
      <w:r>
        <w:rPr>
          <w:rStyle w:val="Guillemetdegoris"/>
        </w:rPr>
        <w:t>"</w:t>
      </w:r>
      <w:r>
        <w:rPr>
          <w:rStyle w:val="Dfinition"/>
        </w:rPr>
        <w:t>commodatum: describitur à</w:t>
        <w:br/>
      </w:r>
      <w:r>
        <w:rPr>
          <w:rStyle w:val="Guillemetdegoris"/>
        </w:rPr>
        <w:t>"</w:t>
      </w:r>
      <w:r>
        <w:rPr>
          <w:rStyle w:val="Dfinition"/>
        </w:rPr>
        <w:t>Paulo lib. 7. c. 11.</w:t>
        <w:br/>
      </w:r>
      <w:r>
        <w:rPr>
          <w:rStyle w:val="Orth"/>
        </w:rPr>
        <w:t>Σάδουξα</w:t>
      </w:r>
      <w:r>
        <w:rPr>
          <w:rStyle w:val="Dfinition"/>
        </w:rPr>
        <w:t xml:space="preserve"> barbarum nomem est, sed</w:t>
        <w:br/>
        <w:t xml:space="preserve">tamen à Graecis recentioribus vsurpatum. </w:t>
      </w:r>
      <w:r>
        <w:rPr>
          <w:rStyle w:val="Dfinition"/>
          <w:lang w:val="fr-FR"/>
        </w:rPr>
        <w:t>Est</w:t>
        <w:br/>
        <w:t>autem radix teres, aristolochiae non absimilis, sa¬</w:t>
        <w:br/>
        <w:t>pore &amp; colore gingiberis, quae ex India ad nos</w:t>
        <w:br/>
        <w:t>defertur. valet aduersus pestilentiam.</w:t>
        <w:br/>
      </w:r>
      <w:r>
        <w:rPr>
          <w:rStyle w:val="Orth"/>
        </w:rPr>
        <w:t>Σάδωρ</w:t>
      </w:r>
      <w:r>
        <w:rPr>
          <w:rStyle w:val="Dfinition"/>
          <w:lang w:val="fr-FR"/>
        </w:rPr>
        <w:t>. idem quod (</w:t>
      </w:r>
      <w:r>
        <w:rPr>
          <w:rStyle w:val="GrcARELIRE"/>
        </w:rPr>
        <w:t>ἄδουρα</w:t>
      </w:r>
      <w:r>
        <w:rPr>
          <w:rStyle w:val="Dfinition"/>
          <w:lang w:val="fr-FR"/>
        </w:rPr>
        <w:t>, vt author est Aetius.</w:t>
        <w:br/>
      </w:r>
      <w:r>
        <w:rPr>
          <w:rStyle w:val="Orth"/>
        </w:rPr>
        <w:t>Σακελτὸς</w:t>
      </w:r>
      <w:r>
        <w:rPr>
          <w:rStyle w:val="Dfinition"/>
          <w:lang w:val="fr-FR"/>
        </w:rPr>
        <w:t xml:space="preserve">. sic voluit Nicander rapam appellari. </w:t>
      </w:r>
      <w:r>
        <w:rPr>
          <w:rStyle w:val="Dfinition"/>
          <w:lang w:val="it-IT"/>
        </w:rPr>
        <w:t>Alij</w:t>
        <w:br/>
        <w:t>vero non rapam, sed cucubitam ita dici arbitran¬</w:t>
        <w:br/>
        <w:t xml:space="preserve">tur. Reperitur &amp; </w:t>
      </w:r>
      <w:r>
        <w:rPr>
          <w:rStyle w:val="GrcARELIRE"/>
        </w:rPr>
        <w:t>ζεκελτίς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Σάλεία</w:t>
      </w:r>
      <w:r>
        <w:rPr>
          <w:rStyle w:val="Dfinition"/>
          <w:lang w:val="it-IT"/>
        </w:rPr>
        <w:t xml:space="preserve">. dicta est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δάρνη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ὀῤδξανδρεια</w:t>
      </w:r>
      <w:r>
        <w:rPr>
          <w:rStyle w:val="Dfinition"/>
          <w:lang w:val="it-IT"/>
        </w:rPr>
        <w:t>,</w:t>
        <w:br/>
        <w:t>vt habetur apud Dioscor.</w:t>
        <w:br/>
      </w:r>
      <w:r>
        <w:rPr>
          <w:rStyle w:val="Orth"/>
        </w:rPr>
        <w:t>Σέα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Ζειὰ</w:t>
      </w:r>
      <w:r>
        <w:rPr>
          <w:rStyle w:val="Dfinition"/>
          <w:lang w:val="it-IT"/>
        </w:rPr>
        <w:t>. frumenti genus est tritico simillimum, radice</w:t>
        <w:br/>
        <w:t>multiplici &amp; alba, culmo numeroso, sed tritico</w:t>
        <w:br/>
        <w:t>fuscius &amp; minus. Duae sunt eius differentiae, vna</w:t>
        <w:br/>
        <w:t>simplicis grani, altera gemini, duabus tunicis in¬</w:t>
        <w:br/>
        <w:t xml:space="preserve">uoluti, quae ob id </w:t>
      </w:r>
      <w:r>
        <w:rPr>
          <w:rStyle w:val="GrcARELIRE"/>
        </w:rPr>
        <w:t>δικοκκὸς</w:t>
      </w:r>
      <w:r>
        <w:rPr>
          <w:rStyle w:val="Dfinition"/>
          <w:lang w:val="it-IT"/>
        </w:rPr>
        <w:t xml:space="preserve"> cognominatur. Ex zea</w:t>
        <w:br/>
        <w:t>olim fiebat alica, sicuti far ex frumento: neque</w:t>
        <w:br/>
        <w:t>est assentiendum Asclepiadae, qui authore Gal.</w:t>
        <w:br/>
        <w:t xml:space="preserve">cap. 3. lib. 9. </w:t>
      </w:r>
      <w:r>
        <w:rPr>
          <w:rStyle w:val="GrcARELIRE"/>
        </w:rPr>
        <w:t>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far &amp; zeam idem esse exi¬</w:t>
        <w:br/>
        <w:t xml:space="preserve">stimauit. Siquidem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ζειαν</w:t>
      </w:r>
      <w:r>
        <w:rPr>
          <w:rStyle w:val="Dfinition"/>
          <w:lang w:val="it-IT"/>
        </w:rPr>
        <w:t xml:space="preserve"> Latini non farip¬</w:t>
        <w:br/>
        <w:t>sum, sed semen ex quo parabatur, à frugis prae¬</w:t>
        <w:br/>
        <w:t>stantia appellarunt.</w:t>
        <w:br/>
      </w:r>
      <w:r>
        <w:rPr>
          <w:rStyle w:val="Orth"/>
        </w:rPr>
        <w:t>Σία</w:t>
      </w:r>
      <w:r>
        <w:rPr>
          <w:rStyle w:val="Dfinition"/>
          <w:lang w:val="it-IT"/>
        </w:rPr>
        <w:t xml:space="preserve"> quoque idem quod </w:t>
      </w:r>
      <w:r>
        <w:rPr>
          <w:rStyle w:val="Syn"/>
        </w:rPr>
        <w:t>ὄλυρα</w:t>
      </w:r>
      <w:r>
        <w:rPr>
          <w:rStyle w:val="Dfinition"/>
          <w:lang w:val="it-IT"/>
        </w:rPr>
        <w:t xml:space="preserve"> est inquit Hesych. vt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Galen. quoque </w:t>
      </w:r>
      <w:r>
        <w:rPr>
          <w:rStyle w:val="GrcARELIRE"/>
        </w:rPr>
        <w:t>Ζει</w:t>
      </w:r>
      <w:r>
        <w:rPr>
          <w:rStyle w:val="Dfinition"/>
          <w:lang w:val="it-IT"/>
        </w:rPr>
        <w:t>u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apud Hippocratem ex¬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ponit </w:t>
      </w:r>
      <w:r>
        <w:rPr>
          <w:rStyle w:val="GrcARELIRE"/>
        </w:rPr>
        <w:t>ὀλύζας</w:t>
      </w:r>
      <w:r>
        <w:rPr>
          <w:rStyle w:val="Dfinition"/>
          <w:lang w:val="it-IT"/>
        </w:rPr>
        <w:t>, id est siliginem in exegesi.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Ζεκελτὸς</w:t>
      </w:r>
      <w:r>
        <w:rPr>
          <w:rStyle w:val="Dfinition"/>
          <w:lang w:val="it-IT"/>
        </w:rPr>
        <w:t xml:space="preserve">. idem quod </w:t>
      </w:r>
      <w:r>
        <w:rPr>
          <w:rStyle w:val="Orth"/>
          <w:lang w:val="it-IT"/>
        </w:rPr>
        <w:t>Z</w:t>
      </w:r>
      <w:r>
        <w:rPr>
          <w:rStyle w:val="Orth"/>
        </w:rPr>
        <w:t>ακελτίς</w:t>
      </w:r>
      <w:r>
        <w:rPr>
          <w:rStyle w:val="Dfinition"/>
          <w:lang w:val="it-IT"/>
        </w:rPr>
        <w:t>. de quo supra.</w:t>
        <w:br/>
      </w:r>
      <w:r>
        <w:rPr>
          <w:rStyle w:val="Orth"/>
        </w:rPr>
        <w:t>Σεαὶ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ὁλύρας</w:t>
      </w:r>
      <w:r>
        <w:rPr>
          <w:rStyle w:val="Dfinition"/>
          <w:lang w:val="it-IT"/>
        </w:rPr>
        <w:t>, hoc est, pro siligine, vsurpauit</w:t>
        <w:br/>
        <w:t xml:space="preserve">Hippocrates, vt scripsit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Σιόπυρον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Ζειότυρον</w:t>
      </w:r>
      <w:r>
        <w:rPr>
          <w:rStyle w:val="Dfinition"/>
          <w:lang w:val="it-IT"/>
        </w:rPr>
        <w:t>. frumenti genus, mediae inter zeam &amp; tri¬</w:t>
        <w:br/>
        <w:t>ticum naturae: nascitur in Bithynia.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Vt ait Gal. I. de aliment. facult. c. 13.</w:t>
        <w:br/>
      </w:r>
      <w:r>
        <w:rPr>
          <w:rStyle w:val="Orth"/>
        </w:rPr>
        <w:t>Διὰ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ζεμάτων</w:t>
      </w:r>
      <w:r>
        <w:rPr>
          <w:rStyle w:val="Dfinition"/>
          <w:lang w:val="fr-FR"/>
        </w:rPr>
        <w:t>. Collyrij nomen est quod habetur apud</w:t>
        <w:br/>
        <w:t>Paulum lib. 7. cap. 16.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Sic dictum est quia ex decoctis constet.</w:t>
        <w:br/>
        <w:t xml:space="preserve">ZZ. duplex, apud medicos veteres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σμύρνὴν</w:t>
      </w:r>
      <w:r>
        <w:rPr>
          <w:rStyle w:val="Dfinition"/>
          <w:lang w:val="fr-FR"/>
        </w:rPr>
        <w:t>, hoc</w:t>
        <w:br/>
        <w:t>est, myrrham designabat, vt annotauit Hermo¬</w:t>
        <w:br/>
        <w:t>laus Barbarus l. 1. corollariorum, propterea, quod</w:t>
        <w:br/>
      </w:r>
      <w:r>
        <w:rPr>
          <w:rStyle w:val="GrcARELIRE"/>
        </w:rPr>
        <w:t>ζυνρνη</w:t>
      </w:r>
      <w:r>
        <w:rPr>
          <w:rStyle w:val="Dfinition"/>
          <w:lang w:val="fr-FR"/>
        </w:rPr>
        <w:t xml:space="preserve"> perinde atque </w:t>
      </w:r>
      <w:r>
        <w:rPr>
          <w:rStyle w:val="GrcARELIRE"/>
        </w:rPr>
        <w:t>σαύενῃ</w:t>
      </w:r>
      <w:r>
        <w:rPr>
          <w:rStyle w:val="Dfinition"/>
          <w:lang w:val="fr-FR"/>
        </w:rPr>
        <w:t xml:space="preserve"> diceretur. </w:t>
      </w:r>
      <w:r>
        <w:rPr>
          <w:rStyle w:val="Dfinition"/>
          <w:lang w:val="it-IT"/>
        </w:rPr>
        <w:t>Nunc ta¬</w:t>
        <w:br/>
        <w:t>men vulgo per duplex (</w:t>
      </w:r>
      <w:r>
        <w:rPr>
          <w:rStyle w:val="GrcARELIRE"/>
        </w:rPr>
        <w:t>ζ</w:t>
      </w:r>
      <w:r>
        <w:rPr>
          <w:rStyle w:val="Dfinition"/>
          <w:lang w:val="it-IT"/>
        </w:rPr>
        <w:t>. omnes zinziberi intel¬</w:t>
        <w:br/>
        <w:t>ligunt, magno &amp; periculoso errore.</w:t>
        <w:br/>
        <w:t>Atque hic error de zinzibere frequens valde,</w:t>
        <w:br/>
        <w:t>est in medicis Graecis omnibus quorum imita¬</w:t>
        <w:br/>
        <w:t>tione Marcus Cato &amp; Plin. zmurnam scripse¬</w:t>
        <w:br/>
        <w:t>runt vt in vetustissimis codicibus legimus: oc¬</w:t>
        <w:br/>
        <w:t>casio vero erroris inde est, quod Graecis non mo¬</w:t>
        <w:br/>
        <w:t xml:space="preserve">do </w:t>
      </w:r>
      <w:r>
        <w:rPr>
          <w:rStyle w:val="GrcARELIRE"/>
        </w:rPr>
        <w:t>σμύρνῃ</w:t>
      </w:r>
      <w:r>
        <w:rPr>
          <w:rStyle w:val="Dfinition"/>
          <w:lang w:val="it-IT"/>
        </w:rPr>
        <w:t xml:space="preserve"> sed etiam </w:t>
      </w:r>
      <w:r>
        <w:rPr>
          <w:rStyle w:val="GrcARELIRE"/>
        </w:rPr>
        <w:t>ζμύρνη</w:t>
      </w:r>
      <w:r>
        <w:rPr>
          <w:rStyle w:val="Dfinition"/>
          <w:lang w:val="it-IT"/>
        </w:rPr>
        <w:t xml:space="preserve"> scribatur, de qua re in vo¬</w:t>
        <w:br/>
        <w:t>calium iudicio apud Lucianum conqueritur littera</w:t>
        <w:br/>
        <w:t>6. quod patienter tulerit, neque vnquam litterae Z</w:t>
        <w:br/>
        <w:t>exprobauerit quod abstulerit sibi Z</w:t>
      </w:r>
      <w:r>
        <w:rPr>
          <w:rStyle w:val="GrcARELIRE"/>
        </w:rPr>
        <w:t>μάραίδον</w:t>
      </w:r>
      <w:r>
        <w:rPr>
          <w:rStyle w:val="Dfinition"/>
          <w:lang w:val="it-IT"/>
        </w:rPr>
        <w:t>, &amp;</w:t>
        <w:br/>
        <w:t xml:space="preserve">ademerit </w:t>
      </w:r>
      <w:r>
        <w:rPr>
          <w:rStyle w:val="GrcARELIRE"/>
        </w:rPr>
        <w:t>ζμύρναν</w:t>
      </w:r>
      <w:r>
        <w:rPr>
          <w:rStyle w:val="Dfinition"/>
          <w:lang w:val="it-IT"/>
        </w:rPr>
        <w:t xml:space="preserve">, &amp; cum ita </w:t>
      </w:r>
      <w:r>
        <w:rPr>
          <w:rStyle w:val="GrcARELIRE"/>
        </w:rPr>
        <w:t>ζμύρνα</w:t>
      </w:r>
      <w:r>
        <w:rPr>
          <w:rStyle w:val="Dfinition"/>
          <w:lang w:val="it-IT"/>
        </w:rPr>
        <w:t xml:space="preserve"> pro </w:t>
      </w:r>
      <w:r>
        <w:rPr>
          <w:rStyle w:val="GrcARELIRE"/>
        </w:rPr>
        <w:t>σαύρνα</w:t>
      </w:r>
      <w:r>
        <w:rPr>
          <w:rStyle w:val="Dfinition"/>
          <w:lang w:val="it-IT"/>
        </w:rPr>
        <w:t xml:space="preserve"> scri¬</w:t>
        <w:br/>
        <w:t>beretur, factum est postea vt compendij gratia</w:t>
        <w:br/>
        <w:t xml:space="preserve">per duo ZZ. denotaretur </w:t>
      </w:r>
      <w:r>
        <w:rPr>
          <w:rStyle w:val="GrcARELIRE"/>
        </w:rPr>
        <w:t>ζμύρνα</w:t>
      </w:r>
      <w:r>
        <w:rPr>
          <w:rStyle w:val="Dfinition"/>
          <w:lang w:val="it-IT"/>
        </w:rPr>
        <w:t>; quod compen¬</w:t>
        <w:br/>
        <w:t>dium ignorantes ad id dispendij deuenerunt, vt,</w:t>
        <w:br/>
        <w:t xml:space="preserve">myrrham per ZZ. notatam, pro </w:t>
      </w:r>
      <w:r>
        <w:rPr>
          <w:rStyle w:val="GrcARELIRE"/>
        </w:rPr>
        <w:t>Ζιγγιβέρεως</w:t>
      </w:r>
      <w:r>
        <w:rPr>
          <w:rStyle w:val="Dfinition"/>
          <w:lang w:val="it-IT"/>
        </w:rPr>
        <w:t xml:space="preserve"> vo¬</w:t>
        <w:br/>
        <w:t>ce agnouerint, atque ita zinziberi pro myrrha</w:t>
        <w:br/>
        <w:t>supposuerint.</w:t>
        <w:br/>
      </w:r>
      <w:r>
        <w:rPr>
          <w:rStyle w:val="GrcARELIRE"/>
        </w:rPr>
        <w:t>εστολουία</w:t>
      </w:r>
      <w:r>
        <w:rPr>
          <w:rStyle w:val="Dfinition"/>
          <w:lang w:val="it-IT"/>
        </w:rPr>
        <w:t>. feruentis aquae lauatio dicitur Gal. 3. de</w:t>
        <w:br/>
        <w:t>sanit. tuenda c. 8.4</w:t>
        <w:br/>
      </w:r>
      <w:r>
        <w:rPr>
          <w:rStyle w:val="Orth"/>
        </w:rPr>
        <w:t>Σεύ</w:t>
      </w:r>
      <w:r>
        <w:rPr>
          <w:rStyle w:val="Dfinition"/>
          <w:lang w:val="it-IT"/>
        </w:rPr>
        <w:t xml:space="preserve"> Iuppiter, pastilli cuiusdam nomen est ad dysen¬</w:t>
        <w:br/>
        <w:t xml:space="preserve">tericos, describitur à Gal. 10.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c. 3.</w:t>
        <w:br/>
      </w:r>
      <w:r>
        <w:rPr>
          <w:rStyle w:val="Orth"/>
        </w:rPr>
        <w:t>Ζερύρια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ἀὰ</w:t>
      </w:r>
      <w:r>
        <w:rPr>
          <w:rStyle w:val="Dfinition"/>
          <w:lang w:val="it-IT"/>
        </w:rPr>
        <w:t>. sic dicuntur oua subuentanea &amp; irrita quae</w:t>
        <w:br/>
        <w:t xml:space="preserve">sine coitu pariuntur, alio nomine </w:t>
      </w:r>
      <w:r>
        <w:rPr>
          <w:rStyle w:val="GrcARELIRE"/>
        </w:rPr>
        <w:t>ὑπηνέμια</w:t>
      </w:r>
      <w:r>
        <w:rPr>
          <w:rStyle w:val="Dfinition"/>
          <w:lang w:val="it-IT"/>
        </w:rPr>
        <w:t xml:space="preserve"> dicta</w:t>
        <w:br/>
        <w:t xml:space="preserve">vide </w:t>
      </w:r>
      <w:r>
        <w:rPr>
          <w:rStyle w:val="Ref"/>
        </w:rPr>
        <w:t>ὡον</w:t>
      </w:r>
      <w:r>
        <w:rPr>
          <w:rStyle w:val="Dfinition"/>
          <w:lang w:val="it-IT"/>
        </w:rPr>
        <w:t>. –4</w:t>
        <w:br/>
      </w:r>
      <w:r>
        <w:rPr>
          <w:rStyle w:val="Orth"/>
          <w:lang w:val="it-IT"/>
        </w:rPr>
        <w:t>Z</w:t>
      </w:r>
      <w:r>
        <w:rPr>
          <w:rStyle w:val="Orth"/>
        </w:rPr>
        <w:t>ίζεττον</w:t>
      </w:r>
      <w:r>
        <w:rPr>
          <w:rStyle w:val="Dfinition"/>
          <w:lang w:val="it-IT"/>
        </w:rPr>
        <w:t>. est sordes animantis odoratissima, ex eius</w:t>
        <w:br/>
        <w:t>genitalibus locis deprompta. Nonnulli è re¬</w:t>
        <w:br/>
        <w:t xml:space="preserve">centioribus Graecis hoc animalis genus </w:t>
      </w:r>
      <w:r>
        <w:rPr>
          <w:rStyle w:val="GrcARELIRE"/>
        </w:rPr>
        <w:t>ζαπέτιων</w:t>
      </w:r>
      <w:r>
        <w:rPr>
          <w:rStyle w:val="Dfinition"/>
          <w:lang w:val="it-IT"/>
        </w:rPr>
        <w:br/>
        <w:t>vocant, vulgus nostrum hodie siuettam nomi¬</w:t>
        <w:br/>
        <w:t>nat.</w:t>
        <w:br/>
      </w:r>
      <w:r>
        <w:rPr>
          <w:rStyle w:val="Orth"/>
        </w:rPr>
        <w:t>Σιγγιεθ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ζογίζερι</w:t>
      </w:r>
      <w:r>
        <w:rPr>
          <w:rStyle w:val="Dfinition"/>
          <w:lang w:val="it-IT"/>
        </w:rPr>
        <w:t>. zinziber. planta est in Arabia</w:t>
        <w:br/>
        <w:t>Troglodytica magna ex parte nascens: qua vi¬</w:t>
        <w:br/>
        <w:t>rente ad multa, perinde atque nos ruta, vtun¬</w:t>
        <w:br/>
        <w:t>tur. Radices habet cyperi modo paruas, candi¬</w:t>
        <w:br/>
        <w:t>cantes, odoratas, &amp; piperis sapore. Impense ca¬</w:t>
        <w:br/>
        <w:t>lefacit: nec viribus dissimilis est piperi, vt scribit</w:t>
        <w:br/>
        <w:t>Dioscor.</w:t>
        <w:br/>
        <w:t>Ziyei</w:t>
      </w:r>
      <w:r>
        <w:rPr>
          <w:rStyle w:val="GrcARELIRE"/>
        </w:rPr>
        <w:t>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br/>
      </w:r>
      <w:r>
        <w:rPr>
          <w:rStyle w:val="Orth"/>
        </w:rPr>
        <w:t>Σιγιρ</w:t>
      </w:r>
      <w:r>
        <w:rPr>
          <w:rStyle w:val="Dfinition"/>
          <w:lang w:val="it-IT"/>
        </w:rPr>
        <w:t>. est species casiae purpurei coloris crassiore sar¬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mento, rosam spirans, &amp; praecipui in medicina</w:t>
        <w:br/>
        <w:t xml:space="preserve">vsus vide </w:t>
      </w:r>
      <w:r>
        <w:rPr>
          <w:rStyle w:val="Ref"/>
        </w:rPr>
        <w:t>τασία</w:t>
      </w:r>
      <w:r>
        <w:rPr>
          <w:rStyle w:val="Dfinition"/>
          <w:lang w:val="it-IT"/>
        </w:rPr>
        <w:t>.</w:t>
        <w:br/>
        <w:t>2 Hanc Cassiae speciem seu potius pro bonitatis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ratione differentiam ab incolis sic appellari Gal.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asserit libr. 3.  </w:t>
      </w:r>
      <w:r>
        <w:rPr>
          <w:rStyle w:val="GrcARELIRE"/>
        </w:rPr>
        <w:t>τ</w:t>
      </w:r>
      <w:r>
        <w:rPr>
          <w:rStyle w:val="Dfinition"/>
          <w:lang w:val="it-IT"/>
        </w:rPr>
        <w:t>6</w:t>
      </w:r>
      <w:r>
        <w:rPr>
          <w:rStyle w:val="GrcARELIRE"/>
        </w:rPr>
        <w:t>π</w:t>
      </w:r>
      <w:r>
        <w:rPr>
          <w:rStyle w:val="Dfinition"/>
          <w:lang w:val="it-IT"/>
        </w:rPr>
        <w:t>. quamquam pro eo ibidem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habent codices nonnulli </w:t>
      </w:r>
      <w:r>
        <w:rPr>
          <w:rStyle w:val="GrcARELIRE"/>
        </w:rPr>
        <w:t>ζιγαῤῥον</w:t>
      </w:r>
      <w:r>
        <w:rPr>
          <w:rStyle w:val="Dfinition"/>
          <w:lang w:val="it-IT"/>
        </w:rPr>
        <w:t>; Libro vero de</w:t>
        <w:br/>
        <w:t xml:space="preserve">Theriaca ad Pisonem ait </w:t>
      </w:r>
      <w:r>
        <w:rPr>
          <w:rStyle w:val="GrcARELIRE"/>
        </w:rPr>
        <w:t>ζ</w:t>
      </w:r>
      <w:r>
        <w:rPr>
          <w:rStyle w:val="Dfinition"/>
          <w:lang w:val="it-IT"/>
        </w:rPr>
        <w:t>y</w:t>
      </w:r>
      <w:r>
        <w:rPr>
          <w:rStyle w:val="GrcARELIRE"/>
        </w:rPr>
        <w:t>γι</w:t>
      </w:r>
      <w:r>
        <w:rPr>
          <w:rStyle w:val="Dfinition"/>
          <w:lang w:val="it-IT"/>
        </w:rPr>
        <w:t>c</w:t>
      </w:r>
      <w:r>
        <w:rPr>
          <w:rStyle w:val="GrcARELIRE"/>
        </w:rPr>
        <w:t>ε</w:t>
      </w:r>
      <w:r>
        <w:rPr>
          <w:rStyle w:val="Dfinition"/>
          <w:lang w:val="it-IT"/>
        </w:rPr>
        <w:t>e nominari, sed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mendum vtrobique subesse mihi facile fit verissi¬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mile quoniam lib. de antid. 1. c. 13. quo loco ex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professo de Cassiae generibus agere videtur, ean¬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dem illam vocat (</w:t>
      </w:r>
      <w:r>
        <w:rPr>
          <w:rStyle w:val="GrcARELIRE"/>
        </w:rPr>
        <w:t>ζι</w:t>
      </w:r>
      <w:r>
        <w:rPr>
          <w:rStyle w:val="Dfinition"/>
          <w:lang w:val="it-IT"/>
        </w:rPr>
        <w:t xml:space="preserve"> nomine dissyllabo &amp; </w:t>
      </w:r>
      <w:r>
        <w:rPr>
          <w:rStyle w:val="GrcARELIRE"/>
        </w:rPr>
        <w:t>τετραί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ραμμάτῳ</w:t>
      </w:r>
      <w:r>
        <w:rPr>
          <w:rStyle w:val="Dfinition"/>
          <w:lang w:val="it-IT"/>
        </w:rPr>
        <w:t xml:space="preserve">, Arianus </w:t>
      </w:r>
      <w:r>
        <w:rPr>
          <w:rStyle w:val="GrcARELIRE"/>
        </w:rPr>
        <w:t>γίειρ</w:t>
      </w:r>
      <w:r>
        <w:rPr>
          <w:rStyle w:val="Dfinition"/>
          <w:lang w:val="it-IT"/>
        </w:rPr>
        <w:t xml:space="preserve"> nominat, Aetius </w:t>
      </w:r>
      <w:r>
        <w:rPr>
          <w:rStyle w:val="GrcARELIRE"/>
        </w:rPr>
        <w:t>ὄζην</w:t>
      </w:r>
      <w:r>
        <w:rPr>
          <w:rStyle w:val="Dfinition"/>
          <w:lang w:val="it-IT"/>
        </w:rPr>
        <w:t>, Pli¬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nius Balsamodem.</w:t>
        <w:br/>
      </w:r>
      <w:r>
        <w:rPr>
          <w:rStyle w:val="Orth"/>
          <w:lang w:val="it-IT"/>
        </w:rPr>
        <w:t>L</w:t>
      </w:r>
      <w:r>
        <w:rPr>
          <w:rStyle w:val="Orth"/>
        </w:rPr>
        <w:t>ζάνιον</w:t>
      </w:r>
      <w:r>
        <w:rPr>
          <w:rStyle w:val="Dfinition"/>
          <w:lang w:val="it-IT"/>
        </w:rPr>
        <w:t xml:space="preserve">. sic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αῖρα</w:t>
      </w:r>
      <w:r>
        <w:rPr>
          <w:rStyle w:val="Dfinition"/>
          <w:lang w:val="it-IT"/>
        </w:rPr>
        <w:t>, hoc est, lo¬</w:t>
        <w:br/>
        <w:t>lium.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Suidae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σίτῳ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αἄρα</w:t>
      </w:r>
      <w:r>
        <w:rPr>
          <w:rStyle w:val="Dfinition"/>
          <w:lang w:val="it-IT"/>
        </w:rPr>
        <w:t xml:space="preserve">, ethymologo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ανευ</w:t>
      </w:r>
      <w:r>
        <w:rPr>
          <w:rStyle w:val="Dfinition"/>
          <w:lang w:val="it-IT"/>
        </w:rPr>
        <w:br/>
      </w:r>
      <w:r>
        <w:rPr>
          <w:rStyle w:val="GrcARELIRE"/>
        </w:rPr>
        <w:t>πρρῆς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συμταραφυόμενον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σίτῳ</w:t>
      </w:r>
      <w:r>
        <w:rPr>
          <w:rStyle w:val="Dfinition"/>
          <w:lang w:val="it-IT"/>
        </w:rPr>
        <w:t>: Legitur hoc voca¬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bulum apud Euangelistas in nouo Testamento,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„&amp; apud Theologos, &amp; quidem in plurali nume¬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ro vt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ζιζάνια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πείζειν</w:t>
      </w:r>
      <w:r>
        <w:rPr>
          <w:rStyle w:val="Dfinition"/>
          <w:lang w:val="it-IT"/>
        </w:rPr>
        <w:t xml:space="preserve"> apud Gregorium, alibi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 memini me legere.</w:t>
        <w:br/>
        <w:t>1</w:t>
      </w:r>
      <w:r>
        <w:rPr>
          <w:rStyle w:val="GrcARELIRE"/>
        </w:rPr>
        <w:t>ζιρος</w:t>
      </w:r>
      <w:r>
        <w:rPr>
          <w:rStyle w:val="Dfinition"/>
          <w:lang w:val="it-IT"/>
        </w:rPr>
        <w:t>. arbor est flore oleae, sed magis odorato,</w:t>
        <w:br/>
        <w:t>cuius fructus corni baccis similior est quam ma¬</w:t>
        <w:br/>
        <w:t>lis. Est duûm generum, vt scribit Columella,</w:t>
        <w:br/>
        <w:t>vna rutila, altera candida: omnibus officinis iu¬</w:t>
        <w:br/>
        <w:t>iuba dicitur.</w:t>
        <w:br/>
      </w:r>
      <w:r>
        <w:rPr>
          <w:rStyle w:val="GrcARELIRE"/>
        </w:rPr>
        <w:t>μύρη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σαύρνη</w:t>
      </w:r>
      <w:r>
        <w:rPr>
          <w:rStyle w:val="Dfinition"/>
          <w:lang w:val="it-IT"/>
        </w:rPr>
        <w:t xml:space="preserve"> myrrha, vide supra in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LL.</w:t>
        <w:br/>
      </w:r>
      <w:r>
        <w:rPr>
          <w:rStyle w:val="GrcARELIRE"/>
        </w:rPr>
        <w:t>νΣορῶδες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οἔρον</w:t>
      </w:r>
      <w:r>
        <w:rPr>
          <w:rStyle w:val="Dfinition"/>
          <w:lang w:val="it-IT"/>
        </w:rPr>
        <w:t xml:space="preserve">. vide in voce </w:t>
      </w:r>
      <w:r>
        <w:rPr>
          <w:rStyle w:val="GrcARELIRE"/>
        </w:rPr>
        <w:t>οὔρον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Συγα</w:t>
      </w:r>
      <w:r>
        <w:rPr>
          <w:rStyle w:val="Dfinition"/>
          <w:lang w:val="it-IT"/>
        </w:rPr>
        <w:t>. carpinus. arbor procera: sic dicta quod ex ea</w:t>
        <w:br/>
        <w:t>iumentis iuga optima fiant, quia, vt scribit Vi¬</w:t>
        <w:br/>
        <w:t>truuius, fragilis non est, sed habet vtilissimam</w:t>
        <w:br/>
        <w:t>tractabilitatem. Galli charme vocant.</w:t>
        <w:br/>
        <w:t>Etiam sic appellatur aceris resina apud Paul. li.</w:t>
        <w:br/>
        <w:t xml:space="preserve">2 4, cap. 4. memini me quoque alicubi </w:t>
      </w:r>
      <w:r>
        <w:rPr>
          <w:rStyle w:val="GrcARELIRE"/>
        </w:rPr>
        <w:t>ζυγγας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δά</w:t>
      </w:r>
      <w:r>
        <w:rPr>
          <w:rStyle w:val="Dfinition"/>
          <w:lang w:val="it-IT"/>
        </w:rPr>
        <w:t>¬</w:t>
        <w:br/>
        <w:t xml:space="preserve">n </w:t>
      </w:r>
      <w:r>
        <w:rPr>
          <w:rStyle w:val="GrcARELIRE"/>
        </w:rPr>
        <w:t>κυ</w:t>
      </w:r>
      <w:r>
        <w:rPr>
          <w:rStyle w:val="Dfinition"/>
          <w:lang w:val="it-IT"/>
        </w:rPr>
        <w:t>ylegisse in his quae margini Aetij ascripta es¬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sent.</w:t>
        <w:br/>
      </w:r>
      <w:r>
        <w:rPr>
          <w:rStyle w:val="GrcARELIRE"/>
        </w:rPr>
        <w:t>υὴς</w:t>
      </w:r>
      <w:r>
        <w:rPr>
          <w:rStyle w:val="Dfinition"/>
          <w:lang w:val="it-IT"/>
        </w:rPr>
        <w:t>. est serpyllum syluestre, quod rectum exili¬</w:t>
        <w:br/>
        <w:t>bus ramulis &amp; longis attollitur, folijs rutae,</w:t>
        <w:br/>
        <w:t>oblongioribus &amp; angustioribus, flore gustuacri,</w:t>
        <w:br/>
        <w:t>odore iucundo.</w:t>
        <w:br/>
      </w:r>
      <w:r>
        <w:rPr>
          <w:rStyle w:val="GrcARELIRE"/>
        </w:rPr>
        <w:t>ύγυμα</w:t>
      </w:r>
      <w:r>
        <w:rPr>
          <w:rStyle w:val="Dfinition"/>
          <w:lang w:val="it-IT"/>
        </w:rPr>
        <w:t xml:space="preserve">. os iugale, iugamentum. </w:t>
      </w:r>
      <w:r>
        <w:rPr>
          <w:rStyle w:val="Dfinition"/>
          <w:lang w:val="fr-FR"/>
        </w:rPr>
        <w:t>Est os ex duabus,</w:t>
        <w:br/>
        <w:t>vna ossis temporalis, altera ossis paruum oculi</w:t>
        <w:br/>
        <w:t>angulum constituentis apophysibus, inter ocu¬</w:t>
        <w:br/>
        <w:t>lum &amp; aurem coeuntibus conglutinatum. Nec</w:t>
        <w:br/>
        <w:t>vero interest apophysesne an ecphyses dicantur.</w:t>
        <w:br/>
        <w:t>harum quidem posterior, à capitis osse quod iux¬</w:t>
        <w:br/>
        <w:t>taaurem est: anterior vero ab osse quod ad par¬</w:t>
        <w:br/>
        <w:t>uum oculi angulum est, procedit, iunguntur au¬</w:t>
        <w:br/>
        <w:t xml:space="preserve">tem in medio sutura obliqua. Ob id </w:t>
      </w:r>
      <w:r>
        <w:rPr>
          <w:rStyle w:val="GrcARELIRE"/>
        </w:rPr>
        <w:t>ζύγυμα</w:t>
      </w:r>
      <w:r>
        <w:rPr>
          <w:rStyle w:val="Dfinition"/>
          <w:lang w:val="fr-FR"/>
        </w:rPr>
        <w:t xml:space="preserve"> siue</w:t>
        <w:br/>
      </w:r>
      <w:r>
        <w:rPr>
          <w:rStyle w:val="GrcARELIRE"/>
        </w:rPr>
        <w:t>σζυγύδις</w:t>
      </w:r>
      <w:r>
        <w:rPr>
          <w:rStyle w:val="Dfinition"/>
          <w:lang w:val="fr-FR"/>
        </w:rPr>
        <w:t>, quasi coniugale &amp; ex duobus coniuga¬</w:t>
        <w:br/>
        <w:t>tum, vocatur. Est autem solidum &amp; durum in</w:t>
        <w:br/>
        <w:t>lapidis modum, medullae expers, &amp; foris quidem</w:t>
        <w:br/>
        <w:t>gibbum: intus vero cauum, quod musculum</w:t>
        <w:br/>
        <w:t>temporalem quem subiectum habet, &amp; cui ve¬</w:t>
        <w:br/>
        <w:t>lut propugnaculum obiectum est, contineret &amp;</w:t>
        <w:br/>
        <w:t xml:space="preserve">ab externis iniurijs vindicaret. </w:t>
      </w:r>
      <w:r>
        <w:rPr>
          <w:rStyle w:val="Dfinition"/>
          <w:lang w:val="it-IT"/>
        </w:rPr>
        <w:t>Siquidem sub hoc</w:t>
        <w:br/>
        <w:t>osse musculus ille magna ex parte delitescit.</w:t>
        <w:br/>
        <w:t xml:space="preserve">Istud &amp; os à Polluce lib. 2. </w:t>
      </w:r>
      <w:r>
        <w:rPr>
          <w:rStyle w:val="GrcARELIRE"/>
        </w:rPr>
        <w:t>καρκῖνος</w:t>
      </w:r>
      <w:r>
        <w:rPr>
          <w:rStyle w:val="Dfinition"/>
          <w:lang w:val="it-IT"/>
        </w:rPr>
        <w:t xml:space="preserve"> vocatur à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similitudine cancrorum fluuiatilium, Galeno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etiam </w:t>
      </w:r>
      <w:r>
        <w:rPr>
          <w:rStyle w:val="GrcARELIRE"/>
        </w:rPr>
        <w:t>ζυγγειδὲς</w:t>
      </w:r>
      <w:r>
        <w:rPr>
          <w:rStyle w:val="Dfinition"/>
          <w:lang w:val="it-IT"/>
        </w:rPr>
        <w:t>. dicitur.</w:t>
        <w:br/>
      </w:r>
      <w:r>
        <w:rPr>
          <w:rStyle w:val="Orth"/>
        </w:rPr>
        <w:t>Σύθος</w:t>
      </w:r>
      <w:r>
        <w:rPr>
          <w:rStyle w:val="Dfinition"/>
          <w:lang w:val="it-IT"/>
        </w:rPr>
        <w:t>. zythum est potus qui fit ex hordeo aqua ma¬</w:t>
        <w:br/>
        <w:t>n cerato resolutoque in liquorem vino similem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qui propterea </w:t>
      </w:r>
      <w:r>
        <w:rPr>
          <w:rStyle w:val="GrcARELIRE"/>
        </w:rPr>
        <w:t>οἷνος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κρίθινος</w:t>
      </w:r>
      <w:r>
        <w:rPr>
          <w:rStyle w:val="Dfinition"/>
          <w:lang w:val="it-IT"/>
        </w:rPr>
        <w:t>, hoc est vinum hor¬</w:t>
        <w:br/>
        <w:t>ndeaceum à quibusdam dictus fuit: non autem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simpliciter ex hordeo preparatur velut innuere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videtur Dioscorid. sed ex hordeo postquam</w:t>
        <w:br/>
        <w:t>ndqua maceratum intumuerit, germinaque seu li¬</w:t>
        <w:br/>
        <w:t>ngulas emiserit, torrefacto, quomodo bynem</w:t>
        <w:br/>
      </w:r>
      <w:r>
        <w:rPr>
          <w:rStyle w:val="Dfinition"/>
        </w:rPr>
        <w:t>preparari docuit Aetius: Theophr. 6. de caus. *</w:t>
        <w:br/>
        <w:t xml:space="preserve">plantar. cap. 15. </w:t>
      </w:r>
      <w:r>
        <w:rPr>
          <w:rStyle w:val="GrcARELIRE"/>
        </w:rPr>
        <w:t>ζύθον</w:t>
      </w:r>
      <w:r>
        <w:rPr>
          <w:rStyle w:val="Dfinition"/>
        </w:rPr>
        <w:t xml:space="preserve"> seu </w:t>
      </w:r>
      <w:r>
        <w:rPr>
          <w:rStyle w:val="GrcARELIRE"/>
        </w:rPr>
        <w:t>ζῶθος</w:t>
      </w:r>
      <w:r>
        <w:rPr>
          <w:rStyle w:val="Dfinition"/>
        </w:rPr>
        <w:t xml:space="preserve"> scribit ex hordeo.</w:t>
        <w:br/>
        <w:t>simul &amp; tritico fieri; Bauari alijque decocto lu¬</w:t>
        <w:br/>
        <w:t>puli hordeum macerant atque sic bieram vo¬6</w:t>
        <w:br/>
        <w:t>cant, Latinorum nonnulli Cereuisiam, alijs 6</w:t>
        <w:br/>
        <w:t xml:space="preserve">vero vocibus Graecis </w:t>
      </w:r>
      <w:r>
        <w:rPr>
          <w:rStyle w:val="GrcARELIRE"/>
        </w:rPr>
        <w:t>βρύτος</w:t>
      </w:r>
      <w:r>
        <w:rPr>
          <w:rStyle w:val="Dfinition"/>
        </w:rPr>
        <w:t xml:space="preserve">, </w:t>
      </w:r>
      <w:r>
        <w:rPr>
          <w:rStyle w:val="GrcARELIRE"/>
        </w:rPr>
        <w:t>βρύτον</w:t>
      </w:r>
      <w:r>
        <w:rPr>
          <w:rStyle w:val="Dfinition"/>
        </w:rPr>
        <w:t xml:space="preserve">, </w:t>
      </w:r>
      <w:r>
        <w:rPr>
          <w:rStyle w:val="GrcARELIRE"/>
        </w:rPr>
        <w:t>βρύττιον</w:t>
      </w:r>
      <w:r>
        <w:rPr>
          <w:rStyle w:val="Dfinition"/>
        </w:rPr>
        <w:t xml:space="preserve">, </w:t>
      </w:r>
      <w:r>
        <w:rPr>
          <w:rStyle w:val="GrcARELIRE"/>
        </w:rPr>
        <w:t>βάνη</w:t>
      </w:r>
      <w:r>
        <w:rPr>
          <w:rStyle w:val="Dfinition"/>
        </w:rPr>
        <w:t xml:space="preserve">, </w:t>
      </w:r>
      <w:r>
        <w:rPr>
          <w:rStyle w:val="GrcARELIRE"/>
        </w:rPr>
        <w:t>ἐὶ</w:t>
      </w:r>
      <w:r>
        <w:rPr>
          <w:rStyle w:val="Dfinition"/>
        </w:rPr>
        <w:br/>
      </w:r>
      <w:r>
        <w:rPr>
          <w:rStyle w:val="GrcARELIRE"/>
        </w:rPr>
        <w:t>βυεεὺς</w:t>
      </w:r>
      <w:r>
        <w:rPr>
          <w:rStyle w:val="Dfinition"/>
        </w:rPr>
        <w:t xml:space="preserve">, </w:t>
      </w:r>
      <w:r>
        <w:rPr>
          <w:rStyle w:val="GrcARELIRE"/>
        </w:rPr>
        <w:t>πῆνος</w:t>
      </w:r>
      <w:r>
        <w:rPr>
          <w:rStyle w:val="Dfinition"/>
        </w:rPr>
        <w:t xml:space="preserve"> seu </w:t>
      </w:r>
      <w:r>
        <w:rPr>
          <w:rStyle w:val="GrcARELIRE"/>
        </w:rPr>
        <w:t>πῖνον</w:t>
      </w:r>
      <w:r>
        <w:rPr>
          <w:rStyle w:val="Dfinition"/>
        </w:rPr>
        <w:t xml:space="preserve">, &amp; periphrasticus, </w:t>
      </w:r>
      <w:r>
        <w:rPr>
          <w:rStyle w:val="GrcARELIRE"/>
        </w:rPr>
        <w:t>κρίθινος εἰ</w:t>
      </w:r>
      <w:r>
        <w:rPr>
          <w:rStyle w:val="Dfinition"/>
        </w:rPr>
        <w:br/>
      </w:r>
      <w:r>
        <w:rPr>
          <w:rStyle w:val="GrcARELIRE"/>
        </w:rPr>
        <w:t>ῖνος</w:t>
      </w:r>
      <w:r>
        <w:rPr>
          <w:rStyle w:val="Dfinition"/>
        </w:rPr>
        <w:t>. Inebriat autem zythum perinde ac vinum, c</w:t>
        <w:br/>
        <w:t>&amp; acris gustu est ex putrilagine quam ipsa praepa¬</w:t>
        <w:br/>
        <w:t>ratione concepit. Dioscorides scripto prodidit ae</w:t>
        <w:br/>
        <w:t xml:space="preserve">eum vrinam ciere, renes &amp; neruos tentare, </w:t>
      </w:r>
      <w:r>
        <w:rPr>
          <w:rStyle w:val="GrcARELIRE"/>
        </w:rPr>
        <w:t>ε</w:t>
      </w:r>
      <w:r>
        <w:rPr>
          <w:rStyle w:val="Dfinition"/>
        </w:rPr>
        <w:t>&amp;</w:t>
        <w:br/>
        <w:t>membranis praesertim cerebrum vestientibus a</w:t>
        <w:br/>
        <w:t>officere, inflammationem parere, vitiosum suc¬</w:t>
        <w:br/>
        <w:t>cum creare &amp; elephantiasim gignere, quod po¬6</w:t>
        <w:br/>
        <w:t>stremum quomodo ab illo fieri possit iure quis a</w:t>
        <w:br/>
        <w:t>dubitet, cùm neque hordeum id efficiat, atque e</w:t>
        <w:br/>
        <w:t>lupulum dent medici ad sanguinis defoecatio¬a</w:t>
        <w:br/>
        <w:t xml:space="preserve">nem: Porro sunt &amp; qui </w:t>
      </w:r>
      <w:r>
        <w:rPr>
          <w:rStyle w:val="GrcARELIRE"/>
        </w:rPr>
        <w:t>ζύθος</w:t>
      </w:r>
      <w:r>
        <w:rPr>
          <w:rStyle w:val="Dfinition"/>
        </w:rPr>
        <w:t xml:space="preserve"> scribant circumfle¬</w:t>
        <w:br/>
        <w:t>xo e ex Galeno edocti; apud Theophr. loco cit.</w:t>
        <w:br/>
        <w:t xml:space="preserve">per i scriptum legimus </w:t>
      </w:r>
      <w:r>
        <w:rPr>
          <w:rStyle w:val="GrcARELIRE"/>
        </w:rPr>
        <w:t>ζῆθος</w:t>
      </w:r>
      <w:r>
        <w:rPr>
          <w:rStyle w:val="Dfinition"/>
        </w:rPr>
        <w:t>; est vero non tan¬</w:t>
        <w:br/>
        <w:t xml:space="preserve">tum masculini generis </w:t>
      </w:r>
      <w:r>
        <w:rPr>
          <w:rStyle w:val="GrcARELIRE"/>
        </w:rPr>
        <w:t>ὁ ζύθος</w:t>
      </w:r>
      <w:r>
        <w:rPr>
          <w:rStyle w:val="Dfinition"/>
        </w:rPr>
        <w:t xml:space="preserve">, sed &amp; neutrius </w:t>
      </w:r>
      <w:r>
        <w:rPr>
          <w:rStyle w:val="GrcARELIRE"/>
        </w:rPr>
        <w:t>τὸ</w:t>
      </w:r>
      <w:r>
        <w:rPr>
          <w:rStyle w:val="Dfinition"/>
        </w:rPr>
        <w:t>.</w:t>
        <w:br/>
      </w:r>
      <w:r>
        <w:rPr>
          <w:rStyle w:val="GrcARELIRE"/>
        </w:rPr>
        <w:t>ζύθος</w:t>
      </w:r>
      <w:r>
        <w:rPr>
          <w:rStyle w:val="Dfinition"/>
        </w:rPr>
        <w:t>, vt apud Plutarch. legere est sic annotante a</w:t>
        <w:br/>
        <w:t>Henrico Stephano. 6</w:t>
        <w:br/>
      </w:r>
      <w:r>
        <w:rPr>
          <w:rStyle w:val="Orth"/>
        </w:rPr>
        <w:t>Συμίτης αρτος</w:t>
      </w:r>
      <w:r>
        <w:rPr>
          <w:rStyle w:val="Dfinition"/>
        </w:rPr>
        <w:t xml:space="preserve">. vide </w:t>
      </w:r>
      <w:r>
        <w:rPr>
          <w:rStyle w:val="Ref"/>
        </w:rPr>
        <w:t>αὗτος</w:t>
      </w:r>
      <w:r>
        <w:rPr>
          <w:rStyle w:val="Dfinition"/>
        </w:rPr>
        <w:t xml:space="preserve"> vbi Alphabetica serie insi¬</w:t>
        <w:br/>
        <w:t>gniores panum differentiae explicantur. 1</w:t>
        <w:br/>
      </w:r>
      <w:r>
        <w:rPr>
          <w:rStyle w:val="GrcARELIRE"/>
        </w:rPr>
        <w:t>Σύμη</w:t>
      </w:r>
      <w:r>
        <w:rPr>
          <w:rStyle w:val="Dfinition"/>
        </w:rPr>
        <w:t>à</w:t>
        <w:br/>
      </w:r>
      <w:r>
        <w:rPr>
          <w:rStyle w:val="Orth"/>
        </w:rPr>
        <w:t>Σύμωμα</w:t>
      </w:r>
      <w:r>
        <w:rPr>
          <w:rStyle w:val="Dfinition"/>
        </w:rPr>
        <w:t>. fermentum. Est farina subacta, quae aco¬</w:t>
        <w:br/>
        <w:t>rem contraxit. Subigitur aqua priusquam adda¬</w:t>
        <w:br/>
        <w:t>tur sal, &amp; quia non perfecte coquitur, putrescit,</w:t>
        <w:br/>
        <w:t>caloremque &amp; acrimoniam à putredine conci¬</w:t>
        <w:br/>
        <w:t>pit, vt &amp; alia quae putrescunt omnia. Simul au¬</w:t>
        <w:br/>
        <w:t>tem &amp; tenuitatem partium &amp; aciditatem acqui¬</w:t>
        <w:br/>
        <w:t>rit, quemadmodum acetum quod putrescente</w:t>
        <w:br/>
        <w:t>vino tale euadit. Ergo quanto vetustius fermen¬</w:t>
        <w:br/>
        <w:t>tum fuerit, tanto est praestantius. Sic enim cali¬</w:t>
        <w:br/>
        <w:t>dius acrius, &amp; tenuius est, magisque ea quae in</w:t>
        <w:br/>
        <w:t>alto fixa sunt attrahit &amp; discutit. Miscetur ob id</w:t>
        <w:br/>
        <w:t>panificijs, leuioremque panem &amp; concoctu di¬</w:t>
        <w:br/>
        <w:t>gestuque faciliorem exhibet. miscetur &amp; medi¬</w:t>
        <w:br/>
        <w:t>camentis extrahentibus &amp; digerentibus, atque</w:t>
        <w:br/>
        <w:t>etiam suppurantibus.</w:t>
        <w:br/>
      </w:r>
      <w:r>
        <w:rPr>
          <w:rStyle w:val="Orth"/>
        </w:rPr>
        <w:t>Σύμωσις</w:t>
      </w:r>
      <w:r>
        <w:rPr>
          <w:rStyle w:val="Dfinition"/>
        </w:rPr>
        <w:t xml:space="preserve">. fermentatio, vt Plato definiuit, est </w:t>
      </w:r>
      <w:r>
        <w:rPr>
          <w:rStyle w:val="GrcARELIRE"/>
        </w:rPr>
        <w:t>τῆς</w:t>
      </w:r>
      <w:r>
        <w:rPr>
          <w:rStyle w:val="Dfinition"/>
        </w:rPr>
        <w:br/>
      </w:r>
      <w:r>
        <w:rPr>
          <w:rStyle w:val="GrcARELIRE"/>
        </w:rPr>
        <w:t>γεώδοις οὐσίας ὁμοῦ κίνησις καὶ ἄέρωσις</w:t>
      </w:r>
      <w:r>
        <w:rPr>
          <w:rStyle w:val="Dfinition"/>
        </w:rPr>
        <w:t>. hoc est, terre¬</w:t>
        <w:br/>
        <w:t>nae substantiae motus simul &amp; in aerem resolu¬</w:t>
        <w:br/>
        <w:t xml:space="preserve">tio. </w:t>
      </w:r>
      <w:r>
        <w:rPr>
          <w:rStyle w:val="Dfinition"/>
          <w:lang w:val="it-IT"/>
        </w:rPr>
        <w:t>Est enim motus fermenti vi factus in ter¬</w:t>
        <w:br/>
        <w:t>reno crassoque corpore, quo in tumorem le¬</w:t>
        <w:br/>
        <w:t>uem attollitur, conceptoque aere distenditur,</w:t>
        <w:br/>
        <w:t>inflatur, &amp; quodammodo ebullit. Id quod</w:t>
        <w:br/>
        <w:t>fermentum farinae triticeae subactae inditum,</w:t>
        <w:br/>
        <w:t>euidenter praestat, &amp; in multis rebus tum sim¬</w:t>
        <w:br/>
        <w:t>plicibus tum compositis quae per se eam vim</w:t>
        <w:br/>
        <w:t>fermenti acquirunt, manifesto cernitur. Ip¬</w:t>
        <w:br/>
        <w:t>se enim vini feruor in dolio, &amp; solidiorum me¬</w:t>
        <w:br/>
        <w:t>dicamentorum vt Mithridatij, theriaces &amp; con¬</w:t>
        <w:br/>
        <w:t>seruarum, vt appellant pharmacopolae, ebul¬</w:t>
        <w:br/>
        <w:t xml:space="preserve">lito (neque enim Plato inter </w:t>
      </w:r>
      <w:r>
        <w:rPr>
          <w:rStyle w:val="GrcARELIRE"/>
        </w:rPr>
        <w:t>ζέσιν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ζύμωσιν</w:t>
      </w:r>
      <w:r>
        <w:rPr>
          <w:rStyle w:val="Dfinition"/>
          <w:lang w:val="it-IT"/>
        </w:rPr>
        <w:br/>
        <w:t>distinxit, vtrumque eadem definitione compre¬</w:t>
        <w:br/>
        <w:t>hendens) quaedam fermentatio est, etiamsi inde</w:t>
        <w:br/>
        <w:t>acida non fiant, vt nec ipse panis fermentatus.</w:t>
        <w:br/>
        <w:t>Idem effectus &amp; in atra bile apparet, quae incen¬</w:t>
        <w:br/>
        <w:t>dio bilis flauae genita, terram in quam effusa fue¬</w:t>
        <w:br/>
        <w:t>rit, abradit, &amp; partes quae raduntur omnes in al¬</w:t>
        <w:br/>
        <w:t>tum attollit. Est enim is humor aceto similli¬</w:t>
        <w:br/>
        <w:t>mus, ex quo in terram effuso idem omnino fie¬</w:t>
        <w:br/>
        <w:t>ri apparet, eumque propterea veteres humo¬</w:t>
        <w:br/>
        <w:t>rem acidum nominauerunt, aeque vt pallidae</w:t>
        <w:br/>
        <w:t xml:space="preserve">bilis, amarum. Ab eadem causa etiam </w:t>
      </w:r>
      <w:r>
        <w:rPr>
          <w:rStyle w:val="GrcARELIRE"/>
        </w:rPr>
        <w:t>ἔρα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ἐζυ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μωένα</w:t>
      </w:r>
      <w:r>
        <w:rPr>
          <w:rStyle w:val="Dfinition"/>
          <w:lang w:val="it-IT"/>
        </w:rPr>
        <w:t>, hoc est, vrinae fermentatae, dicuntur</w:t>
        <w:br/>
        <w:t>ab Hippocrate, vt annotat Galen. comment,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2. in lib. 1. prorrhet. Sicut enim in terram ace¬</w:t>
        <w:br/>
        <w:t>tum acre effusum protinus intumescens quasdam</w:t>
        <w:br/>
        <w:t>terrae partes sursum simul attollit, fitque com¬</w:t>
        <w:br/>
        <w:t>positum quoddam ex terrestri substantia, aceti</w:t>
        <w:br/>
        <w:t>humiditate, &amp; vaporoso spiritu, aut quemad¬</w:t>
        <w:br/>
        <w:t>modum effusa in terram atra bile, aut in feruen¬</w:t>
        <w:br/>
        <w:t>te musto, motio quaedam spirituosa manifesto</w:t>
        <w:br/>
        <w:t>assurgit, aut sicut in panibus quotidie misto fari¬</w:t>
        <w:br/>
        <w:t>nae subactae fermento &amp; mediocriter macerato</w:t>
        <w:br/>
        <w:t>fermentatio fieri cernitur, fusa simul &amp; intumes¬</w:t>
        <w:br/>
        <w:t>cente quae fermentatur substantia: sic &amp; in vri¬</w:t>
        <w:br/>
        <w:t>nis aliquando crassis multum spissisque leuis qui¬</w:t>
        <w:br/>
        <w:t>dam feruor per agitationem excitatur, motisque</w:t>
        <w:br/>
        <w:t>&amp; rarefactis spiritibus in ea conclusis, in maio¬</w:t>
        <w:br/>
        <w:t>rem quam cum primum excretae fuerant, tumo¬</w:t>
        <w:br/>
        <w:t>rem attolluntur.</w:t>
        <w:br/>
      </w:r>
      <w:r>
        <w:rPr>
          <w:rStyle w:val="Orth"/>
        </w:rPr>
        <w:t>Σύμωσις ἅπατος</w:t>
      </w:r>
      <w:r>
        <w:rPr>
          <w:rStyle w:val="Dfinition"/>
        </w:rPr>
        <w:t>. iecinoris tumor oedematosus, apud</w:t>
        <w:br/>
        <w:t>Hippocr. vt annotauit Erotianus.</w:t>
        <w:br/>
        <w:t>Credibile autem est exhaustis pene facultati¬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bus, &amp; extincto prope calore natiuo magnam ie¬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coris contrahi intemperiem, vnde cessantibus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facultatis naturalis officijs crudi humoris &amp; fla¬</w:t>
        <w:br/>
      </w:r>
      <w:r>
        <w:rPr>
          <w:rStyle w:val="Guillemetdegoris"/>
        </w:rPr>
        <w:t>"</w:t>
      </w:r>
      <w:r>
        <w:rPr>
          <w:rStyle w:val="Dfinition"/>
        </w:rPr>
        <w:t>tuum collecta abundantia hepar intumescat,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in dies videre est in ijs qui à pure in thora¬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cem collecto &amp; tabe consumuntur, hac phrasi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quamquam insolente vtitur Hippocr. 4. Epid.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voce sunt &amp; qui hepatis feruorem &amp; ebulli¬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tionem intelligant, qua &amp; fere notione </w:t>
      </w:r>
      <w:r>
        <w:rPr>
          <w:rStyle w:val="GrcARELIRE"/>
        </w:rPr>
        <w:t>ἐζυμω</w:t>
      </w:r>
      <w:r>
        <w:rPr>
          <w:rStyle w:val="Dfinition"/>
        </w:rPr>
        <w:t>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μένα οῦι</w:t>
      </w:r>
      <w:r>
        <w:rPr>
          <w:rStyle w:val="Dfinition"/>
        </w:rPr>
        <w:t xml:space="preserve"> in prorrhet. &amp; </w:t>
      </w:r>
      <w:r>
        <w:rPr>
          <w:rStyle w:val="GrcARELIRE"/>
        </w:rPr>
        <w:t>ἐζυμωμένα διαχυράματα</w:t>
      </w:r>
      <w:r>
        <w:rPr>
          <w:rStyle w:val="Dfinition"/>
        </w:rPr>
        <w:t xml:space="preserve">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Coacis dicuntur.</w:t>
        <w:br/>
      </w:r>
      <w:r>
        <w:rPr>
          <w:rStyle w:val="Orth"/>
        </w:rPr>
        <w:t>Σωλ</w:t>
      </w:r>
      <w:r>
        <w:rPr>
          <w:rStyle w:val="Dfinition"/>
        </w:rPr>
        <w:t>. vita. Est coniunctio animae &amp; corporis. Haec</w:t>
        <w:br/>
        <w:t>enim coniunctio cùm primùm in vtero coepit, &amp;</w:t>
        <w:br/>
        <w:t>quamdiu durat post ortum, homo viuit, adeo vt</w:t>
        <w:br/>
        <w:t>vita aliquot locis à Galeno dicatur actio animae</w:t>
        <w:br/>
        <w:t>primaria. Continetur autem ea coniunctio vno</w:t>
        <w:br/>
        <w:t>calore natiuo, quo quidem vt praesente viuimus,</w:t>
        <w:br/>
        <w:t>sic extincto morimur. Quamdiu enim vel scin¬</w:t>
        <w:br/>
        <w:t>tillula huius caloris erit in corpore, vita erit, vitae¬</w:t>
        <w:br/>
        <w:t>que functiones, licèt aliquando valde obscurae,</w:t>
        <w:br/>
        <w:t>perseuerabunt. Quod autem eo quasi vinculo vi¬</w:t>
        <w:br/>
        <w:t>ta constet, mors ipsa ostendit, quam omnes Phi¬</w:t>
        <w:br/>
        <w:t>losophi caloris huius extinctionem esse prodide¬</w:t>
        <w:br/>
        <w:t>runt. Vita igitur consistit in calore, non eo qui¬</w:t>
        <w:br/>
        <w:t>dem elementari, sed diuiniore, vt suo loco dice¬</w:t>
        <w:br/>
        <w:t>tur, ita tamen vt non sit censendus opifex om¬</w:t>
        <w:br/>
        <w:t>nium functionum, atque causa per quam omnia</w:t>
        <w:br/>
        <w:t>in corporibus nostris perficiantur (id enim ani¬</w:t>
        <w:br/>
        <w:t>mae proprium est) sed tanquam instrumentum</w:t>
        <w:br/>
        <w:t>animae eiusque facultatum, sine quo nihil pror¬</w:t>
        <w:br/>
        <w:t>sus agere valeant. Abundat ille vigétque potissi¬</w:t>
        <w:br/>
        <w:t>mum in corde, à quo tanquam è fonte quodam</w:t>
        <w:br/>
        <w:t>in omne corpus diffunditur. Ex quo patet vitam</w:t>
        <w:br/>
        <w:t>in corde tanquam in penu conditam, in omne</w:t>
        <w:br/>
        <w:t>tempus eius beneficio distribui, quod propterea</w:t>
        <w:br/>
        <w:t>primum viuit postremúmque moritur, sedém¬</w:t>
        <w:br/>
        <w:t>que in medio habet corpore, quo vitam, calore</w:t>
        <w:br/>
        <w:t>suo per arterias diffuso, in omnibus particulis</w:t>
        <w:br/>
        <w:t>tueatur.</w:t>
        <w:br/>
      </w:r>
      <w:r>
        <w:rPr>
          <w:rStyle w:val="Orth"/>
        </w:rPr>
        <w:t>Σωμὸς</w:t>
      </w:r>
      <w:r>
        <w:rPr>
          <w:rStyle w:val="Dfinition"/>
        </w:rPr>
        <w:t>. ius. ius esculentum, liquor eorum quae co¬</w:t>
        <w:br/>
        <w:t xml:space="preserve">cta sunt adiectis condimentis: ex quo </w:t>
      </w:r>
      <w:r>
        <w:rPr>
          <w:rStyle w:val="GrcARELIRE"/>
        </w:rPr>
        <w:t>ζωμόποιὸν</w:t>
      </w:r>
      <w:r>
        <w:rPr>
          <w:rStyle w:val="Dfinition"/>
        </w:rPr>
        <w:br/>
        <w:t>vocatur à Dioscoride quicquid gratiam iuribus</w:t>
        <w:br/>
        <w:t>conciliat, seu quod gratiam in iuribus habet. Cum</w:t>
        <w:br/>
        <w:t>autem plura sint condimentorum genera, duo ta¬</w:t>
        <w:br/>
        <w:t>men apud veteres maxime celebria fuerunt, ius</w:t>
        <w:br/>
        <w:t xml:space="preserve">album, &amp; ius nigrum. Illud </w:t>
      </w:r>
      <w:r>
        <w:rPr>
          <w:rStyle w:val="GrcARELIRE"/>
        </w:rPr>
        <w:t>ζωμὸς ὁ</w:t>
      </w:r>
      <w:r>
        <w:rPr>
          <w:rStyle w:val="Dfinition"/>
        </w:rPr>
        <w:t xml:space="preserve"> </w:t>
      </w:r>
      <w:r>
        <w:rPr>
          <w:rStyle w:val="GrcARELIRE"/>
        </w:rPr>
        <w:t>λευκὸς</w:t>
      </w:r>
      <w:r>
        <w:rPr>
          <w:rStyle w:val="Dfinition"/>
        </w:rPr>
        <w:t xml:space="preserve"> diceba¬</w:t>
        <w:br/>
        <w:t>tur: fuit autem conditurę genus coquendis eden¬</w:t>
        <w:br/>
        <w:t>disque non piscibus modo, sed Gallorum etiam</w:t>
        <w:br/>
        <w:t>testiculis &amp; columbarum pullis alijsque carni¬</w:t>
        <w:br/>
        <w:t>bus dicatum. Erat quidem, vt scribit Galen.</w:t>
        <w:br/>
        <w:t>cocturae genus praestantissimum, atque hunc in</w:t>
        <w:br/>
        <w:t>modum apparabatur. Copiosa aqua primum in¬</w:t>
        <w:br/>
        <w:t>ijciebatur, deinde olei quod satis esset affunde¬</w:t>
        <w:br/>
        <w:t>batur, cum pauco anethi &amp; porri: nostea cum</w:t>
        <w:br/>
        <w:t>pisces semicocti erant, salis tantum asperge b¬</w:t>
        <w:br/>
        <w:t>tur, quod totum ius salsum non redderet: erat¬</w:t>
        <w:br/>
        <w:t>quie prae narario eiusmodi etiam mororic aceotn¬</w:t>
        <w:br/>
        <w:t>moda nec eo quidem modo coctae cornae Cale</w:t>
        <w:br/>
        <w:t>nuc vel in febre. vel in dolore capitis ex ebrieta¬</w:t>
        <w:br/>
        <w:t>ta contracto exhibere dubitauit. Tale quidem</w:t>
        <w:br/>
        <w:t>fuit ius album antiquis, sed simplex. Siquidem</w:t>
        <w:br/>
        <w:t>aliaccum garo &amp; vino aut alia nuadam sunerna¬</w:t>
        <w:br/>
        <w:t xml:space="preserve">cua conditura. cuiusmodi </w:t>
      </w:r>
      <w:r>
        <w:rPr>
          <w:rStyle w:val="GrcARELIRE"/>
        </w:rPr>
        <w:t>καρυκείαν</w:t>
      </w:r>
      <w:r>
        <w:rPr>
          <w:rStyle w:val="Dfinition"/>
        </w:rPr>
        <w:t xml:space="preserve"> Graeci vo¬</w:t>
        <w:br/>
        <w:t>cant praeparabatur sed minue salubriter Dici</w:t>
        <w:br/>
        <w:t>tur autem ius album ad nigri differentiam, cuius</w:t>
        <w:br/>
        <w:t>tamen parandi quaenam fuerit ratio, ignorare me</w:t>
        <w:br/>
        <w:t xml:space="preserve">profiteor. </w:t>
      </w:r>
      <w:r>
        <w:rPr>
          <w:rStyle w:val="Dfinition"/>
          <w:lang w:val="it-IT"/>
        </w:rPr>
        <w:t>Nigritiem enim potest contrahere va¬</w:t>
        <w:br/>
        <w:t>ria mistura &amp; multa praesertim sapa, sicut Gale¬</w:t>
        <w:br/>
        <w:t>nus comment. 1. in lib. 1. prorrhet. annotauit. Eo</w:t>
        <w:br/>
        <w:t>vtehantur senes Lacedaemonij, vt refert Plutar.</w:t>
        <w:br/>
        <w:t>chus in Apophthegm.</w:t>
        <w:br/>
        <w:t>Eratque in eorum mensa illud praecipuum vt.</w:t>
        <w:br/>
        <w:t>senes eo cibo acquiescerent plerumque, nec aliud.</w:t>
        <w:br/>
        <w:t>obsonium Aesiderarent ur ibidem Dlutarch &amp;</w:t>
        <w:br/>
        <w:t>Tullius c. Tusculana docent; à Graecis aiuana.</w:t>
        <w:br/>
        <w:t>vocabatur vnde suspicari est sanguine cocto vel.</w:t>
        <w:br/>
        <w:t>incocto atrum colorem iuris illius redditum fuis¬</w:t>
        <w:br/>
        <w:t>se, cuiusmodi esse ius botulorum videmus, pro</w:t>
        <w:br/>
        <w:t xml:space="preserve">hoc iure nigro vide </w:t>
      </w:r>
      <w:r>
        <w:rPr>
          <w:rStyle w:val="Ref"/>
        </w:rPr>
        <w:t>αἱματία</w:t>
      </w:r>
      <w:r>
        <w:rPr>
          <w:rStyle w:val="Dfinition"/>
          <w:lang w:val="it-IT"/>
        </w:rPr>
        <w:t xml:space="preserve">, vide &amp; </w:t>
      </w:r>
      <w:r>
        <w:rPr>
          <w:rStyle w:val="GrcARELIRE"/>
        </w:rPr>
        <w:t>γάριν</w:t>
      </w:r>
      <w:r>
        <w:rPr>
          <w:rStyle w:val="Dfinition"/>
          <w:lang w:val="it-IT"/>
        </w:rPr>
        <w:t>, vbi plu¬</w:t>
        <w:br/>
        <w:t>raleges. 1</w:t>
        <w:br/>
      </w:r>
      <w:r>
        <w:rPr>
          <w:rStyle w:val="Orth"/>
        </w:rPr>
        <w:t>Σώνη</w:t>
      </w:r>
      <w:r>
        <w:rPr>
          <w:rStyle w:val="Dfinition"/>
          <w:lang w:val="it-IT"/>
        </w:rPr>
        <w:t>. dicitur pars ea corporis qua cingimur apud</w:t>
        <w:br/>
        <w:t xml:space="preserve">Hippocrat. quanquam sunt qui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ὀσρὴν</w:t>
      </w:r>
      <w:r>
        <w:rPr>
          <w:rStyle w:val="Dfinition"/>
          <w:lang w:val="it-IT"/>
        </w:rPr>
        <w:t xml:space="preserve"> inter¬</w:t>
        <w:br/>
        <w:t>pretentur, vt annotauit Erotianus.</w:t>
        <w:br/>
        <w:t xml:space="preserve">Est &amp; </w:t>
      </w:r>
      <w:r>
        <w:rPr>
          <w:rStyle w:val="GrcARELIRE"/>
        </w:rPr>
        <w:t>ζ</w:t>
      </w:r>
      <w:r>
        <w:rPr>
          <w:rStyle w:val="Dfinition"/>
          <w:lang w:val="it-IT"/>
        </w:rPr>
        <w:t>um ignis facer, siue herpetis species,</w:t>
        <w:br/>
        <w:t>sic dicti quod medium quodammodo cingat &amp;</w:t>
        <w:br/>
        <w:t>complectatur hominem, vt author est Scribo¬</w:t>
        <w:br/>
        <w:t>nins Largus cap. 62. scribens medicamentum</w:t>
        <w:br/>
        <w:t>Andronic facere ad carbunculoc &amp; ad ignem se¬</w:t>
        <w:br/>
        <w:t>crum &amp; ad 7onam quam Craedi  digunt</w:t>
        <w:br/>
        <w:t>Sed magis vsitato nomine (</w:t>
      </w:r>
      <w:r>
        <w:rPr>
          <w:rStyle w:val="GrcARELIRE"/>
        </w:rPr>
        <w:t>ωστὴν</w:t>
      </w:r>
      <w:r>
        <w:rPr>
          <w:rStyle w:val="Dfinition"/>
          <w:lang w:val="it-IT"/>
        </w:rPr>
        <w:t xml:space="preserve"> appellatur. C</w:t>
        <w:br/>
        <w:t>Plinius Secundus in lib. 3. quem scripsit de me¬</w:t>
        <w:br/>
        <w:t xml:space="preserve">dicina, ait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ζώνην</w:t>
      </w:r>
      <w:r>
        <w:rPr>
          <w:rStyle w:val="Dfinition"/>
          <w:lang w:val="it-IT"/>
        </w:rPr>
        <w:t xml:space="preserve"> à quibusdam circinum ap¬</w:t>
        <w:br/>
        <w:t>pellari, fierique hunc in modum: vesicae tan¬</w:t>
        <w:br/>
        <w:t>quam combustae exeunt &amp; crepant, primum</w:t>
        <w:br/>
        <w:t>paucae, deinde cito multiplicantur, quae si homi¬</w:t>
        <w:br/>
        <w:t>nem cinxerint, occidunt.</w:t>
        <w:br/>
      </w:r>
      <w:r>
        <w:rPr>
          <w:rStyle w:val="Orth"/>
        </w:rPr>
        <w:t>Σωνίης</w:t>
      </w:r>
      <w:r>
        <w:rPr>
          <w:rStyle w:val="Dfinition"/>
          <w:lang w:val="it-IT"/>
        </w:rPr>
        <w:t xml:space="preserve">. species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καδμίας</w:t>
      </w:r>
      <w:r>
        <w:rPr>
          <w:rStyle w:val="Dfinition"/>
          <w:lang w:val="it-IT"/>
        </w:rPr>
        <w:t>, quae in fornacibus legitur</w:t>
        <w:br/>
        <w:t>zonarum similis.</w:t>
        <w:br/>
      </w:r>
      <w:r>
        <w:rPr>
          <w:rStyle w:val="Orth"/>
        </w:rPr>
        <w:t>Τνάη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διην</w:t>
      </w:r>
      <w:r>
        <w:rPr>
          <w:rStyle w:val="Dfinition"/>
          <w:lang w:val="it-IT"/>
        </w:rPr>
        <w:t xml:space="preserve"> dicitur à nonnullis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ἀείζωον</w:t>
      </w:r>
      <w:r>
        <w:rPr>
          <w:rStyle w:val="Dfinition"/>
          <w:lang w:val="it-IT"/>
        </w:rPr>
        <w:t xml:space="preserve"> siue se¬</w:t>
        <w:br/>
        <w:t>dum majus, apud Dioscoridem, ab oculorum</w:t>
        <w:br/>
        <w:t>animalis similitudine.</w:t>
        <w:br/>
      </w:r>
      <w:r>
        <w:rPr>
          <w:rStyle w:val="Orth"/>
        </w:rPr>
        <w:t>Σωόγγνον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πέρμα</w:t>
      </w:r>
      <w:r>
        <w:rPr>
          <w:rStyle w:val="Dfinition"/>
          <w:lang w:val="it-IT"/>
        </w:rPr>
        <w:t>. apud Aretaeum appellatur semenge¬</w:t>
        <w:br/>
        <w:t xml:space="preserve">nitale cui opnonitur </w:t>
      </w:r>
      <w:r>
        <w:rPr>
          <w:rStyle w:val="GrcARELIRE"/>
        </w:rPr>
        <w:t>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γόνον</w:t>
      </w:r>
      <w:r>
        <w:rPr>
          <w:rStyle w:val="Dfinition"/>
          <w:lang w:val="it-IT"/>
        </w:rPr>
        <w:t>.4</w:t>
        <w:br/>
      </w:r>
      <w:r>
        <w:rPr>
          <w:rStyle w:val="Orth"/>
        </w:rPr>
        <w:t>Σόπισσα</w:t>
      </w:r>
      <w:r>
        <w:rPr>
          <w:rStyle w:val="Dfinition"/>
          <w:lang w:val="it-IT"/>
        </w:rPr>
        <w:t>. est pix cum cera derasa nauibus maritimis,</w:t>
        <w:br/>
        <w:t xml:space="preserve">quam aliqui </w:t>
      </w:r>
      <w:r>
        <w:rPr>
          <w:rStyle w:val="GrcARELIRE"/>
        </w:rPr>
        <w:t>ἀπίρμι</w:t>
      </w:r>
      <w:r>
        <w:rPr>
          <w:rStyle w:val="Dfinition"/>
          <w:lang w:val="it-IT"/>
        </w:rPr>
        <w:t>e uocant. Ea dissinandi natu¬</w:t>
        <w:br/>
        <w:t>ram habet, quoniam marino sale maceratasit.</w:t>
        <w:br/>
        <w:t>Sunt autem qui pineam resinam hoc nomine ap¬</w:t>
        <w:br/>
        <w:t>pellarint.</w:t>
        <w:br/>
      </w:r>
      <w:r>
        <w:rPr>
          <w:rStyle w:val="Orth"/>
        </w:rPr>
        <w:t>Σώπυρος</w:t>
      </w:r>
      <w:r>
        <w:rPr>
          <w:rStyle w:val="Dfinition"/>
          <w:lang w:val="it-IT"/>
        </w:rPr>
        <w:t>. nomen est antidoti quam dicitur Zopyrus</w:t>
        <w:br/>
        <w:t>regi Prolemaeo comnosuisse atquae Ambrosiam</w:t>
        <w:br/>
        <w:t>nominasse, vt scribit Celsus lib. 5. cap. 23. valens</w:t>
        <w:br/>
        <w:t>ad colicos dolores &amp; alui inflationes &amp; incipien¬</w:t>
        <w:br/>
        <w:t>rec hydropas &amp; venena. Describitur à Corn.</w:t>
        <w:br/>
        <w:t>Celso atque à Paulo Aegineta eodem prorsus</w:t>
        <w:br/>
        <w:t>modo, ac ne ponderibus quidem medicamento¬</w:t>
        <w:br/>
        <w:t>rum. nisi admodum paucis immutatis. Habetur</w:t>
        <w:br/>
        <w:t xml:space="preserve">&amp; anud Aerium 7am </w:t>
      </w:r>
      <w:r>
        <w:rPr>
          <w:rStyle w:val="GrcARELIRE"/>
        </w:rPr>
        <w:t>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αὐτίθης</w:t>
      </w:r>
      <w:r>
        <w:rPr>
          <w:rStyle w:val="Dfinition"/>
          <w:lang w:val="it-IT"/>
        </w:rPr>
        <w:t xml:space="preserve"> eadem quo¬</w:t>
        <w:br/>
        <w:t>que omnino materia constane sad dinorsioman¬</w:t>
        <w:br/>
        <w:t>suris. Describit &amp; Scribonius Largus antidotum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quandam Zopyri ad lethalia venena &amp; omnem</w:t>
        <w:br/>
        <w:t>serpentis ictum efficacem, sed plurimum diuer¬</w:t>
        <w:br/>
        <w:t>sam à superiore.</w:t>
        <w:br/>
        <w:t xml:space="preserve">Est etiam </w:t>
      </w:r>
      <w:r>
        <w:rPr>
          <w:rStyle w:val="GrcARELIRE"/>
        </w:rPr>
        <w:t>Σωπύριος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αὐτίδοτος</w:t>
      </w:r>
      <w:r>
        <w:rPr>
          <w:rStyle w:val="Dfinition"/>
          <w:lang w:val="it-IT"/>
        </w:rPr>
        <w:t xml:space="preserve"> lib. 2. deantidot.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apud Galen. cap. 1. Alia insuper sic dicta cap. 8.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libri eiusdem quae dicitur à zopyro ad Mitrida¬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tem missa, &amp; à Mitridate in morte condemnatis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experta aduersus venenorum haustum: Aliam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praeterea eiusdem nominis describit idem Galen.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vlt. capite eiusdem lib. 2. de antidot. vsusque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multiplicis ad affectus diuersos.</w:t>
        <w:br/>
      </w:r>
      <w:r>
        <w:rPr>
          <w:rStyle w:val="Orth"/>
        </w:rPr>
        <w:t>Σόπυρον</w:t>
      </w:r>
      <w:r>
        <w:rPr>
          <w:rStyle w:val="Dfinition"/>
          <w:lang w:val="fr-FR"/>
        </w:rPr>
        <w:t xml:space="preserve">. vocant nonnulli herbam quae </w:t>
      </w:r>
      <w:r>
        <w:rPr>
          <w:rStyle w:val="GrcARELIRE"/>
        </w:rPr>
        <w:t>κλινοπίδιον</w:t>
      </w:r>
      <w:r>
        <w:rPr>
          <w:rStyle w:val="Dfinition"/>
          <w:lang w:val="fr-FR"/>
        </w:rPr>
        <w:br/>
        <w:t>dicitur.</w:t>
        <w:br/>
      </w:r>
      <w:r>
        <w:rPr>
          <w:rStyle w:val="Orth"/>
        </w:rPr>
        <w:t>Σαόρυτα</w:t>
      </w:r>
      <w:r>
        <w:rPr>
          <w:rStyle w:val="Dfinition"/>
          <w:lang w:val="fr-FR"/>
        </w:rPr>
        <w:t>. dicuntur quae natura quadam media sunt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inter plantam &amp; animal. vt vrtica spongia.</w:t>
        <w:br/>
        <w:t>Zosip. est ignis sacer qui medium hominem ambit</w:t>
        <w:br/>
        <w:t>cingitque, Scribonius Largus eum alio nomine,</w:t>
        <w:br/>
        <w:t xml:space="preserve">sed parum differente, </w:t>
      </w:r>
      <w:r>
        <w:rPr>
          <w:rStyle w:val="GrcARELIRE"/>
        </w:rPr>
        <w:t>ζάνην</w:t>
      </w:r>
      <w:r>
        <w:rPr>
          <w:rStyle w:val="Dfinition"/>
          <w:lang w:val="fr-FR"/>
        </w:rPr>
        <w:t xml:space="preserve"> appellat c. 62.</w:t>
        <w:br/>
      </w:r>
      <w:r>
        <w:rPr>
          <w:rStyle w:val="Orth"/>
        </w:rPr>
        <w:t>Συστὴρ</w:t>
      </w:r>
      <w:r>
        <w:rPr>
          <w:rStyle w:val="Dfinition"/>
          <w:lang w:val="fr-FR"/>
        </w:rPr>
        <w:t>. à quibusdam dicitur species vna fuci marini,</w:t>
        <w:br/>
        <w:t xml:space="preserve">cui folium latum virideque est, ob id </w:t>
      </w:r>
      <w:r>
        <w:rPr>
          <w:rStyle w:val="GrcARELIRE"/>
        </w:rPr>
        <w:t>πράσιον</w:t>
      </w:r>
      <w:r>
        <w:rPr>
          <w:rStyle w:val="Dfinition"/>
          <w:lang w:val="fr-FR"/>
        </w:rPr>
        <w:br/>
        <w:t>etiam nominatur.</w:t>
        <w:br/>
      </w:r>
      <w:r>
        <w:rPr>
          <w:rStyle w:val="GrcARELIRE"/>
        </w:rPr>
        <w:t>χυπαὶ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δυνάμις</w:t>
      </w:r>
      <w:r>
        <w:rPr>
          <w:rStyle w:val="Dfinition"/>
          <w:lang w:val="fr-FR"/>
        </w:rPr>
        <w:t>. est facultas vitae conseruatrix. Nam</w:t>
        <w:br/>
        <w:t>cum vita non aliud sit quam copula animae &amp;</w:t>
        <w:br/>
        <w:t>corporis, eaque vno calore natiuo contineatur,</w:t>
        <w:br/>
        <w:t>merito ea facultas vitae conseruatrix haberi de¬</w:t>
        <w:br/>
        <w:t>bet, cui à natura caloris huius gignendi, conti¬</w:t>
        <w:br/>
        <w:t>nendi, partibusque omnibus impertiendi, cura</w:t>
        <w:br/>
        <w:t>commissa fuit. Eam facultatem medici vitalem</w:t>
        <w:br/>
        <w:t>appellarunt, multo praestantiore nomine quam</w:t>
        <w:br/>
        <w:t>reliquas facultates, quae quamuis tam sint ad vi¬</w:t>
        <w:br/>
        <w:t>tam necessariae, vt sine ipsis ea nullo modo con¬</w:t>
        <w:br/>
        <w:t>stare possit, praerogatiuam tamen eam habet vi¬</w:t>
        <w:br/>
        <w:t>talis vt per eam vita consistat. Siquidem calorem</w:t>
        <w:br/>
        <w:t>natiuum, quo vno viuimus, sola moderatur. Cu¬</w:t>
        <w:br/>
        <w:t>ius rei causa in corde residet, viscere nobilissimo:</w:t>
        <w:br/>
        <w:t>quod propterea omnium in corpore primum vi¬</w:t>
        <w:br/>
        <w:t>tafruitur &amp; postremum viuere desinit, situmque</w:t>
        <w:br/>
        <w:t>est medio in corpore, vt quoquouersum calo¬</w:t>
        <w:br/>
        <w:t>rem suum in omne corpus effundat. Neque enim</w:t>
        <w:br/>
        <w:t>satis naturae visum est natiuum calorem singulis</w:t>
        <w:br/>
        <w:t>partibus in ipsa prima conformatione indidisse,</w:t>
        <w:br/>
        <w:t>qui fixus à medicis dicitur: sed quoniam multis</w:t>
        <w:br/>
        <w:t>de causis alterari imminui, digeri extinguique</w:t>
        <w:br/>
        <w:t xml:space="preserve">potest, eum perpetua alterius caloris </w:t>
      </w:r>
      <w:r>
        <w:rPr>
          <w:rStyle w:val="GrcARELIRE"/>
        </w:rPr>
        <w:t>ὁμογεν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ac¬</w:t>
        <w:br/>
        <w:t xml:space="preserve">cessione refici atque instaurari oportuit. </w:t>
      </w:r>
      <w:r>
        <w:rPr>
          <w:rStyle w:val="Dfinition"/>
        </w:rPr>
        <w:t>Quod</w:t>
        <w:br/>
      </w:r>
      <w:r>
        <w:rPr>
          <w:rStyle w:val="Dfinition"/>
          <w:lang w:val="fr-FR"/>
        </w:rPr>
        <w:t>quidem munus facultatis vitalis proprium est.</w:t>
        <w:br/>
      </w:r>
      <w:r>
        <w:rPr>
          <w:rStyle w:val="Dfinition"/>
          <w:lang w:val="it-IT"/>
        </w:rPr>
        <w:t>Eo autem vt defungeretur natura, cor condidit</w:t>
        <w:br/>
        <w:t>huius caloris sedem, in cuius ventriculo maxime</w:t>
        <w:br/>
        <w:t>sinistro tanquam in fornace coqueretur. Mate¬</w:t>
        <w:br/>
        <w:t>ria eius pabulumque sanguis est atque sanguinis</w:t>
        <w:br/>
        <w:t>vapor quem dexter cordis sinus suppeditat, qui</w:t>
        <w:br/>
        <w:t>postea perenni cordis motu elaboratus &amp; cali¬</w:t>
        <w:br/>
        <w:t>dior tenuiorque effectus, vitalis spiritus nomen</w:t>
        <w:br/>
        <w:t>accipit, non tam iam pabulum caloris illius nati¬</w:t>
        <w:br/>
        <w:t>ui quam vehiculum. Calor namque natiuus duo¬</w:t>
        <w:br/>
        <w:t>bus ijs comitibus in singulas corporis partes per</w:t>
        <w:br/>
        <w:t>arterias decurrit, earumque perpetua pulsatione</w:t>
        <w:br/>
        <w:t>calorem ipsis à natura insitum temperat atque</w:t>
        <w:br/>
        <w:t>refocillat. Idem enim praestat vniuerso corpori</w:t>
        <w:br/>
        <w:t>arteriarum motus, quod cordi respiratio, quae</w:t>
        <w:br/>
        <w:t>aeris inspiratu non modo calorem in corde alio¬</w:t>
        <w:br/>
        <w:t>qui exardescentem, leniter ventilat, sed etiam</w:t>
        <w:br/>
        <w:t>adauget, expiratione vero fuliginosis excremen¬</w:t>
        <w:br/>
        <w:t>tis liberat. Itaque cum facultatis vitalis munus</w:t>
        <w:br/>
        <w:t>proprium praecipuumque sit vitae conseruatio ca¬</w:t>
        <w:br/>
        <w:t>loris natiui beneficio: vel, si mauis, caloris nati¬</w:t>
        <w:br/>
        <w:t>ui, quo vno vita continetur, generatio &amp; custo¬</w:t>
        <w:br/>
        <w:t>dia: praestari autem id non possit absque cordis</w:t>
        <w:br/>
        <w:t>&amp; arteriarum pulsu, vt qui eo in opere habeat ra¬</w:t>
        <w:br/>
        <w:t>tionem causae per quam vita calorque natiuus con¬</w:t>
        <w:br/>
        <w:t>seruentur: consentaneum est vim quoque pulsi¬</w:t>
        <w:br/>
        <w:t>ficam facultatis vitalis functionem esse: neque</w:t>
        <w:br/>
        <w:t>enim pulsus aliud est quam caloris natiui motus.</w:t>
        <w:br/>
        <w:t>Sed nec minus inter eiusdem facultatis actiones</w:t>
        <w:br/>
        <w:t>annumeranda sunt animi pathemata, quae &amp; ipsa</w:t>
        <w:br/>
        <w:t>motus sunt natiui caloris, sed diuersi à pulsu ge¬</w:t>
        <w:br/>
        <w:t>neris. In pulsu namque tum in ipso corde motus</w:t>
        <w:br/>
        <w:t>sit, tum per arterias: per animi vero pathemata</w:t>
        <w:br/>
        <w:t>non in corde modo cientur caloris motus, sed</w:t>
        <w:br/>
        <w:t>per vniuersum etiam corporis habitum sentiun¬</w:t>
        <w:br/>
        <w:t>tur. Siquidem in moerore &amp; metu, ad haec irae &amp; ve¬</w:t>
        <w:br/>
        <w:t>recundiae initio calor natiuus intro cum spiritu</w:t>
        <w:br/>
        <w:t>&amp; sanguine recurrit: contra in gaudio, ira, &amp; ve¬</w:t>
        <w:br/>
        <w:t>recundia iam vigente, ad cutem cum spiritu &amp;</w:t>
        <w:br/>
        <w:t>sanguine plurimus erumpit. Quorum quidem</w:t>
        <w:br/>
        <w:t xml:space="preserve">motuum concitandorum facultas </w:t>
      </w:r>
      <w:r>
        <w:rPr>
          <w:rStyle w:val="GrcARELIRE"/>
        </w:rPr>
        <w:t>θυμαίδὲς</w:t>
      </w:r>
      <w:r>
        <w:rPr>
          <w:rStyle w:val="Dfinition"/>
          <w:lang w:val="it-IT"/>
        </w:rPr>
        <w:t xml:space="preserve"> à Phi¬</w:t>
        <w:br/>
        <w:t xml:space="preserve">losophis appellata fuit. </w:t>
      </w:r>
      <w:r>
        <w:rPr>
          <w:rStyle w:val="Dfinition"/>
          <w:lang w:val="fr-FR"/>
        </w:rPr>
        <w:t>Ex quo patet facultatis</w:t>
        <w:br/>
        <w:t xml:space="preserve">vitalis geminam esse differentiam </w:t>
      </w:r>
      <w:r>
        <w:rPr>
          <w:rStyle w:val="GrcARELIRE"/>
        </w:rPr>
        <w:t>σρυ</w:t>
      </w:r>
      <w:r>
        <w:rPr>
          <w:rStyle w:val="Dfinition"/>
          <w:lang w:val="fr-FR"/>
        </w:rPr>
        <w:t>s</w:t>
      </w:r>
      <w:r>
        <w:rPr>
          <w:rStyle w:val="GrcARELIRE"/>
        </w:rPr>
        <w:t>ματάδη</w:t>
      </w:r>
      <w:r>
        <w:rPr>
          <w:rStyle w:val="Dfinition"/>
          <w:lang w:val="fr-FR"/>
        </w:rPr>
        <w:t xml:space="preserve"> &amp;</w:t>
        <w:br/>
      </w:r>
      <w:r>
        <w:rPr>
          <w:rStyle w:val="GrcARELIRE"/>
        </w:rPr>
        <w:t>θυμοειδη</w:t>
      </w:r>
      <w:r>
        <w:rPr>
          <w:rStyle w:val="Dfinition"/>
          <w:lang w:val="fr-FR"/>
        </w:rPr>
        <w:t>. de quibus suis locis agetur.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Bn. pubertas. Tempus est aeta¬</w:t>
        <w:br/>
        <w:t>tis quo lanugo circa puden¬</w:t>
        <w:br/>
        <w:t>da oriri incipit. Id quia in¬</w:t>
        <w:br/>
        <w:t>certo fit tempore, vt ait Ga¬</w:t>
        <w:br/>
        <w:t>lenus comment. in aphor.</w:t>
        <w:br/>
        <w:t>27. lib. 3. propter frigidita¬</w:t>
        <w:br/>
        <w:t>tem temperaturae (calidi</w:t>
        <w:br/>
        <w:t>enim citius frigidi tardius</w:t>
        <w:br/>
        <w:t>pubescunt) idcirco pubertatis initium varium</w:t>
        <w:br/>
        <w:t>est, alijs in duodecimo, alijs vero à decimoquar¬</w:t>
        <w:br/>
        <w:t>to anno vel serius etiam pubescentibus. Sed cum</w:t>
        <w:br/>
        <w:t>omnes cum caeterarum rerum tum maxime aeta¬</w:t>
        <w:br/>
        <w:t>tum mutationes annorum hebdomadibus con¬</w:t>
        <w:br/>
        <w:t>tingant, initium pubertatis post annum decimurn¬</w:t>
        <w:br/>
        <w:t xml:space="preserve">quartum recte videtur à Galeno assignatum. </w:t>
      </w:r>
      <w:r>
        <w:rPr>
          <w:rStyle w:val="Dfinition"/>
          <w:lang w:val="fr-FR"/>
        </w:rPr>
        <w:t>Du¬</w:t>
        <w:br/>
        <w:t>rat autem vsque ad vigesimum quintum, sicut</w:t>
        <w:br/>
        <w:t>Hippocratem sensisse Galenus scribit comment.</w:t>
        <w:br/>
        <w:t xml:space="preserve">in aphor. </w:t>
      </w:r>
      <w:r>
        <w:rPr>
          <w:rStyle w:val="Dfinition"/>
        </w:rPr>
        <w:t>7. lib. 5. qui de comitiali morbo editus</w:t>
        <w:br/>
        <w:t>est. Quanquam Modestinus iurisconsultus ple¬</w:t>
        <w:br/>
        <w:t>nam pubertatem decem &amp; octo annis definiat.</w:t>
        <w:br/>
      </w:r>
      <w:r>
        <w:rPr>
          <w:rStyle w:val="Orth"/>
        </w:rPr>
        <w:t>Hβη</w:t>
      </w:r>
      <w:r>
        <w:rPr>
          <w:rStyle w:val="Dfinition"/>
        </w:rPr>
        <w:t>. pubes. pecten. est postrema pars hypogastrij</w:t>
        <w:br/>
        <w:t>siue aqualiculi, qua scilicet pili nascuntur. Di¬</w:t>
        <w:br/>
        <w:t>citur alio nomine è</w:t>
      </w:r>
      <w:r>
        <w:rPr>
          <w:rStyle w:val="GrcARELIRE"/>
        </w:rPr>
        <w:t>ριβάηον</w:t>
      </w:r>
      <w:r>
        <w:rPr>
          <w:rStyle w:val="Dfinition"/>
        </w:rPr>
        <w:t xml:space="preserve"> &amp; </w:t>
      </w:r>
      <w:r>
        <w:rPr>
          <w:rStyle w:val="GrcARELIRE"/>
        </w:rPr>
        <w:t>ἐπίσειον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</w:t>
      </w:r>
      <w:r>
        <w:rPr>
          <w:rStyle w:val="GrcARELIRE"/>
        </w:rPr>
        <w:t>ἡ βῶντες</w:t>
      </w:r>
      <w:r>
        <w:rPr>
          <w:rStyle w:val="Dfinition"/>
        </w:rPr>
        <w:t>, id est, pubescentes dicti: Virgi¬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lio etiam pubentes herbae, &amp; caules pubentes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illa foliorum lanugine sic dicti.</w:t>
        <w:br/>
      </w:r>
      <w:r>
        <w:rPr>
          <w:rStyle w:val="GrcARELIRE"/>
        </w:rPr>
        <w:t>όης ὁσταὰ</w:t>
      </w:r>
      <w:r>
        <w:rPr>
          <w:rStyle w:val="Dfinition"/>
        </w:rPr>
        <w:t xml:space="preserve"> ossa pubis, pecten. sunt apophyses ossis sa¬</w:t>
        <w:br/>
        <w:t xml:space="preserve">cri tenues, perforatae &amp; in anteriora protensae. </w:t>
      </w:r>
      <w:r>
        <w:rPr>
          <w:rStyle w:val="Dfinition"/>
          <w:lang w:val="it-IT"/>
        </w:rPr>
        <w:t>Il¬</w:t>
        <w:br/>
        <w:t>lae inter se in extremo symphysi coniunguntur,</w:t>
        <w:br/>
        <w:t>praecipue in viris: in mulieribus autem laxius co¬</w:t>
        <w:br/>
        <w:t>haerent, quo facilius in partu diuelli possint.</w:t>
        <w:br/>
      </w:r>
      <w:r>
        <w:rPr>
          <w:rStyle w:val="Orth"/>
        </w:rPr>
        <w:t>Ἡκίστευται</w:t>
      </w:r>
      <w:r>
        <w:rPr>
          <w:rStyle w:val="Dfinition"/>
          <w:lang w:val="it-IT"/>
        </w:rPr>
        <w:t xml:space="preserve">. implicatus est, apud Hippocr. </w:t>
      </w:r>
      <w:r>
        <w:rPr>
          <w:rStyle w:val="GrcARELIRE"/>
        </w:rPr>
        <w:t>ἀ</w:t>
      </w:r>
      <w:r>
        <w:rPr>
          <w:rStyle w:val="Dfinition"/>
          <w:lang w:val="it-IT"/>
        </w:rPr>
        <w:t xml:space="preserve"> s</w:t>
      </w:r>
      <w:r>
        <w:rPr>
          <w:rStyle w:val="GrcARELIRE"/>
        </w:rPr>
        <w:t>κιστοεί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δῶς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συμπέφυκεν</w:t>
      </w:r>
      <w:r>
        <w:rPr>
          <w:rStyle w:val="Dfinition"/>
          <w:lang w:val="it-IT"/>
        </w:rPr>
        <w:t>, vt explicat Erotianus.</w:t>
        <w:br/>
      </w:r>
      <w:r>
        <w:rPr>
          <w:rStyle w:val="GrcARELIRE"/>
        </w:rPr>
        <w:t>Ἡδ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ἔτι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Dfinition"/>
          <w:lang w:val="it-IT"/>
        </w:rPr>
        <w:t>. insuper, apud Hippocr.</w:t>
        <w:br/>
      </w:r>
      <w:r>
        <w:rPr>
          <w:rStyle w:val="Orth"/>
        </w:rPr>
        <w:t>Πδελρισυένα</w:t>
      </w:r>
      <w:r>
        <w:rPr>
          <w:rStyle w:val="Dfinition"/>
          <w:lang w:val="it-IT"/>
        </w:rPr>
        <w:t>. dicuntur apud Hippocr. quae inter se si¬</w:t>
        <w:br/>
        <w:t>milia sunt &amp; valde, quasi dicas, cognata. Nam¬</w:t>
        <w:br/>
        <w:t>que inter cognatos non est maior propinquitas</w:t>
        <w:br/>
        <w:t>&amp; affinitas quam fratrum: annotat Galen. com¬</w:t>
        <w:br/>
        <w:t xml:space="preserve">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Ἠδέλρισται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ὀκείωται</w:t>
      </w:r>
      <w:r>
        <w:rPr>
          <w:rStyle w:val="Dfinition"/>
          <w:lang w:val="it-IT"/>
        </w:rPr>
        <w:t xml:space="preserve">, apud Hippocr.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παρὶ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ἀνθρῶν</w:t>
      </w:r>
      <w:r>
        <w:rPr>
          <w:rStyle w:val="Dfinition"/>
          <w:lang w:val="it-IT"/>
        </w:rPr>
        <w:t>,</w:t>
        <w:br/>
        <w:t>hoc est, affine cognatumque est &amp; maxime simile.</w:t>
        <w:br/>
      </w:r>
      <w:r>
        <w:rPr>
          <w:rStyle w:val="GrcARELIRE"/>
        </w:rPr>
        <w:t>δελρισμένος ἱητρὸς</w:t>
      </w:r>
      <w:r>
        <w:rPr>
          <w:rStyle w:val="Dfinition"/>
        </w:rPr>
        <w:t>. dicitur Hippocrati verus &amp; ge¬</w:t>
        <w:br/>
        <w:t>nuinus medicus, ingenuus &amp; liber, quem Plato.</w:t>
        <w:br/>
        <w:t>lib. 1. cap. 8. de legibus ab illiberali &amp; seruodi¬</w:t>
        <w:br/>
        <w:t>stinguit.</w:t>
        <w:br/>
      </w:r>
      <w:r>
        <w:rPr>
          <w:rStyle w:val="Orth"/>
        </w:rPr>
        <w:t>Ἠδελρισμένως ἱμείρεθαι</w:t>
      </w:r>
      <w:r>
        <w:rPr>
          <w:rStyle w:val="Dfinition"/>
        </w:rPr>
        <w:t>. dicitur Hippocr. lib. 1. cF1.</w:t>
        <w:br/>
      </w:r>
      <w:r>
        <w:rPr>
          <w:rStyle w:val="GrcARELIRE"/>
        </w:rPr>
        <w:t>γύναικ</w:t>
      </w:r>
      <w:r>
        <w:rPr>
          <w:rStyle w:val="Dfinition"/>
        </w:rPr>
        <w:t>. more grauidarum aliena concupiscere:</w:t>
        <w:br/>
      </w:r>
      <w:r>
        <w:rPr>
          <w:rStyle w:val="GrcARELIRE"/>
        </w:rPr>
        <w:t>ἡδέλφισται</w:t>
      </w:r>
      <w:r>
        <w:rPr>
          <w:rStyle w:val="Dfinition"/>
        </w:rPr>
        <w:t xml:space="preserve"> verbum est quo iterum tertioque vti¬</w:t>
        <w:br/>
        <w:t>tur Hippocr. in eodem lib. &amp; quod Gal. in exeg. .</w:t>
        <w:br/>
        <w:t xml:space="preserve">exposuit </w:t>
      </w:r>
      <w:r>
        <w:rPr>
          <w:rStyle w:val="GrcARELIRE"/>
        </w:rPr>
        <w:t>οἰκείωται</w:t>
      </w:r>
      <w:r>
        <w:rPr>
          <w:rStyle w:val="Dfinition"/>
        </w:rPr>
        <w:t>, à quo cum qui post eum exti¬</w:t>
        <w:br/>
        <w:t>tere minus recederent, de affinitate qua mulie¬</w:t>
        <w:br/>
        <w:t>res inter se iunguntur, voluerunt interpretari:</w:t>
        <w:br/>
        <w:t>Sed si vocis huius &amp; significationis originem at¬</w:t>
        <w:br/>
        <w:t xml:space="preserve">tentius meditemur, vox illa </w:t>
      </w:r>
      <w:r>
        <w:rPr>
          <w:rStyle w:val="GrcARELIRE"/>
        </w:rPr>
        <w:t>ἡδελρισμένος</w:t>
      </w:r>
      <w:r>
        <w:rPr>
          <w:rStyle w:val="Dfinition"/>
        </w:rPr>
        <w:t xml:space="preserve"> deriuan¬</w:t>
        <w:br/>
        <w:t xml:space="preserve">da est à voce </w:t>
      </w:r>
      <w:r>
        <w:rPr>
          <w:rStyle w:val="GrcARELIRE"/>
        </w:rPr>
        <w:t>δελρὺς</w:t>
      </w:r>
      <w:r>
        <w:rPr>
          <w:rStyle w:val="Dfinition"/>
        </w:rPr>
        <w:t xml:space="preserve">, id est vterus, vnde </w:t>
      </w:r>
      <w:r>
        <w:rPr>
          <w:rStyle w:val="GrcARELIRE"/>
        </w:rPr>
        <w:t>ἀδελεὶ</w:t>
      </w:r>
      <w:r>
        <w:rPr>
          <w:rStyle w:val="Dfinition"/>
        </w:rPr>
        <w:t>,</w:t>
        <w:br/>
        <w:t xml:space="preserve">fratres vocantur, vt iure </w:t>
      </w:r>
      <w:r>
        <w:rPr>
          <w:rStyle w:val="GrcARELIRE"/>
        </w:rPr>
        <w:t>ἡδελρισμένὡς ἱμείρεθαιδ</w:t>
      </w:r>
      <w:r>
        <w:rPr>
          <w:rStyle w:val="Dfinition"/>
        </w:rPr>
        <w:t>e.</w:t>
        <w:br/>
        <w:t>praegnantium absurdo appetitu dici existimetur.</w:t>
        <w:br/>
      </w:r>
      <w:r>
        <w:rPr>
          <w:rStyle w:val="Orth"/>
        </w:rPr>
        <w:t>Hδ</w:t>
      </w:r>
      <w:r>
        <w:rPr>
          <w:rStyle w:val="Dfinition"/>
        </w:rPr>
        <w:t>. etiamsi tempus plerumque denotet, saepe ta¬</w:t>
        <w:br/>
        <w:t>men adijcitur ad aliquid comprobandum, &amp; si¬</w:t>
        <w:br/>
        <w:t>gnificat praesertim, apud Hippocrat. vt cum di¬</w:t>
        <w:br/>
        <w:t xml:space="preserve">cimus, </w:t>
      </w:r>
      <w:r>
        <w:rPr>
          <w:rStyle w:val="GrcARELIRE"/>
        </w:rPr>
        <w:t>καὶ διὰ τ</w:t>
      </w:r>
      <w:r>
        <w:rPr>
          <w:rStyle w:val="Dfinition"/>
        </w:rPr>
        <w:t xml:space="preserve">ʼ </w:t>
      </w:r>
      <w:r>
        <w:rPr>
          <w:rStyle w:val="GrcARELIRE"/>
        </w:rPr>
        <w:t>ἄλλα καὶ ἤδη διὰ τοῦτο</w:t>
      </w:r>
      <w:r>
        <w:rPr>
          <w:rStyle w:val="Dfinition"/>
        </w:rPr>
        <w:t>: hoc est, &amp;</w:t>
        <w:br/>
        <w:t>propter alia, &amp; iam propter hoc annotat Galen.</w:t>
        <w:br/>
      </w:r>
      <w:r>
        <w:rPr>
          <w:rStyle w:val="GrcARELIRE"/>
        </w:rPr>
        <w:t>εἰς τὸ πρὶ ἀἱμῶν</w:t>
      </w:r>
      <w:r>
        <w:rPr>
          <w:rStyle w:val="Dfinition"/>
        </w:rPr>
        <w:t>.</w:t>
        <w:br/>
      </w:r>
      <w:r>
        <w:rPr>
          <w:rStyle w:val="Orth"/>
        </w:rPr>
        <w:t>Ἡδθνὴ</w:t>
      </w:r>
      <w:r>
        <w:rPr>
          <w:rStyle w:val="Dfinition"/>
          <w:lang w:val="fr-FR"/>
        </w:rPr>
        <w:t>. voluptas, delectatio. Est sensus lenis in cor¬</w:t>
        <w:br/>
        <w:t>pore motionis: eius fons &amp; radix sensus est, sine</w:t>
        <w:br/>
        <w:t>quo nulla voluptas esse potest. Plato eam passio¬</w:t>
        <w:br/>
        <w:t>nis nomine comprehendit, eo significans om¬</w:t>
        <w:br/>
        <w:t>nem motum qui fit ab altero in alterum. Epicu¬</w:t>
        <w:br/>
        <w:t xml:space="preserve">rus &amp; Zeno definierunt esse, </w:t>
      </w:r>
      <w:r>
        <w:rPr>
          <w:rStyle w:val="GrcARELIRE"/>
        </w:rPr>
        <w:t>ἔπαρὶν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αἰρετ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δδ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κοῦντι</w:t>
      </w:r>
      <w:r>
        <w:rPr>
          <w:rStyle w:val="Dfinition"/>
          <w:lang w:val="fr-FR"/>
        </w:rPr>
        <w:t>, hoc est, elationem ob rem quae sequenda</w:t>
        <w:br/>
        <w:t>videatur. Pertinet ad facultatem irrationalem: si¬</w:t>
        <w:br/>
        <w:t>quidem ad voluptatem vis irrationalis omnes</w:t>
        <w:br/>
        <w:t>pertrahit, atque ad eam ex concupiscentia trahi¬</w:t>
        <w:br/>
        <w:t>mur. Sensibus omnibus, vt &amp; contrarius illi do¬</w:t>
        <w:br/>
        <w:t>lor, contingit, sed in oculis minus quam in cae¬</w:t>
        <w:br/>
        <w:t>teris, euidenter. in tactu autem &amp; gustu maxi¬</w:t>
        <w:br/>
        <w:t>me luculenter, ab ijs deinceps in odoratu &amp; post</w:t>
        <w:br/>
        <w:t>hanc in auditu. Communis eius, vt &amp; doloris</w:t>
        <w:br/>
        <w:t>causa est, naturae ad se reditus vniuersim &amp; cele¬</w:t>
        <w:br/>
        <w:t>riter factus. Quod enim sensim &amp; paulatim fit</w:t>
        <w:br/>
        <w:t xml:space="preserve">sensum latet. </w:t>
      </w:r>
      <w:r>
        <w:rPr>
          <w:rStyle w:val="Dfinition"/>
          <w:lang w:val="it-IT"/>
        </w:rPr>
        <w:t>Itaque eius quod periclitabatur</w:t>
        <w:br/>
        <w:t>diuelli, reditus ad naturam simul &amp; celeriter fa¬</w:t>
        <w:br/>
        <w:t>e1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fert. Idcirco oculis iucundissimum spectrum cae¬</w:t>
        <w:br/>
        <w:t>ruleum est, sicut è diuerso grauissimum tristissi¬</w:t>
        <w:br/>
        <w:t>mumque quod splendidum simulque album est,</w:t>
        <w:br/>
        <w:t>quemadmodum sol, sicut Galen. demonstrat li.</w:t>
        <w:br/>
        <w:t>1. de causis symptom. medij vero colores medio</w:t>
        <w:br/>
        <w:t>etiam modo. In auditu similiter iucundissima</w:t>
        <w:br/>
        <w:t>vox est quae lenissima tardissimaque est &amp; in aegris</w:t>
        <w:br/>
        <w:t>etiam parua &amp; exilis, atque hac etiam magis quae</w:t>
        <w:br/>
        <w:t>numerosa est. Est autem voluptas in hoc sensu</w:t>
        <w:br/>
        <w:t>quam in visu euidentior, propterea quod est sen¬</w:t>
        <w:br/>
        <w:t>su crassiore. sicut in odoratu adhuc manifestior</w:t>
        <w:br/>
        <w:t>est voluptas, propterea quod adhuc eius substan¬</w:t>
        <w:br/>
        <w:t xml:space="preserve">tia est magis crassa: postea in gustu. </w:t>
      </w:r>
      <w:r>
        <w:rPr>
          <w:rStyle w:val="Dfinition"/>
          <w:lang w:val="de-DE"/>
        </w:rPr>
        <w:t>Omnium au¬</w:t>
        <w:br/>
        <w:t>tem maxima in tactu, dum ad naturalem statum</w:t>
        <w:br/>
        <w:t>reducimur. Proinde ijs quae ipsum exasperant, vel</w:t>
        <w:br/>
        <w:t>concoquendis, vel difflandis, vel sensibiliter ex¬</w:t>
        <w:br/>
        <w:t>cernendis, quia ad naturam suam reuertitur, vo¬</w:t>
        <w:br/>
        <w:t xml:space="preserve">luptatem percipit. </w:t>
      </w:r>
      <w:r>
        <w:rPr>
          <w:rStyle w:val="Dfinition"/>
          <w:lang w:val="it-IT"/>
        </w:rPr>
        <w:t>Quinetiam qui lassitudine la¬</w:t>
        <w:br/>
        <w:t>borant, vbi molli frictione, vel in balneo loti, ab</w:t>
        <w:br/>
        <w:t>ijs quiescunt, euidentem sentiunt voluptatem.</w:t>
        <w:br/>
        <w:t>Nec vero solum lauando aut fricando voluptas</w:t>
        <w:br/>
        <w:t>comparatur, sed etiam in maioribus doloribus</w:t>
        <w:br/>
        <w:t>pertractatio quae mollis, blanda &amp; lenis sit, sola¬</w:t>
        <w:br/>
        <w:t>tium quoddam non exiguum adfert. Caeterum in</w:t>
        <w:br/>
        <w:t>omni voluptate sensus, ad quem ea pertinet, sese</w:t>
        <w:br/>
        <w:t>totum comparat ad excipiendum id quod dele¬</w:t>
        <w:br/>
        <w:t>ctat, vt contra in dolore intro refugit, proinde¬</w:t>
        <w:br/>
        <w:t>que spiritus eo accurrit, &amp; magna fit facultatis</w:t>
        <w:br/>
        <w:t>sensificae relaxatio, expansis veluti vlnis rem gra¬</w:t>
        <w:br/>
        <w:t>tam amplectentis. Sic fit vt plurimi maximo gau¬</w:t>
        <w:br/>
      </w:r>
      <w:r>
        <w:rPr>
          <w:rStyle w:val="GrcARELIRE"/>
        </w:rPr>
        <w:t>δι</w:t>
      </w:r>
      <w:r>
        <w:rPr>
          <w:rStyle w:val="Dfinition"/>
          <w:lang w:val="it-IT"/>
        </w:rPr>
        <w:t>o (</w:t>
      </w:r>
      <w:r>
        <w:rPr>
          <w:rStyle w:val="GrcARELIRE"/>
        </w:rPr>
        <w:t>ἀριχάρειαν</w:t>
      </w:r>
      <w:r>
        <w:rPr>
          <w:rStyle w:val="Dfinition"/>
          <w:lang w:val="it-IT"/>
        </w:rPr>
        <w:t xml:space="preserve"> Graeci vocant, quasi gaudij quen¬</w:t>
        <w:br/>
        <w:t>dim excessum, oppositum timori subito &amp; ve¬</w:t>
        <w:br/>
        <w:t xml:space="preserve">hementi, quem ijdem </w:t>
      </w:r>
      <w:r>
        <w:rPr>
          <w:rStyle w:val="GrcARELIRE"/>
        </w:rPr>
        <w:t>ἔκ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τλκξιν</w:t>
      </w:r>
      <w:r>
        <w:rPr>
          <w:rStyle w:val="Dfinition"/>
          <w:lang w:val="it-IT"/>
        </w:rPr>
        <w:t xml:space="preserve"> nominant) repen¬</w:t>
        <w:br/>
        <w:t>te interierint prorsus dissipatis spiritibus. Quan¬</w:t>
        <w:br/>
        <w:t>quam vero non semper voluptas iugulat, at cer¬</w:t>
        <w:br/>
        <w:t>tefacile resolubilem infirmumque spiritum red¬</w:t>
        <w:br/>
        <w:t>dit. Ex quo fit vt omnium maxime imbecilli eua¬</w:t>
        <w:br/>
        <w:t>dant qui nimias voluptates consectantur.</w:t>
        <w:br/>
        <w:t xml:space="preserve">Caeterum etiam </w:t>
      </w:r>
      <w:r>
        <w:rPr>
          <w:rStyle w:val="GrcARELIRE"/>
        </w:rPr>
        <w:t>ἡδονὴν</w:t>
      </w:r>
      <w:r>
        <w:rPr>
          <w:rStyle w:val="Dfinition"/>
          <w:lang w:val="it-IT"/>
        </w:rPr>
        <w:t xml:space="preserve"> vsurparunt quidam pro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aceto; Patet apud Athenaeum lib. 8. vbi de pis¬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cium condituris verba faciens quidam, pisces sa¬</w:t>
        <w:br/>
        <w:t xml:space="preserve">xatiles optimos esse scribit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ἡδονῇ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σκευασθέντας</w:t>
      </w:r>
      <w:r>
        <w:rPr>
          <w:rStyle w:val="Dfinition"/>
          <w:lang w:val="it-IT"/>
        </w:rPr>
        <w:t xml:space="preserve"> hoc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est, vt interpretatur Casaubonus, simpliciter cum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aceto paratos.</w:t>
        <w:br/>
        <w:t>h</w:t>
      </w:r>
      <w:r>
        <w:rPr>
          <w:rStyle w:val="GrcARELIRE"/>
        </w:rPr>
        <w:t>δδ</w:t>
      </w:r>
      <w:r>
        <w:rPr>
          <w:rStyle w:val="Dfinition"/>
          <w:lang w:val="it-IT"/>
        </w:rPr>
        <w:t xml:space="preserve">. vide paulo post </w:t>
      </w:r>
      <w:r>
        <w:rPr>
          <w:rStyle w:val="GrcARELIRE"/>
        </w:rPr>
        <w:t>ἀδύσματι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δυτὴ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τίπα</w:t>
      </w:r>
      <w:r>
        <w:rPr>
          <w:rStyle w:val="Dfinition"/>
          <w:lang w:val="it-IT"/>
        </w:rPr>
        <w:t>. pix odoribus condita, apud Hippocra¬</w:t>
        <w:br/>
        <w:t>tem, coquitur autem cum aqua &amp; aromatibus.</w:t>
        <w:br/>
        <w:t xml:space="preserve">Similiter apud eundem </w:t>
      </w:r>
      <w:r>
        <w:rPr>
          <w:rStyle w:val="GrcARELIRE"/>
        </w:rPr>
        <w:t>ἡευντὸν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στέαρ</w:t>
      </w:r>
      <w:r>
        <w:rPr>
          <w:rStyle w:val="Dfinition"/>
          <w:lang w:val="it-IT"/>
        </w:rPr>
        <w:t xml:space="preserve"> dicitur adeps</w:t>
        <w:br/>
        <w:t>in aqua &amp; aromatibus coctus.</w:t>
        <w:br/>
      </w:r>
      <w:r>
        <w:rPr>
          <w:rStyle w:val="Orth"/>
        </w:rPr>
        <w:t>Ἡδύοσαον</w:t>
      </w:r>
      <w:r>
        <w:rPr>
          <w:rStyle w:val="Dfinition"/>
          <w:lang w:val="it-IT"/>
        </w:rPr>
        <w:t>. herba est duûm generum apud Dioscori¬</w:t>
        <w:br/>
        <w:t>dem: vna satiua, altera syluestris est: illa mentha</w:t>
        <w:br/>
        <w:t>dicitur, nec à Dioscoride describitur, haec vero</w:t>
        <w:br/>
        <w:t>menthastrum vocatur, seu mentha syluestris.</w:t>
        <w:br/>
        <w:t>Herba est sisymbrio procerior, folio hirsutiore,</w:t>
        <w:br/>
        <w:t>maiore &amp; grauiori odore: maiores flosculos ha¬</w:t>
        <w:br/>
        <w:t xml:space="preserve">bet, coliculorum fastigia coronantes. </w:t>
      </w:r>
      <w:r>
        <w:rPr>
          <w:rStyle w:val="Dfinition"/>
        </w:rPr>
        <w:t>Calfacit</w:t>
        <w:br/>
        <w:t>tertio ordine, habetque humorem semicoctum,</w:t>
        <w:br/>
        <w:t>cuius causa venerem stimulat.</w:t>
        <w:br/>
        <w:t>11</w:t>
        <w:br/>
        <w:t>Galen. 6. 1</w:t>
      </w:r>
      <w:r>
        <w:rPr>
          <w:rStyle w:val="GrcARELIRE"/>
        </w:rPr>
        <w:t>τὰ τ</w:t>
      </w:r>
      <w:r>
        <w:rPr>
          <w:rStyle w:val="Dfinition"/>
        </w:rPr>
        <w:t>ó</w:t>
      </w:r>
      <w:r>
        <w:rPr>
          <w:rStyle w:val="GrcARELIRE"/>
        </w:rPr>
        <w:t>π</w:t>
      </w:r>
      <w:r>
        <w:rPr>
          <w:rStyle w:val="Dfinition"/>
        </w:rPr>
        <w:t>. ca. 1. mentham odoratam à</w:t>
        <w:br/>
      </w:r>
      <w:r>
        <w:rPr>
          <w:rStyle w:val="GrcARELIRE"/>
        </w:rPr>
        <w:t>ν</w:t>
      </w:r>
      <w:r>
        <w:rPr>
          <w:rStyle w:val="Dfinition"/>
        </w:rPr>
        <w:t xml:space="preserve"> veteribus </w:t>
      </w:r>
      <w:r>
        <w:rPr>
          <w:rStyle w:val="GrcARELIRE"/>
        </w:rPr>
        <w:t>ἡ δὸοσμον</w:t>
      </w:r>
      <w:r>
        <w:rPr>
          <w:rStyle w:val="Dfinition"/>
        </w:rPr>
        <w:t xml:space="preserve"> dici scribit: mentham </w:t>
      </w:r>
      <w:r>
        <w:rPr>
          <w:rStyle w:val="GrcARELIRE"/>
        </w:rPr>
        <w:t>κωχότι δα</w:t>
      </w:r>
      <w:r>
        <w:rPr>
          <w:rStyle w:val="Dfinition"/>
        </w:rPr>
        <w:br/>
      </w:r>
      <w:r>
        <w:rPr>
          <w:rStyle w:val="GrcARELIRE"/>
        </w:rPr>
        <w:t>ἡ γύμοην</w:t>
      </w:r>
      <w:r>
        <w:rPr>
          <w:rStyle w:val="Dfinition"/>
        </w:rPr>
        <w:t xml:space="preserve"> Oppian. vocat 3. </w:t>
      </w:r>
      <w:r>
        <w:rPr>
          <w:rStyle w:val="GrcARELIRE"/>
        </w:rPr>
        <w:t>ἀλιευτικῶν</w:t>
      </w:r>
      <w:r>
        <w:rPr>
          <w:rStyle w:val="Dfinition"/>
        </w:rPr>
        <w:t>, quod Min¬</w:t>
        <w:br/>
        <w:t>tham Cocyti filiam Platonis amicam aduentan¬</w:t>
        <w:br/>
      </w:r>
      <w:r>
        <w:rPr>
          <w:rStyle w:val="Guillemetdegoris"/>
        </w:rPr>
        <w:t>"</w:t>
      </w:r>
      <w:r>
        <w:rPr>
          <w:rStyle w:val="Dfinition"/>
        </w:rPr>
        <w:t>ti Proserpinae infensam &amp; minitantem Ceres in</w:t>
        <w:br/>
      </w:r>
      <w:r>
        <w:rPr>
          <w:rStyle w:val="GrcARELIRE"/>
        </w:rPr>
        <w:t>ἡ καὸν βιτανην</w:t>
      </w:r>
      <w:r>
        <w:rPr>
          <w:rStyle w:val="Dfinition"/>
        </w:rPr>
        <w:t xml:space="preserve"> mutauit: improbam autem herbam</w:t>
        <w:br/>
        <w:t>n vocat Oppiani interpres, quod ante coitum ap¬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posita mulierum genitalibus conceptum impediant,</w:t>
        <w:br/>
      </w:r>
      <w:r>
        <w:rPr>
          <w:rStyle w:val="Guillemetdegoris"/>
        </w:rPr>
        <w:t>"</w:t>
      </w:r>
      <w:r>
        <w:rPr>
          <w:rStyle w:val="Dfinition"/>
        </w:rPr>
        <w:t>vulneraque si inferatur curari prohibet, &amp; lacti</w:t>
        <w:br/>
      </w:r>
      <w:r>
        <w:rPr>
          <w:rStyle w:val="Guillemetdegoris"/>
        </w:rPr>
        <w:t>"</w:t>
      </w:r>
      <w:r>
        <w:rPr>
          <w:rStyle w:val="Dfinition"/>
        </w:rPr>
        <w:t>mixta, coagulum densari non patitur: Calfacit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tertio ordine, habetque humorem semicoctum, cu¬</w:t>
        <w:br/>
        <w:t>H.</w:t>
        <w:br/>
        <w:t>ius causa venerem stimulat; Sed venerem exci¬</w:t>
        <w:br/>
        <w:t>tet necne, dissidentibus inter se veterum autho¬</w:t>
        <w:br/>
        <w:t>simplic. venerem affirmat vsu menthae excitari ec</w:t>
        <w:br/>
        <w:t>cocta &amp; flatuosa participant; Sed &amp; eodem illud e</w:t>
        <w:br/>
        <w:t>Aristotelis spectare videtur qui in problem. sect. e</w:t>
        <w:br/>
        <w:t>20. Causam inquirens huius prouerbij, belli tem¬</w:t>
        <w:br/>
        <w:t>pore mentham neque edito neque serito, hanc e</w:t>
        <w:br/>
        <w:t>rationem reddere videtur quod quae potissimum ae</w:t>
        <w:br/>
        <w:t>satiua est militum corpora refrigeret &amp; euacuet, .</w:t>
        <w:br/>
        <w:t xml:space="preserve">id quod coitus nimius &amp; intempestiuus </w:t>
      </w:r>
      <w:r>
        <w:rPr>
          <w:rStyle w:val="GrcARELIRE"/>
        </w:rPr>
        <w:t>κατὰὰ συμβε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βκὸς</w:t>
      </w:r>
      <w:r>
        <w:rPr>
          <w:rStyle w:val="Dfinition"/>
        </w:rPr>
        <w:t xml:space="preserve"> efficere consueuit; nec secus Hippocr. 2. de a.</w:t>
        <w:br/>
        <w:t>Diaeta de mentha verba faciens, quamquam eius a</w:t>
        <w:br/>
        <w:t>etiam vsu tentiginem arceri velle videtur, Si quis</w:t>
        <w:br/>
        <w:t>(inquit) ea frequenter vtatur genitale ipsius se¬</w:t>
        <w:br/>
        <w:t>men ita colliquefiet vt effluat &amp; arrigere prohi¬</w:t>
        <w:br/>
        <w:t>beatur, corpus denique reddatur imbecillum: e</w:t>
        <w:br/>
        <w:t>Contra vero Plin. lib. 20. cap. 14. Resistere ge¬</w:t>
        <w:br/>
        <w:t>nerationi mentha creditur, ait, cohibendo geni¬</w:t>
        <w:br/>
        <w:t>turam densari; itemque Florentinus in Geopo¬</w:t>
        <w:br/>
        <w:t xml:space="preserve">nicis lib. 12. </w:t>
      </w:r>
      <w:r>
        <w:rPr>
          <w:rStyle w:val="GrcARELIRE"/>
        </w:rPr>
        <w:t>ἡδύοσμον αὐεπιτήδειον εἶναιπρὸς τὰ ἀρρρ</w:t>
      </w:r>
      <w:r>
        <w:rPr>
          <w:rStyle w:val="Dfinition"/>
        </w:rPr>
        <w:t>¬</w:t>
        <w:br/>
      </w:r>
      <w:r>
        <w:rPr>
          <w:rStyle w:val="GrcARELIRE"/>
        </w:rPr>
        <w:t>δισια</w:t>
      </w:r>
      <w:r>
        <w:rPr>
          <w:rStyle w:val="Dfinition"/>
        </w:rPr>
        <w:t>, hoc est, mentham ineptam esse ad venerea c</w:t>
        <w:br/>
        <w:t>tradidit: Sed his conciliandis contradictionibus.</w:t>
        <w:br/>
        <w:t>non magnopere mihi laborandum videtur, quo¬6</w:t>
        <w:br/>
        <w:t>niam etsi prima fronte inter se pugnare videan¬e</w:t>
        <w:br/>
        <w:t>tur, minime tamen repugnant: neque enim quid¬</w:t>
        <w:br/>
        <w:t>quam prohibet quominus mentha dum liqui¬a</w:t>
        <w:br/>
        <w:t>dum fluxileque semen reddit venerem stimulet,</w:t>
        <w:br/>
        <w:t>&amp; eadem ipsa, huius, vt ita dicam, fluxibilitatis a</w:t>
        <w:br/>
        <w:t>ratione conceptui &amp; generationi resistat. Caete¬</w:t>
        <w:br/>
        <w:t>rum ad Auicennae authoritatem respondere dif¬</w:t>
        <w:br/>
        <w:t>cilius fortasse fuerit, qui mentham tradidit semi¬</w:t>
        <w:br/>
        <w:t>nis exitum cohibere, dum semen incrassat &amp; ip¬</w:t>
        <w:br/>
        <w:t>sa spermatica vasa roborat, attamen &amp; haec au¬a</w:t>
        <w:br/>
        <w:t>thoritas cum primis illis minime pugnabit, si e</w:t>
        <w:br/>
        <w:t>verba ista, vti par est, de mentha sicca intelligas,</w:t>
        <w:br/>
        <w:t>cuius quidem vim quam recentis longe aliam es¬</w:t>
        <w:br/>
        <w:t>se quiuis facile iudicet. Sic &amp; Oribasij locus lib.</w:t>
        <w:br/>
        <w:t>9. synopseos quo asserit mentham aeque ac ru¬</w:t>
        <w:br/>
        <w:t>tam ijs vitandam quae foecundae esse desiderant;.</w:t>
        <w:br/>
        <w:t>de mentha sicca eaque fortassis etiam syluestri .</w:t>
        <w:br/>
        <w:t>intelligendus est.</w:t>
        <w:br/>
      </w:r>
      <w:r>
        <w:rPr>
          <w:rStyle w:val="GrcARELIRE"/>
        </w:rPr>
        <w:t>δπνοίς</w:t>
      </w:r>
      <w:r>
        <w:rPr>
          <w:rStyle w:val="Dfinition"/>
        </w:rPr>
        <w:t>. genus est syluestris cichorij quod prodit</w:t>
        <w:br/>
        <w:t>latiore folio.</w:t>
        <w:br/>
      </w:r>
      <w:r>
        <w:rPr>
          <w:rStyle w:val="Orth"/>
        </w:rPr>
        <w:t>Ἡδύσαρον</w:t>
      </w:r>
      <w:r>
        <w:rPr>
          <w:rStyle w:val="Dfinition"/>
        </w:rPr>
        <w:t>. securidaca. frutex est folia ferens ciceris,</w:t>
        <w:br/>
        <w:t>pusilla, folliculos modo corniculorum adun¬</w:t>
        <w:br/>
        <w:t>cos, semen complexos rufum, securiculae anci¬</w:t>
        <w:br/>
        <w:t xml:space="preserve">pitis figura: à qua </w:t>
      </w:r>
      <w:r>
        <w:rPr>
          <w:rStyle w:val="GrcARELIRE"/>
        </w:rPr>
        <w:t>πελεκίνος</w:t>
      </w:r>
      <w:r>
        <w:rPr>
          <w:rStyle w:val="Dfinition"/>
        </w:rPr>
        <w:t xml:space="preserve"> etiam dicta est inter</w:t>
        <w:br/>
        <w:t>hordeum triticumque prouenit.</w:t>
        <w:br/>
      </w:r>
      <w:r>
        <w:rPr>
          <w:rStyle w:val="Orth"/>
        </w:rPr>
        <w:t>Πδύσαατα</w:t>
      </w:r>
      <w:r>
        <w:rPr>
          <w:rStyle w:val="Dfinition"/>
        </w:rPr>
        <w:t xml:space="preserve"> dicuntur vnguenta ipsa quibus ad suaui¬</w:t>
        <w:br/>
        <w:t>Marcellus apud Dioscorid. à suauitate odoris à</w:t>
        <w:br/>
        <w:t>sic nominatum refert. Vide Dioscorid. lib. 3. cap. .</w:t>
        <w:br/>
        <w:t xml:space="preserve">147. vbi ipsum dicit </w:t>
      </w:r>
      <w:r>
        <w:rPr>
          <w:rStyle w:val="GrcARELIRE"/>
        </w:rPr>
        <w:t>πκρὸν γενσταμένῳ</w:t>
      </w:r>
      <w:r>
        <w:rPr>
          <w:rStyle w:val="Dfinition"/>
        </w:rPr>
        <w:t>.</w:t>
        <w:br/>
        <w:t>tatem odoris aromata adiuncta sunt. Alia non vn¬</w:t>
        <w:br/>
        <w:t>guenta, sed aromata sic appellant, quibus odor</w:t>
        <w:br/>
        <w:t>vnguentis conciliatur, cuiusmodi sunt amara¬</w:t>
        <w:br/>
        <w:t>cus, costus, amomum, nardus, carpobalsamum</w:t>
        <w:br/>
        <w:t>&amp; myrrha, vt patet ex Dioscoride in descriptio¬</w:t>
        <w:br/>
        <w:t>ne vnguenti amaracini: item coriandrum, men¬</w:t>
        <w:br/>
        <w:t>tha, apium, ruta, quae etiam olera ementibus da¬</w:t>
        <w:br/>
        <w:t>ri fuisse solita gratis praeter legitimum pondus at¬</w:t>
        <w:br/>
        <w:t>que precium Galenus scribit. Caeterum vnguen¬</w:t>
        <w:br/>
        <w:t xml:space="preserve">ta ea quae </w:t>
      </w:r>
      <w:r>
        <w:rPr>
          <w:rStyle w:val="GrcARELIRE"/>
        </w:rPr>
        <w:t>ἡδίσματα</w:t>
      </w:r>
      <w:r>
        <w:rPr>
          <w:rStyle w:val="Dfinition"/>
        </w:rPr>
        <w:t xml:space="preserve"> vocabantur, succus tantum</w:t>
        <w:br/>
        <w:t>erant, hoc est, liquida, vt quae solis fere consta¬</w:t>
        <w:br/>
        <w:t xml:space="preserve">rent oleis eoque differebant </w:t>
      </w:r>
      <w:r>
        <w:rPr>
          <w:rStyle w:val="GrcARELIRE"/>
        </w:rPr>
        <w:t>ἀπὸ τῶν στυμμάτον</w:t>
      </w:r>
      <w:r>
        <w:rPr>
          <w:rStyle w:val="Dfinition"/>
        </w:rPr>
        <w:t>, vt</w:t>
        <w:br/>
        <w:t>239</w:t>
        <w:br/>
        <w:t>c5</w:t>
        <w:br/>
        <w:t>te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240</w:t>
        <w:br/>
        <w:t>Plinius scribit, quod haec corpus haberent, hoc</w:t>
        <w:br/>
        <w:t>est, solidiora essent: vtrisque tamen eadem odo¬</w:t>
        <w:br/>
        <w:t xml:space="preserve">ris gratia. Dicuntur </w:t>
      </w:r>
      <w:r>
        <w:rPr>
          <w:rStyle w:val="GrcARELIRE"/>
        </w:rPr>
        <w:t>ἡδίσματα ἀπὸ τοῦ ἡδννειν</w:t>
      </w:r>
      <w:r>
        <w:rPr>
          <w:rStyle w:val="Dfinition"/>
        </w:rPr>
        <w:t>, quod</w:t>
        <w:br/>
        <w:t xml:space="preserve">est suauem &amp; odorem gratum facere: vnde &amp; </w:t>
      </w:r>
      <w:r>
        <w:rPr>
          <w:rStyle w:val="GrcARELIRE"/>
        </w:rPr>
        <w:t>ἡδύσαα</w:t>
      </w:r>
      <w:r>
        <w:rPr>
          <w:rStyle w:val="Dfinition"/>
        </w:rPr>
        <w:t>¬</w:t>
        <w:br/>
      </w:r>
      <w:r>
        <w:rPr>
          <w:rStyle w:val="GrcARELIRE"/>
        </w:rPr>
        <w:t>τα</w:t>
      </w:r>
      <w:r>
        <w:rPr>
          <w:rStyle w:val="Dfinition"/>
        </w:rPr>
        <w:t xml:space="preserve"> generaliter dici possunt quaecunque rem ali¬</w:t>
        <w:br/>
        <w:t>quam iucundiorem gratioremque reddunt. in</w:t>
        <w:br/>
        <w:t>qua significatione Galenus lib. 3. de alimentis</w:t>
        <w:br/>
        <w:t xml:space="preserve">pinguedinem &amp; adipem, carnium </w:t>
      </w:r>
      <w:r>
        <w:rPr>
          <w:rStyle w:val="GrcARELIRE"/>
        </w:rPr>
        <w:t>ἡδύσαατα</w:t>
      </w:r>
      <w:r>
        <w:rPr>
          <w:rStyle w:val="Dfinition"/>
        </w:rPr>
        <w:t xml:space="preserve"> esse</w:t>
        <w:br/>
        <w:t>dixit. cibis enim suauitatem potius conciliant</w:t>
        <w:br/>
        <w:t>quam in alimentum vertantur.</w:t>
        <w:br/>
      </w:r>
      <w:r>
        <w:rPr>
          <w:rStyle w:val="Orth"/>
        </w:rPr>
        <w:t>Ἡδύσματα</w:t>
      </w:r>
      <w:r>
        <w:rPr>
          <w:rStyle w:val="Dfinition"/>
        </w:rPr>
        <w:t xml:space="preserve">, etiam apud Hippocratem dici </w:t>
      </w:r>
      <w:r>
        <w:rPr>
          <w:rStyle w:val="GrcARELIRE"/>
        </w:rPr>
        <w:t>τὰ χλωρὰ</w:t>
      </w:r>
      <w:r>
        <w:rPr>
          <w:rStyle w:val="Dfinition"/>
        </w:rPr>
        <w:br/>
      </w:r>
      <w:r>
        <w:rPr>
          <w:rStyle w:val="GrcARELIRE"/>
        </w:rPr>
        <w:t>καὶ ξηρὰ αρτύματα</w:t>
      </w:r>
      <w:r>
        <w:rPr>
          <w:rStyle w:val="Dfinition"/>
        </w:rPr>
        <w:t>, vocemque Atticam esse, Ero¬</w:t>
        <w:br/>
        <w:t xml:space="preserve">tianus annotauit. ex quo ipse lib. 2. </w:t>
      </w:r>
      <w:r>
        <w:rPr>
          <w:rStyle w:val="GrcARELIRE"/>
        </w:rPr>
        <w:t>τῶν γυνικείων</w:t>
      </w:r>
      <w:r>
        <w:rPr>
          <w:rStyle w:val="Dfinition"/>
        </w:rPr>
        <w:t>,</w:t>
        <w:br/>
      </w:r>
      <w:r>
        <w:rPr>
          <w:rStyle w:val="GrcARELIRE"/>
        </w:rPr>
        <w:t>στέαῳ ἡδὸ</w:t>
      </w:r>
      <w:r>
        <w:rPr>
          <w:rStyle w:val="Dfinition"/>
        </w:rPr>
        <w:t xml:space="preserve"> appellat </w:t>
      </w:r>
      <w:r>
        <w:rPr>
          <w:rStyle w:val="GrcARELIRE"/>
        </w:rPr>
        <w:t>τὸ ἡρτυμένον</w:t>
      </w:r>
      <w:r>
        <w:rPr>
          <w:rStyle w:val="Dfinition"/>
        </w:rPr>
        <w:t>.</w:t>
        <w:br/>
      </w:r>
      <w:r>
        <w:rPr>
          <w:rStyle w:val="Orth"/>
        </w:rPr>
        <w:t>Ἡδύχροον</w:t>
      </w:r>
      <w:r>
        <w:rPr>
          <w:rStyle w:val="Dfinition"/>
        </w:rPr>
        <w:t>. est magma per pastillos digestum, multis</w:t>
        <w:br/>
        <w:t>aromatis constans. Primum ab Andromacho in¬</w:t>
        <w:br/>
        <w:t>uentum descriptumque proditur. Eius composi¬</w:t>
        <w:br/>
        <w:t>tio refertur à Galeno lib. 1. de antidotis, &amp; lib. de</w:t>
        <w:br/>
        <w:t>Theriaca ad Pisonem. Describitur &amp; à Paulo &amp;</w:t>
        <w:br/>
        <w:t>Aetio. Non habet postremum locum in Theria¬</w:t>
        <w:br/>
        <w:t>ces compositione, vt cui praeter alia &amp; saporis &amp;</w:t>
        <w:br/>
        <w:t>odoris suauitatem conciliet. Nec verò Theriacae</w:t>
        <w:br/>
        <w:t>tantum conuenit, sed vnguenti etiam loco vsur¬</w:t>
        <w:br/>
        <w:t>patum fuit, &amp; ozaenis odoris gratia illitum à Ga¬</w:t>
        <w:br/>
        <w:t>leno, qui resiccando etiam per odorem pulmoni</w:t>
        <w:br/>
        <w:t>à se exhibitum fuisse prodidit lib. 4. de locis affe¬</w:t>
        <w:br/>
        <w:t>ctis.</w:t>
        <w:br/>
        <w:t>29</w:t>
        <w:br/>
        <w:t>Hedychroi autem descriptiones quantum va¬</w:t>
        <w:br/>
        <w:t>rient non in ponderibus solum, sed etiam in ipsis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rebus apud Aetium, Galen. &amp; Paulum docuit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Cornar. suis in Paulum commentarijs.</w:t>
        <w:br/>
      </w:r>
      <w:r>
        <w:rPr>
          <w:rStyle w:val="Orth"/>
        </w:rPr>
        <w:t>Ἡθμοειδὲς ὀστουῦ</w:t>
      </w:r>
      <w:r>
        <w:rPr>
          <w:rStyle w:val="Dfinition"/>
        </w:rPr>
        <w:t>. sic dicitur os illud quod ad summam</w:t>
        <w:br/>
        <w:t>nasi radicem intus fixum haeret tenue &amp; latum, &amp;</w:t>
        <w:br/>
        <w:t>magno illi foramini oppositum quo è cerebro in</w:t>
        <w:br/>
        <w:t xml:space="preserve">nares excrementa descendunt. </w:t>
      </w:r>
      <w:r>
        <w:rPr>
          <w:rStyle w:val="Dfinition"/>
          <w:lang w:val="fr-FR"/>
        </w:rPr>
        <w:t>Ratio nominis est</w:t>
        <w:br/>
        <w:t>quod cribri modo (i</w:t>
      </w:r>
      <w:r>
        <w:rPr>
          <w:rStyle w:val="GrcARELIRE"/>
        </w:rPr>
        <w:t>θμὸν</w:t>
      </w:r>
      <w:r>
        <w:rPr>
          <w:rStyle w:val="Dfinition"/>
          <w:lang w:val="fr-FR"/>
        </w:rPr>
        <w:t xml:space="preserve"> Graeci vocant) pertu¬</w:t>
        <w:br/>
        <w:t>sum sit pluribus locis. Alij spongiae idipsum con¬</w:t>
        <w:br/>
        <w:t xml:space="preserve">ferunt, &amp; </w:t>
      </w:r>
      <w:r>
        <w:rPr>
          <w:rStyle w:val="GrcARELIRE"/>
        </w:rPr>
        <w:t>πογγοειδὲς</w:t>
      </w:r>
      <w:r>
        <w:rPr>
          <w:rStyle w:val="Dfinition"/>
          <w:lang w:val="fr-FR"/>
        </w:rPr>
        <w:t xml:space="preserve"> nuncupant.</w:t>
        <w:br/>
        <w:t xml:space="preserve">Dicuntur &amp; Paulo </w:t>
      </w:r>
      <w:r>
        <w:rPr>
          <w:rStyle w:val="GrcARELIRE"/>
        </w:rPr>
        <w:t>πέροι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ἡθμοείδείς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Πθαὸς</w:t>
      </w:r>
      <w:r>
        <w:rPr>
          <w:rStyle w:val="Dfinition"/>
          <w:lang w:val="fr-FR"/>
        </w:rPr>
        <w:t>. dicitur à quibusdam pars nasi superior, quae</w:t>
        <w:br/>
        <w:t>supercilijs proxime subiacet.</w:t>
        <w:br/>
      </w:r>
      <w:r>
        <w:rPr>
          <w:rStyle w:val="Guillemetdegoris"/>
        </w:rPr>
        <w:t>"</w:t>
      </w:r>
      <w:r>
        <w:rPr>
          <w:rStyle w:val="Dfinition"/>
        </w:rPr>
        <w:t>Vnde &amp; ossa i</w:t>
      </w:r>
      <w:r>
        <w:rPr>
          <w:rStyle w:val="GrcARELIRE"/>
        </w:rPr>
        <w:t>θμοειδῆ</w:t>
      </w:r>
      <w:r>
        <w:rPr>
          <w:rStyle w:val="Dfinition"/>
        </w:rPr>
        <w:t xml:space="preserve"> dicta sunt.</w:t>
        <w:br/>
      </w:r>
      <w:r>
        <w:rPr>
          <w:rStyle w:val="Orth"/>
        </w:rPr>
        <w:t>Ἡθος ὸν</w:t>
      </w:r>
      <w:r>
        <w:rPr>
          <w:rStyle w:val="GrcARELIRE"/>
        </w:rPr>
        <w:t xml:space="preserve"> νόσου</w:t>
      </w:r>
      <w:r>
        <w:rPr>
          <w:rStyle w:val="Dfinition"/>
        </w:rPr>
        <w:t xml:space="preserve">. mos morbi qui &amp; </w:t>
      </w:r>
      <w:r>
        <w:rPr>
          <w:rStyle w:val="GrcARELIRE"/>
        </w:rPr>
        <w:t>τρόπος</w:t>
      </w:r>
      <w:r>
        <w:rPr>
          <w:rStyle w:val="Dfinition"/>
        </w:rPr>
        <w:t xml:space="preserve"> modus dicitur: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autem voce malignitatem &amp; benignitatem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comprehendimus &amp; Galen. quidem 3. de cris. c.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4. In morbo quatuor considerat à se inuicem di¬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stincta, speciem, motum, magnitudinem &amp; mo¬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rem; Species inquit ex proprijs accidentibus co¬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gnoscitur, vt febris tertiana, quotidiana, quarta¬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 &amp; reliquae, ex signis cuique illarum proprijs</w:t>
        <w:br/>
      </w:r>
      <w:r>
        <w:rPr>
          <w:rStyle w:val="Guillemetdegoris"/>
        </w:rPr>
        <w:t>"</w:t>
      </w:r>
      <w:r>
        <w:rPr>
          <w:rStyle w:val="Dfinition"/>
        </w:rPr>
        <w:t>dignoscuntur; magnitudo ex eorumdem acci¬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dentium quantitate; motus ex tempore partium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accessionis; mos verò ex superuenientibus acci¬</w:t>
        <w:br/>
        <w:t>edentibus, nam multos magnos morbos &amp;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celerius mouentur reperias qui tamen periculosi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maligni non sunt, sicut contra paruos &amp; debi¬</w:t>
        <w:br/>
      </w:r>
      <w:r>
        <w:rPr>
          <w:rStyle w:val="Guillemetdegoris"/>
        </w:rPr>
        <w:t>„</w:t>
      </w:r>
      <w:r>
        <w:rPr>
          <w:rStyle w:val="Dfinition"/>
        </w:rPr>
        <w:t>les, qui tamen sint maligni; Ex his dicitur mor¬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bus alius </w:t>
      </w:r>
      <w:r>
        <w:rPr>
          <w:rStyle w:val="GrcARELIRE"/>
        </w:rPr>
        <w:t>ἐυήθης</w:t>
      </w:r>
      <w:r>
        <w:rPr>
          <w:rStyle w:val="Dfinition"/>
        </w:rPr>
        <w:t xml:space="preserve">, alius </w:t>
      </w:r>
      <w:r>
        <w:rPr>
          <w:rStyle w:val="GrcARELIRE"/>
        </w:rPr>
        <w:t>κακοήθης</w:t>
      </w:r>
      <w:r>
        <w:rPr>
          <w:rStyle w:val="Dfinition"/>
        </w:rPr>
        <w:t xml:space="preserve">; </w:t>
      </w:r>
      <w:r>
        <w:rPr>
          <w:rStyle w:val="GrcARELIRE"/>
        </w:rPr>
        <w:t>ἐυήθης</w:t>
      </w:r>
      <w:r>
        <w:rPr>
          <w:rStyle w:val="Dfinition"/>
        </w:rPr>
        <w:t xml:space="preserve"> quidem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ex: gratia pleuritis, si sputum cito &amp; facile edu¬</w:t>
        <w:br/>
      </w:r>
      <w:r>
        <w:rPr>
          <w:rStyle w:val="Guillemetdegoris"/>
        </w:rPr>
        <w:t>"</w:t>
      </w:r>
      <w:r>
        <w:rPr>
          <w:rStyle w:val="Dfinition"/>
        </w:rPr>
        <w:t>catur, si facilis respiratio, &amp; similia accidentia mi¬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tia sint; </w:t>
      </w:r>
      <w:r>
        <w:rPr>
          <w:rStyle w:val="GrcARELIRE"/>
        </w:rPr>
        <w:t>κακοήθης</w:t>
      </w:r>
      <w:r>
        <w:rPr>
          <w:rStyle w:val="Dfinition"/>
        </w:rPr>
        <w:t xml:space="preserve"> è contra.</w:t>
        <w:br/>
      </w:r>
      <w:r>
        <w:rPr>
          <w:rStyle w:val="Orth"/>
        </w:rPr>
        <w:t>Ἠκιστα</w:t>
      </w:r>
      <w:r>
        <w:rPr>
          <w:rStyle w:val="Dfinition"/>
        </w:rPr>
        <w:t xml:space="preserve">. Galen. 3. de acut. notat non significare è </w:t>
      </w:r>
      <w:r>
        <w:rPr>
          <w:rStyle w:val="GrcARELIRE"/>
        </w:rPr>
        <w:t>δ</w:t>
      </w:r>
      <w:r>
        <w:rPr>
          <w:rStyle w:val="Dfinition"/>
        </w:rPr>
        <w:t>u¬</w:t>
        <w:br/>
      </w:r>
      <w:r>
        <w:rPr>
          <w:rStyle w:val="GrcARELIRE"/>
        </w:rPr>
        <w:t>μῶς</w:t>
      </w:r>
      <w:r>
        <w:rPr>
          <w:rStyle w:val="Dfinition"/>
        </w:rPr>
        <w:t>, id est, nullo modo vt plerique putarunt sed</w:t>
        <w:br/>
      </w:r>
      <w:r>
        <w:rPr>
          <w:rStyle w:val="GrcARELIRE"/>
        </w:rPr>
        <w:t>ν ἐλάχιστον</w:t>
      </w:r>
      <w:r>
        <w:rPr>
          <w:rStyle w:val="Dfinition"/>
        </w:rPr>
        <w:t>, id est minimum, &amp; lib. 4. t. 95. dicit si¬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gnificare contrarium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μάλιστα</w:t>
      </w:r>
      <w:r>
        <w:rPr>
          <w:rStyle w:val="Dfinition"/>
        </w:rPr>
        <w:t>.</w:t>
        <w:br/>
      </w:r>
      <w:r>
        <w:rPr>
          <w:rStyle w:val="Orth"/>
        </w:rPr>
        <w:t>Ἡλεκβώδης λαμπρὰ</w:t>
      </w:r>
      <w:r>
        <w:rPr>
          <w:rStyle w:val="GrcARELIRE"/>
        </w:rPr>
        <w:t xml:space="preserve"> καὶ στίλβουτα</w:t>
      </w:r>
      <w:r>
        <w:rPr>
          <w:rStyle w:val="Dfinition"/>
        </w:rPr>
        <w:t xml:space="preserve"> hoc est, lucida &amp; splen¬</w:t>
        <w:br/>
        <w:t>dens. dicitur ab Hippocrate de alui deiectione,</w:t>
        <w:br/>
      </w:r>
      <w:r>
        <w:rPr>
          <w:rStyle w:val="GrcARELIRE"/>
        </w:rPr>
        <w:t>παρὰ τὸ ἤλεκθον</w:t>
      </w:r>
      <w:r>
        <w:rPr>
          <w:rStyle w:val="Dfinition"/>
        </w:rPr>
        <w:t>, hoc est, ab electro &amp; succino: vt</w:t>
        <w:br/>
        <w:t>annotat Erotianus.</w:t>
        <w:br/>
        <w:t>DEFINIT.</w:t>
        <w:br/>
      </w:r>
      <w:r>
        <w:rPr>
          <w:rStyle w:val="Orth"/>
        </w:rPr>
        <w:t>Hλεκβον</w:t>
      </w:r>
      <w:r>
        <w:rPr>
          <w:rStyle w:val="Dfinition"/>
        </w:rPr>
        <w:t>. succinum Est succus quidam pinguis, oleo¬</w:t>
        <w:br/>
        <w:t>sus &amp; leuis, qui in lapidem mollem concreuit, ig¬</w:t>
        <w:br/>
        <w:t>nem flammamque facile concipiens. Sed cuius</w:t>
        <w:br/>
        <w:t>generis succus ille sit, plurimum variant autho¬</w:t>
        <w:br/>
        <w:t>rum sententiae. Multi dixerunt esse arborum suc¬</w:t>
        <w:br/>
        <w:t>cum, ex arboribus littori vicinis stillantem in flu¬</w:t>
        <w:br/>
        <w:t>uios &amp; mare: qui cum sit genere triplex, lacryma</w:t>
        <w:br/>
        <w:t>scilicet, gummi, &amp; resina, Aristoteles succinum</w:t>
        <w:br/>
        <w:t>lacrymam esse scripsit, nec tamen definiuit cuius</w:t>
        <w:br/>
        <w:t>sit arboris: multi vero populi esse censuerunt,</w:t>
        <w:br/>
        <w:t>cuius opinionis &amp; Dioscorides meminit, scri¬</w:t>
        <w:br/>
        <w:t>bens lib. 1. quosdam existimare lacrymam popu¬</w:t>
        <w:br/>
        <w:t>lorum quae in Padum amnem defluat, durariac</w:t>
        <w:br/>
        <w:t>coire in succinum. Quae opinio vel potius fabula</w:t>
        <w:br/>
        <w:t>vnde profecta sit, Plinius explicat. Idem vero</w:t>
        <w:br/>
        <w:t>narratur Poëtas aliquos fuisse qui dicerent esse gun¬</w:t>
        <w:br/>
        <w:t>mi, sed nec eos qui id senserint, nec arborem ip¬</w:t>
        <w:br/>
        <w:t>sam ex qua funditur, nominat. Ipse vero pineae</w:t>
        <w:br/>
        <w:t>succum esse arbitratur: alij vero cedrinae. verum</w:t>
        <w:br/>
        <w:t>alij nec quae succi species sit, nec quae arbor eum</w:t>
        <w:br/>
        <w:t>exudet speciatim explicarunt, contenti in genere</w:t>
        <w:br/>
        <w:t>dixisse, succum esse arboris: inter quos plurimi</w:t>
        <w:br/>
        <w:t>fuerunt authores Graeci, &amp; è Latinis Cornel. Ta¬</w:t>
        <w:br/>
        <w:t>citus. Sunt &amp; qui succinum terrae succum siue su¬</w:t>
        <w:br/>
        <w:t>dorem esse dixerint, &amp; crediderint solis radios</w:t>
        <w:br/>
        <w:t>circa occasum vehementiores in terram actos pin¬</w:t>
        <w:br/>
        <w:t>guem sudorem ex ea elicere è quo fiat succinum:</w:t>
        <w:br/>
        <w:t>alij etiam è limo terrae gigni prodiderunt: alij</w:t>
        <w:br/>
        <w:t>concreti maris purgamentum esse. Adeo multum</w:t>
        <w:br/>
        <w:t>pugnant inter se veterum sententiae. Nouissime</w:t>
        <w:br/>
        <w:t>vero Georgius Agricola vir doctissimus &amp; acer¬</w:t>
        <w:br/>
        <w:t>rimi iudicij, repudiatis veterum sententijs, scri¬</w:t>
        <w:br/>
        <w:t>psit succinum esse bitumen fossile quod in lapi¬</w:t>
        <w:br/>
        <w:t>dem mutatum sit, quoniam omnes bituminis</w:t>
        <w:br/>
        <w:t>proprietates habeat. Caeterum omnes consentiunt</w:t>
        <w:br/>
        <w:t>succinum in littoribus maris colligi: praesertim</w:t>
        <w:br/>
        <w:t>ad septentrionem, atque tempestatibus in littora</w:t>
        <w:br/>
        <w:t>eijci. verum è terra quidem, quae sub mari est,</w:t>
        <w:br/>
        <w:t>oriri Serapio prodidit, non aliter ac fungi oriun¬</w:t>
        <w:br/>
        <w:t>tur ex ea quae eminet è mari, ipsumque fluctibus</w:t>
        <w:br/>
        <w:t>&amp; tempestatibus è natali solo erutum ad littora</w:t>
        <w:br/>
        <w:t xml:space="preserve">impelli. </w:t>
      </w:r>
      <w:r>
        <w:rPr>
          <w:rStyle w:val="Dfinition"/>
          <w:lang w:val="it-IT"/>
        </w:rPr>
        <w:t>Caeteri vero omnes non nasci in mari, sed</w:t>
        <w:br/>
        <w:t>è fontibus in mare influere sentiunt, ibique dura¬</w:t>
        <w:br/>
        <w:t>ri. Non est autem succino color vnus: aliud can¬</w:t>
        <w:br/>
        <w:t>didum est, quod habetur praestantissimum: aliud</w:t>
        <w:br/>
        <w:t>fuluum &amp; perspicuum instar vitri, quod Genus</w:t>
        <w:br/>
        <w:t xml:space="preserve">Graeci nuncupant </w:t>
      </w:r>
      <w:r>
        <w:rPr>
          <w:rStyle w:val="GrcARELIRE"/>
        </w:rPr>
        <w:t>ὕδιον</w:t>
      </w:r>
      <w:r>
        <w:rPr>
          <w:rStyle w:val="Dfinition"/>
          <w:lang w:val="it-IT"/>
        </w:rPr>
        <w:t>: aliud nigrum, quod est</w:t>
        <w:br/>
        <w:t>deterrimum. Omne admoto igne accenditur &amp;</w:t>
        <w:br/>
        <w:t>ardet, vt reliqua bituminis genera, affrictuque</w:t>
        <w:br/>
        <w:t>calefactum plumas, paleas, resque alias leues ac</w:t>
        <w:br/>
        <w:t>minutas, tanquam magnes ferrum, ad se trahit</w:t>
        <w:br/>
        <w:t>&amp; retinet, eamque ob rem Graecorum quidam</w:t>
        <w:br/>
      </w:r>
      <w:r>
        <w:rPr>
          <w:rStyle w:val="GrcARELIRE"/>
        </w:rPr>
        <w:t>απαγι</w:t>
      </w:r>
      <w:r>
        <w:rPr>
          <w:rStyle w:val="Dfinition"/>
          <w:lang w:val="it-IT"/>
        </w:rPr>
        <w:t xml:space="preserve"> ipsum appellarunt. Praebet multiplicem</w:t>
        <w:br/>
        <w:t>vsum. eius ramenta in suffitus cedunt quibus fo¬</w:t>
        <w:br/>
        <w:t>tidus &amp; pestilens aer corrigatur: est enim odoris</w:t>
        <w:br/>
        <w:t>iucundi. Illinendi vim obtinet, atque ob id po¬</w:t>
        <w:br/>
        <w:t>tum sistit sanguinem vndecunque profluentem,</w:t>
        <w:br/>
        <w:t>&amp; vomitus &amp; alui profluuia &amp; catarrhos. Et quia</w:t>
        <w:br/>
        <w:t>odorum est, cordi amicum esse, eiusque tremori</w:t>
        <w:br/>
        <w:t>mederi creditur. Caeterum non in Oceano mo¬</w:t>
        <w:br/>
        <w:t>do, sed etiam in mari Mediterraneo colligitur,</w:t>
        <w:br/>
        <w:t>quod tamen ad nos adferri negant, dicentes in</w:t>
        <w:br/>
        <w:t>eius locum substitui factitium ex benzoo, cera</w:t>
        <w:br/>
        <w:t>eandida noua, carie fraxini &amp; arborum musco,</w:t>
        <w:br/>
        <w:t>vel ex styrace, ladano, &amp; ramentis xylaloes: ad</w:t>
        <w:br/>
        <w:t>vtramque vero compositionem addi muscum</w:t>
        <w:br/>
        <w:t>vel zibetum, atque omnia cum aqua rosacea con¬</w:t>
        <w:br/>
        <w:t>misceri: facile tamen fraudem deprehendi, quod</w:t>
        <w:br/>
        <w:t>natiuum non tam cito atque factitium aquis mol¬</w:t>
        <w:br/>
        <w:t>lescat.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</w:rPr>
        <w:t>lescat. Mauri atque Arabes ambram citrinam &amp;</w:t>
        <w:br/>
        <w:t>caraben appellant.</w:t>
        <w:br/>
      </w:r>
      <w:r>
        <w:rPr>
          <w:rStyle w:val="GrcARELIRE"/>
        </w:rPr>
        <w:t>ν Διὰ ἡλέκτος</w:t>
      </w:r>
      <w:r>
        <w:rPr>
          <w:rStyle w:val="Dfinition"/>
        </w:rPr>
        <w:t xml:space="preserve"> pastillus ad alui profluuia efficax qui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describitur à Tralliano l. 8. c. 8.</w:t>
        <w:br/>
      </w:r>
      <w:r>
        <w:rPr>
          <w:rStyle w:val="Guillemetdegoris"/>
        </w:rPr>
        <w:t>„</w:t>
      </w:r>
      <w:r>
        <w:rPr>
          <w:rStyle w:val="GrcARELIRE"/>
        </w:rPr>
        <w:t>Ἠλεκτρῶδες ὑπογώρημα</w:t>
      </w:r>
      <w:r>
        <w:rPr>
          <w:rStyle w:val="Dfinition"/>
        </w:rPr>
        <w:t xml:space="preserve">. vide </w:t>
      </w:r>
      <w:r>
        <w:rPr>
          <w:rStyle w:val="Ref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Ἡλιανθη</w:t>
      </w:r>
      <w:r>
        <w:rPr>
          <w:rStyle w:val="Dfinition"/>
        </w:rPr>
        <w:t>. herba est folio myrti in Themiscyra regio¬</w:t>
        <w:br/>
        <w:t>ne &amp; Ciliciae montibus maritimis proueniens.</w:t>
        <w:br/>
        <w:t>Ea scribunt quidam cum adipe leonino decocta,</w:t>
        <w:br/>
        <w:t>addito croco &amp; vino palmeo, perungi solitos</w:t>
        <w:br/>
        <w:t>Magos &amp; Persarum reges ad conciliandam corporis</w:t>
        <w:br/>
        <w:t xml:space="preserve">gratiam, ideoque eandem </w:t>
      </w:r>
      <w:r>
        <w:rPr>
          <w:rStyle w:val="GrcARELIRE"/>
        </w:rPr>
        <w:t>ἡλιοκαλλίδα</w:t>
      </w:r>
      <w:r>
        <w:rPr>
          <w:rStyle w:val="Dfinition"/>
        </w:rPr>
        <w:t xml:space="preserve"> nominatam fuisse.</w:t>
        <w:br/>
      </w:r>
      <w:r>
        <w:rPr>
          <w:rStyle w:val="Orth"/>
        </w:rPr>
        <w:t>Ἡλιακὸν</w:t>
      </w:r>
      <w:r>
        <w:rPr>
          <w:rStyle w:val="Dfinition"/>
        </w:rPr>
        <w:t xml:space="preserve">. genus </w:t>
      </w:r>
      <w:r>
        <w:rPr>
          <w:rStyle w:val="GrcARELIRE"/>
        </w:rPr>
        <w:t>τοῦ κύρίως</w:t>
      </w:r>
      <w:r>
        <w:rPr>
          <w:rStyle w:val="Dfinition"/>
        </w:rPr>
        <w:t xml:space="preserve">, quod &amp; </w:t>
      </w:r>
      <w:r>
        <w:rPr>
          <w:rStyle w:val="GrcARELIRE"/>
        </w:rPr>
        <w:t>κῦρι μέγα</w:t>
      </w:r>
      <w:r>
        <w:rPr>
          <w:rStyle w:val="Dfinition"/>
        </w:rPr>
        <w:t xml:space="preserve"> vocatur,</w:t>
        <w:br/>
        <w:t>ex rebus triginta sex constans. Eius compositio</w:t>
        <w:br/>
        <w:t>habetur apud Paulum lib. 7. c. 22.</w:t>
        <w:br/>
      </w:r>
      <w:r>
        <w:rPr>
          <w:rStyle w:val="Orth"/>
        </w:rPr>
        <w:t>Ἡλικία</w:t>
      </w:r>
      <w:r>
        <w:rPr>
          <w:rStyle w:val="Dfinition"/>
        </w:rPr>
        <w:t>. aetas. Est annorum decursus corporis tem¬</w:t>
        <w:br/>
        <w:t>peramentum immutans. Ita namque fert natu¬</w:t>
        <w:br/>
        <w:t>rae conditio, vt corpus humanum nequeat diu</w:t>
        <w:br/>
        <w:t>eodem in statu perseuerare, quod sit omni geni¬</w:t>
        <w:br/>
        <w:t>to corpori corruptelae interitusque connata ne¬</w:t>
        <w:br/>
        <w:t>cessitas. Cum enim ita nati simus vt in naturae</w:t>
        <w:br/>
        <w:t>nostrę primordijs calidum frigido, humidum sic¬</w:t>
        <w:br/>
        <w:t>co praepolleat, constetque nobis ex humida sub¬</w:t>
        <w:br/>
        <w:t>stantia geniturae origo, quam tamen humidam</w:t>
        <w:br/>
        <w:t>perpetuo seruari conueniens non erat, quod ex</w:t>
        <w:br/>
        <w:t>ea solidae partes fieri deberent, natura statim in</w:t>
        <w:br/>
        <w:t>generationis initio ignem terramque copiosius</w:t>
        <w:br/>
        <w:t>admiscuit, quę non torrerent quidem vrerentue,</w:t>
        <w:br/>
        <w:t>sed tamen abunde siccarent. Id quidem in causa</w:t>
        <w:br/>
        <w:t>est cur progressu temporis temperamentorum</w:t>
        <w:br/>
        <w:t>mutationes contingant, quae non aliud reuera</w:t>
        <w:br/>
        <w:t>sunt quam aetates: Ab hoc enim primum cogi¬</w:t>
        <w:br/>
        <w:t>tur paulumque concrescit quod in vtero conce¬</w:t>
        <w:br/>
        <w:t>ptum est, mox siccius redditum veluti lineamen¬</w:t>
        <w:br/>
        <w:t>ta quaedam &amp; rudimenta cuiusque membri ob¬</w:t>
        <w:br/>
        <w:t>tinet: vlterius vero etiam siccescens, non linea¬</w:t>
        <w:br/>
        <w:t>menta rudimentaue modo, sed etiam exactam</w:t>
        <w:br/>
        <w:t>vniuscuiusque speciem ostendit: iam vero in lu¬</w:t>
        <w:br/>
        <w:t>cem editum &amp; magnitudine proficit, &amp; tum sic¬</w:t>
        <w:br/>
        <w:t>cius tum valentius seipso semper efficitur; donec</w:t>
        <w:br/>
        <w:t>ad summum incrementum sit peruentum: tum vero</w:t>
        <w:br/>
        <w:t>&amp; incrementum omne sistitur, ossibus nimirum</w:t>
        <w:br/>
        <w:t>ipsis per siccitatem non vltra sequacibus, &amp; san¬</w:t>
        <w:br/>
        <w:t>guinis spiritusque vasa spiritus ipsius flatu in la¬</w:t>
        <w:br/>
        <w:t>tum aguntur: cuncta denique membra non so¬</w:t>
        <w:br/>
        <w:t>lum robusta fiunt, sed etiam vires suas summas</w:t>
        <w:br/>
        <w:t>obtinent. In eo vero quod sequitur tempore,</w:t>
        <w:br/>
        <w:t>omnibus iam partibus supra iustum siccescenti¬</w:t>
        <w:br/>
        <w:t>bus, non solum cuiusque officium minus probe</w:t>
        <w:br/>
        <w:t>administratur, sed etiam corpus ipsum macilen¬</w:t>
        <w:br/>
        <w:t>tius graciliusque quam ante redditur, &amp; postea</w:t>
        <w:br/>
        <w:t>etiam rugosum euadit. Quo vbi peruentum est,</w:t>
        <w:br/>
        <w:t>summa artuum atque viscerum imbecillitas se¬</w:t>
        <w:br/>
        <w:t>niumque oritur. Talis quidem in genere est to¬</w:t>
        <w:br/>
        <w:t>tius vitae decursus omnes temperamentorum mu¬</w:t>
        <w:br/>
        <w:t xml:space="preserve">tationes aetatumque differentias complectens. </w:t>
      </w:r>
      <w:r>
        <w:rPr>
          <w:rStyle w:val="Dfinition"/>
          <w:lang w:val="it-IT"/>
        </w:rPr>
        <w:t>Hae</w:t>
        <w:br/>
        <w:t>autem quamuis nisi annorum spatijs certis con¬</w:t>
        <w:br/>
        <w:t>tingere non possint, sed eas necessario annis me¬</w:t>
        <w:br/>
        <w:t>tiri definireque oporteat, non facile tamen est id</w:t>
        <w:br/>
        <w:t>exacte praestare, certosque fines statuere sed tantum</w:t>
        <w:br/>
        <w:t>in latitudine quadam. Nam prout calidior, frigi¬</w:t>
        <w:br/>
        <w:t>dior, humidior aut siccior aliquis est; etiam cele¬</w:t>
        <w:br/>
        <w:t>rius aut tardius vel pubescit vel senex est. Earum</w:t>
        <w:br/>
        <w:t>namque qualitatum temperaturis aetates distin¬</w:t>
        <w:br/>
        <w:t>guuntur. Itaque vt quatuor sunt temperamento¬</w:t>
        <w:br/>
        <w:t>rum differentiae, quas homo toto vitae suae spatio</w:t>
        <w:br/>
        <w:t>sustinet, ita par est quatuor aetates esse illis respon¬</w:t>
        <w:br/>
        <w:t xml:space="preserve">dentes. </w:t>
      </w:r>
      <w:r>
        <w:rPr>
          <w:rStyle w:val="Dfinition"/>
          <w:lang w:val="fr-FR"/>
        </w:rPr>
        <w:t>Primum enim vbi natus est homo eum</w:t>
        <w:br/>
        <w:t>calidum &amp; humidum esse constat, deinde calidum</w:t>
        <w:br/>
        <w:t>TO.</w:t>
        <w:br/>
      </w:r>
      <w:r>
        <w:rPr>
          <w:rStyle w:val="Dfinition"/>
          <w:lang w:val="it-IT"/>
        </w:rPr>
        <w:t>H.</w:t>
        <w:br/>
        <w:t>tandem vero frigidum humidumque effici, &amp; per</w:t>
        <w:br/>
        <w:t>eas quatuor temperies decurrere, perinde atque</w:t>
        <w:br/>
        <w:t>annum per sua tempora eandem quoque temperatu¬</w:t>
        <w:br/>
        <w:t>ram sortita. Quod enim in anno tempus, id in vi¬</w:t>
        <w:br/>
        <w:t>ta hominis aetas est, non eadem modo temperie</w:t>
        <w:br/>
        <w:t>praedita, sed humoribus etiam &amp; reliquis plaerisque</w:t>
        <w:br/>
        <w:t>affectionibus. Habent autem &amp; aetates sua nomi¬</w:t>
        <w:br/>
        <w:t xml:space="preserve">na, veluti anni tempora: quarum prima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</w:t>
      </w:r>
      <w:r>
        <w:rPr>
          <w:rStyle w:val="Dfinition"/>
          <w:lang w:val="it-IT"/>
        </w:rPr>
        <w:br/>
      </w:r>
      <w:r>
        <w:rPr>
          <w:rStyle w:val="GrcARELIRE"/>
        </w:rPr>
        <w:t>παίδων</w:t>
      </w:r>
      <w:r>
        <w:rPr>
          <w:rStyle w:val="Dfinition"/>
          <w:lang w:val="it-IT"/>
        </w:rPr>
        <w:t>, id est pueritia, veri admodum similis &amp; abun¬</w:t>
        <w:br/>
        <w:t>dans sanguine: quae tamdiu dicitur, quandiu corpus</w:t>
        <w:br/>
        <w:t>calidum &amp; humidum existit. Eam autem medi¬</w:t>
        <w:br/>
        <w:t xml:space="preserve">carum diffinitionum author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νέων</w:t>
      </w:r>
      <w:r>
        <w:rPr>
          <w:rStyle w:val="Dfinition"/>
          <w:lang w:val="it-IT"/>
        </w:rPr>
        <w:t xml:space="preserve"> appellat, id</w:t>
        <w:br/>
        <w:t>est iuuentutem, pueros cum iuuenibus confun¬</w:t>
        <w:br/>
        <w:t xml:space="preserve">dens. Secunda autem,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ἀκμαζόντων</w:t>
      </w:r>
      <w:r>
        <w:rPr>
          <w:rStyle w:val="Dfinition"/>
          <w:lang w:val="it-IT"/>
        </w:rPr>
        <w:t>, id</w:t>
        <w:br/>
        <w:t>est, adolescentia, siue florens &amp; virilis aetas: quae</w:t>
        <w:br/>
        <w:t>durat cum calor &amp; siccitas exuperant, aestati simili¬</w:t>
        <w:br/>
        <w:t>ma, in qua, vt in hac quoque multa bile corpus sca¬</w:t>
        <w:br/>
        <w:t xml:space="preserve">tet. Tertiâ,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κμαζίντων</w:t>
      </w:r>
      <w:r>
        <w:rPr>
          <w:rStyle w:val="Dfinition"/>
          <w:lang w:val="it-IT"/>
        </w:rPr>
        <w:t xml:space="preserve">, quos etiam </w:t>
      </w:r>
      <w:r>
        <w:rPr>
          <w:rStyle w:val="GrcARELIRE"/>
        </w:rPr>
        <w:t>μέσοις</w:t>
      </w:r>
      <w:r>
        <w:rPr>
          <w:rStyle w:val="Dfinition"/>
          <w:lang w:val="it-IT"/>
        </w:rPr>
        <w:br/>
        <w:t>Graeci appellant, id est, decrescens siue inclinans</w:t>
        <w:br/>
        <w:t>aetas: quae est cum frigiditas &amp; siccitas corpus oc¬</w:t>
        <w:br/>
        <w:t>cupat, autumno non dissimilis tum temperie tum</w:t>
        <w:br/>
        <w:t xml:space="preserve">humoris melancholici prouentu. Quarta est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γῆρας</w:t>
      </w:r>
      <w:r>
        <w:rPr>
          <w:rStyle w:val="Dfinition"/>
          <w:lang w:val="it-IT"/>
        </w:rPr>
        <w:t>, id est, senectus, frigida &amp; humida instar hye¬</w:t>
        <w:br/>
        <w:t>mis, propter abundantis in ea pituitae copiam. In</w:t>
        <w:br/>
        <w:t>quo tamen nemo me criminetur si senectutem</w:t>
        <w:br/>
        <w:t>frigido &amp; humido, non autem sicco definiui. Ego</w:t>
        <w:br/>
        <w:t>enim Galenum sequutus sum sic aetates distinguen¬</w:t>
        <w:br/>
        <w:t>tem l. S. de placitis Hippoc. &amp; Platon. &amp; in com¬</w:t>
        <w:br/>
        <w:t xml:space="preserve">ment. quos scripsit in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ὑγγεινῆς</w:t>
      </w:r>
      <w:r>
        <w:rPr>
          <w:rStyle w:val="Dfinition"/>
          <w:lang w:val="it-IT"/>
        </w:rPr>
        <w:t>. Verum</w:t>
        <w:br/>
        <w:t>alijs aliter ętates distinguere placuit, maxime per</w:t>
        <w:br/>
        <w:t>septimanas, quod eo fere numero natura magnas</w:t>
        <w:br/>
        <w:t>mutationes efficere consueuerit. Nec tamen de</w:t>
        <w:br/>
        <w:t>earum nominibus, vel quo temporis spatio cir¬</w:t>
        <w:br/>
        <w:t>cunscribi debeant satis conuenit. Omnes primam</w:t>
        <w:br/>
        <w:t xml:space="preserve">statuunt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παίδων</w:t>
      </w:r>
      <w:r>
        <w:rPr>
          <w:rStyle w:val="Dfinition"/>
          <w:lang w:val="it-IT"/>
        </w:rPr>
        <w:t>, hoc est puerorum: cui duas sep¬</w:t>
        <w:br/>
        <w:t>timanas tribuunt, videlicet vsque ad decimunquartum</w:t>
        <w:br/>
        <w:t xml:space="preserve">annum. Ab eo incipit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η</w:t>
      </w:r>
      <w:r>
        <w:rPr>
          <w:rStyle w:val="Dfinition"/>
          <w:lang w:val="it-IT"/>
        </w:rPr>
        <w:t>, id est, pubertas, &amp; secun¬</w:t>
        <w:br/>
        <w:t>dum Hipp. sententiam vsque ad annum vigesimum quin¬</w:t>
        <w:br/>
        <w:t>tum extenditur, vt annotat Gal. comm. in aph. 7. l. 5.</w:t>
        <w:br/>
        <w:t xml:space="preserve">quo tamen in tempore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ἡλικίαν</w:t>
      </w:r>
      <w:r>
        <w:rPr>
          <w:rStyle w:val="Dfinition"/>
          <w:lang w:val="it-IT"/>
        </w:rPr>
        <w:t>, id est</w:t>
        <w:br/>
        <w:t>adolescentiam, contineri idem Gal. author est comm.</w:t>
        <w:br/>
        <w:t xml:space="preserve">in aph. 29. l. 3. scribens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μειρακίων</w:t>
      </w:r>
      <w:r>
        <w:rPr>
          <w:rStyle w:val="Dfinition"/>
          <w:lang w:val="it-IT"/>
        </w:rPr>
        <w:t xml:space="preserve"> mediam esse</w:t>
        <w:br/>
        <w:t xml:space="preserve">inter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ἀκμὴν</w:t>
      </w:r>
      <w:r>
        <w:rPr>
          <w:rStyle w:val="Dfinition"/>
          <w:lang w:val="it-IT"/>
        </w:rPr>
        <w:t>, id est, inter puberta¬</w:t>
        <w:br/>
        <w:t>tem &amp; florentem aetatem. Quod si verum est, pu¬</w:t>
        <w:br/>
        <w:t>bertas erit ab anno decimoquarto vsque ad an¬</w:t>
        <w:br/>
        <w:t>num decimumoctauum, spatio videlicet dimi¬</w:t>
        <w:br/>
        <w:t>diae septimanae: ab anno autem decimooctauo</w:t>
        <w:br/>
        <w:t>vsque ad vigesimumquintum adolescentia, vt</w:t>
        <w:br/>
        <w:t>scriptum reliquit Galen. comment. in aphor. 9.</w:t>
        <w:br/>
        <w:t>lib. 6. Itaque pubertatis nomine adolescentiam</w:t>
        <w:br/>
        <w:t>comprehendere Hippocrat. videtur. Ab anno au¬</w:t>
        <w:br/>
        <w:t xml:space="preserve">tem quinto &amp; vigesimo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ἀκμαζόντων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νεανίσκων</w:t>
      </w:r>
      <w:r>
        <w:rPr>
          <w:rStyle w:val="Dfinition"/>
          <w:lang w:val="it-IT"/>
        </w:rPr>
        <w:br/>
      </w:r>
      <w:r>
        <w:rPr>
          <w:rStyle w:val="GrcARELIRE"/>
        </w:rPr>
        <w:t>ἐλικία</w:t>
      </w:r>
      <w:r>
        <w:rPr>
          <w:rStyle w:val="Dfinition"/>
          <w:lang w:val="it-IT"/>
        </w:rPr>
        <w:t>, id est florens &amp; iuuenilis aetas, incipiens,</w:t>
        <w:br/>
        <w:t>quinta septimana terminatur, id est, anno trige¬</w:t>
        <w:br/>
        <w:t xml:space="preserve">simo quinto. Ab hoc postea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παρακμὸ</w:t>
      </w:r>
      <w:r>
        <w:rPr>
          <w:rStyle w:val="Dfinition"/>
          <w:lang w:val="it-IT"/>
        </w:rPr>
        <w:t>, id est,</w:t>
        <w:br/>
        <w:t>aetas declinans, incipit, iuuentuti ad ferendos la¬</w:t>
        <w:br/>
        <w:t>bores multum impar, &amp; ad duas sequentes septi¬</w:t>
        <w:br/>
        <w:t>manas extenditur, vt docet Galen. comment. in</w:t>
        <w:br/>
        <w:t>aph. 30. lib. 3. Ea igitur est à trigesimoquinto an¬</w:t>
        <w:br/>
        <w:t>no vsque ad quadragesimum nonum. Inde suc¬</w:t>
        <w:br/>
        <w:t>cedit senectus, quam triplicem Galen. esse docet</w:t>
        <w:br/>
        <w:t>extremo quinto libro de sanitate tuenda: cuius</w:t>
        <w:br/>
        <w:t xml:space="preserve">primam partem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ὡμογερόντων</w:t>
      </w:r>
      <w:r>
        <w:rPr>
          <w:rStyle w:val="Dfinition"/>
          <w:lang w:val="it-IT"/>
        </w:rPr>
        <w:t xml:space="preserve"> appellat, id est eo¬</w:t>
        <w:br/>
        <w:t>rum, qui cruda viridique adhuc senecta sunt,</w:t>
        <w:br/>
        <w:t>propterea quod nondum habent sensum senectę</w:t>
        <w:br/>
        <w:t>manifestum, sed adhuc ciuilia negotia obire po¬</w:t>
        <w:br/>
        <w:t>sunt. Nec vero sola senectus trifariam ita diuidi</w:t>
        <w:br/>
        <w:t>41</w:t>
        <w:br/>
        <w:t>4</w:t>
        <w:br/>
        <w:t>241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242</w:t>
        <w:br/>
        <w:t>intelligenda est, sed &amp; reliquae perinde aetates, vt</w:t>
        <w:br/>
        <w:t>prima pars viridis sit, deinde adulta, postea prae¬</w:t>
        <w:br/>
        <w:t>ceps. Aetatem M. Varro diuisit in infantiam,</w:t>
        <w:br/>
        <w:t>pueritiam, adolescentiam, iuuentam, senectam.</w:t>
        <w:br/>
        <w:t>Author est Aulus Gellius li. 10. cap. 28. Seruium</w:t>
        <w:br/>
        <w:t>Tullium Regem, cum census faciendi gratia il¬</w:t>
        <w:br/>
        <w:t>las quinque classes populi Romani instrueret,</w:t>
        <w:br/>
        <w:t>eam rationem sequutum, vt pueros esse existi¬</w:t>
        <w:br/>
        <w:t>maret, qui minores essent annis septemdecim:</w:t>
        <w:br/>
        <w:t>inde ab anno decimoseptimo quos idoneos iam</w:t>
        <w:br/>
        <w:t>esse reipublicae arbitraretur, milites scripsit, eos¬</w:t>
        <w:br/>
        <w:t>que ad annum quadragesimum sextum iuniores</w:t>
        <w:br/>
        <w:t>dixit, supraque eum numerum seniores appel¬</w:t>
        <w:br/>
        <w:t>lauit.</w:t>
        <w:br/>
      </w:r>
      <w:r>
        <w:rPr>
          <w:rStyle w:val="Orth"/>
        </w:rPr>
        <w:t>Ἡλιοκαὲς</w:t>
      </w:r>
      <w:r>
        <w:rPr>
          <w:rStyle w:val="Dfinition"/>
          <w:lang w:val="it-IT"/>
        </w:rPr>
        <w:t>. nomen est compositi medicamenti aridi,</w:t>
        <w:br/>
        <w:t>quod vel maximas carnis excrescentias vsque ad</w:t>
        <w:br/>
        <w:t>penitiora adurit. Habet autem auripigmenti li¬</w:t>
        <w:br/>
        <w:t>bram vnam, calcis viuae drachmas duas. Aqua</w:t>
        <w:br/>
        <w:t>laeuigantur per dies caniculae, deinde siccantur.</w:t>
        <w:br/>
      </w:r>
      <w:r>
        <w:rPr>
          <w:rStyle w:val="Orth"/>
        </w:rPr>
        <w:t>Ἡλιοκαλλὶς</w:t>
      </w:r>
      <w:r>
        <w:rPr>
          <w:rStyle w:val="Dfinition"/>
          <w:lang w:val="it-IT"/>
        </w:rPr>
        <w:t xml:space="preserve">. herba quae &amp; </w:t>
      </w:r>
      <w:r>
        <w:rPr>
          <w:rStyle w:val="GrcARELIRE"/>
        </w:rPr>
        <w:t>ἡλιάνθη</w:t>
      </w:r>
      <w:r>
        <w:rPr>
          <w:rStyle w:val="Dfinition"/>
          <w:lang w:val="it-IT"/>
        </w:rPr>
        <w:t xml:space="preserve"> dicta fuit: de qua</w:t>
        <w:br/>
        <w:t>supra.</w:t>
        <w:br/>
      </w:r>
      <w:r>
        <w:rPr>
          <w:rStyle w:val="Orth"/>
        </w:rPr>
        <w:t>Ἡλιόποις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Syn"/>
        </w:rPr>
        <w:t>ἡλιοτρόπον</w:t>
      </w:r>
      <w:r>
        <w:rPr>
          <w:rStyle w:val="Dfinition"/>
          <w:lang w:val="it-IT"/>
        </w:rPr>
        <w:t xml:space="preserve"> majus, sicut habe¬</w:t>
        <w:br/>
        <w:t>tur apud Dioscoridem.</w:t>
        <w:br/>
      </w:r>
      <w:r>
        <w:rPr>
          <w:rStyle w:val="Orth"/>
        </w:rPr>
        <w:t>Ἡλιόστροφον</w:t>
      </w:r>
      <w:r>
        <w:rPr>
          <w:rStyle w:val="Dfinition"/>
          <w:lang w:val="it-IT"/>
        </w:rPr>
        <w:t xml:space="preserve">. sic à quibusdam dictum est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ἡλιοτρόπον</w:t>
      </w:r>
      <w:r>
        <w:rPr>
          <w:rStyle w:val="Dfinition"/>
          <w:lang w:val="it-IT"/>
        </w:rPr>
        <w:br/>
      </w:r>
      <w:r>
        <w:rPr>
          <w:rStyle w:val="GrcARELIRE"/>
        </w:rPr>
        <w:t>μέγα</w:t>
      </w:r>
      <w:r>
        <w:rPr>
          <w:rStyle w:val="Dfinition"/>
          <w:lang w:val="it-IT"/>
        </w:rPr>
        <w:t>, hoc est, heliotropium majus: vt Dioscorides</w:t>
        <w:br/>
        <w:t>scribit. Plinius tamen heliostrophion &amp; tricoc¬</w:t>
        <w:br/>
        <w:t>con genera facit duo heliotropij.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ρον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ἡλιοστρόριον</w:t>
      </w:r>
      <w:r>
        <w:rPr>
          <w:rStyle w:val="Dfinition"/>
          <w:lang w:val="it-IT"/>
        </w:rPr>
        <w:t xml:space="preserve"> Graeci dicunt vt apud Dioscor. </w:t>
      </w:r>
      <w:r>
        <w:rPr>
          <w:rStyle w:val="Dfinition"/>
        </w:rPr>
        <w:t>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Apuleium videre est, quorum ille </w:t>
      </w:r>
      <w:r>
        <w:rPr>
          <w:rStyle w:val="GrcARELIRE"/>
        </w:rPr>
        <w:t>ἡλιότροπεν</w:t>
      </w:r>
      <w:r>
        <w:rPr>
          <w:rStyle w:val="Dfinition"/>
        </w:rPr>
        <w:t xml:space="preserve"> foe¬</w:t>
        <w:br/>
      </w:r>
      <w:r>
        <w:rPr>
          <w:rStyle w:val="Guillemetdegoris"/>
        </w:rPr>
        <w:t>"</w:t>
      </w:r>
      <w:r>
        <w:rPr>
          <w:rStyle w:val="Dfinition"/>
        </w:rPr>
        <w:t>minino etiam genere vsurpat; hic &amp; maluam er¬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raticam </w:t>
      </w:r>
      <w:r>
        <w:rPr>
          <w:rStyle w:val="GrcARELIRE"/>
        </w:rPr>
        <w:t>ἡλιόστρεφον</w:t>
      </w:r>
      <w:r>
        <w:rPr>
          <w:rStyle w:val="Dfinition"/>
        </w:rPr>
        <w:t xml:space="preserve"> à Graecis nominari docet.</w:t>
        <w:br/>
      </w:r>
      <w:r>
        <w:rPr>
          <w:rStyle w:val="Orth"/>
        </w:rPr>
        <w:t>Ἡλιοτρόπον</w:t>
      </w:r>
      <w:r>
        <w:rPr>
          <w:rStyle w:val="Dfinition"/>
        </w:rPr>
        <w:t>. solaris herba Celso dicitur: cuius duo</w:t>
        <w:br/>
        <w:t>genera, majus &amp; minus, describuntur à Diosc. in</w:t>
        <w:br/>
        <w:t>fine lib. 4. Gustu est adstringenti, cum quadam</w:t>
        <w:br/>
        <w:t>leuiuscula amaritudine.</w:t>
        <w:br/>
        <w:t>23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4. c. penult. </w:t>
      </w:r>
      <w:r>
        <w:rPr>
          <w:rStyle w:val="GrcARELIRE"/>
        </w:rPr>
        <w:t>ἀπὸ τοῦ συμπεριτρέπεσθαι τὰ φύλλα τῇ</w:t>
      </w:r>
      <w:r>
        <w:rPr>
          <w:rStyle w:val="Dfinition"/>
        </w:rPr>
        <w:br/>
      </w:r>
      <w:r>
        <w:rPr>
          <w:rStyle w:val="GrcARELIRE"/>
        </w:rPr>
        <w:t>ν τοῦ ἡλίς κλίσει</w:t>
      </w:r>
      <w:r>
        <w:rPr>
          <w:rStyle w:val="Dfinition"/>
        </w:rPr>
        <w:t>, itidem &amp; Plin. inquit lib. 2. cap. 41.</w:t>
        <w:br/>
        <w:t>Nomen autem habet vt testatur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abeuntem solem intueri semper, omnibusque</w:t>
        <w:br/>
      </w:r>
      <w:r>
        <w:rPr>
          <w:rStyle w:val="Guillemetdegoris"/>
        </w:rPr>
        <w:t>„</w:t>
      </w:r>
      <w:r>
        <w:rPr>
          <w:rStyle w:val="Dfinition"/>
        </w:rPr>
        <w:t>horis cum eo verti vel nubilo obumbrante,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22. cap. 21. heliotropij (inquit) miraculum</w:t>
        <w:br/>
      </w:r>
      <w:r>
        <w:rPr>
          <w:rStyle w:val="Guillemetdegoris"/>
        </w:rPr>
        <w:t>"</w:t>
      </w:r>
      <w:r>
        <w:rPr>
          <w:rStyle w:val="Dfinition"/>
        </w:rPr>
        <w:t>saepius diximus cum sole se circumagentis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nubilo die, tantus syderis amor est, noctu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veluti desiderio contrahi caeruleum florem: à Ni¬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candro vocatur </w:t>
      </w:r>
      <w:r>
        <w:rPr>
          <w:rStyle w:val="GrcARELIRE"/>
        </w:rPr>
        <w:t>ἡελίις τροπαῖς ἰσώνυμον ἔρνος</w:t>
      </w:r>
      <w:r>
        <w:rPr>
          <w:rStyle w:val="Dfinition"/>
        </w:rPr>
        <w:t>.</w:t>
        <w:br/>
      </w:r>
      <w:r>
        <w:rPr>
          <w:rStyle w:val="Orth"/>
        </w:rPr>
        <w:t>Ἡλιοτρόπον</w:t>
      </w:r>
      <w:r>
        <w:rPr>
          <w:rStyle w:val="Dfinition"/>
        </w:rPr>
        <w:t>. est &amp; gemmae nomen apud Plin.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27. cap. 10. sic dictae quia iniecta in vas aqua ple¬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num fulgorem solis accedentem percussu san¬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guineo mutat, atque extra aquam speculi modo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solem accipit.</w:t>
        <w:br/>
        <w:t xml:space="preserve">Vt autem </w:t>
      </w:r>
      <w:r>
        <w:rPr>
          <w:rStyle w:val="GrcARELIRE"/>
        </w:rPr>
        <w:t>ἀλιότροπον</w:t>
      </w:r>
      <w:r>
        <w:rPr>
          <w:rStyle w:val="Dfinition"/>
        </w:rPr>
        <w:t xml:space="preserve"> &amp; </w:t>
      </w:r>
      <w:r>
        <w:rPr>
          <w:rStyle w:val="GrcARELIRE"/>
        </w:rPr>
        <w:t>ἡλιοτρόπον</w:t>
      </w:r>
      <w:r>
        <w:rPr>
          <w:rStyle w:val="Dfinition"/>
        </w:rPr>
        <w:t xml:space="preserve">, sic </w:t>
      </w:r>
      <w:r>
        <w:rPr>
          <w:rStyle w:val="GrcARELIRE"/>
        </w:rPr>
        <w:t>ἡλιότο</w:t>
      </w:r>
      <w:r>
        <w:rPr>
          <w:rStyle w:val="Dfinition"/>
        </w:rPr>
        <w:t>¬</w:t>
        <w:br/>
      </w:r>
      <w:r>
        <w:rPr>
          <w:rStyle w:val="Orth"/>
        </w:rPr>
        <w:t>Hλῖης</w:t>
      </w:r>
      <w:r>
        <w:rPr>
          <w:rStyle w:val="Dfinition"/>
        </w:rPr>
        <w:t>. est species squammae aeris, sic dicta quasi cla¬</w:t>
        <w:br/>
        <w:t xml:space="preserve">uaris. vide </w:t>
      </w:r>
      <w:r>
        <w:rPr>
          <w:rStyle w:val="Ref"/>
        </w:rPr>
        <w:t>γαλκοῦ</w:t>
      </w:r>
      <w:r>
        <w:rPr>
          <w:rStyle w:val="GrcARELIRE"/>
        </w:rPr>
        <w:t xml:space="preserve"> λεπός</w:t>
      </w:r>
      <w:r>
        <w:rPr>
          <w:rStyle w:val="Dfinition"/>
        </w:rPr>
        <w:t>.</w:t>
        <w:br/>
      </w:r>
      <w:r>
        <w:rPr>
          <w:rStyle w:val="Orth"/>
        </w:rPr>
        <w:t>Πλίωσις</w:t>
      </w:r>
      <w:r>
        <w:rPr>
          <w:rStyle w:val="Dfinition"/>
        </w:rPr>
        <w:t>. insolatio. Est corporis in sole apricatio. Re¬</w:t>
        <w:br/>
        <w:t>medij genus est veteribus medicis vsurpatum</w:t>
        <w:br/>
        <w:t>varijs modis &amp; ad varios affectus: alij enim vn¬</w:t>
        <w:br/>
        <w:t>cti, alij non vncti, alij decumbentes aut iacentes</w:t>
        <w:br/>
        <w:t>super multiplici strato, alij stantes aut deambu¬</w:t>
        <w:br/>
        <w:t>lantes solis radijs exponebantur: ex quo ista fere</w:t>
        <w:br/>
        <w:t>commoda consequebantur, corporis perspira¬</w:t>
        <w:br/>
        <w:t>tio vberior, sudores, alui adstrictio, adipis con¬</w:t>
        <w:br/>
        <w:t>sumptio, tumorum laxorum, maximeque hydro¬</w:t>
        <w:br/>
        <w:t>picorum depressio, totius corporis exiccatio, res¬</w:t>
        <w:br/>
        <w:t>piratio facilior, omnisque superflui humoris absun¬</w:t>
        <w:br/>
        <w:t>ptio. Proinde eo remedio iuuabantur hydropi¬</w:t>
        <w:br/>
        <w:t>ci, ischiadici, nephritici, paralytici, elephantici,</w:t>
        <w:br/>
        <w:t>coeliaci, foeminae hystericae &amp; alba vteri fluxione</w:t>
        <w:br/>
        <w:t>laborantes: adhaec cephalalgici, praemissa per</w:t>
        <w:br/>
        <w:t>DEFINIT. ME</w:t>
        <w:br/>
        <w:t xml:space="preserve">aluum vacuatione. </w:t>
      </w:r>
      <w:r>
        <w:rPr>
          <w:rStyle w:val="Dfinition"/>
          <w:lang w:val="fr-FR"/>
        </w:rPr>
        <w:t>Quae quidem omnia ex An¬</w:t>
        <w:br/>
        <w:t>tylli libris Aetius plenius explicauit.</w:t>
        <w:br/>
      </w:r>
      <w:r>
        <w:rPr>
          <w:rStyle w:val="Orth"/>
        </w:rPr>
        <w:t>Ἡλίωσιν</w:t>
      </w:r>
      <w:r>
        <w:rPr>
          <w:rStyle w:val="Dfinition"/>
          <w:lang w:val="fr-FR"/>
        </w:rPr>
        <w:t xml:space="preserve"> autem solis feruorem torridum Aure¬</w:t>
        <w:br/>
        <w:t xml:space="preserve">lian. vocat lib. 3.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fr-FR"/>
        </w:rPr>
        <w:t xml:space="preserve"> c. 5. &amp; l. 4. cap. 2. solica¬</w:t>
        <w:br/>
        <w:t>tionem.</w:t>
        <w:br/>
      </w:r>
      <w:r>
        <w:rPr>
          <w:rStyle w:val="Orth"/>
          <w:lang w:val="fr-FR"/>
        </w:rPr>
        <w:t>H</w:t>
      </w:r>
      <w:r>
        <w:rPr>
          <w:rStyle w:val="Orth"/>
        </w:rPr>
        <w:t>λος</w:t>
      </w:r>
      <w:r>
        <w:rPr>
          <w:rStyle w:val="Dfinition"/>
          <w:lang w:val="fr-FR"/>
        </w:rPr>
        <w:t>. clauus. Est callosum tuberculum, album, ro¬</w:t>
        <w:br/>
        <w:t>tundum, capiti clauorum simile. Prouenit toto</w:t>
        <w:br/>
        <w:t>corpore, sed pedum plantis digitisque potissimum,</w:t>
        <w:br/>
        <w:t>nascitur frequens &amp; in calcaneis, praecipue ta¬</w:t>
        <w:br/>
        <w:t>men ex contuso, quamuis interdum aliter, dolo¬</w:t>
        <w:br/>
        <w:t>remque etiamsi non alias, tamen ingredienti mo¬</w:t>
        <w:br/>
        <w:t>uet. Sed &amp; in summis manuum digitis saepissi¬</w:t>
        <w:br/>
        <w:t>me oriri solet. Accidit &amp; oculis: sic autem vocan¬</w:t>
        <w:br/>
        <w:t>tur callosa in eorum albo tubercula, vt ait Cel¬</w:t>
        <w:br/>
        <w:t>sus lib. 7. Aetius agens de staphylomate scribit</w:t>
        <w:br/>
      </w:r>
      <w:r>
        <w:rPr>
          <w:rStyle w:val="GrcARELIRE"/>
        </w:rPr>
        <w:t>ἢλον</w:t>
      </w:r>
      <w:r>
        <w:rPr>
          <w:rStyle w:val="Dfinition"/>
          <w:lang w:val="fr-FR"/>
        </w:rPr>
        <w:t xml:space="preserve"> in oculo appellari postquam staphyloma</w:t>
        <w:br/>
        <w:t>maximum euaserit, adeo vt palpebras excedat,</w:t>
        <w:br/>
        <w:t>&amp; induruerit, cornea tunica vndique callosa eua¬</w:t>
        <w:br/>
        <w:t>dente. Caeterum clauus omnis dictus est à figurae</w:t>
        <w:br/>
        <w:t>similitudine. Nec vero in homine tantum, sed</w:t>
        <w:br/>
        <w:t>olea etiam n</w:t>
      </w:r>
      <w:r>
        <w:rPr>
          <w:rStyle w:val="GrcARELIRE"/>
        </w:rPr>
        <w:t>λ</w:t>
      </w:r>
      <w:r>
        <w:rPr>
          <w:rStyle w:val="Dfinition"/>
          <w:lang w:val="fr-FR"/>
        </w:rPr>
        <w:t>os dicitur, ceu quaedam solis inustio</w:t>
        <w:br/>
        <w:t>qua infestatur, quam, vt scribit Plinius, quidam</w:t>
        <w:br/>
        <w:t>fungum malunt appellare, alij patellam, quae</w:t>
        <w:br/>
        <w:t xml:space="preserve">Graecis </w:t>
      </w:r>
      <w:r>
        <w:rPr>
          <w:rStyle w:val="GrcARELIRE"/>
        </w:rPr>
        <w:t>λοπαὶ</w:t>
      </w:r>
      <w:r>
        <w:rPr>
          <w:rStyle w:val="Dfinition"/>
          <w:lang w:val="fr-FR"/>
        </w:rPr>
        <w:t xml:space="preserve"> etiam dicatur.</w:t>
        <w:br/>
      </w:r>
      <w:r>
        <w:rPr>
          <w:rStyle w:val="GrcARELIRE"/>
        </w:rPr>
        <w:t>λωσις</w:t>
      </w:r>
      <w:r>
        <w:rPr>
          <w:rStyle w:val="Dfinition"/>
          <w:lang w:val="fr-FR"/>
        </w:rPr>
        <w:t>. Hippocrati vocatur palpebrae euersio, fit¬</w:t>
        <w:br/>
        <w:t>que vtroque musculorum conuulso partemque</w:t>
        <w:br/>
        <w:t>tarsi continuam ad seipsum trahente, hanc &amp; pal¬</w:t>
        <w:br/>
        <w:t xml:space="preserve">pebrae figuram Hippocr. </w:t>
      </w:r>
      <w:r>
        <w:rPr>
          <w:rStyle w:val="GrcARELIRE"/>
        </w:rPr>
        <w:t>κάμπολον</w:t>
      </w:r>
      <w:r>
        <w:rPr>
          <w:rStyle w:val="Dfinition"/>
          <w:lang w:val="fr-FR"/>
        </w:rPr>
        <w:t>, id est curuam</w:t>
        <w:br/>
        <w:t>ac reflexam appellauit vt docet Galen. 10. de vsu</w:t>
        <w:br/>
        <w:t>part. c. 9.</w:t>
        <w:br/>
      </w:r>
      <w:r>
        <w:rPr>
          <w:rStyle w:val="Orth"/>
        </w:rPr>
        <w:t>Ἡμέα</w:t>
      </w:r>
      <w:r>
        <w:rPr>
          <w:rStyle w:val="Dfinition"/>
          <w:lang w:val="fr-FR"/>
        </w:rPr>
        <w:t>. dies. Duobus modis potest intelligi. Vno</w:t>
        <w:br/>
        <w:t>spatium id modo quod est à Solis ertu vsque ad</w:t>
        <w:br/>
        <w:t>occasum, quo quidem à nocte distinguitur. Est</w:t>
        <w:br/>
        <w:t>autem duodecim quidem semper horarum sed</w:t>
        <w:br/>
        <w:t>inaequalium, prout dies longiores sunt aut bre¬</w:t>
        <w:br/>
        <w:t>uiores, alioqui si in horas aequales diuisus fuerit,</w:t>
        <w:br/>
        <w:t>in ipsis tantum aequinoctijs duodecim horarum</w:t>
        <w:br/>
        <w:t>erit: alijs autem temporibus plurium omnino</w:t>
        <w:br/>
        <w:t>erit vel etiam pauciorum. Altero vero totum id</w:t>
        <w:br/>
        <w:t>temporis spatium dicitur, quod est ab vno Solis</w:t>
        <w:br/>
        <w:t>ortu vsque ad alterum proxime sequentem. Is</w:t>
        <w:br/>
        <w:t>vero etiam noctem simul comprehendit, eum¬</w:t>
        <w:br/>
        <w:t>que à se intelligi plaerisque in locis Galenus pro¬</w:t>
        <w:br/>
        <w:t>fessus est. Est autem horarum viginti quatuor</w:t>
        <w:br/>
        <w:t>aequinoctialium. Hic quandam cum toto anno</w:t>
        <w:br/>
        <w:t>similitudinem habere dicitur, in quatuor partes</w:t>
        <w:br/>
        <w:t>similiter diuisus. Tempus namque matutinum</w:t>
        <w:br/>
        <w:t>humidum calidumque perhibetur, perinde at¬</w:t>
        <w:br/>
        <w:t>que ver, vt ex Antyllo Oribasius scripto prodi¬</w:t>
        <w:br/>
        <w:t>dit: meridies aestati comparatur: pars quae ad oc¬</w:t>
        <w:br/>
        <w:t>casum spectat, autumno, vt &amp; noctis prima pars,</w:t>
        <w:br/>
        <w:t>quaeque circa vesperam est, occasui similis: me¬</w:t>
        <w:br/>
        <w:t>diae autem noctis tempus, hyemi. Eo namque</w:t>
        <w:br/>
        <w:t>tempore, quemadmodum &amp; per hyemem; Sol</w:t>
        <w:br/>
        <w:t>plurimum abest à nobis. Quamobrem vtroque</w:t>
        <w:br/>
        <w:t>tempore corporum perspiratio aeque intercipi¬</w:t>
        <w:br/>
        <w:t>tur, &amp; fluxiones doloresque maxime recurrunt</w:t>
        <w:br/>
        <w:t xml:space="preserve">&amp; vrgent. </w:t>
      </w:r>
      <w:r>
        <w:rPr>
          <w:rStyle w:val="Dfinition"/>
          <w:lang w:val="it-IT"/>
        </w:rPr>
        <w:t>VItima vero noctis pars ad auroram</w:t>
        <w:br/>
        <w:t>spectans, propterea quod matutino tempori</w:t>
        <w:br/>
        <w:t>propinqua est, eiusdem cum eo particeps est</w:t>
        <w:br/>
        <w:t>temperamenti.</w:t>
        <w:br/>
      </w:r>
      <w:r>
        <w:rPr>
          <w:rStyle w:val="Orth"/>
        </w:rPr>
        <w:t>Ἡμέρα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κρίσιμος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κρίσιμος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ἡμέρα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Ἡμερινὸς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πύρετος</w:t>
      </w:r>
      <w:r>
        <w:rPr>
          <w:rStyle w:val="Dfinition"/>
          <w:lang w:val="it-IT"/>
        </w:rPr>
        <w:t>. diurna febris dicitur Hippocrat.</w:t>
        <w:br/>
        <w:t>lib. 3. Epid. ea quae interdiu inuadit, opponitur¬</w:t>
        <w:br/>
        <w:t xml:space="preserve">que </w:t>
      </w:r>
      <w:r>
        <w:rPr>
          <w:rStyle w:val="GrcARELIRE"/>
        </w:rPr>
        <w:t>νυκτεριν</w:t>
      </w:r>
      <w:r>
        <w:rPr>
          <w:rStyle w:val="Dfinition"/>
        </w:rPr>
        <w:t>ῷ</w:t>
      </w:r>
      <w:r>
        <w:rPr>
          <w:rStyle w:val="Dfinition"/>
          <w:lang w:val="it-IT"/>
        </w:rPr>
        <w:t>, id est nocturnae, has Hippocrat.</w:t>
        <w:br/>
        <w:t>esse ait longissimas vt etiam sint nocturnis lon¬</w:t>
        <w:br/>
        <w:t>giores &amp; in nonnullis ad tabem vergant.</w:t>
        <w:br/>
      </w:r>
      <w:r>
        <w:rPr>
          <w:rStyle w:val="Orth"/>
        </w:rPr>
        <w:t>Ἡμεεὶς</w:t>
      </w:r>
      <w:r>
        <w:rPr>
          <w:rStyle w:val="Dfinition"/>
          <w:lang w:val="fr-FR"/>
        </w:rPr>
        <w:t>. quercus placida, Roboris genus est, trunco</w:t>
        <w:br/>
        <w:t>48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neque erecto, neque laeui, neque excelso, sed cau¬</w:t>
        <w:br/>
        <w:t>dice in orbem comoso, contorto, sinuosoque.</w:t>
        <w:br/>
      </w:r>
      <w:r>
        <w:rPr>
          <w:rStyle w:val="GrcARELIRE"/>
        </w:rPr>
        <w:t>ἀερεταλλις</w:t>
      </w:r>
      <w:r>
        <w:rPr>
          <w:rStyle w:val="Dfinition"/>
          <w:lang w:val="fr-FR"/>
        </w:rPr>
        <w:t>. herba est folio &amp; caule lilio similibus</w:t>
        <w:br/>
        <w:t>herbacei coloris vt porrum. flores in caule per</w:t>
        <w:br/>
        <w:t>singulos exortus, terni aut quaterni erumpunt,</w:t>
        <w:br/>
        <w:t>lilij diuisura, quoties dehiscere coeperunt. colore</w:t>
        <w:br/>
        <w:t>perquam pallido. radix magna est atque bulbo¬</w:t>
        <w:br/>
        <w:t>sa. Leuiter digerentem facultatem habet, &amp; cum</w:t>
        <w:br/>
        <w:t>hoc repulsorium quiddam. nostri lilium agreste,</w:t>
        <w:br/>
        <w:t>vel lilium marinum nominant.</w:t>
        <w:br/>
      </w:r>
      <w:r>
        <w:rPr>
          <w:rStyle w:val="Orth"/>
        </w:rPr>
        <w:t>Ἡμίδαχμον</w:t>
      </w:r>
      <w:r>
        <w:rPr>
          <w:rStyle w:val="Dfinition"/>
          <w:lang w:val="fr-FR"/>
        </w:rPr>
        <w:t>. pondus duarum drachmarum. vide</w:t>
        <w:br/>
      </w:r>
      <w:r>
        <w:rPr>
          <w:rStyle w:val="GrcARELIRE"/>
        </w:rPr>
        <w:t>δαχυν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Ἡμεκτὸν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ἥωτυ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ἐκτίως</w:t>
      </w:r>
      <w:r>
        <w:rPr>
          <w:rStyle w:val="Dfinition"/>
          <w:lang w:val="fr-FR"/>
        </w:rPr>
        <w:t>. hoc est, mensura choeni¬</w:t>
        <w:br/>
        <w:t>cas quatuor capiens. Pars est duodecima me¬</w:t>
        <w:br/>
        <w:t>dimni Attici.</w:t>
        <w:br/>
      </w:r>
      <w:r>
        <w:rPr>
          <w:rStyle w:val="Orth"/>
        </w:rPr>
        <w:t>Ἡκεραύνιος</w:t>
      </w:r>
      <w:r>
        <w:rPr>
          <w:rStyle w:val="Dfinition"/>
          <w:lang w:val="fr-FR"/>
        </w:rPr>
        <w:t>. fasciae nomen ad dorsi &amp; pectoris deli¬</w:t>
        <w:br/>
        <w:t>gationem. refertur à Galeno lib. de fascijs sub</w:t>
        <w:br/>
        <w:t>nomine Appollonij iunioris.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Ἡμικοτόλιον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τέταρτον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μκανία</w:t>
      </w:r>
      <w:r>
        <w:rPr>
          <w:rStyle w:val="Dfinition"/>
          <w:lang w:val="fr-FR"/>
        </w:rPr>
        <w:t xml:space="preserve">. hemcirania. </w:t>
      </w:r>
      <w:r>
        <w:rPr>
          <w:rStyle w:val="Dfinition"/>
          <w:lang w:val="it-IT"/>
        </w:rPr>
        <w:t>Est morbus mediae partis</w:t>
        <w:br/>
        <w:t>capitis summo cum dolore: hic modo dextram,</w:t>
        <w:br/>
        <w:t>modo sinistram partem occupat, &amp; ad suturam</w:t>
        <w:br/>
        <w:t>vsque protenditur. Ea enim dolorum intersti¬</w:t>
        <w:br/>
        <w:t>tium est. Per circuitus plerunque reuertitur, vel</w:t>
        <w:br/>
        <w:t>quotidianos, vel tertianos, ac quibusdam extra</w:t>
        <w:br/>
        <w:t>caluariam, quibusdam in profundo capitis, plu¬</w:t>
        <w:br/>
        <w:t>rimis circa temporum musculos, vel altius etiam</w:t>
        <w:br/>
        <w:t xml:space="preserve">consistit. </w:t>
      </w:r>
      <w:r>
        <w:rPr>
          <w:rStyle w:val="Dfinition"/>
        </w:rPr>
        <w:t>Dolores autem aliquando tam sunt</w:t>
        <w:br/>
        <w:t>vehementes, vt ne manum quidem ferant, affe¬</w:t>
        <w:br/>
        <w:t>cto scilicet pericranio &amp; cute non experte mor¬</w:t>
        <w:br/>
        <w:t>bi. Causa doloris tanti est vaporum, aut humo¬</w:t>
        <w:br/>
        <w:t>rum, aut vtrorumque, vel multorum, vel calido¬</w:t>
        <w:br/>
        <w:t>rum, vel frigidorum, vel acrium salsorumque in¬</w:t>
        <w:br/>
        <w:t>fluxus siue per venas, siue per arterias. Affluunt</w:t>
        <w:br/>
        <w:t>autem hi vel quod à cerebro eiusque membra¬</w:t>
        <w:br/>
        <w:t>nis foras pellantur tanquam redundantes aut vi¬</w:t>
        <w:br/>
        <w:t>tiosi, vel quod à subiectis partibus sursum mit¬</w:t>
        <w:br/>
        <w:t>tantur. Ac vapores quidem tensiuis doloribus</w:t>
        <w:br/>
        <w:t>afficiunt: biliosa excrementa mordaces inducunt:</w:t>
        <w:br/>
        <w:t>plenitudo grauitatis sensum adfert: rubor &amp; ca¬</w:t>
        <w:br/>
        <w:t>lor calidos humores significant.</w:t>
        <w:br/>
        <w:t xml:space="preserve">Dicitur &amp; </w:t>
      </w:r>
      <w:r>
        <w:rPr>
          <w:rStyle w:val="GrcARELIRE"/>
        </w:rPr>
        <w:t>ἑτεροκρανία</w:t>
      </w:r>
      <w:r>
        <w:rPr>
          <w:rStyle w:val="Dfinition"/>
        </w:rPr>
        <w:t>, &amp; apud Trallian. I. 1. c.</w:t>
        <w:br/>
        <w:t xml:space="preserve">§ 12. </w:t>
      </w:r>
      <w:r>
        <w:rPr>
          <w:rStyle w:val="GrcARELIRE"/>
        </w:rPr>
        <w:t>τὸ ἡμικρανον</w:t>
      </w:r>
      <w:r>
        <w:rPr>
          <w:rStyle w:val="Dfinition"/>
        </w:rPr>
        <w:t xml:space="preserve">: &amp; apud Aetium l. 6. c. 49. </w:t>
      </w:r>
      <w:r>
        <w:rPr>
          <w:rStyle w:val="GrcARELIRE"/>
        </w:rPr>
        <w:t>πατθὸς</w:t>
      </w:r>
      <w:r>
        <w:rPr>
          <w:rStyle w:val="Dfinition"/>
        </w:rPr>
        <w:br/>
      </w:r>
      <w:r>
        <w:rPr>
          <w:rStyle w:val="GrcARELIRE"/>
        </w:rPr>
        <w:t>ν ἡμικρανικὸν</w:t>
      </w:r>
      <w:r>
        <w:rPr>
          <w:rStyle w:val="Dfinition"/>
        </w:rPr>
        <w:t xml:space="preserve">, Oribas. </w:t>
      </w:r>
      <w:r>
        <w:rPr>
          <w:rStyle w:val="GrcARELIRE"/>
        </w:rPr>
        <w:t>ἡμίκραιραν</w:t>
      </w:r>
      <w:r>
        <w:rPr>
          <w:rStyle w:val="Dfinition"/>
        </w:rPr>
        <w:t xml:space="preserve"> appellat in titulo c.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l. 4. ad Eunapium, &amp; Suidae </w:t>
      </w:r>
      <w:r>
        <w:rPr>
          <w:rStyle w:val="GrcARELIRE"/>
        </w:rPr>
        <w:t>ἡμμνραῖρα</w:t>
      </w:r>
      <w:r>
        <w:rPr>
          <w:rStyle w:val="Dfinition"/>
        </w:rPr>
        <w:t xml:space="preserve"> exponitur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ν ἡμισὸ τὸν κεραλῆς</w:t>
      </w:r>
      <w:r>
        <w:rPr>
          <w:rStyle w:val="Dfinition"/>
        </w:rPr>
        <w:t xml:space="preserve"> dimidia pars capitis.</w:t>
        <w:br/>
      </w:r>
      <w:r>
        <w:rPr>
          <w:rStyle w:val="Orth"/>
        </w:rPr>
        <w:t>Ἡμκρανικὺ ρῤμανα</w:t>
      </w:r>
      <w:r>
        <w:rPr>
          <w:rStyle w:val="Dfinition"/>
        </w:rPr>
        <w:t>. dicuntur medicamenta topica,</w:t>
        <w:br/>
        <w:t>curandis hemicranijs conuenientia. Ea non sunt</w:t>
        <w:br/>
        <w:t>vnius generis: alia enim magis, alia minus calida</w:t>
        <w:br/>
        <w:t>sunt: omnia tamen calida esse oportet, multum</w:t>
        <w:br/>
        <w:t>quidem, vbi non est multus calor, moderatius</w:t>
        <w:br/>
        <w:t>vero, si multa caliditas in dolore percipitur: tunc</w:t>
        <w:br/>
        <w:t>enim ad reprimendum caloris excessum, calidis</w:t>
        <w:br/>
        <w:t>pharmacis aliquid refrigerans miscendum est.</w:t>
        <w:br/>
        <w:t>Omnia etiam aliquid habere oportet quod</w:t>
        <w:br/>
        <w:t>firmitatem &amp; robur addat, quod adstringentem</w:t>
        <w:br/>
        <w:t xml:space="preserve">scilicet habeat facultatem. </w:t>
      </w:r>
      <w:r>
        <w:rPr>
          <w:rStyle w:val="Dfinition"/>
          <w:lang w:val="it-IT"/>
        </w:rPr>
        <w:t>Porro eorum ma¬</w:t>
        <w:br/>
        <w:t xml:space="preserve">teria plurima est apud Galen. libr. 2.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Dfinition"/>
          <w:lang w:val="it-IT"/>
        </w:rPr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Ἡμμοίριον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ἥμισυ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δραχμῆς</w:t>
      </w:r>
      <w:r>
        <w:rPr>
          <w:rStyle w:val="Dfinition"/>
          <w:lang w:val="it-IT"/>
        </w:rPr>
        <w:t>. dimidia drachma,</w:t>
        <w:br/>
        <w:t>apud Hippoc. vt interpretatur Erotian.</w:t>
        <w:br/>
      </w:r>
      <w:r>
        <w:rPr>
          <w:rStyle w:val="Orth"/>
        </w:rPr>
        <w:t>Ἡμιμογχθηρὸς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μεταβολὴ</w:t>
      </w:r>
      <w:r>
        <w:rPr>
          <w:rStyle w:val="Dfinition"/>
          <w:lang w:val="it-IT"/>
        </w:rPr>
        <w:t>. ea mutatio dicitur quae fit in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puris ex sanguine generatione, &amp; ea quidem mix¬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ta atque media ex ea quae à natura &amp; pręter natu¬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ram sit lib. 5. de simplic. medic. facult. vt &amp; com¬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ment. ad phor. 47. l. 2.</w:t>
        <w:br/>
      </w:r>
      <w:r>
        <w:rPr>
          <w:rStyle w:val="Orth"/>
        </w:rPr>
        <w:t>Ἡμίξεστον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Syn"/>
        </w:rPr>
        <w:t>κοτύλη</w:t>
      </w:r>
      <w:r>
        <w:rPr>
          <w:rStyle w:val="Dfinition"/>
          <w:lang w:val="it-IT"/>
        </w:rPr>
        <w:t xml:space="preserve">. propterea quod </w:t>
      </w:r>
      <w:r>
        <w:rPr>
          <w:rStyle w:val="GrcARELIRE"/>
        </w:rPr>
        <w:t>ξίσ</w:t>
      </w:r>
      <w:r>
        <w:rPr>
          <w:rStyle w:val="Dfinition"/>
          <w:lang w:val="it-IT"/>
        </w:rPr>
        <w:t>u</w:t>
      </w:r>
      <w:r>
        <w:rPr>
          <w:rStyle w:val="GrcARELIRE"/>
        </w:rPr>
        <w:t>ς</w:t>
      </w:r>
      <w:r>
        <w:rPr>
          <w:rStyle w:val="Dfinition"/>
          <w:lang w:val="it-IT"/>
        </w:rPr>
        <w:br/>
        <w:t xml:space="preserve">capit duas </w:t>
      </w:r>
      <w:r>
        <w:rPr>
          <w:rStyle w:val="GrcARELIRE"/>
        </w:rPr>
        <w:t>κοτύλας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κοτύλη</w:t>
      </w:r>
      <w:r>
        <w:rPr>
          <w:rStyle w:val="Dfinition"/>
          <w:lang w:val="it-IT"/>
        </w:rPr>
        <w:t>.</w:t>
        <w:br/>
      </w:r>
      <w:r>
        <w:rPr>
          <w:rStyle w:val="Dfinition"/>
        </w:rPr>
        <w:t>21</w:t>
        <w:br/>
        <w:t>Haec vox legitur apud Diosc. l. 1. c. 14.</w:t>
        <w:br/>
        <w:t>TO.</w:t>
        <w:br/>
        <w:t>H.</w:t>
        <w:br/>
      </w:r>
      <w:r>
        <w:rPr>
          <w:rStyle w:val="Orth"/>
        </w:rPr>
        <w:t>Ἡμιοβόλιον ἢ</w:t>
      </w:r>
      <w:r>
        <w:rPr>
          <w:rStyle w:val="Dfinition"/>
        </w:rPr>
        <w:br/>
      </w:r>
      <w:r>
        <w:rPr>
          <w:rStyle w:val="Orth"/>
        </w:rPr>
        <w:t>Πμίόβολον</w:t>
      </w:r>
      <w:r>
        <w:rPr>
          <w:rStyle w:val="Dfinition"/>
        </w:rPr>
        <w:t>. pondus est dimidij oboli, siue duodecima</w:t>
        <w:br/>
        <w:t>pars drachmae. drachma enim sex obolos habet.</w:t>
        <w:br/>
        <w:t xml:space="preserve">frequentius occurrit </w:t>
      </w:r>
      <w:r>
        <w:rPr>
          <w:rStyle w:val="GrcARELIRE"/>
        </w:rPr>
        <w:t>ἡμιωβόλιον</w:t>
      </w:r>
      <w:r>
        <w:rPr>
          <w:rStyle w:val="Dfinition"/>
        </w:rPr>
        <w:t>.</w:t>
        <w:br/>
      </w:r>
      <w:r>
        <w:rPr>
          <w:rStyle w:val="Orth"/>
        </w:rPr>
        <w:t>Ἡμιόνιον</w:t>
      </w:r>
      <w:r>
        <w:rPr>
          <w:rStyle w:val="Dfinition"/>
        </w:rPr>
        <w:t xml:space="preserve">. herba quae &amp; </w:t>
      </w:r>
      <w:r>
        <w:rPr>
          <w:rStyle w:val="GrcARELIRE"/>
        </w:rPr>
        <w:t>ἄσπλίωον</w:t>
      </w:r>
      <w:r>
        <w:rPr>
          <w:rStyle w:val="Dfinition"/>
        </w:rPr>
        <w:t xml:space="preserve"> &amp; </w:t>
      </w:r>
      <w:r>
        <w:rPr>
          <w:rStyle w:val="GrcARELIRE"/>
        </w:rPr>
        <w:t>σκολοπένδριον</w:t>
      </w:r>
      <w:r>
        <w:rPr>
          <w:rStyle w:val="Dfinition"/>
        </w:rPr>
        <w:t xml:space="preserve"> ap¬</w:t>
        <w:br/>
        <w:t>pellatur.</w:t>
        <w:br/>
      </w:r>
      <w:r>
        <w:rPr>
          <w:rStyle w:val="Orth"/>
        </w:rPr>
        <w:t>Ἡμιννέτις</w:t>
      </w:r>
      <w:r>
        <w:rPr>
          <w:rStyle w:val="Dfinition"/>
        </w:rPr>
        <w:t xml:space="preserve">. herba quam </w:t>
      </w:r>
      <w:r>
        <w:rPr>
          <w:rStyle w:val="GrcARELIRE"/>
        </w:rPr>
        <w:t>σπλήνιον</w:t>
      </w:r>
      <w:r>
        <w:rPr>
          <w:rStyle w:val="Dfinition"/>
        </w:rPr>
        <w:t xml:space="preserve"> plaerique vocant, alij</w:t>
        <w:br/>
      </w:r>
      <w:r>
        <w:rPr>
          <w:rStyle w:val="GrcARELIRE"/>
        </w:rPr>
        <w:t>τεύκριον</w:t>
      </w:r>
      <w:r>
        <w:rPr>
          <w:rStyle w:val="Dfinition"/>
        </w:rPr>
        <w:t xml:space="preserve">, alij etiam </w:t>
      </w:r>
      <w:r>
        <w:rPr>
          <w:rStyle w:val="GrcARELIRE"/>
        </w:rPr>
        <w:t>ἡμιόνιον</w:t>
      </w:r>
      <w:r>
        <w:rPr>
          <w:rStyle w:val="Dfinition"/>
        </w:rPr>
        <w:t>.</w:t>
        <w:br/>
        <w:t xml:space="preserve">&amp; Gal. </w:t>
      </w:r>
      <w:r>
        <w:rPr>
          <w:rStyle w:val="GrcARELIRE"/>
        </w:rPr>
        <w:t>τῶν κατὰ τόπ</w:t>
      </w:r>
      <w:r>
        <w:rPr>
          <w:rStyle w:val="Dfinition"/>
        </w:rPr>
        <w:t>. c. 8.</w:t>
        <w:br/>
      </w:r>
      <w:r>
        <w:rPr>
          <w:rStyle w:val="GrcARELIRE"/>
        </w:rPr>
        <w:t>μίοπον</w:t>
      </w:r>
      <w:r>
        <w:rPr>
          <w:rStyle w:val="Dfinition"/>
        </w:rPr>
        <w:t xml:space="preserve">. </w:t>
      </w:r>
      <w:r>
        <w:rPr>
          <w:rStyle w:val="GrcARELIRE"/>
        </w:rPr>
        <w:t>ἥμισυ</w:t>
      </w:r>
      <w:r>
        <w:rPr>
          <w:rStyle w:val="Dfinition"/>
        </w:rPr>
        <w:t>. dimidium, apud Hippoc.</w:t>
        <w:br/>
      </w:r>
      <w:r>
        <w:rPr>
          <w:rStyle w:val="Orth"/>
        </w:rPr>
        <w:t>Ἡαμιπληγία δὲ</w:t>
      </w:r>
      <w:r>
        <w:rPr>
          <w:rStyle w:val="Dfinition"/>
        </w:rPr>
        <w:br/>
      </w:r>
      <w:r>
        <w:rPr>
          <w:rStyle w:val="Orth"/>
        </w:rPr>
        <w:t>Ἡμιπληξία</w:t>
      </w:r>
      <w:r>
        <w:rPr>
          <w:rStyle w:val="Dfinition"/>
        </w:rPr>
        <w:t>. dicitur paralysis dimidij fere corporis,</w:t>
        <w:br/>
        <w:t xml:space="preserve">Dicitur &amp; </w:t>
      </w:r>
      <w:r>
        <w:rPr>
          <w:rStyle w:val="GrcARELIRE"/>
        </w:rPr>
        <w:t>ἡμνίτης</w:t>
      </w:r>
      <w:r>
        <w:rPr>
          <w:rStyle w:val="Dfinition"/>
        </w:rPr>
        <w:t>. de qua vide Diosc. I. 3. c. 152.</w:t>
        <w:br/>
        <w:t>quae apoplexiae succedit. Eadem videri potest</w:t>
        <w:br/>
        <w:t xml:space="preserve">cum </w:t>
      </w:r>
      <w:r>
        <w:rPr>
          <w:rStyle w:val="GrcARELIRE"/>
        </w:rPr>
        <w:t>παραπληγί</w:t>
      </w:r>
      <w:r>
        <w:rPr>
          <w:rStyle w:val="Dfinition"/>
        </w:rPr>
        <w:t xml:space="preserve">ᾳ siue </w:t>
      </w:r>
      <w:r>
        <w:rPr>
          <w:rStyle w:val="GrcARELIRE"/>
        </w:rPr>
        <w:t>παραπληξια</w:t>
      </w:r>
      <w:r>
        <w:rPr>
          <w:rStyle w:val="Dfinition"/>
        </w:rPr>
        <w:t>, de quibus vide</w:t>
        <w:br/>
        <w:t>suis locis.</w:t>
        <w:br/>
      </w:r>
      <w:r>
        <w:rPr>
          <w:rStyle w:val="Orth"/>
        </w:rPr>
        <w:t>Ἡμίτοτος</w:t>
      </w:r>
      <w:r>
        <w:rPr>
          <w:rStyle w:val="Dfinition"/>
        </w:rPr>
        <w:t>. deligaturae nomen apud Hippoc. vt anno¬</w:t>
        <w:br/>
        <w:t>tauit Erotianus.</w:t>
        <w:br/>
      </w:r>
      <w:r>
        <w:rPr>
          <w:rStyle w:val="Orth"/>
        </w:rPr>
        <w:t>Ἡμιτει τῖος</w:t>
      </w:r>
      <w:r>
        <w:rPr>
          <w:rStyle w:val="GrcARELIRE"/>
        </w:rPr>
        <w:t xml:space="preserve"> πυρετὸς</w:t>
      </w:r>
      <w:r>
        <w:rPr>
          <w:rStyle w:val="Dfinition"/>
        </w:rPr>
        <w:t xml:space="preserve">. semitertiana febris. </w:t>
      </w:r>
      <w:r>
        <w:rPr>
          <w:rStyle w:val="Dfinition"/>
          <w:lang w:val="it-IT"/>
        </w:rPr>
        <w:t>Est febris</w:t>
        <w:br/>
        <w:t>continua, ex quotidiana &amp; tertiana febre, qua¬</w:t>
        <w:br/>
        <w:t>rum vna continua, altera intermittens sit, con¬</w:t>
        <w:br/>
        <w:t>fusis genita &amp; cum horrore inuadens. Conti¬</w:t>
        <w:br/>
        <w:t>nuam quidem esse Galenus ex Hippocrate do¬</w:t>
        <w:br/>
        <w:t>cet, atque in eo Archigenem &amp; Agathinum re¬</w:t>
        <w:br/>
        <w:t>prehendit, quorum ille semitertianam in febrium</w:t>
        <w:br/>
        <w:t>intermittentium numero posuit, hic vero in eo¬</w:t>
        <w:br/>
        <w:t>dem genere cum tertiana locauit, &amp; sola acces¬</w:t>
        <w:br/>
        <w:t>sionis vehementia ab ea differre existimauit. In</w:t>
        <w:br/>
        <w:t>eodem errore est &amp; Celsus lib. 3. cap. 3. Nec ta¬</w:t>
        <w:br/>
        <w:t>men ex eo continuarum genere est, in quibus</w:t>
        <w:br/>
        <w:t>humor intra venas maiores putret, &amp; vna tantum</w:t>
        <w:br/>
        <w:t>à principio ad finem vsque accessio perseuerat,</w:t>
        <w:br/>
        <w:t>sed vt vel ex ipso nomine semitertianae intelligi</w:t>
        <w:br/>
        <w:t>potest, reduplicationes habet tertio quoque die,</w:t>
        <w:br/>
        <w:t>non quales quidem habet tertiana, sed dimidia</w:t>
        <w:br/>
        <w:t>ex parte similes. Nam tertianae confusa quoti¬</w:t>
        <w:br/>
        <w:t>diana, accessionis tertianae verum typum neces¬</w:t>
        <w:br/>
        <w:t>sario immutat. Cum autem quatuor modis hae</w:t>
        <w:br/>
        <w:t>febres misceri possint, vel ambae intermitten¬</w:t>
        <w:br/>
        <w:t>tes, vel ambae continuae, vel vna earum intermit¬</w:t>
        <w:br/>
        <w:t>tens, altera continua, ambarum intermitten¬</w:t>
        <w:br/>
        <w:t>tium mistio, quia &amp; febrem omnino parit inter¬</w:t>
        <w:br/>
        <w:t>mittentem, non potest semitertianam, quam</w:t>
        <w:br/>
        <w:t>continuam esse oportet, gignere: ambae conti¬</w:t>
        <w:br/>
        <w:t>nuae, continuam quidem efficiunt, sed sine hor¬</w:t>
        <w:br/>
        <w:t>rore (quo tamen Hippocrates hemitritaeon ma¬</w:t>
        <w:br/>
        <w:t>xime definiuit) quod omnis febris continua nul¬</w:t>
        <w:br/>
        <w:t>lum per se rigorem vel horrorem parit. Itaque</w:t>
        <w:br/>
        <w:t>alteram earum intermittere, alteram continuam</w:t>
        <w:br/>
        <w:t>esse oportet. Nec verò interest vtra continua sit</w:t>
        <w:br/>
        <w:t>aut intermittens. Vtroque enim modo &amp; conti¬</w:t>
        <w:br/>
        <w:t>nuitatem seruabit, &amp; mista simul bile &amp; pituita</w:t>
        <w:br/>
        <w:t>cum horrore prehendet. Sed accidit multo fre¬</w:t>
        <w:br/>
        <w:t>quentius vt quotidiana continua &amp; tertiana in¬</w:t>
        <w:br/>
        <w:t>termittens febrem hanc constituant quam contra:</w:t>
        <w:br/>
        <w:t>eo quod facilius sit quotidianam fieri continuam</w:t>
        <w:br/>
        <w:t>quam tertianam, cuius etiam exquisitae accessio¬</w:t>
        <w:br/>
        <w:t>nes longiores esse soleant quam tertianae. Horror</w:t>
        <w:br/>
        <w:t>autem non quotidie, sed alternis tantum diebus</w:t>
        <w:br/>
        <w:t>inuadere debet, quibus scilicet tertianae &amp; quo¬</w:t>
        <w:br/>
        <w:t>tidianae accessiones simul concurrunt &amp; con¬</w:t>
        <w:br/>
        <w:t>funduntur. diebus autem alijs medijs &amp; paribus</w:t>
        <w:br/>
        <w:t>refrigeratio sola incidit, quam febris quotidia¬</w:t>
        <w:br/>
        <w:t>na proprie accersit. Ab eo horrore Hippocra¬</w:t>
        <w:br/>
        <w:t>tes hemitritaeon horridam febrem (Graece gei¬</w:t>
        <w:br/>
      </w:r>
      <w:r>
        <w:rPr>
          <w:rStyle w:val="GrcARELIRE"/>
        </w:rPr>
        <w:t>κώδη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πυρετὸν</w:t>
      </w:r>
      <w:r>
        <w:rPr>
          <w:rStyle w:val="Dfinition"/>
          <w:lang w:val="it-IT"/>
        </w:rPr>
        <w:t>) appellauit. Itaque cum eiusmodi</w:t>
        <w:br/>
        <w:t>febrium mistio semitertianam pariat, duoque</w:t>
        <w:br/>
        <w:t>sint omnino modi quibus misceri secum possint,</w:t>
        <w:br/>
        <w:t xml:space="preserve">duae pariter erunt hemitritaei differentiae. </w:t>
      </w:r>
      <w:r>
        <w:rPr>
          <w:rStyle w:val="Dfinition"/>
        </w:rPr>
        <w:t>Nam si</w:t>
        <w:br/>
        <w:t>ij</w:t>
        <w:br/>
        <w:t>24</w:t>
      </w:r>
    </w:p>
    <w:p>
      <w:pPr>
        <w:pStyle w:val="Pb1"/>
        <w:numPr>
          <w:ilvl w:val="0"/>
          <w:numId w:val="2"/>
        </w:numPr>
        <w:rPr/>
      </w:pPr>
      <w:r>
        <w:rPr>
          <w:rStyle w:val="GrcARELIRE"/>
        </w:rPr>
        <w:t>pb Desgorris</w:t>
      </w:r>
    </w:p>
    <w:p>
      <w:pPr>
        <w:pStyle w:val="Normal"/>
        <w:rPr/>
      </w:pPr>
      <w:r>
        <w:rPr>
          <w:rStyle w:val="Dfinition"/>
        </w:rPr>
        <w:t>244</w:t>
        <w:br/>
        <w:t>aequales sint vtriusque febris vires, nec bilis pi¬</w:t>
        <w:br/>
        <w:t>tuitae, aut contra pituita bili praeualeat, hemitri.</w:t>
        <w:br/>
        <w:t>taeus fiet exquisitus, qui non aliud est, quam aequa¬</w:t>
        <w:br/>
        <w:t>lis earum febrium compositio, per quam aequa¬</w:t>
        <w:br/>
        <w:t>lis quoque humorum pugna euadit. Sic enim &amp;</w:t>
        <w:br/>
        <w:t>bilis celeritatem cohibet pituita, ac rursus pitui¬</w:t>
        <w:br/>
        <w:t>tae tarditatem atque hebetudinem excitat bilis.</w:t>
        <w:br/>
        <w:t>Cumque proprium sit tertianae febris rigorem</w:t>
        <w:br/>
        <w:t>mouere, quotidianae vero refrigerationem, mi¬</w:t>
        <w:br/>
        <w:t>sta ex vtraque aequaliter febris horrorem neces¬</w:t>
        <w:br/>
        <w:t>sario afferet, rem quidem rigore minorem, ma¬</w:t>
        <w:br/>
        <w:t>iorem autem refrigeratione, tantoque hac ipsa</w:t>
        <w:br/>
        <w:t>maiorem, quantum à rigore magnitudine supe¬</w:t>
        <w:br/>
        <w:t>ratur. Vt enim extremi humores aequaliter con¬</w:t>
        <w:br/>
        <w:t>fusi sunt, sic horror pariter medius inter rigorem</w:t>
        <w:br/>
        <w:t>&amp; refrigerationem nascetur. Quare non teme¬</w:t>
        <w:br/>
        <w:t>re febris haec hemitritaeos, hoc est, semitertiana,</w:t>
        <w:br/>
        <w:t>dicta est. Nam ex quotidiana continua, &amp; ter¬</w:t>
        <w:br/>
        <w:t>tiana intermittente tota eius natura confusa, di¬</w:t>
        <w:br/>
        <w:t>midiam partem vtramque ex iis febribus reti¬</w:t>
        <w:br/>
        <w:t>net, non rigoris modo &amp; refrigerationis, sed</w:t>
        <w:br/>
        <w:t>etiam reliquorum vtriusque febris symptoma¬</w:t>
        <w:br/>
        <w:t>tum. Sin autem magnitudine vehementiaque</w:t>
        <w:br/>
        <w:t>impares febres sunt quae hemitritaeon gignunt,</w:t>
        <w:br/>
        <w:t>non iam exquisitus erit, sed ei magis affinis quae</w:t>
        <w:br/>
        <w:t>in mistione praepollebit, ideoque &amp; propria eius</w:t>
        <w:br/>
        <w:t>febris symptomata in ipsa mistione magis erunt</w:t>
        <w:br/>
        <w:t>conspicua. Nec vero satis est febres eans mistas</w:t>
        <w:br/>
        <w:t>complicatasque esse, sed ita confusas esse opor¬</w:t>
        <w:br/>
        <w:t>tet, vt vtriusque accessio eodem tempore inua¬</w:t>
        <w:br/>
        <w:t>dat. Id quod &amp; perpetuum esse potest, accessio¬</w:t>
        <w:br/>
        <w:t>nibus eundem semper ordinem seruantibus, &amp;</w:t>
        <w:br/>
        <w:t>potest non esse perpetuum, sed semel tantum</w:t>
        <w:br/>
        <w:t>aut bis terue in earum febrium complexu con¬</w:t>
        <w:br/>
        <w:t>tingere pro accessionum acceleratione vel retar¬</w:t>
        <w:br/>
        <w:t>datione. Quo quidem casu non tota ea febrium</w:t>
        <w:br/>
        <w:t>complexio hemitritaeus erit, sed eius modo ac¬</w:t>
        <w:br/>
        <w:t>cessiones illae hemitriteae vocabuntur quae simul</w:t>
        <w:br/>
        <w:t>concurrent, eademque hora inuadent.</w:t>
        <w:br/>
        <w:t>29</w:t>
        <w:br/>
        <w:t>Hemitritaeus alias habet accessiones con¬</w:t>
        <w:br/>
        <w:t>DEFINIT.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fusas, id est quae eadem hora simul prehendant,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alius habet implicitas, id est quae diuersis horis: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autem hemitritaeus quae suas accessiones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confusas habet, nomen hemitritaei proprie me¬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retur vt ait Galen. lib. 2. de different. febr. itaque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hemitritaeus interdum ex genere confusarum, in¬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terdum ex genere implicitarum est febrium: Se¬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mitertiana autem tantum abest vt dimidia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tertiana, vel multitudine symptomatum,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viribus, vel horum tota conditione, vt longe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tertiana deterior, ita vt potius huius illa,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illius esse dimidia videatur: Quamobrem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venit mihi in mentem inquit Gal. l. 1. Epid.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qua re adducti huic febri tale no¬</w:t>
        <w:br/>
      </w:r>
      <w:r>
        <w:rPr>
          <w:rStyle w:val="Guillemetdegoris"/>
        </w:rPr>
        <w:t>„</w:t>
      </w:r>
      <w:r>
        <w:rPr>
          <w:rStyle w:val="Dfinition"/>
        </w:rPr>
        <w:t>men imposuerunt primi nominis authores, po¬</w:t>
        <w:br/>
      </w:r>
      <w:r>
        <w:rPr>
          <w:rStyle w:val="Guillemetdegoris"/>
        </w:rPr>
        <w:t>"</w:t>
      </w:r>
      <w:r>
        <w:rPr>
          <w:rStyle w:val="Dfinition"/>
        </w:rPr>
        <w:t>tuerunt tamen hi cum febris tertiana habeat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tertio quoque die inuadat, &amp; ad integritatem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veniat, quod semitertiana alterum habeat de his,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alterum non habeat, ita vocabulum instituisse,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 enim vt 3. quoque die inuadat, vt autem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integritatem veniat non item; Potuerunt prae¬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terea quod &amp; accessione careat cum rigore inci¬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piente, ad haec cum non finiatur excretione,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diem secundum non habeat integrum, hanc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nominis rationem approbat Gal. 2. de dif¬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ferent. febr. </w:t>
      </w:r>
      <w:r>
        <w:rPr>
          <w:rStyle w:val="Dfinition"/>
          <w:lang w:val="fr-FR"/>
        </w:rPr>
        <w:t>&amp; lib. de typis; caeterum longa haec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febris est atque lethalis authore Hippoc. 1. Epid.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Romae frequentem fuisse suo tempore scribit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Gal. Vide p</w:t>
      </w:r>
      <w:r>
        <w:rPr>
          <w:rStyle w:val="GrcARELIRE"/>
        </w:rPr>
        <w:t>εικώδης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πυρετὸς</w:t>
      </w:r>
      <w:r>
        <w:rPr>
          <w:rStyle w:val="Dfinition"/>
          <w:lang w:val="fr-FR"/>
        </w:rPr>
        <w:t>.</w:t>
        <w:br/>
      </w:r>
      <w:r>
        <w:rPr>
          <w:rStyle w:val="Dfinition"/>
        </w:rPr>
        <w:t>MEDICARVM.</w:t>
        <w:br/>
      </w:r>
      <w:r>
        <w:rPr>
          <w:rStyle w:val="Orth"/>
        </w:rPr>
        <w:t>Ἡμιντύβιον</w:t>
      </w:r>
      <w:r>
        <w:rPr>
          <w:rStyle w:val="Dfinition"/>
        </w:rPr>
        <w:t>. lintei crassioris pars, apud Hippocratem.</w:t>
        <w:br/>
      </w:r>
      <w:r>
        <w:rPr>
          <w:rStyle w:val="Orth"/>
        </w:rPr>
        <w:t>Ἡμιωξόλιον</w:t>
      </w:r>
      <w:r>
        <w:rPr>
          <w:rStyle w:val="Dfinition"/>
        </w:rPr>
        <w:t>. pondus dimidij oboli, siue duodeci¬</w:t>
        <w:br/>
        <w:t>ma pars drachmae. Sunt enim sex in drachma</w:t>
        <w:br/>
        <w:t>oboli.</w:t>
        <w:br/>
      </w:r>
      <w:r>
        <w:rPr>
          <w:rStyle w:val="Orth"/>
        </w:rPr>
        <w:t>Ἠναι</w:t>
      </w:r>
      <w:r>
        <w:rPr>
          <w:rStyle w:val="Dfinition"/>
        </w:rPr>
        <w:t xml:space="preserve">. </w:t>
      </w:r>
      <w:r>
        <w:rPr>
          <w:rStyle w:val="Syn"/>
        </w:rPr>
        <w:t>κόψαα</w:t>
      </w:r>
      <w:r>
        <w:rPr>
          <w:rStyle w:val="Dfinition"/>
        </w:rPr>
        <w:t xml:space="preserve">. hoc est, caedere vel tundere: &amp; </w:t>
      </w:r>
      <w:r>
        <w:rPr>
          <w:rStyle w:val="GrcARELIRE"/>
        </w:rPr>
        <w:t>ἡνίων</w:t>
      </w:r>
      <w:r>
        <w:rPr>
          <w:rStyle w:val="Dfinition"/>
        </w:rPr>
        <w:t>.</w:t>
        <w:br/>
      </w:r>
      <w:r>
        <w:rPr>
          <w:rStyle w:val="GrcARELIRE"/>
        </w:rPr>
        <w:t>κεκομμένων</w:t>
      </w:r>
      <w:r>
        <w:rPr>
          <w:rStyle w:val="Dfinition"/>
        </w:rPr>
        <w:t>, apud Hippocratem, vt tradit Gal. ei</w:t>
        <w:br/>
      </w:r>
      <w:r>
        <w:rPr>
          <w:rStyle w:val="GrcARELIRE"/>
        </w:rPr>
        <w:t>τῶν γλώτταις</w:t>
      </w:r>
      <w:r>
        <w:rPr>
          <w:rStyle w:val="Dfinition"/>
        </w:rPr>
        <w:t>.</w:t>
        <w:br/>
      </w:r>
      <w:r>
        <w:rPr>
          <w:rStyle w:val="GrcARELIRE"/>
        </w:rPr>
        <w:t>νυστρον</w:t>
      </w:r>
      <w:r>
        <w:rPr>
          <w:rStyle w:val="Dfinition"/>
        </w:rPr>
        <w:t>. est ventris sinus in quadrupedibus aboma¬</w:t>
        <w:br/>
        <w:t xml:space="preserve">sum dicitur. </w:t>
      </w:r>
      <w:r>
        <w:rPr>
          <w:rStyle w:val="Dfinition"/>
          <w:lang w:val="fr-FR"/>
        </w:rPr>
        <w:t>Hic venter est magnitudine amplior</w:t>
        <w:br/>
        <w:t xml:space="preserve">omaso, quod </w:t>
      </w:r>
      <w:r>
        <w:rPr>
          <w:rStyle w:val="GrcARELIRE"/>
        </w:rPr>
        <w:t>ἐχῖνον</w:t>
      </w:r>
      <w:r>
        <w:rPr>
          <w:rStyle w:val="Dfinition"/>
          <w:lang w:val="fr-FR"/>
        </w:rPr>
        <w:t xml:space="preserve"> vocant, forma oblongior,</w:t>
        <w:br/>
        <w:t>t</w:t>
        <w:br/>
        <w:t>cancellis intus &amp; crustis multis, magnis &amp; leui¬</w:t>
        <w:br/>
        <w:t>bus inornatus. Ab eo proxime intestinum se¬</w:t>
        <w:br/>
        <w:t>3</w:t>
        <w:br/>
        <w:t>I</w:t>
        <w:br/>
        <w:t>C</w:t>
        <w:br/>
        <w:t>l.</w:t>
        <w:br/>
        <w:t>quitur.</w:t>
        <w:br/>
        <w:t>Vide Aristotelem de partib. animal. I. 3. c. 14. 2</w:t>
        <w:br/>
        <w:t>&amp; histor. animal. I. 2. c. 17.</w:t>
        <w:br/>
      </w:r>
      <w:r>
        <w:rPr>
          <w:rStyle w:val="Orth"/>
        </w:rPr>
        <w:t>Ἠοίας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πρφίας</w:t>
      </w:r>
      <w:r>
        <w:rPr>
          <w:rStyle w:val="Dfinition"/>
          <w:lang w:val="fr-FR"/>
        </w:rPr>
        <w:t xml:space="preserve"> matutinas horas, apud Hippocra¬</w:t>
        <w:br/>
        <w:t>tem.</w:t>
        <w:br/>
      </w:r>
      <w:r>
        <w:rPr>
          <w:rStyle w:val="GrcARELIRE"/>
        </w:rPr>
        <w:t>ταρ</w:t>
      </w:r>
      <w:r>
        <w:rPr>
          <w:rStyle w:val="Dfinition"/>
          <w:lang w:val="fr-FR"/>
        </w:rPr>
        <w:t>. iecur. Est viscus natura primum, facultatis</w:t>
        <w:br/>
        <w:t>naturalis sedes &amp; principium. Nam cum corpus</w:t>
        <w:br/>
        <w:t>humanum tribus principijs gubernetur, hepar</w:t>
        <w:br/>
        <w:t>omnium quasi quoddam fundamentum existit,</w:t>
        <w:br/>
        <w:t>sine quo alia esse non possunt, cum tamen ip¬</w:t>
        <w:br/>
        <w:t>sum sine alijs initio consistat. Est enim sedes ani¬</w:t>
        <w:br/>
        <w:t>mae vegetabilis, qua primum animal praeditum</w:t>
        <w:br/>
        <w:t>esse necesse est in modum plantarum, sicut Ga¬</w:t>
        <w:br/>
        <w:t>len. lib. de formatione demonstrauit. Oritur</w:t>
        <w:br/>
        <w:t>autem affuso sanguine crassiore &amp; concrescen¬</w:t>
        <w:br/>
        <w:t>te fere sexta die à concepto semine. Itaque non</w:t>
        <w:br/>
        <w:t>modo sanguinis substantiae simile est, sed eius</w:t>
        <w:br/>
        <w:t>etiam qualitates retinet: calidum enim humi¬</w:t>
        <w:br/>
        <w:t>dumque est. Vt autem ex sanguine gignitur, sic</w:t>
        <w:br/>
        <w:t>&amp; gignendi sanguinis vim possidet, quod insi¬</w:t>
        <w:br/>
        <w:t>tum sit vnicuique parti cuiusmodi ipsa est, tale</w:t>
        <w:br/>
        <w:t>quid etiam creare. Ea namque naturali propen¬</w:t>
        <w:br/>
        <w:t>sione iecur chylum quem intra se recepit, in san¬</w:t>
        <w:br/>
        <w:t>guinem conuertit: non eum quidem tantum</w:t>
        <w:br/>
        <w:t>quo se ipsum alat, sed qui etiam alendo vniuerso</w:t>
        <w:br/>
        <w:t>corpore vtilis sit &amp; plane necessarius. Talis autem</w:t>
        <w:br/>
        <w:t>bonus sanguis &amp; vitio carens fuerit: quem vt ef¬</w:t>
        <w:br/>
        <w:t>ficiat, necesse est insitas esse iecinori quatuorfa¬</w:t>
        <w:br/>
        <w:t>cultates, vnam materiae eius attractricem ex qua</w:t>
        <w:br/>
        <w:t>sanguis generetur, alteram eiusdem retentri¬</w:t>
        <w:br/>
        <w:t>cem, tertiam vero concoctricem, tum demum</w:t>
        <w:br/>
        <w:t>absoluta concoctione, eorum expultricem quae</w:t>
        <w:br/>
        <w:t>tanquam aliena concoctionem adipisci non po¬</w:t>
        <w:br/>
        <w:t>tuere. His quatuor facultatibus primo &amp; per se</w:t>
        <w:br/>
        <w:t>iecur praeditum est, tanquam naturalium ope¬</w:t>
        <w:br/>
        <w:t>rum principium, quae in solido eius corpore se¬</w:t>
        <w:br/>
        <w:t>dem habent, atque ab eo vim omnem accipiunt.</w:t>
        <w:br/>
        <w:t>Eas functiones cum per se exerceat, spiritu ta¬</w:t>
        <w:br/>
        <w:t>men, quem per se ipsum gignit, caloreque tan¬</w:t>
        <w:br/>
        <w:t xml:space="preserve">quam instrumentis vtitur, sicut </w:t>
      </w:r>
      <w:r>
        <w:rPr>
          <w:rStyle w:val="GrcARELIRE"/>
        </w:rPr>
        <w:t>ὀνορμουντα</w:t>
      </w:r>
      <w:r>
        <w:rPr>
          <w:rStyle w:val="Dfinition"/>
          <w:lang w:val="fr-FR"/>
        </w:rPr>
        <w:t xml:space="preserve"> expli¬</w:t>
        <w:br/>
        <w:t>cantes diximus, ex quibus non modo perficit hęc</w:t>
        <w:br/>
        <w:t>opera, sed eandem quoque facultatem reliquis</w:t>
        <w:br/>
        <w:t xml:space="preserve">omnibus corporis partibus impertit. </w:t>
      </w:r>
      <w:r>
        <w:rPr>
          <w:rStyle w:val="Dfinition"/>
        </w:rPr>
        <w:t>Quaecunque</w:t>
        <w:br/>
        <w:t>enim nutriuntur &amp; augentur, ijsdem praeditas es¬</w:t>
        <w:br/>
        <w:t>se oportet facultatibus quas à iecinore tanquam</w:t>
        <w:br/>
        <w:t xml:space="preserve">à fonte hauriunt. </w:t>
      </w:r>
      <w:r>
        <w:rPr>
          <w:rStyle w:val="Dfinition"/>
          <w:lang w:val="fr-FR"/>
        </w:rPr>
        <w:t>Itaque cum iecur venarum &amp;</w:t>
        <w:br/>
        <w:t>nutritionis principium sit, est &amp; concupiscibí¬</w:t>
        <w:br/>
        <w:t>lis facultatis, quae nobis non cum brutis modo,</w:t>
        <w:br/>
        <w:t>verum etiam cum plantis communis est. Proindeque</w:t>
        <w:br/>
        <w:t>iecinoris facultatem plantae quodammodo simi¬</w:t>
        <w:br/>
        <w:t>lem dicit Gal. I. de plac. Hipp. &amp; Plat. Ipsum enim</w:t>
        <w:br/>
        <w:t>iecur plantae, venae autem mesaraicae radicibus res¬</w:t>
        <w:br/>
        <w:t>pondent. Omnes autem in vnam conueniunt, quę vena</w:t>
        <w:br/>
        <w:t>porta dicitur, à qua &amp; ortum habent, chylum ab inte¬</w:t>
        <w:br/>
        <w:t>stinis deferentes. Inseritur autem ea vena in partem</w:t>
        <w:br/>
        <w:t>cauam iecinoris, quam &amp; simam nuncupant: inde chy¬</w:t>
        <w:br/>
        <w:t>lus in partem gibbam siue conuexam peruenit, in</w:t>
        <w:br/>
        <w:t>11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 xml:space="preserve">propria iecinoris caro residet (eam </w:t>
      </w:r>
      <w:r>
        <w:rPr>
          <w:rStyle w:val="GrcARELIRE"/>
        </w:rPr>
        <w:t>παρέτχυμα</w:t>
      </w:r>
      <w:r>
        <w:rPr>
          <w:rStyle w:val="Dfinition"/>
          <w:lang w:val="it-IT"/>
        </w:rPr>
        <w:br/>
        <w:t>Erasistratus appellasse traditur) quae primum est</w:t>
        <w:br/>
        <w:t>sanguinis generandi principium. Ibi autem san¬</w:t>
        <w:br/>
        <w:t>guis genitus in aliam maximam venam, quam</w:t>
        <w:br/>
        <w:t>cauam vocant, recipitur, ex ijsdem sedibus pro¬</w:t>
        <w:br/>
        <w:t>deuntem &amp; subiectam venam portam suo orifi¬</w:t>
        <w:br/>
        <w:t>cio prope osculantem, quae eum in omnes cor¬</w:t>
        <w:br/>
        <w:t>poris partes vehat. Quod vt fieret commodius,</w:t>
        <w:br/>
        <w:t>natura iecur fere medium collocauit: siquidem</w:t>
        <w:br/>
        <w:t>sima parte ventriculo incumbit, gibba vero sep¬</w:t>
        <w:br/>
        <w:t>tum transuersum attingit. Est autem iecur lobis</w:t>
        <w:br/>
        <w:t>nunc nullis, nunc duobus aut tribus, nunc qua¬</w:t>
        <w:br/>
        <w:t>tuor, etiam quinque Hippocrati praeditum, no¬</w:t>
        <w:br/>
        <w:t>bis plurimum quatuor, magnis duobus &amp; paruis</w:t>
        <w:br/>
        <w:t>totidem, in carne sua continentibus vim sangui¬</w:t>
        <w:br/>
        <w:t>nis effectricem. Caeterum sanguis quem iecur</w:t>
        <w:br/>
        <w:t>facit, multis de causis crassus est, &amp; ad obstru¬</w:t>
        <w:br/>
        <w:t>ctiones facilis. quare ad eas vitandas natura simae</w:t>
        <w:br/>
        <w:t>eius parti, quod in ea crassior sit magisque fecu¬</w:t>
        <w:br/>
        <w:t>tentus, arterias inseruit quae insiti caloris sym¬</w:t>
        <w:br/>
        <w:t>metriam in toto viscere conseruarent: nullas au¬</w:t>
        <w:br/>
        <w:t>tem gibbae dedit, quod ex diaphragmatis vicinia</w:t>
        <w:br/>
        <w:t>motus illi esset continuus. Ambit autem to¬</w:t>
        <w:br/>
        <w:t>tum viscus membrana neruulo praedita, qui pro¬</w:t>
        <w:br/>
        <w:t>pago est nerui à sexta coniugatione venientis.</w:t>
        <w:br/>
        <w:t>o</w:t>
        <w:br/>
      </w:r>
      <w:r>
        <w:rPr>
          <w:rStyle w:val="Orth"/>
        </w:rPr>
        <w:t>Ἠτατίεια</w:t>
      </w:r>
      <w:r>
        <w:rPr>
          <w:rStyle w:val="Dfinition"/>
          <w:lang w:val="it-IT"/>
        </w:rPr>
        <w:t>. medicamenta à Trallian. l. 9. c. 3. vocan¬</w:t>
        <w:br/>
        <w:t xml:space="preserve">Hepar autem </w:t>
      </w:r>
      <w:r>
        <w:rPr>
          <w:rStyle w:val="GrcARELIRE"/>
        </w:rPr>
        <w:t>πελυαίματον</w:t>
      </w:r>
      <w:r>
        <w:rPr>
          <w:rStyle w:val="Dfinition"/>
          <w:lang w:val="it-IT"/>
        </w:rPr>
        <w:t xml:space="preserve"> vocabat Empedo¬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cles vt ait Plutarch. 5. sympos. 8. quia abundat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sanguine, &amp; Aretaeus 2. de curat. acut. c. 6. </w:t>
      </w:r>
      <w:r>
        <w:rPr>
          <w:rStyle w:val="GrcARELIRE"/>
        </w:rPr>
        <w:t>ἥπαρ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esse inquit </w:t>
      </w:r>
      <w:r>
        <w:rPr>
          <w:rStyle w:val="GrcARELIRE"/>
        </w:rPr>
        <w:t>ὀκοῖον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αἵματος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πὰγὸς</w:t>
      </w:r>
      <w:r>
        <w:rPr>
          <w:rStyle w:val="Dfinition"/>
          <w:lang w:val="it-IT"/>
        </w:rPr>
        <w:t>, velut sanguinem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gelatum, illius Gibba siue conuexa, Polluci l. 2.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κυρτ</w:t>
      </w:r>
      <w:r>
        <w:rPr>
          <w:rStyle w:val="Dfinition"/>
          <w:lang w:val="it-IT"/>
        </w:rPr>
        <w:t>à dicuntur, quae vero inferius sub ventriculo,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μὰ</w:t>
      </w:r>
      <w:r>
        <w:rPr>
          <w:rStyle w:val="Dfinition"/>
          <w:lang w:val="it-IT"/>
        </w:rPr>
        <w:t xml:space="preserve">: Porro </w:t>
      </w:r>
      <w:r>
        <w:rPr>
          <w:rStyle w:val="GrcARELIRE"/>
        </w:rPr>
        <w:t>ράπιζα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πόλαι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μάχαεα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ὄνυξ</w:t>
      </w:r>
      <w:r>
        <w:rPr>
          <w:rStyle w:val="Dfinition"/>
          <w:lang w:val="it-IT"/>
        </w:rPr>
        <w:t xml:space="preserve"> nomina</w:t>
        <w:br/>
        <w:t>B sunt partium quarumdam iecoris aruspicibus.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olim nota &amp; vsitata, quae &amp; in hominis iecore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etiam habentur inquit Ruffus, sed obscurae sunt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&amp; non conspicuae &amp; inutiles ad medicinam, de</w:t>
        <w:br/>
        <w:t>nduobus prioribus meminit Nicander in Theria¬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cis.</w:t>
        <w:br/>
      </w:r>
      <w:r>
        <w:rPr>
          <w:rStyle w:val="Orth"/>
        </w:rPr>
        <w:t>Ἡπατηρὰ δυσεντερία</w:t>
      </w:r>
      <w:r>
        <w:rPr>
          <w:rStyle w:val="Dfinition"/>
        </w:rPr>
        <w:t>. sic dicitur vnum dysenteriae ge¬</w:t>
        <w:br/>
        <w:t>nus, quo aquosus sanguis excernitur, ei aquae</w:t>
        <w:br/>
        <w:t xml:space="preserve">persimilis in qua caro recens caesa lota sit. </w:t>
      </w:r>
      <w:r>
        <w:rPr>
          <w:rStyle w:val="Dfinition"/>
          <w:lang w:val="fr-FR"/>
        </w:rPr>
        <w:t>Proue¬</w:t>
        <w:br/>
        <w:t>nit à retentrice vel alteratrice iecinoris facultate</w:t>
        <w:br/>
        <w:t xml:space="preserve">imbecilla vide </w:t>
      </w:r>
      <w:r>
        <w:rPr>
          <w:rStyle w:val="Ref"/>
        </w:rPr>
        <w:t>δυσεντερία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tur non modo ea quae dissipare sed etiam repri¬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mere iecoris tumorem possunt; dicuntur &amp; </w:t>
      </w:r>
      <w:r>
        <w:rPr>
          <w:rStyle w:val="GrcARELIRE"/>
        </w:rPr>
        <w:t>ἡπα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τπηκά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Ἐτατικοὶ</w:t>
      </w:r>
      <w:r>
        <w:rPr>
          <w:rStyle w:val="Dfinition"/>
        </w:rPr>
        <w:t>. Generaliter quidem dici possunt omnes</w:t>
        <w:br/>
        <w:t>qui ex iecinore quouis modo affecto laborant:</w:t>
        <w:br/>
        <w:t>nunquam tamen tam late eius vocis significa¬</w:t>
        <w:br/>
        <w:t>tionem medici extenderunt, sed veteres quidem</w:t>
        <w:br/>
        <w:t>sic appellarunt eos qui propter iecinoris inflam¬</w:t>
        <w:br/>
        <w:t>mationem febricitarent, vt &amp; pleuriticos &amp; pe¬</w:t>
        <w:br/>
        <w:t>ripneumonicos qui lateris aut pulmonis phleg¬</w:t>
        <w:br/>
        <w:t>mone vexantur. Recentiores vero non ita, sed si</w:t>
        <w:br/>
        <w:t>tumor aliquis in hepate est, hepatis inflammatio¬</w:t>
        <w:br/>
        <w:t>nem, vel abscessum, vel scirrhum, vel aliter mor¬</w:t>
        <w:br/>
        <w:t>bum ipsum appellant, non autem hepaticam af¬</w:t>
        <w:br/>
        <w:t>fectionem: cum vero citra manifestum aliquod</w:t>
        <w:br/>
        <w:t>iecinoris malum imbecillitas sola acciderit, tunc</w:t>
        <w:br/>
        <w:t>aegrum hepaticum appellant. Hanc ergo imbe¬</w:t>
        <w:br/>
        <w:t>cillitatem ex qua hepatici dicuntur, sola intem¬</w:t>
        <w:br/>
        <w:t>peries prouocat, eaque omnis generis, calida,</w:t>
        <w:br/>
        <w:t>frigida, humida, sicca, propter quam facultas</w:t>
        <w:br/>
        <w:t>eius alteratrix ad tantam imbecillitatem peruenit,</w:t>
        <w:br/>
        <w:t>vt quae prius ex proba temperie sanguinem probum</w:t>
        <w:br/>
        <w:t>gignebat, tunc ab ea deficiens sanguinem crudum &amp;</w:t>
        <w:br/>
        <w:t>semicoctum reponat, &amp; aquae modo liquidum in</w:t>
        <w:br/>
        <w:t>qua recens mactatae carnes ablutae fuerint. Is</w:t>
        <w:br/>
        <w:t>TO.</w:t>
        <w:br/>
        <w:t>H.</w:t>
        <w:br/>
        <w:t>propter facultatis etiam retentricis debilitatem</w:t>
        <w:br/>
        <w:t>è iecinore excidit &amp; per intestina excernitur,</w:t>
        <w:br/>
        <w:t>eamque dysenteriae speciem facit quam proprie</w:t>
        <w:br/>
      </w:r>
      <w:r>
        <w:rPr>
          <w:rStyle w:val="GrcARELIRE"/>
        </w:rPr>
        <w:t>ἀπατηρὺ</w:t>
      </w:r>
      <w:r>
        <w:rPr>
          <w:rStyle w:val="Dfinition"/>
        </w:rPr>
        <w:t xml:space="preserve"> appellant. Singulae autem intemperies</w:t>
        <w:br/>
        <w:t>sua habent symptomata, calida quidem ingens</w:t>
        <w:br/>
        <w:t>cibi fastidium, sitim vehementem, febrim insi¬</w:t>
        <w:br/>
        <w:t>gnem &amp; vitiosorum humorum vomitum: frigi¬</w:t>
        <w:br/>
        <w:t>da vero omnia contraria. Commune vero om¬</w:t>
        <w:br/>
        <w:t>nium est, sanguinis aquosi &amp; semicocti excretio,</w:t>
        <w:br/>
        <w:t>ne quis putet à calida intemperie superassari hu¬</w:t>
        <w:br/>
        <w:t>mores &amp; reddi non modo nigriores faecique si¬</w:t>
        <w:br/>
        <w:t>miles, sed etiam crassiores. Id enim verum qui¬</w:t>
        <w:br/>
        <w:t>dem est iecinori contingere cum sola intempe¬</w:t>
        <w:br/>
        <w:t>rie calida citra imbecillitatem laborat, cumque</w:t>
        <w:br/>
        <w:t>morbus nondum iecinoris substantiam affecit:</w:t>
        <w:br/>
        <w:t>verum hepatica haec affectio, non ad solam in¬</w:t>
        <w:br/>
        <w:t>temperiem, sed ad iecinoris substantiam perti¬</w:t>
        <w:br/>
        <w:t>net, quae propter intemperiem quamcunque</w:t>
        <w:br/>
        <w:t>longo iam tempore contractam, imbecillitatem</w:t>
        <w:br/>
        <w:t>contraxerit: sanguinem enim &amp; humores super¬</w:t>
        <w:br/>
        <w:t>assare, intemperati quidem caloris excessu, sed</w:t>
        <w:br/>
        <w:t>nondum prorsus imbecilli iecinoris est.</w:t>
        <w:br/>
      </w:r>
      <w:r>
        <w:rPr>
          <w:rStyle w:val="Orth"/>
        </w:rPr>
        <w:t>Ἡπατικὸν πάθος</w:t>
      </w:r>
      <w:r>
        <w:rPr>
          <w:rStyle w:val="Dfinition"/>
        </w:rPr>
        <w:t>. morbus hepaticus Celso, morbus a</w:t>
        <w:br/>
        <w:t>hepatarius Plauto.</w:t>
        <w:br/>
      </w:r>
      <w:r>
        <w:rPr>
          <w:rStyle w:val="Orth"/>
        </w:rPr>
        <w:t>Ἠπατίτις</w:t>
      </w:r>
      <w:r>
        <w:rPr>
          <w:rStyle w:val="Dfinition"/>
        </w:rPr>
        <w:t>. dicitur iecoris phlegmone vt notat Gal. I. .</w:t>
        <w:br/>
        <w:t>Epid. comment. 3. part. 4.</w:t>
        <w:br/>
      </w:r>
      <w:r>
        <w:rPr>
          <w:rStyle w:val="Orth"/>
        </w:rPr>
        <w:t>Ἡπατίτις ρλέψ</w:t>
      </w:r>
      <w:r>
        <w:rPr>
          <w:rStyle w:val="Dfinition"/>
        </w:rPr>
        <w:t>. iecoraria vena. Sic dici ab Hippocrate</w:t>
        <w:br/>
        <w:t>venam cauam Gal. annotauit lib. de format. foe¬</w:t>
        <w:br/>
        <w:t xml:space="preserve">tus, &amp; comm. in lib. de nat. hominis. vide </w:t>
      </w:r>
      <w:r>
        <w:rPr>
          <w:rStyle w:val="Ref"/>
        </w:rPr>
        <w:t>ολέψ</w:t>
      </w:r>
      <w:r>
        <w:rPr>
          <w:rStyle w:val="Dfinition"/>
        </w:rPr>
        <w:t>.</w:t>
        <w:br/>
      </w:r>
      <w:r>
        <w:rPr>
          <w:rStyle w:val="Orth"/>
        </w:rPr>
        <w:t>Ἡπατίτις</w:t>
      </w:r>
      <w:r>
        <w:rPr>
          <w:rStyle w:val="Dfinition"/>
        </w:rPr>
        <w:t xml:space="preserve">. sic à quibusdam dici </w:t>
      </w:r>
      <w:r>
        <w:rPr>
          <w:rStyle w:val="GrcARELIRE"/>
        </w:rPr>
        <w:t>τὸ ἐυπατόριον</w:t>
      </w:r>
      <w:r>
        <w:rPr>
          <w:rStyle w:val="Dfinition"/>
        </w:rPr>
        <w:t>, Diosco¬</w:t>
        <w:br/>
        <w:t>rides author est.</w:t>
        <w:br/>
      </w:r>
      <w:r>
        <w:rPr>
          <w:rStyle w:val="Orth"/>
        </w:rPr>
        <w:t>Ἠπιρωτικὰ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μῆλα</w:t>
      </w:r>
      <w:r>
        <w:rPr>
          <w:rStyle w:val="Dfinition"/>
          <w:lang w:val="it-IT"/>
        </w:rPr>
        <w:t>. mala Epirotica quae Diosc. Ro¬</w:t>
        <w:br/>
        <w:t>manis orbiculata dici ait l. 1. c. 162.</w:t>
        <w:br/>
      </w:r>
      <w:r>
        <w:rPr>
          <w:rStyle w:val="Orth"/>
        </w:rPr>
        <w:t>Ἡπίδιος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it-IT"/>
        </w:rPr>
        <w:t>. Epiala febris. Species est febris quo¬</w:t>
        <w:br/>
        <w:t xml:space="preserve">tidianae continuae. </w:t>
      </w:r>
      <w:r>
        <w:rPr>
          <w:rStyle w:val="Dfinition"/>
          <w:lang w:val="fr-FR"/>
        </w:rPr>
        <w:t>Inter continuas quidem eam</w:t>
        <w:br/>
        <w:t xml:space="preserve">recenset Gal. comment. 1. lib.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De</w:t>
        <w:br/>
        <w:t>genere autem quotidianarum esse, non potest</w:t>
        <w:br/>
        <w:t>esse obscurum, quod à pituita vitrea &amp; acida</w:t>
        <w:br/>
        <w:t>oriatur. Nam vbi ea moderate, aut potius dimi¬</w:t>
        <w:br/>
        <w:t>dio sui putret, febrim excitat epialam. in ea au¬</w:t>
        <w:br/>
        <w:t>tem quaeuis pars corporis, eodem tempore, tota¬</w:t>
        <w:br/>
        <w:t>que febris constitutione febrim &amp; rigorem sen¬</w:t>
        <w:br/>
        <w:t>tit: febrim quidem à portione vitreae pituitae in¬</w:t>
        <w:br/>
        <w:t>censa &amp; putrente, frigus vero à reliqua eius par¬</w:t>
        <w:br/>
        <w:t>te non putrente nec incensa, sed frigida manen¬</w:t>
        <w:br/>
        <w:t>te. Siquidem non putris pituitae pars per omnes</w:t>
        <w:br/>
        <w:t>venas vel vniuersum corpus dispersa rigorem</w:t>
        <w:br/>
        <w:t>concitat: quae vero iam putruit, febrem accen¬</w:t>
        <w:br/>
        <w:t>dit, non aliter quam si pituita vitrea &amp; bilis flaua</w:t>
        <w:br/>
        <w:t>simul abundarent &amp; per partes sentientes mo¬</w:t>
        <w:br/>
        <w:t>uerentur. frigoris ergo calorisque sensus in epia¬</w:t>
        <w:br/>
        <w:t>la febre eodem tempore, eademque parte con¬</w:t>
        <w:br/>
        <w:t>tingit, eoque à lipyrijs &amp; reliquis febribus dif¬</w:t>
        <w:br/>
        <w:t>fert, in quibus vel interna vruntur, cum exti¬</w:t>
        <w:br/>
        <w:t>ma frigeant, vel ardor summus in visceribus est,</w:t>
        <w:br/>
        <w:t>cum extremae partes algeant. Nam quod in his</w:t>
        <w:br/>
        <w:t>maioribus portionibus accidit, hoc in epialis</w:t>
        <w:br/>
        <w:t>contingit exiguis portionibus, eoque vniuer¬</w:t>
        <w:br/>
        <w:t>sum corpus pariter ambo persentiscit. Hu¬</w:t>
        <w:br/>
        <w:t xml:space="preserve">iusmodi febris genus Graeci medici </w:t>
      </w:r>
      <w:r>
        <w:rPr>
          <w:rStyle w:val="GrcARELIRE"/>
        </w:rPr>
        <w:t>ἡπίλιον</w:t>
      </w:r>
      <w:r>
        <w:rPr>
          <w:rStyle w:val="Dfinition"/>
          <w:lang w:val="it-IT"/>
        </w:rPr>
        <w:t xml:space="preserve"> pro¬</w:t>
        <w:br/>
        <w:t>prie dixerunt: putauitque Archigenes nulli</w:t>
        <w:br/>
        <w:t>vnquam alteri rei id nomen accommodatum</w:t>
        <w:br/>
        <w:t>fuisse. Verumtamen &amp; Attici, vt Galenus &amp; He¬</w:t>
        <w:br/>
        <w:t xml:space="preserve">sychius scripserunt, ita vocarunt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πυρετοῦ</w:t>
      </w:r>
      <w:r>
        <w:rPr>
          <w:rStyle w:val="Dfinition"/>
          <w:lang w:val="it-IT"/>
        </w:rPr>
        <w:br/>
      </w:r>
      <w:r>
        <w:rPr>
          <w:rStyle w:val="GrcARELIRE"/>
        </w:rPr>
        <w:t>ῥῖγος</w:t>
      </w:r>
      <w:r>
        <w:rPr>
          <w:rStyle w:val="Dfinition"/>
          <w:lang w:val="it-IT"/>
        </w:rPr>
        <w:t>, hoc est, rigorem qui febrem antecedit: eo¬</w:t>
        <w:br/>
        <w:t xml:space="preserve">que nomine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ψυχροὶ</w:t>
      </w:r>
      <w:r>
        <w:rPr>
          <w:rStyle w:val="Dfinition"/>
          <w:lang w:val="it-IT"/>
        </w:rPr>
        <w:t xml:space="preserve"> nuncupabantur, vt non</w:t>
        <w:br/>
        <w:t>sit quaerenda alia ratio huius nominis, quam quod</w:t>
        <w:br/>
        <w:t>haec febris perpetuo frigida sit. Quidam tamen</w:t>
        <w:br/>
        <w:t xml:space="preserve">aiunt sic vocatam hanc febrem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ἡπιον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  <w:t>iij</w:t>
        <w:br/>
        <w:t>245</w:t>
        <w:br/>
        <w:t>a</w:t>
        <w:br/>
        <w:t>c5</w:t>
        <w:br/>
        <w:t>68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rPr/>
      </w:pPr>
      <w:r>
        <w:rPr>
          <w:rStyle w:val="GrcARELIRE"/>
        </w:rPr>
        <w:t>ἀλὸς</w:t>
      </w:r>
      <w:r>
        <w:rPr>
          <w:rStyle w:val="Dfinition"/>
        </w:rPr>
        <w:t>: quod mare in summa etiam tranquillitate</w:t>
        <w:br/>
        <w:t xml:space="preserve">perpetuo agitetur. vel </w:t>
      </w:r>
      <w:r>
        <w:rPr>
          <w:rStyle w:val="GrcARELIRE"/>
        </w:rPr>
        <w:t>ταταὶ τὸ ἀπίως ἀλεαίνειν</w:t>
      </w:r>
      <w:r>
        <w:rPr>
          <w:rStyle w:val="Dfinition"/>
        </w:rPr>
        <w:t>, quod</w:t>
        <w:br/>
        <w:t>molliter &amp; moderate incalescat.</w:t>
        <w:br/>
      </w:r>
      <w:r>
        <w:rPr>
          <w:rStyle w:val="Orth"/>
        </w:rPr>
        <w:t>Ἡπὸρώδης πυρετὸς</w:t>
      </w:r>
      <w:r>
        <w:rPr>
          <w:rStyle w:val="Dfinition"/>
        </w:rPr>
        <w:t xml:space="preserve">. </w:t>
      </w:r>
      <w:r>
        <w:rPr>
          <w:rStyle w:val="GrcARELIRE"/>
        </w:rPr>
        <w:t>ὁ μὰ ρίκης καὶ ῥίτους ινόμενος</w:t>
      </w:r>
      <w:r>
        <w:rPr>
          <w:rStyle w:val="Dfinition"/>
        </w:rPr>
        <w:t>: hoc</w:t>
        <w:br/>
        <w:t>est, febris quae cum horrore &amp; rigore inuadit:</w:t>
        <w:br/>
        <w:t>a pud Hippoc. vt annotauit Erotianus.</w:t>
        <w:br/>
        <w:t xml:space="preserve">x </w:t>
      </w:r>
      <w:r>
        <w:rPr>
          <w:rStyle w:val="GrcARELIRE"/>
        </w:rPr>
        <w:t>Ἡπόλιον</w:t>
      </w:r>
      <w:r>
        <w:rPr>
          <w:rStyle w:val="Dfinition"/>
        </w:rPr>
        <w:t>. dicitur leuis Epialae febris accessio.</w:t>
        <w:br/>
      </w:r>
      <w:r>
        <w:rPr>
          <w:rStyle w:val="Orth"/>
        </w:rPr>
        <w:t>Ἡξακλεία νόσος</w:t>
      </w:r>
      <w:r>
        <w:rPr>
          <w:rStyle w:val="Dfinition"/>
        </w:rPr>
        <w:t>. Herculeus morbus. sic dicta est ab</w:t>
        <w:br/>
        <w:t xml:space="preserve">Hippocrate &amp; veteribus </w:t>
      </w:r>
      <w:r>
        <w:rPr>
          <w:rStyle w:val="GrcARELIRE"/>
        </w:rPr>
        <w:t>ἡ ἐπληψία</w:t>
      </w:r>
      <w:r>
        <w:rPr>
          <w:rStyle w:val="Dfinition"/>
        </w:rPr>
        <w:t>, non quod</w:t>
        <w:br/>
        <w:t>Hercules, vt ait Galen. eo morbo laborarit, sed</w:t>
        <w:br/>
        <w:t xml:space="preserve">vt eo nomine ipsius magnitudinem </w:t>
      </w:r>
      <w:r>
        <w:rPr>
          <w:rStyle w:val="GrcARELIRE"/>
        </w:rPr>
        <w:t>καὶ τὸ δυσκατα</w:t>
      </w:r>
      <w:r>
        <w:rPr>
          <w:rStyle w:val="Dfinition"/>
        </w:rPr>
        <w:t>¬</w:t>
        <w:br/>
      </w:r>
      <w:r>
        <w:rPr>
          <w:rStyle w:val="GrcARELIRE"/>
        </w:rPr>
        <w:t>μάγητον</w:t>
      </w:r>
      <w:r>
        <w:rPr>
          <w:rStyle w:val="Dfinition"/>
        </w:rPr>
        <w:t>, hoc est, eius vim indomitam atque insu¬</w:t>
        <w:br/>
        <w:t>perabilem, designarent. Aristot. tamen proble¬</w:t>
        <w:br/>
        <w:t>matum sectione 30. scripsit Herculem reuera eo</w:t>
        <w:br/>
        <w:t>morbo laborasse. Sunt autem qui eo nomine</w:t>
        <w:br/>
        <w:t xml:space="preserve">apud Hippocratem </w:t>
      </w:r>
      <w:r>
        <w:rPr>
          <w:rStyle w:val="GrcARELIRE"/>
        </w:rPr>
        <w:t>τὴν μανίαν</w:t>
      </w:r>
      <w:r>
        <w:rPr>
          <w:rStyle w:val="Dfinition"/>
        </w:rPr>
        <w:t xml:space="preserve"> interpretentur,</w:t>
        <w:br/>
        <w:t>quod eo morbi genere Hercules è priscis Heroi¬</w:t>
        <w:br/>
        <w:t>bus solus laborasse dicatur. Aretaeus etiam ele¬</w:t>
        <w:br/>
        <w:t>phantiasim Herculeum morbum dictam fuisse à</w:t>
        <w:br/>
        <w:t>veteribus prodidit, quod vehemens magnaque</w:t>
        <w:br/>
        <w:t>sit, &amp; nullo remedio superari possit.</w:t>
        <w:br/>
      </w:r>
      <w:r>
        <w:rPr>
          <w:rStyle w:val="Orth"/>
        </w:rPr>
        <w:t>Ἡράκλεια</w:t>
      </w:r>
      <w:r>
        <w:rPr>
          <w:rStyle w:val="Dfinition"/>
        </w:rPr>
        <w:t xml:space="preserve">. sic dicta fuit à plaerisque </w:t>
      </w:r>
      <w:r>
        <w:rPr>
          <w:rStyle w:val="GrcARELIRE"/>
        </w:rPr>
        <w:t>ἡ ἐλέίν</w:t>
      </w:r>
      <w:r>
        <w:rPr>
          <w:rStyle w:val="Dfinition"/>
        </w:rPr>
        <w:t>: &amp; à qui¬</w:t>
        <w:br/>
        <w:t xml:space="preserve">busdam </w:t>
      </w:r>
      <w:r>
        <w:rPr>
          <w:rStyle w:val="GrcARELIRE"/>
        </w:rPr>
        <w:t>ἡ σιηρί τις</w:t>
      </w:r>
      <w:r>
        <w:rPr>
          <w:rStyle w:val="Dfinition"/>
        </w:rPr>
        <w:t>, vt habetur apud Diosc.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nullis </w:t>
      </w:r>
      <w:r>
        <w:rPr>
          <w:rStyle w:val="GrcARELIRE"/>
        </w:rPr>
        <w:t>ἡράκλειαν</w:t>
      </w:r>
      <w:r>
        <w:rPr>
          <w:rStyle w:val="Dfinition"/>
        </w:rPr>
        <w:t xml:space="preserve"> nominari tradit l. 3. c. 158.</w:t>
        <w:br/>
      </w:r>
      <w:r>
        <w:rPr>
          <w:rStyle w:val="Orth"/>
        </w:rPr>
        <w:t>Ἡράκλειον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ἀβρίτονι</w:t>
      </w:r>
      <w:r>
        <w:rPr>
          <w:rStyle w:val="Dfinition"/>
        </w:rPr>
        <w:t>, vt</w:t>
        <w:br/>
        <w:t xml:space="preserve">habetur apud Dioscoridem. </w:t>
      </w:r>
      <w:r>
        <w:rPr>
          <w:rStyle w:val="Dfinition"/>
          <w:lang w:val="it-IT"/>
        </w:rPr>
        <w:t>Fortasse ab Hera¬</w:t>
        <w:br/>
        <w:t>clea Ponti ciuitate, in qua, totoque eius agro,</w:t>
        <w:br/>
        <w:t>abrotonum plurimum atque probatissimum</w:t>
        <w:br/>
        <w:t>nascitur.</w:t>
        <w:br/>
      </w:r>
      <w:r>
        <w:rPr>
          <w:rStyle w:val="Orth"/>
        </w:rPr>
        <w:t>Ἡράκλαιον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ἄμμα</w:t>
      </w:r>
      <w:r>
        <w:rPr>
          <w:rStyle w:val="Dfinition"/>
          <w:lang w:val="it-IT"/>
        </w:rPr>
        <w:t>. Herculeum vinculum describit Ori¬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bas. &amp; </w:t>
      </w:r>
      <w:r>
        <w:rPr>
          <w:rStyle w:val="GrcARELIRE"/>
        </w:rPr>
        <w:t>ἡρακλειωτικὸν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ἄυμα</w:t>
      </w:r>
      <w:r>
        <w:rPr>
          <w:rStyle w:val="Dfinition"/>
          <w:lang w:val="it-IT"/>
        </w:rPr>
        <w:t xml:space="preserve"> de quo Athenagoras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apologia.</w:t>
        <w:br/>
      </w:r>
      <w:r>
        <w:rPr>
          <w:rStyle w:val="Orth"/>
        </w:rPr>
        <w:t>Ἡράκλειον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κολλούριον</w:t>
      </w:r>
      <w:r>
        <w:rPr>
          <w:rStyle w:val="Dfinition"/>
          <w:lang w:val="it-IT"/>
        </w:rPr>
        <w:t>. Collyrium à Tralliano sic voca¬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tum describitur l. 2. c. 5. oculorum cauis vlceri¬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bus conueniens.</w:t>
        <w:br/>
      </w:r>
      <w:r>
        <w:rPr>
          <w:rStyle w:val="Orth"/>
        </w:rPr>
        <w:t>Ἡράκλειος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λίθος</w:t>
      </w:r>
      <w:r>
        <w:rPr>
          <w:rStyle w:val="Dfinition"/>
          <w:lang w:val="it-IT"/>
        </w:rPr>
        <w:t xml:space="preserve">. lapis qui &amp; </w:t>
      </w:r>
      <w:r>
        <w:rPr>
          <w:rStyle w:val="GrcARELIRE"/>
        </w:rPr>
        <w:t>μαγνῆτις</w:t>
      </w:r>
      <w:r>
        <w:rPr>
          <w:rStyle w:val="Dfinition"/>
          <w:lang w:val="it-IT"/>
        </w:rPr>
        <w:t xml:space="preserve"> dicitur.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Ab alijs vocatus sideritis teste Plin. lib. 36.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cap. 16. Hesych. tamen negat </w:t>
      </w:r>
      <w:r>
        <w:rPr>
          <w:rStyle w:val="GrcARELIRE"/>
        </w:rPr>
        <w:t>ἡρακλείαν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  <w:lang w:val="it-IT"/>
        </w:rPr>
        <w:t xml:space="preserve"> &amp;</w:t>
        <w:br/>
      </w:r>
      <w:r>
        <w:rPr>
          <w:rStyle w:val="GrcARELIRE"/>
        </w:rPr>
        <w:t>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μαγνῆτιν</w:t>
      </w:r>
      <w:r>
        <w:rPr>
          <w:rStyle w:val="Dfinition"/>
          <w:lang w:val="it-IT"/>
        </w:rPr>
        <w:t xml:space="preserve"> esse eandem, &amp; à Sophocle </w:t>
      </w:r>
      <w:r>
        <w:rPr>
          <w:rStyle w:val="GrcARELIRE"/>
        </w:rPr>
        <w:t>λυδαν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nominari dicens, id est lydium lapidem, quia He¬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racleę vrbe Lydiaca reperiatur vnde &amp; </w:t>
      </w:r>
      <w:r>
        <w:rPr>
          <w:rStyle w:val="GrcARELIRE"/>
        </w:rPr>
        <w:t>ἡρακλεῶν</w:t>
      </w:r>
      <w:r>
        <w:rPr>
          <w:rStyle w:val="Dfinition"/>
          <w:lang w:val="it-IT"/>
        </w:rPr>
        <w:t>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λίθον</w:t>
      </w:r>
      <w:r>
        <w:rPr>
          <w:rStyle w:val="Dfinition"/>
          <w:lang w:val="it-IT"/>
        </w:rPr>
        <w:t xml:space="preserve"> vocari; Theophr. sane, Heracleo &amp; Ly¬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dio lapidi eandem vim tribuit probandi videlicet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auri, vnde indicem Ouidius appellat; hanc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magneti vim Euripides ascribit: itaque non vi¬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detur absurdum dicere heracleum &amp; magnetem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lapidem, vel saltem eadem vi pollere, attrahen¬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 videlicet ferri &amp; auri argentique probandi.</w:t>
        <w:br/>
      </w:r>
      <w:r>
        <w:rPr>
          <w:rStyle w:val="Orth"/>
        </w:rPr>
        <w:t>Ἡράκλειον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πάθις</w:t>
      </w:r>
      <w:r>
        <w:rPr>
          <w:rStyle w:val="Dfinition"/>
          <w:lang w:val="it-IT"/>
        </w:rPr>
        <w:t xml:space="preserve">. morbus Herculeus, vide </w:t>
      </w:r>
      <w:r>
        <w:rPr>
          <w:rStyle w:val="Ref"/>
        </w:rPr>
        <w:t>ἡρακλεία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νόσος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Ἡρακλεία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μήκων</w:t>
      </w:r>
      <w:r>
        <w:rPr>
          <w:rStyle w:val="Dfinition"/>
          <w:lang w:val="it-IT"/>
        </w:rPr>
        <w:t>. Herculeum papauer cuius meminit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Theoph. histor. plant. l. 9. c. 13.</w:t>
        <w:br/>
      </w:r>
      <w:r>
        <w:rPr>
          <w:rStyle w:val="Orth"/>
        </w:rPr>
        <w:t>Ἡρόκλειον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παύακες</w:t>
      </w:r>
      <w:r>
        <w:rPr>
          <w:rStyle w:val="Dfinition"/>
          <w:lang w:val="it-IT"/>
        </w:rPr>
        <w:t>. herbae nomen ex panacis genere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ab Hercule inuenti, quod vocant nonnulli ori¬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ganum heracleoticum syluestre, quoniam est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origano simile, teste Plin. l. 25. c. 4. vide &amp; cun¬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dem l. 26. c. 14. &amp; l. 20. c. 17. &amp; Theophr. histor.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plant. l. 9. c. 12.</w:t>
        <w:br/>
      </w:r>
      <w:r>
        <w:rPr>
          <w:rStyle w:val="GrcARELIRE"/>
        </w:rPr>
        <w:t>τρσκλέίοις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ἑηρὶν</w:t>
      </w:r>
      <w:r>
        <w:rPr>
          <w:rStyle w:val="Dfinition"/>
          <w:lang w:val="it-IT"/>
        </w:rPr>
        <w:t>. medicamenti nomen siccantis, &amp;</w:t>
        <w:br/>
        <w:t>carnem quae supercrescit exedentis. recipit au¬</w:t>
        <w:br/>
        <w:t>tem squammae aeris, misyos, chalcitidis vstae, atra¬</w:t>
        <w:br/>
        <w:t>menti sutorij, aluminis scissi aequas portiones, vt</w:t>
        <w:br/>
        <w:t>efert Aetius.</w:t>
        <w:br/>
      </w:r>
      <w:r>
        <w:rPr>
          <w:rStyle w:val="Orth"/>
        </w:rPr>
        <w:t>Ἡρακλῆς</w:t>
      </w:r>
      <w:r>
        <w:rPr>
          <w:rStyle w:val="Dfinition"/>
          <w:lang w:val="it-IT"/>
        </w:rPr>
        <w:t>. nomen collyrij fistularis, &amp; quod aegilo¬</w:t>
        <w:br/>
        <w:t>pas radicitus tollere dicitur. Descriptio eius ha¬</w:t>
        <w:br/>
        <w:t>betur apud Aetium lib. 14. c. 55.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Lib. 4. c. 33. </w:t>
      </w:r>
      <w:r>
        <w:rPr>
          <w:rStyle w:val="Dfinition"/>
          <w:lang w:val="fr-FR"/>
        </w:rPr>
        <w:t xml:space="preserve">&amp; 35. qui &amp;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λιθόσπερμον</w:t>
      </w:r>
      <w:r>
        <w:rPr>
          <w:rStyle w:val="Dfinition"/>
          <w:lang w:val="fr-FR"/>
        </w:rPr>
        <w:t xml:space="preserve"> à non¬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sanguinis eruptiones vtilis describitur à Gal. 5.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&amp; </w:t>
      </w:r>
      <w:r>
        <w:rPr>
          <w:rStyle w:val="GrcARELIRE"/>
        </w:rPr>
        <w:t>ἡρακλῆς</w:t>
      </w:r>
      <w:r>
        <w:rPr>
          <w:rStyle w:val="Dfinition"/>
          <w:lang w:val="fr-FR"/>
        </w:rPr>
        <w:t xml:space="preserve"> aridi medicamenti nomen ad</w:t>
        <w:br/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fr-FR"/>
        </w:rPr>
        <w:t>. cap. vltimo.</w:t>
        <w:br/>
      </w:r>
      <w:r>
        <w:rPr>
          <w:rStyle w:val="Orth"/>
        </w:rPr>
        <w:t>Ἡράνθιμον</w:t>
      </w:r>
      <w:r>
        <w:rPr>
          <w:rStyle w:val="Dfinition"/>
          <w:lang w:val="fr-FR"/>
        </w:rPr>
        <w:t>. est genus anthemidis ad calculos effica¬</w:t>
        <w:br/>
        <w:t>cissimum. florem habet purpureum: cuius am¬</w:t>
        <w:br/>
        <w:t>plitudo maiuscula est.</w:t>
        <w:br/>
      </w:r>
      <w:r>
        <w:rPr>
          <w:rStyle w:val="Orth"/>
        </w:rPr>
        <w:t>Ἡραγνίωκεν</w:t>
      </w:r>
      <w:r>
        <w:rPr>
          <w:rStyle w:val="Dfinition"/>
          <w:lang w:val="fr-FR"/>
        </w:rPr>
        <w:t>. tenuibus &amp; multis venulis instar</w:t>
        <w:br/>
        <w:t>telae aranearum implicauit, apud Hippocr.</w:t>
        <w:br/>
      </w:r>
      <w:r>
        <w:rPr>
          <w:rStyle w:val="Orth"/>
        </w:rPr>
        <w:t>Ἠρκησεν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ἐσοήθησεν</w:t>
      </w:r>
      <w:r>
        <w:rPr>
          <w:rStyle w:val="Dfinition"/>
          <w:lang w:val="fr-FR"/>
        </w:rPr>
        <w:t>, apud Hippocrat. vt annotauit</w:t>
        <w:br/>
        <w:t>Erotianus: hoc est, profuit &amp; auxilium tulit.</w:t>
        <w:br/>
      </w:r>
      <w:r>
        <w:rPr>
          <w:rStyle w:val="Orth"/>
        </w:rPr>
        <w:t>Ἡρεμαῖον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πῦρ</w:t>
      </w:r>
      <w:r>
        <w:rPr>
          <w:rStyle w:val="Dfinition"/>
          <w:lang w:val="fr-FR"/>
        </w:rPr>
        <w:t>. tranquillus &amp; quietus ignis, de febre.</w:t>
        <w:br/>
        <w:t xml:space="preserve">lenta apud Hippocr. 1. </w:t>
      </w:r>
      <w:r>
        <w:rPr>
          <w:rStyle w:val="GrcARELIRE"/>
        </w:rPr>
        <w:t>γ</w:t>
      </w:r>
      <w:r>
        <w:rPr>
          <w:rStyle w:val="Dfinition"/>
          <w:lang w:val="fr-FR"/>
        </w:rPr>
        <w:t>u</w:t>
      </w:r>
      <w:r>
        <w:rPr>
          <w:rStyle w:val="GrcARELIRE"/>
        </w:rPr>
        <w:t>νακ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Ἡρμάσθα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ἐρηρεῖθαι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ἡρμνθαι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σηρίχθαι</w:t>
      </w:r>
      <w:r>
        <w:rPr>
          <w:rStyle w:val="Dfinition"/>
          <w:lang w:val="fr-FR"/>
        </w:rPr>
        <w:t>. fimatum in¬</w:t>
        <w:br/>
        <w:t>nixumque esse vel aptatum, apud Hippocrat. sic</w:t>
        <w:br/>
        <w:t xml:space="preserve">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ἐρμάτων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τουτέστι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ἐρεισμάτων</w:t>
      </w:r>
      <w:r>
        <w:rPr>
          <w:rStyle w:val="Dfinition"/>
          <w:lang w:val="fr-FR"/>
        </w:rPr>
        <w:t>: quo</w:t>
        <w:br/>
        <w:t xml:space="preserve">nomine Homerus vsus est Iliad. </w:t>
      </w:r>
      <w:r>
        <w:rPr>
          <w:rStyle w:val="GrcARELIRE"/>
        </w:rPr>
        <w:t>β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δἡρεν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ἔρ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μᾶτα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νηῶν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Ἡρυατισμένη</w:t>
      </w:r>
      <w:r>
        <w:rPr>
          <w:rStyle w:val="Dfinition"/>
          <w:lang w:val="fr-FR"/>
        </w:rPr>
        <w:t xml:space="preserve">. firmata, subnixa. Dicitur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ἐρματί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ζεσθαι</w:t>
      </w:r>
      <w:r>
        <w:rPr>
          <w:rStyle w:val="Dfinition"/>
          <w:lang w:val="fr-FR"/>
        </w:rPr>
        <w:t xml:space="preserve">, quod &amp; </w:t>
      </w:r>
      <w:r>
        <w:rPr>
          <w:rStyle w:val="GrcARELIRE"/>
        </w:rPr>
        <w:t>ἐρμάζεσθαι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Ἡειγερων</w:t>
      </w:r>
      <w:r>
        <w:rPr>
          <w:rStyle w:val="Dfinition"/>
          <w:lang w:val="fr-FR"/>
        </w:rPr>
        <w:t>. senecio, herba est cauliculo cubitali, subru¬</w:t>
        <w:br/>
        <w:t>bro, folijs continuis, per extremitates erucae mo¬</w:t>
        <w:br/>
        <w:t>do diuisis, sed minoribus multo. luteis floribus,</w:t>
        <w:br/>
        <w:t>qui celeriter dissecti vanescunt in pappos. No¬</w:t>
        <w:br/>
        <w:t>men sibi vendicauit, quod flores capillorum ritu</w:t>
        <w:br/>
        <w:t>canescant, radice superuacua. Nascitur maxime</w:t>
        <w:br/>
        <w:t>in macerijs &amp; circum oppida. Facultatem mi¬</w:t>
        <w:br/>
        <w:t>stam habet refrigerandi &amp; modice digerendi.</w:t>
        <w:br/>
      </w:r>
      <w:r>
        <w:rPr>
          <w:rStyle w:val="Orth"/>
        </w:rPr>
        <w:t>Ἡριγένιον</w:t>
      </w:r>
      <w:r>
        <w:rPr>
          <w:rStyle w:val="Dfinition"/>
          <w:lang w:val="fr-FR"/>
        </w:rPr>
        <w:t>. dictum fuisse à quibusdam eo nomine?</w:t>
        <w:br/>
      </w:r>
      <w:r>
        <w:rPr>
          <w:rStyle w:val="GrcARELIRE"/>
        </w:rPr>
        <w:t>πριστερεῶνα</w:t>
      </w:r>
      <w:r>
        <w:rPr>
          <w:rStyle w:val="Dfinition"/>
          <w:lang w:val="fr-FR"/>
        </w:rPr>
        <w:t>, habetur apud Diosc.</w:t>
        <w:br/>
      </w:r>
      <w:r>
        <w:rPr>
          <w:rStyle w:val="Orth"/>
        </w:rPr>
        <w:t>Ἡρύγγη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br/>
      </w:r>
      <w:r>
        <w:rPr>
          <w:rStyle w:val="Orth"/>
        </w:rPr>
        <w:t>Ἡρύγγιον</w:t>
      </w:r>
      <w:r>
        <w:rPr>
          <w:rStyle w:val="Dfinition"/>
          <w:lang w:val="fr-FR"/>
        </w:rPr>
        <w:t xml:space="preserve">. Eryngium herba est ex genere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ἀκανθορύ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λλων</w:t>
      </w:r>
      <w:r>
        <w:rPr>
          <w:rStyle w:val="Dfinition"/>
          <w:lang w:val="fr-FR"/>
        </w:rPr>
        <w:t xml:space="preserve"> id est quae aculeos habent teste Theoph. hist.</w:t>
        <w:br/>
        <w:t>plant. l. 6. c. 1. vbi i</w:t>
      </w:r>
      <w:r>
        <w:rPr>
          <w:rStyle w:val="GrcARELIRE"/>
        </w:rPr>
        <w:t>ρίγιον</w:t>
      </w:r>
      <w:r>
        <w:rPr>
          <w:rStyle w:val="Dfinition"/>
          <w:lang w:val="fr-FR"/>
        </w:rPr>
        <w:t xml:space="preserve"> scriptum est, apud He¬</w:t>
        <w:br/>
        <w:t xml:space="preserve">sych. vero </w:t>
      </w:r>
      <w:r>
        <w:rPr>
          <w:rStyle w:val="GrcARELIRE"/>
        </w:rPr>
        <w:t>ἡριγένειον</w:t>
      </w:r>
      <w:r>
        <w:rPr>
          <w:rStyle w:val="Dfinition"/>
          <w:lang w:val="fr-FR"/>
        </w:rPr>
        <w:t xml:space="preserve">: Dioscor. quoque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ἀκαιθυν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  <w:t>s</w:t>
      </w:r>
      <w:r>
        <w:rPr>
          <w:rStyle w:val="GrcARELIRE"/>
        </w:rPr>
        <w:t>ῶν</w:t>
      </w:r>
      <w:r>
        <w:rPr>
          <w:rStyle w:val="Dfinition"/>
          <w:lang w:val="fr-FR"/>
        </w:rPr>
        <w:t xml:space="preserve"> esse dicit qui ipsum latius describit l. 3. c. 24.</w:t>
        <w:br/>
        <w:t>sic Plin. l. 22. c. 7. &amp; clara in primis aculeatarum.</w:t>
        <w:br/>
        <w:t>erynge est siue eryngion contra serpentes &amp; ve¬</w:t>
        <w:br/>
        <w:t xml:space="preserve">nenata omnia nascens, alio nomine </w:t>
      </w:r>
      <w:r>
        <w:rPr>
          <w:rStyle w:val="GrcARELIRE"/>
        </w:rPr>
        <w:t>μὑράκανθαν</w:t>
      </w:r>
      <w:r>
        <w:rPr>
          <w:rStyle w:val="Dfinition"/>
          <w:lang w:val="fr-FR"/>
        </w:rPr>
        <w:t xml:space="preserve"> a</w:t>
        <w:br/>
        <w:t>dici aiunt, vt pote quod habeat folia aculeata &amp;</w:t>
        <w:br/>
        <w:t xml:space="preserve">spinosa simul ac </w:t>
      </w:r>
      <w:r>
        <w:rPr>
          <w:rStyle w:val="GrcARELIRE"/>
        </w:rPr>
        <w:t>αρωματίζοντα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τῇγένσει</w:t>
      </w:r>
      <w:r>
        <w:rPr>
          <w:rStyle w:val="Dfinition"/>
          <w:lang w:val="fr-FR"/>
        </w:rPr>
        <w:t xml:space="preserve"> gustu aro¬</w:t>
        <w:br/>
        <w:t xml:space="preserve">matica, ad haec radicem quoque </w:t>
      </w:r>
      <w:r>
        <w:rPr>
          <w:rStyle w:val="GrcARELIRE"/>
        </w:rPr>
        <w:t>ἀνώδη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αρωμαηζιν</w:t>
      </w:r>
      <w:r>
        <w:rPr>
          <w:rStyle w:val="Dfinition"/>
          <w:lang w:val="fr-FR"/>
        </w:rPr>
        <w:br/>
      </w:r>
      <w:r>
        <w:rPr>
          <w:rStyle w:val="GrcARELIRE"/>
        </w:rPr>
        <w:t>σὰν</w:t>
      </w:r>
      <w:r>
        <w:rPr>
          <w:rStyle w:val="Dfinition"/>
          <w:lang w:val="fr-FR"/>
        </w:rPr>
        <w:t xml:space="preserve"> vt eam ob rem non immerito vnguentis ex¬</w:t>
        <w:br/>
        <w:t>petatur. Trium porro generum esse dicitur ma¬</w:t>
        <w:br/>
        <w:t>rinum montanum &amp; vulgare; quod vulgare al¬</w:t>
        <w:br/>
        <w:t>bum esse ferunt &amp; à multitudine capitulorum hor¬</w:t>
        <w:br/>
        <w:t>rentium spinis Centum capita vocari Latinis; Ni¬</w:t>
        <w:br/>
        <w:t xml:space="preserve">cander </w:t>
      </w:r>
      <w:r>
        <w:rPr>
          <w:rStyle w:val="GrcARELIRE"/>
        </w:rPr>
        <w:t>λευκάδα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ἄρυγγον</w:t>
      </w:r>
      <w:r>
        <w:rPr>
          <w:rStyle w:val="Dfinition"/>
          <w:lang w:val="fr-FR"/>
        </w:rPr>
        <w:t xml:space="preserve"> appellat in Theriacis vbi.</w:t>
        <w:br/>
        <w:t xml:space="preserve">nota </w:t>
      </w:r>
      <w:r>
        <w:rPr>
          <w:rStyle w:val="GrcARELIRE"/>
        </w:rPr>
        <w:t>ἄρυγγον</w:t>
      </w:r>
      <w:r>
        <w:rPr>
          <w:rStyle w:val="Dfinition"/>
          <w:lang w:val="fr-FR"/>
        </w:rPr>
        <w:t xml:space="preserve"> ab eo appellari non </w:t>
      </w:r>
      <w:r>
        <w:rPr>
          <w:rStyle w:val="GrcARELIRE"/>
        </w:rPr>
        <w:t>ἡρύγγιον</w:t>
      </w:r>
      <w:r>
        <w:rPr>
          <w:rStyle w:val="Dfinition"/>
          <w:lang w:val="fr-FR"/>
        </w:rPr>
        <w:t xml:space="preserve"> vel </w:t>
      </w:r>
      <w:r>
        <w:rPr>
          <w:rStyle w:val="GrcARELIRE"/>
        </w:rPr>
        <w:t>ἡρύγγη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ὶ</w:t>
      </w:r>
      <w:r>
        <w:rPr>
          <w:rStyle w:val="Dfinition"/>
          <w:lang w:val="fr-FR"/>
        </w:rPr>
        <w:br/>
        <w:t>quibus in locis annotat quoque Scholiast. ius¬</w:t>
        <w:br/>
      </w:r>
      <w:r>
        <w:rPr>
          <w:rStyle w:val="GrcARELIRE"/>
        </w:rPr>
        <w:t>γον</w:t>
      </w:r>
      <w:r>
        <w:rPr>
          <w:rStyle w:val="Dfinition"/>
          <w:lang w:val="fr-FR"/>
        </w:rPr>
        <w:t xml:space="preserve"> esse </w:t>
      </w:r>
      <w:r>
        <w:rPr>
          <w:rStyle w:val="GrcARELIRE"/>
        </w:rPr>
        <w:t>λάγανον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ἀκανθώδις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βοτάνην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φύλλα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ἀκω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θώδη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ἔχησταν</w:t>
      </w:r>
      <w:r>
        <w:rPr>
          <w:rStyle w:val="Dfinition"/>
          <w:lang w:val="fr-FR"/>
        </w:rPr>
        <w:t xml:space="preserve">: Hesych. vero </w:t>
      </w:r>
      <w:r>
        <w:rPr>
          <w:rStyle w:val="GrcARELIRE"/>
        </w:rPr>
        <w:t>ἀρύγγιον</w:t>
      </w:r>
      <w:r>
        <w:rPr>
          <w:rStyle w:val="Dfinition"/>
          <w:lang w:val="fr-FR"/>
        </w:rPr>
        <w:t xml:space="preserve"> esse dicit </w:t>
      </w:r>
      <w:r>
        <w:rPr>
          <w:rStyle w:val="GrcARELIRE"/>
        </w:rPr>
        <w:t>λέπτν</w:t>
      </w:r>
      <w:r>
        <w:rPr>
          <w:rStyle w:val="Dfinition"/>
          <w:lang w:val="fr-FR"/>
        </w:rPr>
        <w:t xml:space="preserve"> a</w:t>
        <w:br/>
      </w:r>
      <w:r>
        <w:rPr>
          <w:rStyle w:val="GrcARELIRE"/>
        </w:rPr>
        <w:t>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κάρρος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ἀκανθώδις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ὃ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σορὸς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εἰώθασιν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ἐπη</w:t>
      </w:r>
      <w:r>
        <w:rPr>
          <w:rStyle w:val="Dfinition"/>
          <w:lang w:val="fr-FR"/>
        </w:rPr>
        <w:t>¬</w:t>
        <w:br/>
      </w:r>
      <w:r>
        <w:rPr>
          <w:rStyle w:val="GrcARELIRE"/>
        </w:rPr>
        <w:t>θέναι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σίτου</w:t>
      </w:r>
      <w:r>
        <w:rPr>
          <w:rStyle w:val="Dfinition"/>
          <w:lang w:val="fr-FR"/>
        </w:rPr>
        <w:t>, forsitan vt mures &amp; auiculae spinosis a</w:t>
        <w:br/>
        <w:t>aculeatisque folijs ipsius inde arceantur: Rursum.</w:t>
        <w:br/>
        <w:t xml:space="preserve">Scholiastes Nicandri, Nicandri </w:t>
      </w:r>
      <w:r>
        <w:rPr>
          <w:rStyle w:val="GrcARELIRE"/>
        </w:rPr>
        <w:t>ἄρυγγον</w:t>
      </w:r>
      <w:r>
        <w:rPr>
          <w:rStyle w:val="Dfinition"/>
          <w:lang w:val="fr-FR"/>
        </w:rPr>
        <w:t xml:space="preserve"> &amp; i</w:t>
      </w:r>
      <w:r>
        <w:rPr>
          <w:rStyle w:val="GrcARELIRE"/>
        </w:rPr>
        <w:t>ρυηον</w:t>
      </w:r>
      <w:r>
        <w:rPr>
          <w:rStyle w:val="Dfinition"/>
          <w:lang w:val="fr-FR"/>
        </w:rPr>
        <w:t xml:space="preserve"> ¬</w:t>
        <w:br/>
        <w:t>Aristotelis idem esse censet, Aristotelis inquam.</w:t>
        <w:br/>
        <w:t xml:space="preserve">de quo haec scribit hist. anim. l. 9. c. 3. </w:t>
      </w:r>
      <w:r>
        <w:rPr>
          <w:rStyle w:val="GrcARELIRE"/>
        </w:rPr>
        <w:t>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αἰγῶν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ὅτω</w:t>
      </w:r>
      <w:r>
        <w:rPr>
          <w:rStyle w:val="Dfinition"/>
          <w:lang w:val="fr-FR"/>
        </w:rPr>
        <w:br/>
      </w:r>
      <w:r>
        <w:rPr>
          <w:rStyle w:val="GrcARELIRE"/>
        </w:rPr>
        <w:t>τις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λάβηται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ἄκρον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ἡρύγγου</w:t>
      </w:r>
      <w:r>
        <w:rPr>
          <w:rStyle w:val="Dfinition"/>
          <w:lang w:val="fr-FR"/>
        </w:rPr>
        <w:t>(</w:t>
      </w:r>
      <w:r>
        <w:rPr>
          <w:rStyle w:val="GrcARELIRE"/>
        </w:rPr>
        <w:t>σαὶ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τοὶξ</w:t>
      </w:r>
      <w:r>
        <w:rPr>
          <w:rStyle w:val="Dfinition"/>
          <w:lang w:val="fr-FR"/>
        </w:rPr>
        <w:t xml:space="preserve">) </w:t>
      </w:r>
      <w:r>
        <w:rPr>
          <w:rStyle w:val="GrcARELIRE"/>
        </w:rPr>
        <w:t>ἀ</w:t>
      </w:r>
      <w:r>
        <w:rPr>
          <w:rStyle w:val="Dfinition"/>
          <w:lang w:val="fr-FR"/>
        </w:rPr>
        <w:br/>
      </w:r>
      <w:r>
        <w:rPr>
          <w:rStyle w:val="GrcARELIRE"/>
        </w:rPr>
        <w:t>ἄλλαι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ἐστάσιν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ὥτν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μεμωραμμέναι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βλέπουσιν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ἐκεὶνν</w:t>
      </w:r>
      <w:r>
        <w:rPr>
          <w:rStyle w:val="Dfinition"/>
          <w:lang w:val="fr-FR"/>
        </w:rPr>
        <w:br/>
        <w:t>id est caprarum ex grege si quis vnam villo men¬</w:t>
        <w:br/>
        <w:t>to dependente quem aruncum vocant, appre¬</w:t>
        <w:br/>
        <w:t>henderit, caeterae stant velut stupidae, suos in</w:t>
        <w:br/>
        <w:t>vnam illam oculos conijcientes; sed fallitur non</w:t>
        <w:br/>
        <w:t>enim herbam ibi ab Aristotele intelligi, sed villum.</w:t>
        <w:br/>
        <w:t>quemdam caprarum satis clare indicant verba illa a</w:t>
        <w:br/>
      </w:r>
      <w:r>
        <w:rPr>
          <w:rStyle w:val="GrcARELIRE"/>
        </w:rPr>
        <w:t>ὅταν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μὲας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λάβηται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ἄκρον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ἡρύγγου</w:t>
      </w:r>
      <w:r>
        <w:rPr>
          <w:rStyle w:val="Dfinition"/>
          <w:lang w:val="fr-FR"/>
        </w:rPr>
        <w:t xml:space="preserve">, &amp; haec, </w:t>
      </w:r>
      <w:r>
        <w:rPr>
          <w:rStyle w:val="GrcARELIRE"/>
        </w:rPr>
        <w:t>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 xml:space="preserve"> .</w:t>
        <w:br/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θεὶξ</w:t>
      </w:r>
      <w:r>
        <w:rPr>
          <w:rStyle w:val="Dfinition"/>
          <w:lang w:val="fr-FR"/>
        </w:rPr>
        <w:t>, vnde &amp; Plin. lib. 8. c. 50. dependet om¬</w:t>
        <w:br/>
        <w:t>nium mento villus quem aruncum vocant, hoc</w:t>
        <w:br/>
        <w:t>si quis apprehensam ex grege vnam trahat caete</w:t>
        <w:br/>
        <w:t xml:space="preserve">rae stupentes spectant, vt </w:t>
      </w:r>
      <w:r>
        <w:rPr>
          <w:rStyle w:val="GrcARELIRE"/>
        </w:rPr>
        <w:t>ἄρυγγας</w:t>
      </w:r>
      <w:r>
        <w:rPr>
          <w:rStyle w:val="Dfinition"/>
          <w:lang w:val="fr-FR"/>
        </w:rPr>
        <w:t xml:space="preserve"> sit quas Martialis.</w:t>
        <w:br/>
        <w:t>vocat barbas, incanaque menta Cinyphij, vete¬</w:t>
        <w:br/>
        <w:t>1</w:t>
        <w:br/>
        <w:t>48</w:t>
      </w:r>
    </w:p>
    <w:p>
      <w:pPr>
        <w:pStyle w:val="Pb1"/>
        <w:numPr>
          <w:ilvl w:val="0"/>
          <w:numId w:val="2"/>
        </w:numPr>
        <w:rPr/>
      </w:pPr>
      <w:r>
        <w:rPr>
          <w:rStyle w:val="Dfinition"/>
        </w:rPr>
        <w:t>pb Desgorris</w:t>
      </w:r>
    </w:p>
    <w:p>
      <w:pPr>
        <w:pStyle w:val="Normal"/>
        <w:spacing w:before="0" w:after="200"/>
        <w:rPr/>
      </w:pPr>
      <w:r>
        <w:rPr>
          <w:rStyle w:val="Guillemetdegoris"/>
        </w:rPr>
        <w:t>„</w:t>
      </w:r>
      <w:r>
        <w:rPr>
          <w:rStyle w:val="Dfinition"/>
        </w:rPr>
        <w:t>res Latini spirillum authore Paulo &amp; Festo; ve¬</w:t>
        <w:br/>
      </w:r>
      <w:r>
        <w:rPr>
          <w:rStyle w:val="Guillemetdegoris"/>
        </w:rPr>
        <w:t>„</w:t>
      </w:r>
      <w:r>
        <w:rPr>
          <w:rStyle w:val="Dfinition"/>
        </w:rPr>
        <w:t>rumtamen &amp; Plin. loco citat. subiungit id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euenire cum quamdam herbam aliqua ex eis mo¬</w:t>
        <w:br/>
      </w:r>
      <w:r>
        <w:rPr>
          <w:rStyle w:val="Guillemetdegoris"/>
        </w:rPr>
        <w:t>„</w:t>
      </w:r>
      <w:r>
        <w:rPr>
          <w:rStyle w:val="Dfinition"/>
        </w:rPr>
        <w:t>morderit, cui opinioni etiam astipulatur Plu¬</w:t>
        <w:br/>
      </w:r>
      <w:r>
        <w:rPr>
          <w:rStyle w:val="Guillemetdegoris"/>
        </w:rPr>
        <w:t>"</w:t>
      </w:r>
      <w:r>
        <w:rPr>
          <w:rStyle w:val="Dfinition"/>
        </w:rPr>
        <w:t>tarch. sympos. lib. 7. probl. 2 &amp; in lib. de sera nu¬</w:t>
        <w:br/>
      </w:r>
      <w:r>
        <w:rPr>
          <w:rStyle w:val="Guillemetdegoris"/>
        </w:rPr>
        <w:t>„</w:t>
      </w:r>
      <w:r>
        <w:rPr>
          <w:rStyle w:val="Dfinition"/>
        </w:rPr>
        <w:t>minis vindicta, non itaque mirum Nicandri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quoque Scholiastem putasse Nicandri </w:t>
      </w:r>
      <w:r>
        <w:rPr>
          <w:rStyle w:val="GrcARELIRE"/>
        </w:rPr>
        <w:t>ἡρύγγῳ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hanc vim inesse, sed eam cum Aristoteles </w:t>
      </w:r>
      <w:r>
        <w:rPr>
          <w:rStyle w:val="GrcARELIRE"/>
        </w:rPr>
        <w:t>ἡρύγγῳ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confundere non debuit.</w:t>
        <w:br/>
      </w:r>
      <w:r>
        <w:rPr>
          <w:rStyle w:val="Guillemetdegoris"/>
        </w:rPr>
        <w:t>"</w:t>
      </w:r>
      <w:r>
        <w:rPr>
          <w:rStyle w:val="Dfinition"/>
        </w:rPr>
        <w:t>Porro quod ad eryngium herbam spectat, illa</w:t>
        <w:br/>
        <w:t>cum adoleuit, complures in ea ramulorum striae</w:t>
        <w:br/>
        <w:t>rubent, in quorum summitatibus globosa capi¬</w:t>
        <w:br/>
        <w:t>tula, durarum &amp; acutissimarum spinarum ambi¬</w:t>
        <w:br/>
        <w:t>tu stellatim circumuallantur. quorum color alias</w:t>
        <w:br/>
        <w:t>viridis, alias albus, interdum caeruleus inuenitur.</w:t>
        <w:br/>
      </w:r>
      <w:r>
        <w:rPr>
          <w:rStyle w:val="Dfinition"/>
          <w:lang w:val="it-IT"/>
        </w:rPr>
        <w:t>Radix oblonga, lata, foris nigra, interne candida,</w:t>
        <w:br/>
        <w:t>pollicis crassitudine, odorata: vulgus centum ca¬</w:t>
        <w:br/>
        <w:t>pita appellat. Calfacit modicum, sed valde sic¬</w:t>
        <w:br/>
        <w:t>cat. Meminit eryngij cuiusdam montani Aetius</w:t>
        <w:br/>
        <w:t>lib. 6. cap. 16. cui folia, inquit, angusta &amp; mino¬</w:t>
        <w:br/>
        <w:t>ra, flores autem aurei &amp; oculis similes.</w:t>
        <w:br/>
      </w:r>
      <w:r>
        <w:rPr>
          <w:rStyle w:val="Orth"/>
        </w:rPr>
        <w:t>Πμγιον</w:t>
      </w:r>
      <w:r>
        <w:rPr>
          <w:rStyle w:val="Dfinition"/>
          <w:lang w:val="fr-FR"/>
        </w:rPr>
        <w:t>. etiam à quibusdam dictam esse aloen, au¬</w:t>
        <w:br/>
        <w:t>thor est Dioscorides, forte à spinis quae sunt vtri¬</w:t>
        <w:br/>
        <w:t>que communes. In reliquis enim nullam prorsus</w:t>
        <w:br/>
        <w:t>similitudinem habent.</w:t>
        <w:br/>
      </w:r>
      <w:r>
        <w:rPr>
          <w:rStyle w:val="Orth"/>
        </w:rPr>
        <w:t>Ἡιωικὸν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πάθες</w:t>
      </w:r>
      <w:r>
        <w:rPr>
          <w:rStyle w:val="Dfinition"/>
          <w:lang w:val="fr-FR"/>
        </w:rPr>
        <w:t>. affectio heroica melancholia di¬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tur à Gellio noctium Attic. lib. 18. cap.</w:t>
        <w:br/>
        <w:t>97. cuius haec sunt verba: Scitote intempe¬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riem istam quae melancholia dicitur non paruis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necabiectis ingenijs accidere, </w:t>
      </w:r>
      <w:r>
        <w:rPr>
          <w:rStyle w:val="GrcARELIRE"/>
        </w:rPr>
        <w:t>ἀλλ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εἶναι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χεδὸν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</w:t>
      </w:r>
      <w:r>
        <w:rPr>
          <w:rStyle w:val="Dfinition"/>
          <w:lang w:val="fr-FR"/>
        </w:rPr>
        <w:br/>
      </w:r>
      <w:r>
        <w:rPr>
          <w:rStyle w:val="GrcARELIRE"/>
        </w:rPr>
        <w:t>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τοῦτο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ἡρωικὸν</w:t>
      </w:r>
      <w:r>
        <w:rPr>
          <w:rStyle w:val="Dfinition"/>
          <w:lang w:val="fr-FR"/>
        </w:rPr>
        <w:t>, &amp; veritates plerumque for¬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titer dicere, sed respectum non habere, </w:t>
      </w:r>
      <w:r>
        <w:rPr>
          <w:rStyle w:val="GrcARELIRE"/>
        </w:rPr>
        <w:t>μήτε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υ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μέτρου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πς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ἡθίσας</w:t>
      </w:r>
      <w:r>
        <w:rPr>
          <w:rStyle w:val="Dfinition"/>
          <w:lang w:val="fr-FR"/>
        </w:rPr>
        <w:t>. apud Hippocratem, teste Galeno: id</w:t>
        <w:br/>
        <w:t>est, Qui percolauit.</w:t>
        <w:br/>
      </w:r>
      <w:r>
        <w:rPr>
          <w:rStyle w:val="GrcARELIRE"/>
        </w:rPr>
        <w:t>ηη</w:t>
      </w:r>
      <w:r>
        <w:rPr>
          <w:rStyle w:val="Dfinition"/>
          <w:lang w:val="fr-FR"/>
        </w:rPr>
        <w:t>. quies. ocium. Est cessatio à motu. Ergo cum</w:t>
        <w:br/>
        <w:t>corpus aliquod ab ijs sub quibus ante fuit in nul¬</w:t>
        <w:br/>
        <w:t>loimmutatur, quiescere dicitur: vt si in aliquo</w:t>
        <w:br/>
        <w:t>abijs recedit, secundum illud id moueri. Itaque</w:t>
        <w:br/>
        <w:t>cum multis modis corpus à statu in quo erat re¬</w:t>
        <w:br/>
        <w:t>cedere possit, multisque modis moueri dicatur,</w:t>
        <w:br/>
        <w:t>totidem modis dicetur quiescere, vbi moueri</w:t>
        <w:br/>
        <w:t>desierit: neque enim quies aliud est quam mo¬</w:t>
        <w:br/>
        <w:t xml:space="preserve">tus priuatio. </w:t>
      </w:r>
      <w:r>
        <w:rPr>
          <w:rStyle w:val="Dfinition"/>
          <w:lang w:val="it-IT"/>
        </w:rPr>
        <w:t>Quare vt contrarium contrario,</w:t>
        <w:br/>
        <w:t>ita quies motui semper succedit, cuiuscumque</w:t>
        <w:br/>
        <w:t>generis motus ille sit qui praecesserit. Itaque cum</w:t>
        <w:br/>
        <w:t>omnis motus apud medicos genere duplex sit, in</w:t>
        <w:br/>
        <w:t>qualitate &amp; loco, vel ex ijs duobus compositus,</w:t>
        <w:br/>
        <w:t>patet quietem quoque geminam esse, &amp; sicut</w:t>
        <w:br/>
        <w:t>omnibus ijs motibus communis est prioris sta¬</w:t>
        <w:br/>
        <w:t>tus immutatio, ita è diuerso quietibus prioris sta¬</w:t>
        <w:br/>
        <w:t>tus conseruationem. Cumque natura certa qua¬</w:t>
        <w:br/>
        <w:t>dam contrariorum moderatione vitam nostram</w:t>
        <w:br/>
        <w:t>contineri voluerit, patet etiam quietem om¬</w:t>
        <w:br/>
        <w:t>nium quae in nobis mouentur, esse communem.</w:t>
        <w:br/>
        <w:t>Proinde factum est vt somnus (qui non est aliud</w:t>
        <w:br/>
        <w:t>quam facultatis animalis quies) vigilijs interpo¬</w:t>
        <w:br/>
        <w:t>neretur, interque vehementes corporis motus</w:t>
        <w:br/>
        <w:t>atque exercitationes, mediam quietem interue¬</w:t>
        <w:br/>
        <w:t>nire oporteat. Neque enim parua eius vis est in</w:t>
        <w:br/>
        <w:t>tuenda valetudine, vt quae spiritus instaurando,</w:t>
        <w:br/>
        <w:t>calorem natiuum augendo, &amp; lassitudinem tol¬</w:t>
        <w:br/>
        <w:t>lendo vitam retineat. Sed cum ea inter causas sa¬</w:t>
        <w:br/>
        <w:t>lubres censeatur, quarum recto vsu bene nobis</w:t>
        <w:br/>
        <w:t>est, deprauato autem male, modus quoque in</w:t>
        <w:br/>
        <w:t>ea non minus quam in omni motu tenendus est.</w:t>
        <w:br/>
      </w:r>
      <w:r>
        <w:rPr>
          <w:rStyle w:val="Dfinition"/>
          <w:lang w:val="fr-FR"/>
        </w:rPr>
        <w:t>Quies enim tum quae infra modum est, tum</w:t>
        <w:br/>
        <w:t>quae eum excedit, mala est. Ex quo patet om¬</w:t>
        <w:br/>
        <w:t>nem quietem in relatione dici ad suum motum,</w:t>
        <w:br/>
        <w:t>TO.</w:t>
        <w:br/>
        <w:t>vt quantus is fuerit, tantam quoque illam esse</w:t>
        <w:br/>
        <w:t xml:space="preserve">conueniat. </w:t>
      </w:r>
      <w:r>
        <w:rPr>
          <w:rStyle w:val="Dfinition"/>
          <w:lang w:val="it-IT"/>
        </w:rPr>
        <w:t>Quiete namque parciore refici cor¬</w:t>
        <w:br/>
        <w:t>pus nequit, immodica vero nimio redundat hu¬</w:t>
        <w:br/>
        <w:t>more, vel etiam (quod fieri posse Galenus com¬</w:t>
        <w:br/>
        <w:t xml:space="preserve">ment. 3. in lib. 7.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ἐπιδημ</w:t>
      </w:r>
      <w:r>
        <w:rPr>
          <w:rStyle w:val="Dfinition"/>
          <w:lang w:val="it-IT"/>
        </w:rPr>
        <w:t>. annotauit) interdum</w:t>
        <w:br/>
        <w:t>contabescit. Quorum quidem vtrumque non</w:t>
        <w:br/>
        <w:t>propria vi &amp; natura quietis, sed ex accidenti con¬</w:t>
        <w:br/>
        <w:t>tingit. Quies enim nihil reuera est, vti nec tene¬</w:t>
        <w:br/>
        <w:t>brae, nec caecitas, nec silentium, sed mera priua¬</w:t>
        <w:br/>
        <w:t>tio. Quamobrem nulla eius actio per se esse po¬</w:t>
        <w:br/>
        <w:t>test, sed ex accidenti tantum, quod vel incom¬</w:t>
        <w:br/>
        <w:t>moda nimiae exercitationis quiete &amp; remissione</w:t>
        <w:br/>
        <w:t>tempestiua declinentur, vel abundanti ocio exer¬</w:t>
        <w:br/>
        <w:t>citationis commodis priuemur &amp; tandem tor¬</w:t>
        <w:br/>
        <w:t xml:space="preserve">peamus. </w:t>
      </w:r>
      <w:r>
        <w:rPr>
          <w:rStyle w:val="Dfinition"/>
          <w:lang w:val="fr-FR"/>
        </w:rPr>
        <w:t>Itaque quies ex accidenti refrigerat &amp;</w:t>
        <w:br/>
        <w:t>humectat, corpus replet excrementis, neruos</w:t>
        <w:br/>
        <w:t>debilitat, effoeminat, omniumque partium actio¬</w:t>
        <w:br/>
        <w:t>nes deteriores reddit. Quamquam autem quies</w:t>
        <w:br/>
        <w:t>ex eorum genere videatur esse quae in nostra po¬</w:t>
        <w:br/>
        <w:t>testate posita sunt, attamen ita comparatum est</w:t>
        <w:br/>
        <w:t>à natura, vt inter duos motus contrarios eam</w:t>
        <w:br/>
        <w:t>mediam interponi necesse sit, quod non ferat</w:t>
        <w:br/>
        <w:t>contrariorum ratio, vt secum vniri continuari¬</w:t>
        <w:br/>
        <w:t xml:space="preserve">que possint. </w:t>
      </w:r>
      <w:r>
        <w:rPr>
          <w:rStyle w:val="Dfinition"/>
          <w:lang w:val="it-IT"/>
        </w:rPr>
        <w:t>Nam prius contrarium motum na¬</w:t>
        <w:br/>
        <w:t>tura ordiri non potest, quam priorem sedauerit:</w:t>
        <w:br/>
        <w:t>atqui sedare, subsistere est &amp; quiescere. Expri¬</w:t>
        <w:br/>
        <w:t>mit ergo necessitas quoddam esse tempus inter</w:t>
        <w:br/>
        <w:t>duos contrarios motus quo quies agatur. Id</w:t>
        <w:br/>
        <w:t>quod in pulsu (qui cordis &amp; arteriarum motus</w:t>
        <w:br/>
        <w:t>est) liquido obseruatur duobus motibus inter se</w:t>
        <w:br/>
        <w:t>contrarijs constante, quorum vterque quietem</w:t>
        <w:br/>
        <w:t>suam habet. Cum enim facta arteriae dilatatione</w:t>
        <w:br/>
        <w:t>facultas pulsifica non possit eam comprimere</w:t>
        <w:br/>
        <w:t>nisi à dilatando cessauerit, nec similiter absoluta</w:t>
        <w:br/>
        <w:t>arteriae contractione eam denuo explicare, nisi</w:t>
        <w:br/>
        <w:t>contrahendi finem fecerit, constat geminam esse</w:t>
        <w:br/>
        <w:t>in singulis pulsibus quietem, vnam post peractam</w:t>
        <w:br/>
        <w:t>diastolen quae externa siue supera alteram post</w:t>
        <w:br/>
        <w:t>systolen, quae interna quies siue inferior appella¬</w:t>
        <w:br/>
        <w:t>tur. Earum vtraque pars pulsus à medicis cense¬</w:t>
        <w:br/>
        <w:t>tur, non proprie quidem &amp; per se vt diastole at¬</w:t>
        <w:br/>
        <w:t>que systole, qui vere motus sunt, sed per acci¬</w:t>
        <w:br/>
        <w:t>dens potius, quod reuera nihil sint, sed cessatio</w:t>
        <w:br/>
        <w:t>tantum priuatioque motus. Conferunt tamen</w:t>
        <w:br/>
        <w:t>&amp; illae plurimum tum ad pulsuum cognitionem,</w:t>
        <w:br/>
        <w:t>tum ad praesagiendum ex pulsibus, sicut postea in</w:t>
        <w:br/>
        <w:t xml:space="preserve">explicatione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σρυ</w:t>
      </w:r>
      <w:r>
        <w:rPr>
          <w:rStyle w:val="Dfinition"/>
          <w:lang w:val="it-IT"/>
        </w:rPr>
        <w:t>s</w:t>
      </w:r>
      <w:r>
        <w:rPr>
          <w:rStyle w:val="GrcARELIRE"/>
        </w:rPr>
        <w:t>μοῦ</w:t>
      </w:r>
      <w:r>
        <w:rPr>
          <w:rStyle w:val="Dfinition"/>
          <w:lang w:val="it-IT"/>
        </w:rPr>
        <w:t xml:space="preserve"> dicemus.</w:t>
        <w:br/>
      </w:r>
      <w:r>
        <w:rPr>
          <w:rStyle w:val="Orth"/>
        </w:rPr>
        <w:t>Πριον</w:t>
      </w:r>
      <w:r>
        <w:rPr>
          <w:rStyle w:val="Dfinition"/>
          <w:lang w:val="it-IT"/>
        </w:rPr>
        <w:t xml:space="preserve">. Scholiastes Nicandri dici tradit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ἥπαρ</w:t>
      </w:r>
      <w:r>
        <w:rPr>
          <w:rStyle w:val="Dfinition"/>
          <w:lang w:val="it-IT"/>
        </w:rPr>
        <w:t>, &amp;</w:t>
        <w:br/>
      </w:r>
      <w:r>
        <w:rPr>
          <w:rStyle w:val="GrcARELIRE"/>
        </w:rPr>
        <w:t>ἄριον</w:t>
      </w:r>
      <w:r>
        <w:rPr>
          <w:rStyle w:val="Dfinition"/>
          <w:lang w:val="it-IT"/>
        </w:rPr>
        <w:t xml:space="preserve"> apud Trallianum vertit interpres sumina¬</w:t>
        <w:br/>
        <w:t>lem placentam: apud Galen. autem pannosam</w:t>
        <w:br/>
        <w:t xml:space="preserve">&amp; laceram vestem significare videtur vt cum </w:t>
      </w:r>
      <w:r>
        <w:rPr>
          <w:rStyle w:val="GrcARELIRE"/>
        </w:rPr>
        <w:t>ἔξη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τριασμένον</w:t>
      </w:r>
      <w:r>
        <w:rPr>
          <w:rStyle w:val="Dfinition"/>
          <w:lang w:val="it-IT"/>
        </w:rPr>
        <w:t xml:space="preserve"> apud Hippocr. esse dicit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ἡπρίυήθη</w:t>
      </w:r>
      <w:r>
        <w:rPr>
          <w:rStyle w:val="Dfinition"/>
          <w:lang w:val="it-IT"/>
        </w:rPr>
        <w:t>¬</w:t>
        <w:br/>
      </w:r>
      <w:r>
        <w:rPr>
          <w:rStyle w:val="GrcARELIRE"/>
        </w:rPr>
        <w:t>μένον</w:t>
      </w:r>
      <w:r>
        <w:rPr>
          <w:rStyle w:val="Dfinition"/>
          <w:lang w:val="it-IT"/>
        </w:rPr>
        <w:t>, percolatum &amp; transmissum per pannum.</w:t>
        <w:br/>
      </w:r>
      <w:r>
        <w:rPr>
          <w:rStyle w:val="Orth"/>
        </w:rPr>
        <w:t>Ἠχρον</w:t>
      </w:r>
      <w:r>
        <w:rPr>
          <w:rStyle w:val="Dfinition"/>
          <w:lang w:val="it-IT"/>
        </w:rPr>
        <w:t>. exponit proprie Galen. imum ventrem seu</w:t>
        <w:br/>
        <w:t>regionem imam ventris quae vmbilicum &amp; pu¬6</w:t>
        <w:br/>
        <w:t xml:space="preserve">denda interiacet; Sic &amp; Suidas vocat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εαὐ</w:t>
      </w:r>
      <w:r>
        <w:rPr>
          <w:rStyle w:val="Dfinition"/>
          <w:lang w:val="it-IT"/>
        </w:rPr>
        <w:br/>
      </w:r>
      <w:r>
        <w:rPr>
          <w:rStyle w:val="GrcARELIRE"/>
        </w:rPr>
        <w:t>ὁμραλὲν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μέρος</w:t>
      </w:r>
      <w:r>
        <w:rPr>
          <w:rStyle w:val="Dfinition"/>
          <w:lang w:val="it-IT"/>
        </w:rPr>
        <w:t xml:space="preserve">, vt &amp; Pollux li. 2. </w:t>
      </w:r>
      <w:r>
        <w:rPr>
          <w:rStyle w:val="GrcARELIRE"/>
        </w:rPr>
        <w:t>ἥτρον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ἀπογάστειον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vocari scribit omne illud quod sub vmbilico est ee</w:t>
        <w:br/>
        <w:t>vsque ad pilos, qui supra pudenda sunt, vt ideme</w:t>
        <w:br/>
        <w:t>sit quod è</w:t>
      </w:r>
      <w:r>
        <w:rPr>
          <w:rStyle w:val="GrcARELIRE"/>
        </w:rPr>
        <w:t>ρήβαιον</w:t>
      </w:r>
      <w:r>
        <w:rPr>
          <w:rStyle w:val="Dfinition"/>
          <w:lang w:val="it-IT"/>
        </w:rPr>
        <w:t>: Rectius itaque à Marcello red¬</w:t>
        <w:br/>
        <w:t>diturimus venter quam ab Hermolao, pubes,</w:t>
        <w:br/>
        <w:t>quae est n</w:t>
      </w:r>
      <w:r>
        <w:rPr>
          <w:rStyle w:val="GrcARELIRE"/>
        </w:rPr>
        <w:t>βη</w:t>
      </w:r>
      <w:r>
        <w:rPr>
          <w:rStyle w:val="Dfinition"/>
          <w:lang w:val="it-IT"/>
        </w:rPr>
        <w:t xml:space="preserve">: à voce </w:t>
      </w:r>
      <w:r>
        <w:rPr>
          <w:rStyle w:val="GrcARELIRE"/>
        </w:rPr>
        <w:t>προν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ἡτραῖα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ἡπριαῖα</w:t>
      </w:r>
      <w:r>
        <w:rPr>
          <w:rStyle w:val="Dfinition"/>
          <w:lang w:val="it-IT"/>
        </w:rPr>
        <w:t xml:space="preserve"> dicun¬</w:t>
        <w:br/>
        <w:t xml:space="preserve">tur, id est, ea quae ad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ἢτρον</w:t>
      </w:r>
      <w:r>
        <w:rPr>
          <w:rStyle w:val="Dfinition"/>
          <w:lang w:val="it-IT"/>
        </w:rPr>
        <w:t xml:space="preserve"> pertinent. 4</w:t>
        <w:br/>
      </w:r>
      <w:r>
        <w:rPr>
          <w:rStyle w:val="GrcARELIRE"/>
        </w:rPr>
        <w:t>Ἡραςί</w:t>
      </w:r>
      <w:r>
        <w:rPr>
          <w:rStyle w:val="Dfinition"/>
          <w:lang w:val="it-IT"/>
        </w:rPr>
        <w:t>s. emplastri nomen ad inducendam cicatri¬</w:t>
        <w:br/>
        <w:t>cem optimi. Parabatur ex testa ea maxime quae</w:t>
        <w:br/>
        <w:t>in fornacibus vsta esset, eo quod desiccandi ab¬</w:t>
        <w:br/>
        <w:t>stergendique vim maiorem haberet.</w:t>
        <w:br/>
        <w:t>Hò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. definitur à Polluce lib. 2. </w:t>
      </w:r>
      <w:r>
        <w:rPr>
          <w:rStyle w:val="GrcARELIRE"/>
        </w:rPr>
        <w:t>πᾶτα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ὀρθαλμῶν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ἀριγραρὴ</w:t>
      </w:r>
      <w:r>
        <w:rPr>
          <w:rStyle w:val="Dfinition"/>
          <w:lang w:val="it-IT"/>
        </w:rPr>
        <w:t>, id est, totus oculorum ambitus.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Calibri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DocDefaults" w:customStyle="1">
    <w:name w:val="DocDefaults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>
      <w:numPr>
        <w:ilvl w:val="0"/>
        <w:numId w:val="2"/>
      </w:numPr>
    </w:pPr>
    <w:rPr>
      <w:color w:val="B2B2B2"/>
    </w:rPr>
  </w:style>
  <w:style w:type="paragraph" w:styleId="Pbdesgoris">
    <w:name w:val="&lt;pb_desgoris&gt;"/>
    <w:basedOn w:val="Normal"/>
    <w:qFormat/>
    <w:pPr>
      <w:tabs>
        <w:tab w:val="clear" w:pos="720"/>
        <w:tab w:val="left" w:pos="397" w:leader="none"/>
      </w:tabs>
      <w:ind w:left="754" w:right="0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>
    <w:name w:val="Numérotation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LibreOffice/7.5.1.2$Windows_X86_64 LibreOffice_project/fcbaee479e84c6cd81291587d2ee68cba099e129</Application>
  <AppVersion>15.0000</AppVersion>
  <Pages>436</Pages>
  <Words>134709</Words>
  <Characters>746251</Characters>
  <CharactersWithSpaces>880528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2023-03-21T09:42:00Z</dcterms:created>
  <dc:creator/>
  <dc:description/>
  <dc:language>fr-FR</dc:language>
  <cp:lastModifiedBy/>
  <dcterms:modified xsi:type="dcterms:W3CDTF">2024-06-16T17:28:41Z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