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</w:t>
      </w:r>
      <w:r>
        <w:rPr>
          <w:rStyle w:val="GrcARELIRE"/>
        </w:rPr>
        <w:t>Ὀα</w:t>
      </w:r>
      <w:r>
        <w:rPr>
          <w:rStyle w:val="Dfinition"/>
        </w:rPr>
        <w:t>. Arboris nomen est quae &amp;</w:t>
        <w:br/>
        <w:t>"</w:t>
      </w:r>
      <w:r>
        <w:rPr>
          <w:rStyle w:val="GrcARELIRE"/>
        </w:rPr>
        <w:t>ὀη</w:t>
      </w:r>
      <w:r>
        <w:rPr>
          <w:rStyle w:val="Dfinition"/>
        </w:rPr>
        <w:t xml:space="preserve"> &amp; </w:t>
      </w:r>
      <w:r>
        <w:rPr>
          <w:rStyle w:val="GrcARELIRE"/>
        </w:rPr>
        <w:t>ο</w:t>
      </w:r>
      <w:r>
        <w:rPr>
          <w:rStyle w:val="Dfinition"/>
        </w:rPr>
        <w:t>n appellatur, Latinis</w:t>
        <w:br/>
        <w:t xml:space="preserve">"sorbus; dicitur &amp; </w:t>
      </w:r>
      <w:r>
        <w:rPr>
          <w:rStyle w:val="GrcARELIRE"/>
        </w:rPr>
        <w:t>ῦα</w:t>
      </w:r>
      <w:r>
        <w:rPr>
          <w:rStyle w:val="Dfinition"/>
        </w:rPr>
        <w:t xml:space="preserve"> eadem</w:t>
        <w:br/>
        <w:t>"arbor à Theoph. fructus au"tem</w:t>
        <w:br/>
        <w:t xml:space="preserve"> eius arboris in plurali</w:t>
        <w:br/>
        <w:t xml:space="preserve">"numero dicitur </w:t>
      </w:r>
      <w:r>
        <w:rPr>
          <w:rStyle w:val="GrcARELIRE"/>
        </w:rPr>
        <w:t>όα</w:t>
      </w:r>
      <w:r>
        <w:rPr>
          <w:rStyle w:val="Dfinition"/>
        </w:rPr>
        <w:t xml:space="preserve"> &amp; </w:t>
      </w:r>
      <w:r>
        <w:rPr>
          <w:rStyle w:val="GrcARELIRE"/>
        </w:rPr>
        <w:t>ῦα</w:t>
      </w:r>
      <w:r>
        <w:rPr>
          <w:rStyle w:val="Dfinition"/>
        </w:rPr>
        <w:t>, Sor„</w:t>
        <w:br/>
        <w:t xml:space="preserve"> ba enim per dyphthongum omnes B</w:t>
      </w:r>
      <w:r>
        <w:rPr>
          <w:rStyle w:val="GrcARELIRE"/>
        </w:rPr>
        <w:t>α</w:t>
      </w:r>
      <w:r>
        <w:rPr>
          <w:rStyle w:val="Dfinition"/>
        </w:rPr>
        <w:t xml:space="preserve"> vocant vt</w:t>
        <w:br/>
        <w:t>"scribit Gal. 2. de aliment. facult.</w:t>
        <w:br/>
      </w:r>
      <w:r>
        <w:rPr>
          <w:rStyle w:val="GrcARELIRE"/>
        </w:rPr>
        <w:t>βελαιαῥαρλ</w:t>
      </w:r>
      <w:r>
        <w:rPr>
          <w:rStyle w:val="Dfinition"/>
        </w:rPr>
        <w:t>. est sutura cranij recta, quae à media</w:t>
        <w:br/>
        <w:t>sincipitis sutura ad mediam suturam occipitis</w:t>
        <w:br/>
        <w:t>secundum capitis longitudinem extenditur, in</w:t>
        <w:br/>
        <w:t>cranio secundum naturam se habente, inter anteriorem</w:t>
        <w:br/>
        <w:t xml:space="preserve"> posterioremque suturam concluditur,</w:t>
        <w:br/>
        <w:t>neque vltra fertur: aliquando tamen ad nasum</w:t>
        <w:br/>
        <w:t>vsque per os frontis medium descendit. Dicitur</w:t>
        <w:br/>
        <w:t xml:space="preserve">alio nomine </w:t>
      </w:r>
      <w:r>
        <w:rPr>
          <w:rStyle w:val="GrcARELIRE"/>
        </w:rPr>
        <w:t>ῥαβδοειδὴς</w:t>
      </w:r>
      <w:r>
        <w:rPr>
          <w:rStyle w:val="Dfinition"/>
        </w:rPr>
        <w:t>. vtrumque nomen inditum</w:t>
        <w:br/>
        <w:t>est quod verum, aut sagittae, aut virgae instar recta</w:t>
        <w:br/>
        <w:t>incedit, verticemque in duas partes dextram &amp;</w:t>
        <w:br/>
        <w:t>sinistram secat. Latini rectam vocare possunt.</w:t>
        <w:br/>
      </w:r>
      <w:r>
        <w:rPr>
          <w:rStyle w:val="Orth"/>
        </w:rPr>
        <w:t>Ὀρελιαῖος ἡ</w:t>
      </w:r>
      <w:r>
        <w:rPr>
          <w:rStyle w:val="Dfinition"/>
        </w:rPr>
        <w:t xml:space="preserve"> </w:t>
      </w:r>
      <w:r>
        <w:rPr>
          <w:rStyle w:val="GrcARELIRE"/>
        </w:rPr>
        <w:t>ὀσελίας αἄτος</w:t>
      </w:r>
      <w:r>
        <w:rPr>
          <w:rStyle w:val="Dfinition"/>
        </w:rPr>
        <w:t xml:space="preserve">. vide </w:t>
      </w:r>
      <w:r>
        <w:rPr>
          <w:rStyle w:val="Ref"/>
        </w:rPr>
        <w:t>ἄρτος</w:t>
      </w:r>
      <w:r>
        <w:rPr>
          <w:rStyle w:val="Dfinition"/>
        </w:rPr>
        <w:t xml:space="preserve"> vbi panum infi"gnes</w:t>
        <w:br/>
        <w:t xml:space="preserve"> differentiae explicantur.</w:t>
        <w:br/>
      </w:r>
      <w:r>
        <w:rPr>
          <w:rStyle w:val="GrcARELIRE"/>
        </w:rPr>
        <w:t>δξπὸς</w:t>
      </w:r>
      <w:r>
        <w:rPr>
          <w:rStyle w:val="Dfinition"/>
        </w:rPr>
        <w:t>. obolus. pondus est dimidij scripuli. drachma</w:t>
        <w:br/>
        <w:t xml:space="preserve"> enim sex obolos pendit, siue tria scripula.</w:t>
        <w:br/>
        <w:t xml:space="preserve">diuiditur autem obolus </w:t>
      </w:r>
      <w:r>
        <w:rPr>
          <w:rStyle w:val="GrcARELIRE"/>
        </w:rPr>
        <w:t>εἰς κεράτια τρία</w:t>
      </w:r>
      <w:r>
        <w:rPr>
          <w:rStyle w:val="Dfinition"/>
        </w:rPr>
        <w:t>, hoc est,</w:t>
        <w:br/>
        <w:t>in siliquas tres.</w:t>
        <w:br/>
        <w:t>Oluus. dicuntur promiscuè de tumore quouis in</w:t>
        <w:br/>
        <w:t>3 corpore seu incremento praeter naturam vt defi„</w:t>
        <w:br/>
        <w:t xml:space="preserve"> finit Gal. in lib. de tumoribus praeter naturam,</w:t>
        <w:br/>
      </w:r>
      <w:r>
        <w:rPr>
          <w:rStyle w:val="GrcARELIRE"/>
        </w:rPr>
        <w:t>ν</w:t>
      </w:r>
      <w:r>
        <w:rPr>
          <w:rStyle w:val="Dfinition"/>
        </w:rPr>
        <w:t xml:space="preserve"> quo in sensu idem quoque quod </w:t>
      </w:r>
      <w:r>
        <w:rPr>
          <w:rStyle w:val="GrcARELIRE"/>
        </w:rPr>
        <w:t>ὄδημα</w:t>
      </w:r>
      <w:r>
        <w:rPr>
          <w:rStyle w:val="Dfinition"/>
        </w:rPr>
        <w:t xml:space="preserve"> Hippo3</w:t>
        <w:br/>
        <w:t xml:space="preserve"> crati &amp; veteribus medicis significat, vt docet</w:t>
        <w:br/>
        <w:t xml:space="preserve">p Gal. in aphor. 34. lib. 4. Sed &amp; </w:t>
      </w:r>
      <w:r>
        <w:rPr>
          <w:rStyle w:val="GrcARELIRE"/>
        </w:rPr>
        <w:t>ὄγκους</w:t>
      </w:r>
      <w:r>
        <w:rPr>
          <w:rStyle w:val="Dfinition"/>
        </w:rPr>
        <w:t xml:space="preserve"> quidam ap„</w:t>
        <w:br/>
        <w:t xml:space="preserve"> pellauere corpuscula quaedam ex quibus concre</w:t>
      </w:r>
      <w:r>
        <w:rPr>
          <w:rStyle w:val="GrcARELIRE"/>
        </w:rPr>
        <w:t>ν</w:t>
      </w:r>
      <w:r>
        <w:rPr>
          <w:rStyle w:val="Dfinition"/>
        </w:rPr>
        <w:br/>
        <w:t xml:space="preserve"> ta essent animantium corpora, </w:t>
      </w:r>
      <w:r>
        <w:rPr>
          <w:rStyle w:val="GrcARELIRE"/>
        </w:rPr>
        <w:t>ὄγκοης καὶ πόρους</w:t>
      </w:r>
      <w:r>
        <w:rPr>
          <w:rStyle w:val="Dfinition"/>
        </w:rPr>
        <w:t xml:space="preserve"> cor"puscula</w:t>
        <w:br/>
        <w:t xml:space="preserve"> &amp; meatus vocabant; Cuius opinionis</w:t>
        <w:br/>
        <w:t>n authores fuerunt methodici vt liquet ex lib. 5. c.</w:t>
        <w:br/>
        <w:t>224. de simpl. medic. facult. Sed &amp; praeter signi„ficationes</w:t>
        <w:br/>
        <w:t xml:space="preserve"> praedictas </w:t>
      </w:r>
      <w:r>
        <w:rPr>
          <w:rStyle w:val="GrcARELIRE"/>
        </w:rPr>
        <w:t>ἔγκος</w:t>
      </w:r>
      <w:r>
        <w:rPr>
          <w:rStyle w:val="Dfinition"/>
        </w:rPr>
        <w:t xml:space="preserve"> interdum cibum in</w:t>
        <w:br/>
        <w:t>"stomachum admissum significat, qui sua mole</w:t>
        <w:br/>
        <w:t>„ illum impedit, si maiore copia sit assumptus:</w:t>
        <w:br/>
        <w:t xml:space="preserve">p Galen. 6. de sanitate tuenda in </w:t>
      </w:r>
      <w:r>
        <w:rPr>
          <w:rStyle w:val="GrcARELIRE"/>
        </w:rPr>
        <w:t>παχυώσεως</w:t>
      </w:r>
      <w:r>
        <w:rPr>
          <w:rStyle w:val="Dfinition"/>
        </w:rPr>
        <w:t xml:space="preserve"> cura</w:t>
      </w:r>
      <w:r>
        <w:rPr>
          <w:rStyle w:val="GrcARELIRE"/>
        </w:rPr>
        <w:t>ν</w:t>
      </w:r>
      <w:r>
        <w:rPr>
          <w:rStyle w:val="Dfinition"/>
        </w:rPr>
        <w:br/>
        <w:t xml:space="preserve"> tione </w:t>
      </w:r>
      <w:r>
        <w:rPr>
          <w:rStyle w:val="GrcARELIRE"/>
        </w:rPr>
        <w:t>ὄγκους ἐδεσαάτων ὀλιγυτρόρους ἐδδουν</w:t>
      </w:r>
      <w:r>
        <w:rPr>
          <w:rStyle w:val="Dfinition"/>
        </w:rPr>
        <w:t>, intelli¬</w:t>
        <w:br/>
        <w:t>git cibos qui mole implerent ventriculum, non e</w:t>
        <w:br/>
        <w:t xml:space="preserve">multum tamen alerent: Catalogum autem </w:t>
      </w:r>
      <w:r>
        <w:rPr>
          <w:rStyle w:val="GrcARELIRE"/>
        </w:rPr>
        <w:t>ὄγ</w:t>
      </w:r>
      <w:r>
        <w:rPr>
          <w:rStyle w:val="Dfinition"/>
        </w:rPr>
        <w:t>¬ “</w:t>
        <w:br/>
      </w:r>
      <w:r>
        <w:rPr>
          <w:rStyle w:val="GrcARELIRE"/>
        </w:rPr>
        <w:t>κων ἀτρόρων</w:t>
      </w:r>
      <w:r>
        <w:rPr>
          <w:rStyle w:val="Dfinition"/>
        </w:rPr>
        <w:t xml:space="preserve"> ex Erasistrato habes in Galeni lib. de 9</w:t>
        <w:br/>
        <w:t>missione sanguinis contra Erasistratum; ab hoc e</w:t>
        <w:br/>
        <w:t xml:space="preserve">significato dicuntur cibi </w:t>
      </w:r>
      <w:r>
        <w:rPr>
          <w:rStyle w:val="GrcARELIRE"/>
        </w:rPr>
        <w:t>εἴοικοι</w:t>
      </w:r>
      <w:r>
        <w:rPr>
          <w:rStyle w:val="Dfinition"/>
        </w:rPr>
        <w:t xml:space="preserve"> qui non disten¬e</w:t>
        <w:br/>
        <w:t>dunt ventriculum nec male habent: Athenaeus e&amp;</w:t>
        <w:br/>
        <w:t xml:space="preserve">libr. 8. pisces saxatiles esse ait </w:t>
      </w:r>
      <w:r>
        <w:rPr>
          <w:rStyle w:val="GrcARELIRE"/>
        </w:rPr>
        <w:t>ἐυόκους</w:t>
      </w:r>
      <w:r>
        <w:rPr>
          <w:rStyle w:val="Dfinition"/>
        </w:rPr>
        <w:t xml:space="preserve">, </w:t>
      </w:r>
      <w:r>
        <w:rPr>
          <w:rStyle w:val="GrcARELIRE"/>
        </w:rPr>
        <w:t>καὶ πέπτεσθαι ἐ</w:t>
      </w:r>
      <w:r>
        <w:rPr>
          <w:rStyle w:val="Dfinition"/>
        </w:rPr>
        <w:br/>
      </w:r>
      <w:r>
        <w:rPr>
          <w:rStyle w:val="GrcARELIRE"/>
        </w:rPr>
        <w:t>ταγέως</w:t>
      </w:r>
      <w:r>
        <w:rPr>
          <w:rStyle w:val="Dfinition"/>
        </w:rPr>
        <w:t xml:space="preserve">, errat Dalechampius qui putat dici </w:t>
      </w:r>
      <w:r>
        <w:rPr>
          <w:rStyle w:val="GrcARELIRE"/>
        </w:rPr>
        <w:t>ἐυότκους</w:t>
      </w:r>
      <w:r>
        <w:rPr>
          <w:rStyle w:val="Dfinition"/>
        </w:rPr>
        <w:br/>
        <w:t xml:space="preserve"> quod molem corporis impleant. 8</w:t>
        <w:br/>
      </w:r>
      <w:r>
        <w:rPr>
          <w:rStyle w:val="Orth"/>
        </w:rPr>
        <w:t>Ὀκκύλεσθαι</w:t>
      </w:r>
      <w:r>
        <w:rPr>
          <w:rStyle w:val="Dfinition"/>
        </w:rPr>
        <w:t xml:space="preserve">. apud Atticos significat </w:t>
      </w:r>
      <w:r>
        <w:rPr>
          <w:rStyle w:val="GrcARELIRE"/>
        </w:rPr>
        <w:t>τὸ μέγα καὶ ἐπηρμένα</w:t>
      </w:r>
      <w:r>
        <w:rPr>
          <w:rStyle w:val="Dfinition"/>
        </w:rPr>
        <w:br/>
      </w:r>
      <w:r>
        <w:rPr>
          <w:rStyle w:val="GrcARELIRE"/>
        </w:rPr>
        <w:t>ρρονεῖν</w:t>
      </w:r>
      <w:r>
        <w:rPr>
          <w:rStyle w:val="Dfinition"/>
        </w:rPr>
        <w:t xml:space="preserve">: hoc est, magnum &amp; sublime sapere. </w:t>
      </w:r>
      <w:r>
        <w:rPr>
          <w:rStyle w:val="Dfinition"/>
          <w:lang w:val="it-IT"/>
        </w:rPr>
        <w:t>Verum</w:t>
        <w:br/>
        <w:t xml:space="preserve"> ab Hippocrate vsurpatur pro attolli subito</w:t>
        <w:br/>
        <w:t>in tumorem, vt annotauit Erotianus.</w:t>
        <w:br/>
        <w:t xml:space="preserve">Hinc </w:t>
      </w:r>
      <w:r>
        <w:rPr>
          <w:rStyle w:val="GrcARELIRE"/>
        </w:rPr>
        <w:t>ὀικυιλομένη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κοιλίη</w:t>
      </w:r>
      <w:r>
        <w:rPr>
          <w:rStyle w:val="Dfinition"/>
          <w:lang w:val="it-IT"/>
        </w:rPr>
        <w:t xml:space="preserve"> apud Hippocrat. in</w:t>
        <w:br/>
        <w:t>prorrhet. aluus dicitur cito in tumorem sublata</w:t>
        <w:br/>
        <w:t>interprete Erotiano; apud Hesych. &amp; Suidam</w:t>
        <w:br/>
        <w:t xml:space="preserve">cum gemino. </w:t>
      </w:r>
      <w:r>
        <w:rPr>
          <w:rStyle w:val="GrcARELIRE"/>
        </w:rPr>
        <w:t>λ</w:t>
      </w:r>
      <w:r>
        <w:rPr>
          <w:rStyle w:val="Dfinition"/>
          <w:lang w:val="it-IT"/>
        </w:rPr>
        <w:t xml:space="preserve"> scriptum </w:t>
      </w:r>
      <w:r>
        <w:rPr>
          <w:rStyle w:val="GrcARELIRE"/>
        </w:rPr>
        <w:t>ὀικύλλεσθαι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Οδ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γειν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φέρειν</w:t>
      </w:r>
      <w:r>
        <w:rPr>
          <w:rStyle w:val="Dfinition"/>
          <w:lang w:val="it-IT"/>
        </w:rPr>
        <w:t>. apud Hippocratem. hoc est ferre. Erotianus</w:t>
        <w:br/>
        <w:t>.</w:t>
        <w:br/>
      </w:r>
      <w:r>
        <w:rPr>
          <w:rStyle w:val="GrcARELIRE"/>
        </w:rPr>
        <w:t>διχχη</w:t>
      </w:r>
      <w:r>
        <w:rPr>
          <w:rStyle w:val="Dfinition"/>
          <w:lang w:val="it-IT"/>
        </w:rPr>
        <w:t xml:space="preserve">, pro </w:t>
      </w:r>
      <w:r>
        <w:rPr>
          <w:rStyle w:val="GrcARELIRE"/>
        </w:rPr>
        <w:t>ὄγνη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ὄγνη</w:t>
      </w:r>
      <w:r>
        <w:rPr>
          <w:rStyle w:val="Dfinition"/>
          <w:lang w:val="it-IT"/>
        </w:rPr>
        <w:t>. c.</w:t>
        <w:br/>
      </w:r>
      <w:r>
        <w:rPr>
          <w:rStyle w:val="Orth"/>
        </w:rPr>
        <w:t>Ὀδαξισαὸς</w:t>
      </w:r>
      <w:r>
        <w:rPr>
          <w:rStyle w:val="Dfinition"/>
          <w:lang w:val="it-IT"/>
        </w:rPr>
        <w:t>. Est gingiuarum pruritus ante dentitionem</w:t>
        <w:br/>
        <w:t>. Nam antequam erumpant dentes, dolor</w:t>
        <w:br/>
        <w:t>quidam seu pruritus est, seu morsus, illis intra</w:t>
        <w:br/>
        <w:t>gingiuas conceptis &amp; erumpere festinantibus sentitur</w:t>
        <w:br/>
        <w:t>, quod vulgo dicunt nutrices dentes germinare</w:t>
        <w:br/>
        <w:t>, quo moti infantes gingiuas inuicem collidunt</w:t>
        <w:br/>
        <w:t xml:space="preserve">. ex quo patet </w:t>
      </w:r>
      <w:r>
        <w:rPr>
          <w:rStyle w:val="GrcARELIRE"/>
        </w:rPr>
        <w:t>ὁδαξισαὸν</w:t>
      </w:r>
      <w:r>
        <w:rPr>
          <w:rStyle w:val="Dfinition"/>
          <w:lang w:val="it-IT"/>
        </w:rPr>
        <w:t xml:space="preserve"> aliud esse quam i</w:t>
      </w:r>
      <w:r>
        <w:rPr>
          <w:rStyle w:val="GrcARELIRE"/>
        </w:rPr>
        <w:t>δν</w:t>
      </w:r>
      <w:r>
        <w:rPr>
          <w:rStyle w:val="GrcARELIRE"/>
          <w:lang w:val="it-IT"/>
        </w:rPr>
        <w:t>τίασιν</w:t>
      </w:r>
      <w:r>
        <w:rPr>
          <w:rStyle w:val="Dfinition"/>
          <w:lang w:val="it-IT"/>
        </w:rPr>
        <w:t>:</w:t>
        <w:br/>
        <w:t xml:space="preserve"> haec enim est dentis iam concreti eruptio</w:t>
        <w:br/>
        <w:t>extra gingiuam, ille vero dentis ipsius concretio</w:t>
        <w:br/>
        <w:t xml:space="preserve"> &amp; conformatio intra gingiuam, siue dolor</w:t>
        <w:br/>
        <w:t>ex eiusmodi concretione exoriens. Hermolaus</w:t>
        <w:br/>
        <w:t>Barbarus apud Dioscoridem gingiuarum commorsionem</w:t>
        <w:br/>
        <w:t xml:space="preserve"> vertit. Reperitur &amp; </w:t>
      </w:r>
      <w:r>
        <w:rPr>
          <w:rStyle w:val="GrcARELIRE"/>
        </w:rPr>
        <w:t>ὀδαξησμὸς</w:t>
      </w:r>
      <w:r>
        <w:rPr>
          <w:rStyle w:val="Dfinition"/>
          <w:lang w:val="it-IT"/>
        </w:rPr>
        <w:t>, ab</w:t>
        <w:br/>
      </w:r>
      <w:r>
        <w:rPr>
          <w:rStyle w:val="GrcARELIRE"/>
        </w:rPr>
        <w:t>ὀδαξέω</w:t>
      </w:r>
      <w:r>
        <w:rPr>
          <w:rStyle w:val="Dfinition"/>
          <w:lang w:val="it-IT"/>
        </w:rPr>
        <w:t>.</w:t>
        <w:br/>
        <w:t>Nota vero in margine cuiusdam exemplaris</w:t>
        <w:br/>
        <w:t xml:space="preserve">P. Aeginetae lib. 1. cap. 8. haec verba legi </w:t>
      </w:r>
      <w:r>
        <w:rPr>
          <w:rStyle w:val="GrcARELIRE"/>
        </w:rPr>
        <w:t>ὁδαξισ</w:t>
      </w:r>
      <w:r>
        <w:rPr>
          <w:rStyle w:val="Dfinition"/>
          <w:lang w:val="it-IT"/>
        </w:rPr>
        <w:br/>
      </w:r>
      <w:r>
        <w:rPr>
          <w:rStyle w:val="GrcARELIRE"/>
        </w:rPr>
        <w:t>μὸς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περίσση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σαῤξ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οὕλοις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ἀπφυομένη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ἔοικῦα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ἐς</w:t>
      </w:r>
      <w:r>
        <w:rPr>
          <w:rStyle w:val="Dfinition"/>
          <w:lang w:val="it-IT"/>
        </w:rPr>
        <w:br/>
      </w:r>
      <w:r>
        <w:rPr>
          <w:rStyle w:val="GrcARELIRE"/>
        </w:rPr>
        <w:t>ἐδ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οῦσι</w:t>
      </w:r>
      <w:r>
        <w:rPr>
          <w:rStyle w:val="Dfinition"/>
          <w:lang w:val="it-IT"/>
        </w:rPr>
        <w:t>, id est, Odaxismus est superuacanea quaedam</w:t>
        <w:br/>
        <w:t xml:space="preserve"> caro adnata gingiuis, similis dentibus; Sed</w:t>
        <w:br/>
        <w:t xml:space="preserve">&amp; </w:t>
      </w:r>
      <w:r>
        <w:rPr>
          <w:rStyle w:val="GrcARELIRE"/>
        </w:rPr>
        <w:t>ὀδαξισαὸν</w:t>
      </w:r>
      <w:r>
        <w:rPr>
          <w:rStyle w:val="Dfinition"/>
          <w:lang w:val="it-IT"/>
        </w:rPr>
        <w:t xml:space="preserve"> videtur P. Aegin. loco cit. vsurpare.</w:t>
        <w:br/>
        <w:t>de totius corporis pruritu, non de eo qui gingi¬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 uis contingit, vbi dentes producere pueri propemodum</w:t>
        <w:br/>
        <w:t xml:space="preserve"> incipiunt velut Hippocr. aphor. 25.</w:t>
        <w:br/>
        <w:t xml:space="preserve">sect. 3. dicit, &amp; </w:t>
      </w:r>
      <w:r>
        <w:rPr>
          <w:rStyle w:val="GrcARELIRE"/>
        </w:rPr>
        <w:t>ἔλων ὀδαξιταὶν</w:t>
      </w:r>
      <w:r>
        <w:rPr>
          <w:rStyle w:val="Dfinition"/>
        </w:rPr>
        <w:t xml:space="preserve"> appellat, qui (veluti</w:t>
        <w:br/>
        <w:t xml:space="preserve"> Gal. ait) pruritus quidam est cum breui qua"dam</w:t>
        <w:br/>
        <w:t xml:space="preserve"> offensa; Sed &amp; sicut Aegineta ita quoque</w:t>
        <w:br/>
        <w:t xml:space="preserve">n Galen. </w:t>
      </w:r>
      <w:r>
        <w:rPr>
          <w:rStyle w:val="Dfinition"/>
          <w:lang w:val="fr-FR"/>
        </w:rPr>
        <w:t xml:space="preserve">5. de sanit. tuenda </w:t>
      </w:r>
      <w:r>
        <w:rPr>
          <w:rStyle w:val="GrcARELIRE"/>
        </w:rPr>
        <w:t>ὀδαξούμενα</w:t>
      </w:r>
      <w:r>
        <w:rPr>
          <w:rStyle w:val="Dfinition"/>
          <w:lang w:val="fr-FR"/>
        </w:rPr>
        <w:t xml:space="preserve"> dixit de pueris</w:t>
        <w:br/>
        <w:t>"pruritum sentientibus.</w:t>
        <w:br/>
      </w:r>
      <w:r>
        <w:rPr>
          <w:rStyle w:val="Orth"/>
        </w:rPr>
        <w:t>Ὁδόντες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dentes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Sunt ossa sentientia &amp; tota vita auctilia</w:t>
        <w:br/>
        <w:t>, genae infernae supernaeque alueolis infixa,</w:t>
        <w:br/>
        <w:t xml:space="preserve">ad comminuendos cibos comparata. </w:t>
      </w:r>
      <w:r>
        <w:rPr>
          <w:rStyle w:val="Dfinition"/>
          <w:lang w:val="fr-FR"/>
        </w:rPr>
        <w:t>In ossium</w:t>
        <w:br/>
        <w:t>quidem numero habendos esse dentes Galenus</w:t>
        <w:br/>
        <w:t>contendit, etiamsi plaerique sophistae, inquit, secus</w:t>
        <w:br/>
        <w:t xml:space="preserve"> arbitrentur. A reliquis tamen ossibus differunt</w:t>
        <w:br/>
        <w:t xml:space="preserve"> primum quidem quod </w:t>
      </w:r>
      <w:r>
        <w:rPr>
          <w:rStyle w:val="Foreign"/>
          <w:lang w:val="fr-FR"/>
        </w:rPr>
        <w:t>sentiant</w:t>
      </w:r>
      <w:r>
        <w:rPr>
          <w:rStyle w:val="Dfinition"/>
          <w:lang w:val="fr-FR"/>
        </w:rPr>
        <w:t>, quum reliqua</w:t>
        <w:br/>
        <w:t xml:space="preserve"> ossa sensu careant: dentium enim radicibus</w:t>
        <w:br/>
        <w:t>mollis quidam neruus à tertia coniugatione</w:t>
        <w:br/>
        <w:t>vtraque gena inseritur. superiore quidem per</w:t>
        <w:br/>
        <w:t>foramen eius quod sub oculo est, inferiore vero</w:t>
        <w:br/>
        <w:t>ad musculum in ore latentem. hic autem neruus</w:t>
        <w:br/>
        <w:t>secum venam ad dentium nutritionem, &amp; arteriam</w:t>
        <w:br/>
        <w:t xml:space="preserve"> ad caloris natiui custodiam, cum meninge</w:t>
        <w:br/>
        <w:t>tenui in dentes adducit. Inde fit vt dolor in dentibus</w:t>
        <w:br/>
        <w:t xml:space="preserve"> pulsatorius per inflammationes sentiatur:</w:t>
        <w:br/>
        <w:t>veruntamen foris &amp; in superficie integros dentes</w:t>
        <w:br/>
        <w:t xml:space="preserve"> non sentire verum est, quod in eam dentis</w:t>
        <w:br/>
        <w:t>partem densissimam nerui fibrae non permeant,</w:t>
        <w:br/>
        <w:t>eamque ob rem cum ea parte limantur, secantur</w:t>
        <w:br/>
        <w:t>, vruntur, punguntur, non dolent. Tota</w:t>
        <w:br/>
        <w:t>vero parte interiore quam sint dolori obnoxij</w:t>
        <w:br/>
        <w:t>dentes, aperte docent qui eos cauos asperius</w:t>
        <w:br/>
        <w:t>tractant, aut frigidi calidiue contactu irritant.</w:t>
        <w:br/>
      </w:r>
      <w:r>
        <w:rPr>
          <w:rStyle w:val="Dfinition"/>
        </w:rPr>
        <w:t>Deinde vero differunt ab alijs ossibus quod toto</w:t>
        <w:br/>
        <w:t xml:space="preserve"> vitae tempore dentes augeantur. Id enim nisi</w:t>
        <w:br/>
        <w:t>fieret, prorsus deficerent, cibis comminuendis</w:t>
        <w:br/>
        <w:t>attriti. Differunt &amp; ab alijs ossibus quod nudi</w:t>
        <w:br/>
        <w:t>sint, sine membrana, sine carne, quodque sint</w:t>
        <w:br/>
        <w:t>reliquis ossibus, vt ait Celsus, duriores, videlicet</w:t>
        <w:br/>
        <w:t xml:space="preserve"> ne occursu mutuo, mandendo frangendoque</w:t>
        <w:br/>
        <w:t xml:space="preserve"> attenuarentur magis quam reliqua ossa,</w:t>
        <w:br/>
        <w:t>propterea quod nec cartilagine, nec adipe, vt</w:t>
        <w:br/>
        <w:t>reliqui articuli, superlinuntur, quibus atteri vetentur</w:t>
        <w:br/>
        <w:t>. Sunt autem dentes in perfectis hominibus</w:t>
        <w:br/>
        <w:t xml:space="preserve"> vtraque gena sedecim. In alijs enim plures</w:t>
        <w:br/>
        <w:t xml:space="preserve"> sunt vel pauciores, atque tam multos fieri</w:t>
        <w:br/>
        <w:t>potius quam vnum expediebat, ne vno aut dolente</w:t>
        <w:br/>
        <w:t>, aut vi vel vitio pereunte, affectio alijs conmunis</w:t>
        <w:br/>
        <w:t xml:space="preserve"> existeret. Primi vtrimque quatuor acie</w:t>
        <w:br/>
        <w:t>sunt praetenui, quo fit vt gla dijs similes cibos</w:t>
        <w:br/>
        <w:t>mordendo abscindant, vt melius in ore moli, &amp;</w:t>
        <w:br/>
        <w:t xml:space="preserve">in ventriculo concoqui possint, ob id </w:t>
      </w:r>
      <w:r>
        <w:rPr>
          <w:rStyle w:val="GrcARELIRE"/>
        </w:rPr>
        <w:t>τομεῖς</w:t>
      </w:r>
      <w:r>
        <w:rPr>
          <w:rStyle w:val="Dfinition"/>
        </w:rPr>
        <w:t>, vel</w:t>
        <w:br/>
        <w:t xml:space="preserve">(vt ait Celsus) </w:t>
      </w:r>
      <w:r>
        <w:rPr>
          <w:rStyle w:val="GrcARELIRE"/>
        </w:rPr>
        <w:t>τομικὸ</w:t>
      </w:r>
      <w:r>
        <w:rPr>
          <w:rStyle w:val="Dfinition"/>
        </w:rPr>
        <w:t>, id est incisores, appellantur</w:t>
        <w:br/>
        <w:t>. Sed aliqui pro his quatuor, siue supernis, siue</w:t>
        <w:br/>
        <w:t xml:space="preserve"> infernis, duos tantum habent, sed fere tam</w:t>
        <w:br/>
        <w:t>latos, vt vsum spatiumque quatuor dentium comprehendant:</w:t>
        <w:br/>
        <w:t xml:space="preserve"> alijs vero pro quatuor incisoribus,</w:t>
        <w:br/>
        <w:t>sex, octo, atque etiam plures, nullo saepe ordine</w:t>
        <w:br/>
        <w:t>collocati, sed partim recti, partim foras exerti,</w:t>
        <w:br/>
        <w:t>partim intro in oris capacitatem erumpentes, &amp;</w:t>
        <w:br/>
        <w:t>manducationem &amp; pronunciationem persaepe</w:t>
        <w:br/>
        <w:t>vitiant, vt frequenter eos vel euellere, vel vrere</w:t>
        <w:br/>
        <w:t>, vel lima tenui minuere oporteat. habent hi</w:t>
        <w:br/>
        <w:t>quatuor incisores vnam modo radicem. Post eos</w:t>
        <w:br/>
        <w:t xml:space="preserve">canini vtrimque haerent, </w:t>
      </w:r>
      <w:r>
        <w:rPr>
          <w:rStyle w:val="GrcARELIRE"/>
        </w:rPr>
        <w:t>κυνόδοντες</w:t>
      </w:r>
      <w:r>
        <w:rPr>
          <w:rStyle w:val="Dfinition"/>
        </w:rPr>
        <w:t xml:space="preserve"> Graece dicti,</w:t>
        <w:br/>
        <w:t>singulares etiam radices sortiti. hi à basi rotunda</w:t>
        <w:br/>
        <w:t xml:space="preserve"> in acutissimum mucronem fastigiati desinunt</w:t>
        <w:br/>
        <w:t>ad ossa &amp; aliadura frangenda, quae dentes subterfugerunt:</w:t>
        <w:br/>
        <w:t xml:space="preserve"> siquidem vt incisores cibos molles</w:t>
        <w:br/>
        <w:t>, ita hi duros validissime confringunt. Post</w:t>
        <w:br/>
        <w:t xml:space="preserve">hos sequuntur </w:t>
      </w:r>
      <w:r>
        <w:rPr>
          <w:rStyle w:val="GrcARELIRE"/>
        </w:rPr>
        <w:t>γόμριοι</w:t>
      </w:r>
      <w:r>
        <w:rPr>
          <w:rStyle w:val="Dfinition"/>
        </w:rPr>
        <w:t xml:space="preserve"> sed </w:t>
      </w:r>
      <w:r>
        <w:rPr>
          <w:rStyle w:val="GrcARELIRE"/>
        </w:rPr>
        <w:t>μύλαι</w:t>
      </w:r>
      <w:r>
        <w:rPr>
          <w:rStyle w:val="Dfinition"/>
        </w:rPr>
        <w:t>, hoc est, clauales</w:t>
        <w:br/>
        <w:t>seu molares, quini ab vtroque latere vt plurimum</w:t>
        <w:br/>
        <w:t>, aliquando pauciores aut plures, omnes</w:t>
        <w:br/>
        <w:t>asperi, inaequales, ampli &amp; lati. Sic enim à dentibus</w:t>
        <w:br/>
        <w:t xml:space="preserve"> incisorijs incisos cibos &amp; effractos à caninis</w:t>
        <w:br/>
        <w:t>in laeuorem terere &amp; quodammodo molere possunt</w:t>
        <w:br/>
        <w:t>. Sunt enim molis quibus farinae fiunt, non</w:t>
        <w:br/>
        <w:t>forma modo, sed etiam vsu persimiles. formam</w:t>
        <w:br/>
        <w:t>quidem similem reddit asperitas, quae plurimum</w:t>
        <w:br/>
        <w:t xml:space="preserve"> valet ad continendam materiam ne effluat</w:t>
        <w:br/>
        <w:t>&amp; dilabatur, quae si molis deest attritu nimio</w:t>
        <w:br/>
        <w:t>iam laeuigatis, denuo ferreis malleis efficienda</w:t>
        <w:br/>
        <w:t>est. Hi pluribus radicibus genis infixi sunt, ternis</w:t>
        <w:br/>
        <w:t xml:space="preserve"> quidem genae superiori, binis vero inferiori,</w:t>
        <w:br/>
        <w:t>nonnullis tamen exceptis, qui supra saepe cum</w:t>
        <w:br/>
        <w:t>quaternis, infra vero cum ternis radicibus deprehenduntur</w:t>
        <w:br/>
        <w:t>. Sunt enim dentium genae inferioris</w:t>
        <w:br/>
        <w:t xml:space="preserve"> quam superioris radices &amp; pauciores &amp; minores</w:t>
        <w:br/>
        <w:t>, quoniam genae inferioris substantia durior</w:t>
        <w:br/>
        <w:t xml:space="preserve"> densiorque dentes sua etiam grauitate incumbentes</w:t>
        <w:br/>
        <w:t xml:space="preserve"> firmius continere potest quam gena</w:t>
        <w:br/>
        <w:t>superior rara mollisque pendulos, &amp; velut in casum</w:t>
        <w:br/>
        <w:t xml:space="preserve"> ob suam grauitatem procliues. Caeterum</w:t>
        <w:br/>
        <w:t>praeter hos triginta duos dentes, alij alijs interdum</w:t>
        <w:br/>
        <w:t xml:space="preserve"> prodeunt quos genuinos Plinius appellat,</w:t>
        <w:br/>
        <w:t>ab anno decimooctauo ad vigesimum sextum,</w:t>
        <w:br/>
        <w:t>vel, vt ille ait, etiam octogesimum, aliquando indolenter</w:t>
        <w:br/>
        <w:t>, saepe cum magno cruciatu. Eos Hippocrates</w:t>
        <w:br/>
        <w:t xml:space="preserve"> &amp; Ruffus </w:t>
      </w:r>
      <w:r>
        <w:rPr>
          <w:rStyle w:val="GrcARELIRE"/>
        </w:rPr>
        <w:t>σωρρσνιστίρας</w:t>
      </w:r>
      <w:r>
        <w:rPr>
          <w:rStyle w:val="Dfinition"/>
        </w:rPr>
        <w:t xml:space="preserve"> vocari dicunt,</w:t>
        <w:br/>
        <w:t xml:space="preserve">quia dum nascuntur, homo </w:t>
      </w:r>
      <w:r>
        <w:rPr>
          <w:rStyle w:val="GrcARELIRE"/>
        </w:rPr>
        <w:t>σωορονίζεν</w:t>
      </w:r>
      <w:r>
        <w:rPr>
          <w:rStyle w:val="Dfinition"/>
        </w:rPr>
        <w:t>, id est, sapere</w:t>
        <w:br/>
        <w:t>, incipit. Habent autem dentes omnes in</w:t>
        <w:br/>
        <w:t>pueris epiphysim, quae ipsis saepe excidit sponte,</w:t>
        <w:br/>
        <w:t>sed relicta dentis radice, alia prompte in eius locum</w:t>
        <w:br/>
        <w:t xml:space="preserve"> succrescit. Omnes praeterea dentes infiguntur</w:t>
        <w:br/>
        <w:t xml:space="preserve">, vt ait Galenus, </w:t>
      </w:r>
      <w:r>
        <w:rPr>
          <w:rStyle w:val="GrcARELIRE"/>
        </w:rPr>
        <w:t>ἐν τοῖς τῶν φατνίων βοθρίις</w:t>
      </w:r>
      <w:r>
        <w:rPr>
          <w:rStyle w:val="Dfinition"/>
        </w:rPr>
        <w:t>. Sunt</w:t>
        <w:br/>
        <w:t xml:space="preserve">autem </w:t>
      </w:r>
      <w:r>
        <w:rPr>
          <w:rStyle w:val="GrcARELIRE"/>
        </w:rPr>
        <w:t>ράτνια</w:t>
      </w:r>
      <w:r>
        <w:rPr>
          <w:rStyle w:val="Dfinition"/>
        </w:rPr>
        <w:t xml:space="preserve">, ossa ipsos continentia: </w:t>
      </w:r>
      <w:r>
        <w:rPr>
          <w:rStyle w:val="GrcARELIRE"/>
        </w:rPr>
        <w:t>βόθρια</w:t>
      </w:r>
      <w:r>
        <w:rPr>
          <w:rStyle w:val="Dfinition"/>
        </w:rPr>
        <w:t xml:space="preserve"> vero</w:t>
        <w:br/>
        <w:t>, alueoli &amp; cauitates quas subeunt.</w:t>
        <w:br/>
      </w:r>
      <w:r>
        <w:rPr>
          <w:rStyle w:val="Orth"/>
        </w:rPr>
        <w:t>Ὀδόντα</w:t>
      </w:r>
      <w:r>
        <w:rPr>
          <w:rStyle w:val="Dfinition"/>
        </w:rPr>
        <w:t>. vero etiam appellant anatomici apophysim</w:t>
        <w:br/>
        <w:t xml:space="preserve"> secundi spondyli ceruicis, altam, duram, solidam</w:t>
        <w:br/>
        <w:t>, è superiori interna mediaque eius sede</w:t>
        <w:br/>
        <w:t>erumpentem sursumque spectantem, propterea</w:t>
        <w:br/>
        <w:t>quod denti hominis canino assimiletur. Est autem</w:t>
        <w:br/>
        <w:t xml:space="preserve"> ea apophysis secundo spondylo propria, perque</w:t>
        <w:br/>
        <w:t xml:space="preserve"> eam cum primo spondylo &amp; cum occipitis</w:t>
        <w:br/>
        <w:t xml:space="preserve">cauitate inter suas apophyses </w:t>
      </w:r>
      <w:r>
        <w:rPr>
          <w:rStyle w:val="GrcARELIRE"/>
        </w:rPr>
        <w:t>κορωνοειδεῖς</w:t>
      </w:r>
      <w:r>
        <w:rPr>
          <w:rStyle w:val="Dfinition"/>
        </w:rPr>
        <w:t xml:space="preserve"> per</w:t>
        <w:br/>
        <w:t>diarthrosim iungitur, &amp; valido quodam rotundoque</w:t>
        <w:br/>
        <w:t xml:space="preserve"> ligamento occipiti alligatur, eique locum</w:t>
        <w:br/>
        <w:t xml:space="preserve"> cui apte &amp; tuto affirmetur &amp; stabiliatur</w:t>
        <w:br/>
        <w:t>praebet spondylus primus, ipse quoque ligamentum</w:t>
        <w:br/>
        <w:t xml:space="preserve"> quoddam transuersum producens quod illi</w:t>
        <w:br/>
        <w:t xml:space="preserve"> apophysi intus inijcitur. Subit enim densin</w:t>
        <w:br/>
        <w:t>cauitatem primi spondyli. Ab hac apophysi totam</w:t>
        <w:br/>
        <w:t xml:space="preserve"> etiam ipsam secundam vertebram Hippocrates</w:t>
        <w:br/>
        <w:t xml:space="preserve">, vt Galenus ait, </w:t>
      </w:r>
      <w:r>
        <w:rPr>
          <w:rStyle w:val="GrcARELIRE"/>
        </w:rPr>
        <w:t>ὄδοντα</w:t>
      </w:r>
      <w:r>
        <w:rPr>
          <w:rStyle w:val="Dfinition"/>
        </w:rPr>
        <w:t xml:space="preserve"> appellauit, non autem</w:t>
        <w:br/>
        <w:t xml:space="preserve"> vt scribit se putare Ruffus </w:t>
      </w:r>
      <w:r>
        <w:rPr>
          <w:rStyle w:val="GrcARELIRE"/>
        </w:rPr>
        <w:t>ἐν τῇ τῶν μορίον ὀνμαία</w:t>
      </w:r>
      <w:r>
        <w:rPr>
          <w:rStyle w:val="Dfinition"/>
        </w:rPr>
        <w:br/>
        <w:t>, primam. Alij vero ipsam apophysim my</w:t>
      </w:r>
      <w:r>
        <w:rPr>
          <w:rStyle w:val="GrcARELIRE"/>
        </w:rPr>
        <w:t>νοει</w:t>
      </w:r>
      <w:r>
        <w:rPr>
          <w:rStyle w:val="Dfinition"/>
        </w:rPr>
        <w:br/>
        <w:t xml:space="preserve"> </w:t>
      </w:r>
      <w:r>
        <w:rPr>
          <w:rStyle w:val="GrcARELIRE"/>
        </w:rPr>
        <w:t>δῆ</w:t>
      </w:r>
      <w:r>
        <w:rPr>
          <w:rStyle w:val="Dfinition"/>
        </w:rPr>
        <w:t xml:space="preserve"> vocarunt, à similitudine nuclei, alij à nuce</w:t>
        <w:br/>
        <w:t xml:space="preserve"> pinea </w:t>
      </w:r>
      <w:r>
        <w:rPr>
          <w:rStyle w:val="GrcARELIRE"/>
        </w:rPr>
        <w:t>κωνοειδῆ</w:t>
      </w:r>
      <w:r>
        <w:rPr>
          <w:rStyle w:val="Dfinition"/>
        </w:rPr>
        <w:t xml:space="preserve">, alij vero etiam </w:t>
      </w:r>
      <w:r>
        <w:rPr>
          <w:rStyle w:val="GrcARELIRE"/>
        </w:rPr>
        <w:t>ὀδοντοειδῆ</w:t>
      </w:r>
      <w:r>
        <w:rPr>
          <w:rStyle w:val="Dfinition"/>
        </w:rPr>
        <w:t>, à dentis</w:t>
        <w:br/>
        <w:t xml:space="preserve"> similitudine.</w:t>
        <w:br/>
      </w:r>
      <w:r>
        <w:rPr>
          <w:rStyle w:val="Orth"/>
        </w:rPr>
        <w:t>Oδ</w:t>
      </w:r>
      <w:r>
        <w:rPr>
          <w:rStyle w:val="Dfinition"/>
        </w:rPr>
        <w:t xml:space="preserve"> ò</w:t>
      </w:r>
      <w:r>
        <w:rPr>
          <w:rStyle w:val="GrcARELIRE"/>
        </w:rPr>
        <w:t>ς</w:t>
      </w:r>
      <w:r>
        <w:rPr>
          <w:rStyle w:val="Dfinition"/>
        </w:rPr>
        <w:t>. quoque accipitur pro pistillo, quo, sicutà,</w:t>
        <w:br/>
        <w:t>dente cibus, in mortario aliquid communitur,</w:t>
        <w:br/>
        <w:t>apud Nicandrum in Theriacis.4</w:t>
        <w:br/>
      </w:r>
      <w:r>
        <w:rPr>
          <w:rStyle w:val="GrcARELIRE"/>
        </w:rPr>
        <w:t>δόντες παρηλλατμένοι</w:t>
      </w:r>
      <w:r>
        <w:rPr>
          <w:rStyle w:val="Dfinition"/>
        </w:rPr>
        <w:t>. dentes distracti, sic vocantur,</w:t>
        <w:br/>
        <w:t>dum non recte è regione superiores cum inferioribus</w:t>
        <w:br/>
        <w:t xml:space="preserve"> committuntur, neque incisores cum incisoribus</w:t>
        <w:br/>
        <w:t>, neque canini cum caninis, neque molaribus</w:t>
        <w:br/>
        <w:t>, sed veluti reuulsum iuxta atque distortum,</w:t>
        <w:br/>
        <w:t>in ipsis os apparet, vt notauit Galen. comment.</w:t>
        <w:br/>
        <w:t>1. in 6. Epid. t. 4.2</w:t>
        <w:br/>
      </w:r>
      <w:r>
        <w:rPr>
          <w:rStyle w:val="Orth"/>
        </w:rPr>
        <w:t>Ὀδοντάγχα</w:t>
      </w:r>
      <w:r>
        <w:rPr>
          <w:rStyle w:val="Dfinition"/>
        </w:rPr>
        <w:t>. instrumentum chirurgicum ad euellendos</w:t>
        <w:br/>
        <w:t xml:space="preserve"> dentes.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Apud Hippocr. </w:t>
      </w:r>
      <w:r>
        <w:rPr>
          <w:rStyle w:val="GrcARELIRE"/>
        </w:rPr>
        <w:t>πρὶ ἐητροῦ</w:t>
      </w:r>
      <w:r>
        <w:rPr>
          <w:rStyle w:val="Dfinition"/>
        </w:rPr>
        <w:t>: apud Belgas in</w:t>
        <w:br/>
        <w:t xml:space="preserve">„templo Apollinis </w:t>
      </w:r>
      <w:r>
        <w:rPr>
          <w:rStyle w:val="GrcARELIRE"/>
        </w:rPr>
        <w:t>ὀδοντάγρα</w:t>
      </w:r>
      <w:r>
        <w:rPr>
          <w:rStyle w:val="Dfinition"/>
        </w:rPr>
        <w:t xml:space="preserve"> plumbea suspensa te„nebatur</w:t>
        <w:br/>
        <w:t xml:space="preserve"> vt significaretur, dicebat Erasistratus,</w:t>
        <w:br/>
        <w:t>„non esse tollendum dentem nisi vacillet, adeo</w:t>
        <w:br/>
        <w:t>„vt plumbeo instrumento, id est, nulla vi educi</w:t>
        <w:br/>
        <w:t>"possit.</w:t>
        <w:br/>
        <w:t>"</w:t>
      </w:r>
      <w:r>
        <w:rPr>
          <w:rStyle w:val="GrcARELIRE"/>
        </w:rPr>
        <w:t>Ὀδονταλγία</w:t>
      </w:r>
      <w:r>
        <w:rPr>
          <w:rStyle w:val="Dfinition"/>
        </w:rPr>
        <w:t>. dicitur dentium dolor Dioscoridi.</w:t>
        <w:br/>
      </w:r>
      <w:r>
        <w:rPr>
          <w:rStyle w:val="GrcARELIRE"/>
        </w:rPr>
        <w:t>δοντίασις</w:t>
      </w:r>
      <w:r>
        <w:rPr>
          <w:rStyle w:val="Dfinition"/>
        </w:rPr>
        <w:t>. dentitio. Est dentis iam concreti eruptio</w:t>
        <w:br/>
        <w:t xml:space="preserve"> extra gingiuam. dicitur alio nomine </w:t>
      </w:r>
      <w:r>
        <w:rPr>
          <w:rStyle w:val="GrcARELIRE"/>
        </w:rPr>
        <w:t>ὀδοντουία</w:t>
      </w:r>
      <w:r>
        <w:rPr>
          <w:rStyle w:val="Dfinition"/>
        </w:rPr>
        <w:br/>
        <w:t>. Primum quidem dentes intra suos alueolos</w:t>
        <w:br/>
        <w:t xml:space="preserve"> concipiuntur &amp; concrescunt, deinde erumpunt</w:t>
        <w:br/>
        <w:t>, quorum vtrumque magno cum dolore</w:t>
        <w:br/>
        <w:t xml:space="preserve">fit. Illud </w:t>
      </w:r>
      <w:r>
        <w:rPr>
          <w:rStyle w:val="GrcARELIRE"/>
        </w:rPr>
        <w:t>ὀδαξισαὸν</w:t>
      </w:r>
      <w:r>
        <w:rPr>
          <w:rStyle w:val="Dfinition"/>
        </w:rPr>
        <w:t xml:space="preserve">, hoc </w:t>
      </w:r>
      <w:r>
        <w:rPr>
          <w:rStyle w:val="GrcARELIRE"/>
        </w:rPr>
        <w:t>ὀδοντίασν</w:t>
      </w:r>
      <w:r>
        <w:rPr>
          <w:rStyle w:val="Dfinition"/>
        </w:rPr>
        <w:t xml:space="preserve"> Graeci vocant.</w:t>
        <w:br/>
      </w:r>
      <w:r>
        <w:rPr>
          <w:rStyle w:val="GrcARELIRE"/>
        </w:rPr>
        <w:t>ὀδιντίτις</w:t>
      </w:r>
      <w:r>
        <w:rPr>
          <w:rStyle w:val="Dfinition"/>
        </w:rPr>
        <w:t>. est foenum fruticosum, triangulis flagellis</w:t>
        <w:br/>
        <w:t>, geniculatis, nigro articulorum nodo, folijs</w:t>
        <w:br/>
        <w:t>polygono longioribus, hordei semine. Decoctum</w:t>
        <w:br/>
        <w:t>in vino austero gargarizatu dolores dentium</w:t>
        <w:br/>
        <w:t>mulcet: inde ductum nomen. Vide &amp; Plin.</w:t>
        <w:br/>
      </w:r>
      <w:r>
        <w:rPr>
          <w:rStyle w:val="Orth"/>
        </w:rPr>
        <w:t>Ὀδιντοειδὴς</w:t>
      </w:r>
      <w:r>
        <w:rPr>
          <w:rStyle w:val="GrcARELIRE"/>
        </w:rPr>
        <w:t xml:space="preserve"> ἀπόρυσις</w:t>
      </w:r>
      <w:r>
        <w:rPr>
          <w:rStyle w:val="Dfinition"/>
        </w:rPr>
        <w:t xml:space="preserve">. ea est quam Hippocr. </w:t>
      </w:r>
      <w:r>
        <w:rPr>
          <w:rStyle w:val="GrcARELIRE"/>
        </w:rPr>
        <w:t>ὁδόντα</w:t>
      </w:r>
      <w:r>
        <w:rPr>
          <w:rStyle w:val="Dfinition"/>
        </w:rPr>
        <w:t>, vt</w:t>
        <w:br/>
        <w:t xml:space="preserve">ante dictum est, &amp; omnes anatomici </w:t>
      </w:r>
      <w:r>
        <w:rPr>
          <w:rStyle w:val="GrcARELIRE"/>
        </w:rPr>
        <w:t>πυρηνοειδη</w:t>
      </w:r>
      <w:r>
        <w:rPr>
          <w:rStyle w:val="Dfinition"/>
        </w:rPr>
        <w:br/>
      </w:r>
      <w:r>
        <w:rPr>
          <w:rStyle w:val="GrcARELIRE"/>
        </w:rPr>
        <w:t>ἀπόρυσν</w:t>
      </w:r>
      <w:r>
        <w:rPr>
          <w:rStyle w:val="Dfinition"/>
        </w:rPr>
        <w:t xml:space="preserve"> appellant.</w:t>
        <w:br/>
      </w:r>
      <w:r>
        <w:rPr>
          <w:rStyle w:val="GrcARELIRE"/>
        </w:rPr>
        <w:t>ὀδιντόίλυρα</w:t>
      </w:r>
      <w:r>
        <w:rPr>
          <w:rStyle w:val="Dfinition"/>
        </w:rPr>
        <w:t>. dentiscalpia. quibus ea quae dentibus</w:t>
        <w:br/>
        <w:t>inhaerent eximuntur. Figurantur maxime ex harundinibus</w:t>
        <w:br/>
        <w:t>, oblonga forma, sed maxime è viridi</w:t>
        <w:br/>
        <w:t>lentisco, vt declarat Martialis disticho isto de</w:t>
        <w:br/>
        <w:t>dentiscalpio:</w:t>
        <w:br/>
        <w:t>Lentisco melius, sed si tibi frondea cuspis</w:t>
        <w:br/>
        <w:t>Defuerit; dentes penna leuare potest.</w:t>
        <w:br/>
      </w:r>
      <w:r>
        <w:rPr>
          <w:rStyle w:val="GrcARELIRE"/>
        </w:rPr>
        <w:t>διντπξέστης</w:t>
      </w:r>
      <w:r>
        <w:rPr>
          <w:rStyle w:val="Dfinition"/>
        </w:rPr>
        <w:t>. instrumentum medicum ad eradendos</w:t>
        <w:br/>
        <w:t>"dentes qui excisi sunt apud Polluc. dicitur &amp;</w:t>
        <w:br/>
      </w:r>
      <w:r>
        <w:rPr>
          <w:rStyle w:val="GrcARELIRE"/>
        </w:rPr>
        <w:t>ν ὀδοντάχα</w:t>
      </w:r>
      <w:r>
        <w:rPr>
          <w:rStyle w:val="Dfinition"/>
        </w:rPr>
        <w:t>.</w:t>
        <w:br/>
      </w:r>
      <w:r>
        <w:rPr>
          <w:rStyle w:val="GrcARELIRE"/>
        </w:rPr>
        <w:t>ὀδοντότειμμα</w:t>
      </w:r>
      <w:r>
        <w:rPr>
          <w:rStyle w:val="Dfinition"/>
        </w:rPr>
        <w:t>. dentifricium. Sic dicitur quo dentes</w:t>
        <w:br/>
        <w:t>fricantur &amp; gingiuae. Puluisculus id maxime est,</w:t>
        <w:br/>
        <w:t>sed pro vsu varius. Nam &amp; refrigeratis dentibus,</w:t>
        <w:br/>
        <w:t>&amp; motis, &amp; dolentibus, &amp; ijsdem poliendis atque</w:t>
        <w:br/>
        <w:t xml:space="preserve"> dealbandis, ad haec gingiuis laxioribus, &amp; ad</w:t>
        <w:br/>
        <w:t>parulidas &amp; putrefactiones, omniaque oris vitia</w:t>
        <w:br/>
        <w:t>parari possunt ex medicamentis genere differentibus</w:t>
        <w:br/>
        <w:t>.</w:t>
        <w:br/>
        <w:t>Velut ex ordine ad singulas eas affectiones &amp;</w:t>
        <w:br/>
        <w:t xml:space="preserve">"vitia Gal. describit </w:t>
      </w:r>
      <w:r>
        <w:rPr>
          <w:rStyle w:val="GrcARELIRE"/>
        </w:rPr>
        <w:t>καὰὰ τόπ</w:t>
      </w:r>
      <w:r>
        <w:rPr>
          <w:rStyle w:val="Dfinition"/>
        </w:rPr>
        <w:t>. c. 9. Sunt autem di"uersa</w:t>
        <w:br/>
        <w:t xml:space="preserve"> dentifricia à dentiscalpijs quae </w:t>
      </w:r>
      <w:r>
        <w:rPr>
          <w:rStyle w:val="GrcARELIRE"/>
        </w:rPr>
        <w:t>ἐδοντόίλυρα</w:t>
      </w:r>
      <w:r>
        <w:rPr>
          <w:rStyle w:val="Dfinition"/>
        </w:rPr>
        <w:br/>
        <w:t>"Graecis vocantur, dentifricia enim in tenuissi"mum</w:t>
        <w:br/>
        <w:t xml:space="preserve"> puluillum redacta affricabantur, dentis„</w:t>
        <w:br/>
        <w:t xml:space="preserve"> calpia vero ex arundinibus maxime in oblongam</w:t>
        <w:br/>
        <w:t>"formam figurabantur eximendis his quae denti"</w:t>
        <w:br/>
        <w:t xml:space="preserve"> bus à morsu ciborum inhaererent, apta.</w:t>
        <w:br/>
      </w:r>
      <w:r>
        <w:rPr>
          <w:rStyle w:val="GrcARELIRE"/>
        </w:rPr>
        <w:t>δινταγωγὸν</w:t>
      </w:r>
      <w:r>
        <w:rPr>
          <w:rStyle w:val="Dfinition"/>
        </w:rPr>
        <w:t>. dentiducum Caelio Aurel. Chronic. I.</w:t>
        <w:br/>
        <w:t>"2c. 4. quo dentes ex gingiuis eximuntur.</w:t>
        <w:br/>
      </w:r>
      <w:r>
        <w:rPr>
          <w:rStyle w:val="GrcARELIRE"/>
        </w:rPr>
        <w:t>ὁδοντπρύα</w:t>
      </w:r>
      <w:r>
        <w:rPr>
          <w:rStyle w:val="Dfinition"/>
        </w:rPr>
        <w:t xml:space="preserve">. idem quod </w:t>
      </w:r>
      <w:r>
        <w:rPr>
          <w:rStyle w:val="Syn"/>
        </w:rPr>
        <w:t>ὁδ οντίασις</w:t>
      </w:r>
      <w:r>
        <w:rPr>
          <w:rStyle w:val="Dfinition"/>
        </w:rPr>
        <w:t xml:space="preserve"> de qua supra.</w:t>
        <w:br/>
      </w:r>
      <w:r>
        <w:rPr>
          <w:rStyle w:val="GrcARELIRE"/>
        </w:rPr>
        <w:t>ὀδωη</w:t>
      </w:r>
      <w:r>
        <w:rPr>
          <w:rStyle w:val="Dfinition"/>
        </w:rPr>
        <w:t xml:space="preserve"> dolor. Est sensus tristis in corpore motionis</w:t>
        <w:br/>
        <w:t>, vel vt Cicero Tusculana secunda deffiniuit,</w:t>
        <w:br/>
        <w:t>est motus asper in corpore, à sensibus alienus:</w:t>
        <w:br/>
        <w:t>nisi quod improprie videtur dixisse esse motum,</w:t>
        <w:br/>
        <w:t>cum potius dici debeat sensus ipsius motionis:</w:t>
        <w:br/>
        <w:t>ipse enim praeter naturam motus dolorem mouet</w:t>
        <w:br/>
        <w:t>, non etiam dolor est. Defendi tamen etiam</w:t>
        <w:br/>
        <w:t>M. Tullius potest. Nam &amp; apud Hippoc. dolor</w:t>
        <w:br/>
        <w:t>aliquando sumitur pro dispositione ipsa quae</w:t>
        <w:br/>
        <w:t xml:space="preserve">dolorem facit, vt libro 1. </w:t>
      </w:r>
      <w:r>
        <w:rPr>
          <w:rStyle w:val="GrcARELIRE"/>
        </w:rPr>
        <w:t>τῶν ἐπιδημιῶν</w:t>
      </w:r>
      <w:r>
        <w:rPr>
          <w:rStyle w:val="Dfinition"/>
        </w:rPr>
        <w:t>, vbi scribit:</w:t>
        <w:br/>
        <w:t xml:space="preserve"> in Cranone antiquos dolores frigidos, nouos</w:t>
        <w:br/>
        <w:t xml:space="preserve"> autem calidos: hîc enim non proprie dolores</w:t>
        <w:br/>
        <w:t xml:space="preserve"> calidos frigidosue, sed affectiones ipsas, ex</w:t>
        <w:br/>
        <w:t>quibus dolores mouentur, ita appellauit, vt erysipelata</w:t>
        <w:br/>
        <w:t>, phlegmonas, vulnera, rupturas &amp; alia</w:t>
        <w:br/>
        <w:t>huiusmodi. quomodo etiam &amp; doloris nomen</w:t>
        <w:br/>
        <w:t>accipiendum est eo Aphorismo quo scribit: Quicunque</w:t>
        <w:br/>
        <w:t xml:space="preserve"> dolentes parte aliqua corporis dolorem</w:t>
        <w:br/>
        <w:t>non sentiunt, ijs mentem aegrotare: sic enim Ga¬</w:t>
        <w:br/>
        <w:t>Galen. interpretatus est. Verum proprie dictus</w:t>
        <w:br/>
        <w:t xml:space="preserve">dolor non morbus est, sed symptoma. </w:t>
      </w:r>
      <w:r>
        <w:rPr>
          <w:rStyle w:val="Dfinition"/>
          <w:lang w:val="fr-FR"/>
        </w:rPr>
        <w:t>In sensu</w:t>
        <w:br/>
        <w:t>omnis consistit: est enim eius fons &amp; radix sensus</w:t>
        <w:br/>
        <w:t>, neque potest contingere nisi in partibus</w:t>
        <w:br/>
        <w:t>sentientibus. Contingit auetem omnibus sensibus</w:t>
        <w:br/>
        <w:t>. Nam &amp; in visu, &amp; in auditu, &amp; in gustu, &amp;</w:t>
        <w:br/>
        <w:t>in odoratu suus dolor est: sed in tactu supra caeteros</w:t>
        <w:br/>
        <w:t xml:space="preserve"> sensus insignis: siquidem cum dolor reliquis</w:t>
        <w:br/>
        <w:t xml:space="preserve"> sensibus incidit, ab externis eorum sensibilibus</w:t>
        <w:br/>
        <w:t xml:space="preserve"> incidit, tactui vero non solum ab externis,</w:t>
        <w:br/>
        <w:t>sed etiam multo magis ab affectibus, qui intra</w:t>
        <w:br/>
        <w:t>corpus ipsum consistunt, incidit vehementissimus</w:t>
        <w:br/>
        <w:t>. Quod si &amp; in alijs sensibus magnus aliquis</w:t>
        <w:br/>
        <w:t xml:space="preserve"> dolor sentiri videatur, is non tam ad eos</w:t>
        <w:br/>
        <w:t>quam ad tactum referendus est. Neque enim qui</w:t>
        <w:br/>
        <w:t>ex aurium dolore nascitur, proprius auditus dolor</w:t>
        <w:br/>
        <w:t xml:space="preserve"> est, sed potius tactus, quippae quisensus sit</w:t>
        <w:br/>
        <w:t>omnium sensoriorum communis, reiqui vero</w:t>
        <w:br/>
        <w:t xml:space="preserve">quatuor sui quisque solius. </w:t>
      </w:r>
      <w:r>
        <w:rPr>
          <w:rStyle w:val="Dfinition"/>
          <w:lang w:val="it-IT"/>
        </w:rPr>
        <w:t>Ad eu iaden modum</w:t>
        <w:br/>
        <w:t>in oculis non rarò dolores magni c. itantur, tangendi</w:t>
        <w:br/>
        <w:t xml:space="preserve"> scilicet sensu in ijs contristato. Caeterum</w:t>
        <w:br/>
        <w:t>cum dolor omnibus partibus sentendi facultate</w:t>
        <w:br/>
        <w:t xml:space="preserve"> praeditis possit contingere, in liquibus proprium</w:t>
        <w:br/>
        <w:t xml:space="preserve"> nomen habet, in alijs non habet. Dicitur</w:t>
        <w:br/>
        <w:t xml:space="preserve">enim in capite </w:t>
      </w:r>
      <w:r>
        <w:rPr>
          <w:rStyle w:val="GrcARELIRE"/>
        </w:rPr>
        <w:t>κεραλαλγία</w:t>
      </w:r>
      <w:r>
        <w:rPr>
          <w:rStyle w:val="Dfinition"/>
          <w:lang w:val="it-IT"/>
        </w:rPr>
        <w:t xml:space="preserve">, in corde </w:t>
      </w:r>
      <w:r>
        <w:rPr>
          <w:rStyle w:val="GrcARELIRE"/>
        </w:rPr>
        <w:t>καρδαλγία</w:t>
      </w:r>
      <w:r>
        <w:rPr>
          <w:rStyle w:val="Dfinition"/>
          <w:lang w:val="it-IT"/>
        </w:rPr>
        <w:t>,</w:t>
        <w:br/>
        <w:t xml:space="preserve">in auribus </w:t>
      </w:r>
      <w:r>
        <w:rPr>
          <w:rStyle w:val="GrcARELIRE"/>
        </w:rPr>
        <w:t>ἀταλγία</w:t>
      </w:r>
      <w:r>
        <w:rPr>
          <w:rStyle w:val="Dfinition"/>
          <w:lang w:val="it-IT"/>
        </w:rPr>
        <w:t>, in reliquis, diuisis nominibus,</w:t>
        <w:br/>
        <w:t xml:space="preserve">vt velicae, renum, lienis, lateris dolor. </w:t>
      </w:r>
      <w:r>
        <w:rPr>
          <w:rStyle w:val="Dfinition"/>
          <w:lang w:val="fr-FR"/>
        </w:rPr>
        <w:t>Est autem</w:t>
        <w:br/>
        <w:t>doloris, qui per sensus omnes fit causa duplex,</w:t>
        <w:br/>
        <w:t>vna communis, altera cuiusque propria. Communis</w:t>
        <w:br/>
        <w:t xml:space="preserve"> est violenta &amp; celeriter facta alteratio &amp;</w:t>
        <w:br/>
        <w:t>corruptio: quod enim sensim &amp; paulatim fit,</w:t>
        <w:br/>
        <w:t>sensum latet. Propria vero in vnoquoque sensu</w:t>
        <w:br/>
        <w:t>est, in tactu quidem magnae mutationes à frigidi</w:t>
        <w:br/>
        <w:t xml:space="preserve"> calidique violento contactu: namque humidum</w:t>
        <w:br/>
        <w:t xml:space="preserve"> &amp; siccum, si absint calefactio &amp; refrigeratio</w:t>
        <w:br/>
        <w:t>, citra violentiam corpus contingunt: praeterea</w:t>
        <w:br/>
        <w:t xml:space="preserve"> ab ijs quae quassandi, secandi, distendendi</w:t>
        <w:br/>
        <w:t>vel exedendi vim habent: haec enim omnia vel</w:t>
        <w:br/>
        <w:t>substantiam diuellendo, vel disrumpendi corporis</w:t>
        <w:br/>
        <w:t xml:space="preserve"> periculum adferendo, dolorum causae sunt.</w:t>
        <w:br/>
      </w:r>
      <w:r>
        <w:rPr>
          <w:rStyle w:val="Dfinition"/>
        </w:rPr>
        <w:t>Diuellitur autem gustus instrumentum, quatenus</w:t>
        <w:br/>
        <w:t xml:space="preserve"> vtique tactus est particeps, ab ijsdem causis:</w:t>
        <w:br/>
        <w:t>quatenus vero gustus est proprium, ab acutis,</w:t>
        <w:br/>
        <w:t>amaris, acerbis &amp; acribus succis, propterea quod</w:t>
        <w:br/>
        <w:t>horum singuli continuitatem diuidunt. Contristant</w:t>
        <w:br/>
        <w:t xml:space="preserve"> vero &amp; olfactum qui ab his succis manant</w:t>
        <w:br/>
        <w:t>halitus, quod hi quoque continuitatem distrahunt</w:t>
        <w:br/>
        <w:t>. Auditum vero diuellunt vox aspera &amp; maxima</w:t>
        <w:br/>
        <w:t xml:space="preserve"> &amp; celerrima, veluti ingentia tonitrua. </w:t>
      </w:r>
      <w:r>
        <w:rPr>
          <w:rStyle w:val="Dfinition"/>
          <w:lang w:val="it-IT"/>
        </w:rPr>
        <w:t>Ipsum</w:t>
        <w:br/>
        <w:t xml:space="preserve"> vero visum splendores maximi nimia secretione</w:t>
        <w:br/>
        <w:t xml:space="preserve"> non modo infestant, sed etiam corrumpunt</w:t>
        <w:br/>
        <w:t>. Est autem ipsa quoque secretio ex diuidentium</w:t>
        <w:br/>
        <w:t xml:space="preserve"> genere. Galenus in libris de symptomatum</w:t>
        <w:br/>
        <w:t xml:space="preserve"> causis videtur sentire omnibus sensibus</w:t>
        <w:br/>
        <w:t>commune esse, dolorem qui illos infestat, ex secretione</w:t>
        <w:br/>
        <w:t xml:space="preserve"> ac diuisione continui vnitique corporis</w:t>
        <w:br/>
        <w:t xml:space="preserve"> vniuersim atque celeriter facta excitari. Idem</w:t>
        <w:br/>
        <w:t>tamen aperte lib. 2. de locis affect. primas doloris</w:t>
        <w:br/>
        <w:t xml:space="preserve"> species duas esse pronunciat, quum affatim</w:t>
        <w:br/>
        <w:t>temperies alteratur, &amp; quum soluitur continuitas:</w:t>
        <w:br/>
        <w:t xml:space="preserve"> atque in erysipelate &amp; phlegmone non solum</w:t>
        <w:br/>
        <w:t xml:space="preserve"> quia intentę sunt ob repletionem partes dolore</w:t>
        <w:br/>
        <w:t xml:space="preserve"> vexari, verumetiam quia intemperie affectae</w:t>
        <w:br/>
        <w:t>sint, quod haec non exiguam ad inducendum dolorem</w:t>
        <w:br/>
        <w:t xml:space="preserve"> vim habeat, quemadmodum &amp; ipse lib. 2.</w:t>
        <w:br/>
        <w:t>de causis symptomatum testatus est, dum causas</w:t>
        <w:br/>
        <w:t xml:space="preserve"> vitiosarum motionum explicat, scribens, in</w:t>
        <w:br/>
        <w:t>acutissimis &amp; vehementissimis febribus dolore</w:t>
        <w:br/>
        <w:t>affici solidas partes, dum à calido, quod praetet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naturam est, mutantur atque alterantur, tantamque</w:t>
        <w:br/>
        <w:t xml:space="preserve"> esse doloris magnitudinem quanta sit</w:t>
        <w:br/>
        <w:t>sensibilium corporum intemperies inaequalis.</w:t>
        <w:br/>
        <w:t>Idem vero etiam ab eo scribitur initio comment.</w:t>
        <w:br/>
        <w:t xml:space="preserve">2. </w:t>
      </w:r>
      <w:r>
        <w:rPr>
          <w:rStyle w:val="GrcARELIRE"/>
        </w:rPr>
        <w:t>πρὶ διάτης ὀξέων</w:t>
      </w:r>
      <w:r>
        <w:rPr>
          <w:rStyle w:val="Dfinition"/>
        </w:rPr>
        <w:t>, multisque alijs locis. Itaque</w:t>
        <w:br/>
        <w:t>perspicuum est Auerrhoem Galeno calumniam</w:t>
        <w:br/>
        <w:t>struxisse, quod ipsum reprehendat tanquam negantem</w:t>
        <w:br/>
        <w:t xml:space="preserve"> quod calidi sit dolorem ciere, quatenus</w:t>
        <w:br/>
        <w:t>tale sit, sed quatenus tantum continuitatem soluat</w:t>
        <w:br/>
        <w:t>. Imo vero magis ipse arguendus est, qui omnem</w:t>
        <w:br/>
        <w:t xml:space="preserve"> doloris causam in alteratione statuat, existimans</w:t>
        <w:br/>
        <w:t xml:space="preserve"> etiam vulnera non quidem propter vnitatis</w:t>
        <w:br/>
        <w:t xml:space="preserve"> solutionem dolores mouere, sed quia ab ijs</w:t>
        <w:br/>
        <w:t>qualitas aliqua praeter naturam inducatur. At</w:t>
        <w:br/>
        <w:t>ipse nosse debuerat tactus instrumentum non in</w:t>
        <w:br/>
        <w:t>qualitatum modo primarum, sed secundarum</w:t>
        <w:br/>
        <w:t>etiam cortemperatione, &amp; conuenienti praeterea</w:t>
        <w:br/>
        <w:t xml:space="preserve"> figur: situque consistere, &amp; propterea omnem</w:t>
        <w:br/>
        <w:t xml:space="preserve"> inaeciale in intemperiem </w:t>
      </w:r>
      <w:r>
        <w:rPr>
          <w:rStyle w:val="GrcARELIRE"/>
        </w:rPr>
        <w:t>ἀ θρόως</w:t>
      </w:r>
      <w:r>
        <w:rPr>
          <w:rStyle w:val="Dfinition"/>
        </w:rPr>
        <w:t xml:space="preserve"> factam dolorificam</w:t>
        <w:br/>
        <w:t xml:space="preserve"> eis, sicuti Galenus censuit. Neque</w:t>
        <w:br/>
        <w:t>id quidem vnquam Galenus negauit, etiamsi dicat</w:t>
        <w:br/>
        <w:t xml:space="preserve"> aliquot locis omnem proximam doloris</w:t>
        <w:br/>
        <w:t>causam ad vnitatis solutionem referri quodammodo</w:t>
        <w:br/>
        <w:t xml:space="preserve"> posse, praesertim in libris de simplicium</w:t>
        <w:br/>
        <w:t>medic. facult. Et comment. 3. aphor. 34. in librum</w:t>
        <w:br/>
        <w:t xml:space="preserve"> de fracturis, quo scripsit Hippocrat. omnes</w:t>
        <w:br/>
        <w:t xml:space="preserve"> morbos vlcera esse probabiliter dici posse,</w:t>
        <w:br/>
        <w:t>de quo tamen nihil pronuntiat l. 12. meth. med.</w:t>
        <w:br/>
        <w:t>agens de affectibus à quibus dolores proueniunt,</w:t>
        <w:br/>
        <w:t>sed in dubio relinquit, quod longiore, vt ait, disputatione</w:t>
        <w:br/>
        <w:t xml:space="preserve"> egeat. Sunt autem variae dolorum</w:t>
        <w:br/>
        <w:t>differentiae, quarum aliae ex ipsa partium dolentium</w:t>
        <w:br/>
        <w:t xml:space="preserve"> natura, aliae ab ipsis rebus dolorem cientibus</w:t>
        <w:br/>
        <w:t>, aliae vero à causarum magnitudine aut paruitate</w:t>
        <w:br/>
        <w:t xml:space="preserve"> desumuntur, quarum hae praecipuae sunt</w:t>
        <w:br/>
        <w:t>authore Galeno.</w:t>
        <w:br/>
      </w:r>
      <w:r>
        <w:rPr>
          <w:rStyle w:val="Orth"/>
        </w:rPr>
        <w:t>Bαρὺς</w:t>
      </w:r>
      <w:r>
        <w:rPr>
          <w:rStyle w:val="Dfinition"/>
        </w:rPr>
        <w:t xml:space="preserve">. </w:t>
      </w:r>
      <w:r>
        <w:rPr>
          <w:rStyle w:val="Foreign"/>
        </w:rPr>
        <w:t>grauis</w:t>
      </w:r>
      <w:r>
        <w:rPr>
          <w:rStyle w:val="Dfinition"/>
        </w:rPr>
        <w:t>. sic dictus ab Hippocrate, qui veluti</w:t>
        <w:br/>
        <w:t xml:space="preserve"> cuiusdam ponderis loco incumbentis sensum</w:t>
        <w:br/>
        <w:t xml:space="preserve"> inuehit, qualis fit calculo maiore in parte</w:t>
        <w:br/>
        <w:t>renum carnosa impacto, aut ea phlegmonem</w:t>
        <w:br/>
        <w:t>pariente: similiter &amp; iecinoris parte carnosa inflammata</w:t>
        <w:br/>
        <w:t>. Accidit &amp; capiti, humorumque copiam</w:t>
        <w:br/>
        <w:t xml:space="preserve"> simpliciter significat.</w:t>
        <w:br/>
      </w:r>
      <w:r>
        <w:rPr>
          <w:rStyle w:val="Orth"/>
        </w:rPr>
        <w:t>Ἐμπεπαρμένος</w:t>
      </w:r>
      <w:r>
        <w:rPr>
          <w:rStyle w:val="Dfinition"/>
        </w:rPr>
        <w:t xml:space="preserve">. </w:t>
      </w:r>
      <w:r>
        <w:rPr>
          <w:rStyle w:val="Foreign"/>
        </w:rPr>
        <w:t>infixus</w:t>
      </w:r>
      <w:r>
        <w:rPr>
          <w:rStyle w:val="Dfinition"/>
        </w:rPr>
        <w:t>. Is est in quo ceu palus</w:t>
        <w:br/>
        <w:t>videtur infixus: hoc dolore affectum corpus crassum</w:t>
        <w:br/>
        <w:t xml:space="preserve"> esse significatur. Proprie ad colon intestinum</w:t>
        <w:br/>
        <w:t xml:space="preserve"> pertinet. Accidit tamen etiam auri cum</w:t>
        <w:br/>
        <w:t>quodam pulsu, &amp; dentibus molaribus &amp; oculis</w:t>
        <w:br/>
        <w:t>, neruis autem minime, vt vult Galenus: siquidem</w:t>
        <w:br/>
        <w:t xml:space="preserve"> plurimum vtrinque tum supra tum infra</w:t>
        <w:br/>
        <w:t>extenditur. Eius causa est vel humorum copia</w:t>
        <w:br/>
        <w:t>confertim ingruentium, vel spiritus flatuosus.</w:t>
        <w:br/>
      </w:r>
      <w:r>
        <w:rPr>
          <w:rStyle w:val="GrcARELIRE"/>
        </w:rPr>
        <w:t>ὁ μετὰ δίξεως</w:t>
      </w:r>
      <w:r>
        <w:rPr>
          <w:rStyle w:val="Dfinition"/>
        </w:rPr>
        <w:t>. id est mordax. fit à mordaci</w:t>
        <w:br/>
        <w:t xml:space="preserve">humore partes sensibiles erodente. </w:t>
      </w:r>
      <w:r>
        <w:rPr>
          <w:rStyle w:val="Dfinition"/>
          <w:lang w:val="it-IT"/>
        </w:rPr>
        <w:t>Accidit praesertim</w:t>
        <w:br/>
        <w:t xml:space="preserve"> intestinis per dysenterias. Accidit &amp; capiti</w:t>
        <w:br/>
        <w:t xml:space="preserve"> propter humorum &amp; vaporum acrimoniam</w:t>
        <w:br/>
        <w:t>.</w:t>
        <w:br/>
      </w:r>
      <w:r>
        <w:rPr>
          <w:rStyle w:val="Orth"/>
        </w:rPr>
        <w:t>Λαπαρὸς</w:t>
      </w:r>
      <w:r>
        <w:rPr>
          <w:rStyle w:val="Dfinition"/>
          <w:lang w:val="it-IT"/>
        </w:rPr>
        <w:t>. id est laxus siue mollis apud Hippocratem</w:t>
        <w:br/>
        <w:t xml:space="preserve"> libr. </w:t>
      </w:r>
      <w:r>
        <w:rPr>
          <w:rStyle w:val="Dfinition"/>
          <w:lang w:val="fr-FR"/>
        </w:rPr>
        <w:t xml:space="preserve">6.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ἐπιδηαιῶν</w:t>
      </w:r>
      <w:r>
        <w:rPr>
          <w:rStyle w:val="Dfinition"/>
          <w:lang w:val="fr-FR"/>
        </w:rPr>
        <w:t>. Is intelligitur, vt</w:t>
        <w:br/>
        <w:t>dit Galenus, qui sine phlegmone &amp; tensione</w:t>
        <w:br/>
        <w:t>est.</w:t>
        <w:br/>
      </w:r>
      <w:r>
        <w:rPr>
          <w:rStyle w:val="Orth"/>
        </w:rPr>
        <w:t>Νυιματώδης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punctorius</w:t>
      </w:r>
      <w:r>
        <w:rPr>
          <w:rStyle w:val="Dfinition"/>
          <w:lang w:val="fr-FR"/>
        </w:rPr>
        <w:t>. Circa membranas</w:t>
        <w:br/>
        <w:t>potissimum consistit, &amp; ad eas proprie pertinet,</w:t>
        <w:br/>
        <w:t>ipsius affectus veluti radice eo loco fixa, vbi menbrana</w:t>
        <w:br/>
        <w:t xml:space="preserve"> pungitur, dolore vero circa locum punctum</w:t>
        <w:br/>
        <w:t xml:space="preserve"> ad magnum spatium circulatim se fundente</w:t>
        <w:br/>
        <w:t>. Hic in pleuritide manifestus est, &amp; in hepate</w:t>
        <w:br/>
        <w:t xml:space="preserve"> etiam &amp; renibus, si eorum tunicae inflammationes</w:t>
        <w:br/>
        <w:t xml:space="preserve"> patiantur.</w:t>
        <w:br/>
      </w:r>
      <w:r>
        <w:rPr>
          <w:rStyle w:val="Orth"/>
        </w:rPr>
        <w:t>Ὀξὺς</w:t>
      </w:r>
      <w:r>
        <w:rPr>
          <w:rStyle w:val="Dfinition"/>
          <w:lang w:val="fr-FR"/>
        </w:rPr>
        <w:t>. acutus &amp; pungens. finitimus punctorio</w:t>
        <w:br/>
        <w:t xml:space="preserve"> est, cum ceu acu aut terebro perforante aut</w:t>
        <w:br/>
        <w:t>palo impacto pars diuelli videtur, vt crassum intestinum</w:t>
        <w:br/>
        <w:t xml:space="preserve"> in colico dolore Galeni à pituita vitrea</w:t>
        <w:br/>
        <w:t>facto, &amp; in quibusdam cephalaeis, &amp; à calculo</w:t>
        <w:br/>
        <w:t>praecipue inaequali, acuto, vel obstructione capacitatem</w:t>
        <w:br/>
        <w:t xml:space="preserve"> renum, vreterum ortum, vasa &amp; tunicam</w:t>
        <w:br/>
        <w:t xml:space="preserve"> renum, hepatis aut lienis stimulante. Hic</w:t>
        <w:br/>
        <w:t>autem dolor nec continuus est, nec per omnes</w:t>
        <w:br/>
        <w:t>partes aequaliter porrectus. species videtur esse</w:t>
        <w:br/>
        <w:t>doloris punctorij, sicut &amp; vlcerosus &amp; pruriginosus</w:t>
        <w:br/>
        <w:t>, quorum ille tum cutem, tum partes imas</w:t>
        <w:br/>
        <w:t>ad ossa vsque affligit, hic vero ad cutem tantum</w:t>
        <w:br/>
        <w:t>fixus est. Vterque fit ab humore acri.</w:t>
        <w:br/>
      </w:r>
      <w:r>
        <w:rPr>
          <w:rStyle w:val="Orth"/>
        </w:rPr>
        <w:t>Ὀστοκόπος</w:t>
      </w:r>
      <w:r>
        <w:rPr>
          <w:rStyle w:val="Dfinition"/>
          <w:lang w:val="fr-FR"/>
        </w:rPr>
        <w:t>. id est ossium dolor. Consistit in</w:t>
        <w:br/>
        <w:t>membranis quae ossibus adiacent. Idcirco profundus</w:t>
        <w:br/>
        <w:t xml:space="preserve"> est &amp; in intimo corpore sensum mouet,</w:t>
        <w:br/>
        <w:t>ossiumque ipsorum veluti dolentium imaginem</w:t>
        <w:br/>
        <w:t xml:space="preserve"> praebet. Nascitur magna ex parte ab immodicis</w:t>
        <w:br/>
        <w:t xml:space="preserve"> exercitationibus, interdum vero &amp; à</w:t>
        <w:br/>
        <w:t>frigore &amp; à plenitudine.</w:t>
        <w:br/>
      </w:r>
      <w:r>
        <w:rPr>
          <w:rStyle w:val="Orth"/>
        </w:rPr>
        <w:t>Σουτμώδηη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σουτματώδης</w:t>
      </w:r>
      <w:r>
        <w:rPr>
          <w:rStyle w:val="Dfinition"/>
          <w:lang w:val="fr-FR"/>
        </w:rPr>
        <w:t>. pulsatorius. Hic per</w:t>
        <w:br/>
        <w:t>se proprieque pertinet ad arterias, quod solae</w:t>
        <w:br/>
        <w:t>pulsent, in homine quidem bene valente citra</w:t>
        <w:br/>
        <w:t>dolorem: vbi autem oborta est vehemens inflammatio</w:t>
        <w:br/>
        <w:t>, aut affectus aliquis phlegmonodes,</w:t>
        <w:br/>
        <w:t>vt erysipelas aut abscessus, cum dolore. Nec vero</w:t>
        <w:br/>
        <w:t xml:space="preserve"> ad ipsas modo arterias pertinet, sed ad partes</w:t>
        <w:br/>
        <w:t>etiam in quibus eae continentur. Cuius doloris</w:t>
        <w:br/>
        <w:t>duae sunt praecipuae causae, videlicet cum ipsae</w:t>
        <w:br/>
        <w:t>mouentur, aut cum à re quapiam comprimuntur</w:t>
        <w:br/>
        <w:t>, sicut inflammato omnino musculo accidit.</w:t>
        <w:br/>
      </w:r>
      <w:r>
        <w:rPr>
          <w:rStyle w:val="Dfinition"/>
        </w:rPr>
        <w:t>Est autem inflammationi proprius, nec omni</w:t>
        <w:br/>
        <w:t xml:space="preserve">quidem sed maiori. </w:t>
      </w:r>
      <w:r>
        <w:rPr>
          <w:rStyle w:val="Dfinition"/>
          <w:lang w:val="it-IT"/>
        </w:rPr>
        <w:t>Neque enim in scirrhis, neque</w:t>
        <w:br/>
        <w:t xml:space="preserve"> in oedematis proprie dictis, neque in alia intemperie</w:t>
        <w:br/>
        <w:t xml:space="preserve"> quae tumorem non habet coniunctum,</w:t>
        <w:br/>
        <w:t>neque in paruis etiam inflammationibus arteriae</w:t>
        <w:br/>
        <w:t xml:space="preserve"> cum dolore pulsant. Ergo neque in peripneumonia</w:t>
        <w:br/>
        <w:t>, neque in pleuritide, neque in vllis</w:t>
        <w:br/>
        <w:t>alijs partibus, in quibus &amp; arteria &amp; sensus</w:t>
        <w:br/>
        <w:t>deest, dolor pulsatorius sentiri potest, neque similiter</w:t>
        <w:br/>
        <w:t xml:space="preserve"> in hepate aut renibus, quoniam nullus</w:t>
        <w:br/>
        <w:t>per corpus ipsorum neruus dispersus sit. Verum</w:t>
        <w:br/>
        <w:t>omnis eiusmodi dolor in corporibus sensibilibus</w:t>
        <w:br/>
        <w:t xml:space="preserve"> per inflammatorios affectus excitatur, idque</w:t>
        <w:br/>
        <w:t>proprio &amp; primario affectu in arterijs, in reliquis</w:t>
        <w:br/>
        <w:t>vero omnibus partibus sensilibus per consensum</w:t>
        <w:br/>
        <w:t>, eo quod à contactu vicinorum comprimantur</w:t>
        <w:br/>
        <w:t>.</w:t>
        <w:br/>
        <w:t>Galen. aph. 21. l. 7. bene explicat notionem .</w:t>
        <w:br/>
        <w:t>doloris puliantis, est (inquit) eiusmodi pulsatio.</w:t>
        <w:br/>
        <w:t>molestus quidam sensus &amp; dolor arteriarum.</w:t>
        <w:br/>
        <w:t>motione factus, quas ab initio cum particulae secundum</w:t>
        <w:br/>
        <w:t xml:space="preserve"> naturam habebant non sentiebamus,</w:t>
        <w:br/>
        <w:t>tum propter earum vicinam dolore vacantem,</w:t>
        <w:br/>
        <w:t>tum propter latius &amp; amplius spatium in quo:</w:t>
        <w:br/>
        <w:t>mouentur: at ipsis partibus inflammatione laborantibus</w:t>
        <w:br/>
        <w:t>, &amp; loci coarctatio, &amp; affectionis dolor</w:t>
        <w:br/>
        <w:t xml:space="preserve"> grauem aegrotis molestumque sensum inuehunt</w:t>
        <w:br/>
        <w:t xml:space="preserve"> micantibus arterijs, quarum motum pulsum</w:t>
        <w:br/>
        <w:t xml:space="preserve"> appellant: Porro hic arteriarum motus per.</w:t>
        <w:br/>
        <w:t>tales affectiones augeri videtur; est enim in ipsis a</w:t>
        <w:br/>
        <w:t>quaedam facultas alienorum expultrix quae vehementius</w:t>
        <w:br/>
        <w:t xml:space="preserve"> interdum agens, natura magnum,</w:t>
        <w:br/>
        <w:t>simul &amp; violentum arteriarum motum efficit, d</w:t>
        <w:br/>
        <w:t>eorum quae molesta sunt depellendi studio.a</w:t>
        <w:br/>
      </w:r>
      <w:r>
        <w:rPr>
          <w:rStyle w:val="Orth"/>
        </w:rPr>
        <w:t>Τονώδης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tensiuus</w:t>
      </w:r>
      <w:r>
        <w:rPr>
          <w:rStyle w:val="Dfinition"/>
          <w:lang w:val="it-IT"/>
        </w:rPr>
        <w:t>. Membranae quibus nullae</w:t>
        <w:br/>
        <w:t>sunt arteriae, &amp; cutis &amp; adenes cum inflammatione</w:t>
        <w:br/>
        <w:t xml:space="preserve"> laborant, hoc vno duntaxat doloris modo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vexantur. Is in capite saepe sentitur, ac si quidem</w:t>
        <w:br/>
        <w:t>citra grauitatem &amp; pulsum fiat, spiritus tenuis</w:t>
        <w:br/>
        <w:t>&amp; flatuosi copiam significat, cum pulsu vero</w:t>
        <w:br/>
        <w:t>membranae inflammationem, cum grauitate vero</w:t>
        <w:br/>
        <w:t xml:space="preserve"> humorum multitudinem intra membranulas</w:t>
        <w:br/>
        <w:t>contentam. Gignitur interdum tensiuus dolor</w:t>
        <w:br/>
        <w:t>ab immodicis exercitationibus, vt &amp; lassitudines</w:t>
        <w:br/>
        <w:t>quae tensiuae appellantur, pertinetque hic ad totos</w:t>
        <w:br/>
        <w:t xml:space="preserve"> musculos, vt ne carnes quidem eorum ab</w:t>
        <w:br/>
        <w:t xml:space="preserve">hoc sint immunes. fit &amp; à siccitate. </w:t>
      </w:r>
      <w:r>
        <w:rPr>
          <w:rStyle w:val="Dfinition"/>
          <w:lang w:val="it-IT"/>
        </w:rPr>
        <w:t>Estque hic</w:t>
        <w:br/>
        <w:t>dolor partium inanitarum à causa aliqua, siue externa</w:t>
        <w:br/>
        <w:t>, per se vel per accidens vacuante. Inde nerui</w:t>
        <w:br/>
        <w:t xml:space="preserve"> vt repletione, sic inanitione valenter versus</w:t>
        <w:br/>
        <w:t>principium &amp; finem tenduntur, interdum vsque</w:t>
        <w:br/>
        <w:t xml:space="preserve"> ad caput, tuncque fit totius corporis conuulsio</w:t>
        <w:br/>
        <w:t xml:space="preserve"> &amp; distensio, non ante futura quam nerui</w:t>
        <w:br/>
        <w:t>tensio cerebrum attingat. fieri potest in omni</w:t>
        <w:br/>
        <w:t>parte sentiente. Maximè vero tensiuus dolor à</w:t>
        <w:br/>
        <w:t>repletione nascitur, siue humoris, siue flatus, siue</w:t>
        <w:br/>
        <w:t>vaporis, estque commune symptoma phlegmonarum</w:t>
        <w:br/>
        <w:t>, erysipelatum &amp; aliorum tumorum,</w:t>
        <w:br/>
        <w:t>praecipue calidorum. Nam per eos venae, arteriae</w:t>
        <w:br/>
        <w:t>, nerui sic saepe tenduntur, vt per totos artus</w:t>
        <w:br/>
        <w:t>ab inflammato loco vsque ad alas vel inguina</w:t>
        <w:br/>
        <w:t>tensio, rubor, calor, dolor percipiatur, praecipue</w:t>
        <w:br/>
        <w:t>si superficiales sint phlegmonae, &amp; eae partes tangantur</w:t>
        <w:br/>
        <w:t>. Nam in magna tensione pars etiam non</w:t>
        <w:br/>
        <w:t>mota dolet: in leniore, mota tantum &amp; tacta. In</w:t>
        <w:br/>
        <w:t>pulmonis quoque &amp; hepatis &amp; lienis &amp; renum</w:t>
        <w:br/>
        <w:t>tumoribus membrana ambiens tensa dolet, &amp;</w:t>
        <w:br/>
        <w:t>cutis extima, omnes membranae, glandulę etiam</w:t>
        <w:br/>
        <w:t>valde inflammatę, tensione dolent à multo humore</w:t>
        <w:br/>
        <w:t xml:space="preserve"> intra se contento, vt vesica vrina plena per</w:t>
        <w:br/>
        <w:t>ischuriam, vterus foetu grandiore, ventriculus</w:t>
        <w:br/>
        <w:t>cibo largiore distentus.</w:t>
        <w:br/>
      </w:r>
      <w:r>
        <w:rPr>
          <w:rStyle w:val="Dfinition"/>
        </w:rPr>
        <w:t xml:space="preserve">" </w:t>
      </w:r>
      <w:r>
        <w:rPr>
          <w:rStyle w:val="GrcARELIRE"/>
        </w:rPr>
        <w:t>Φυρα</w:t>
      </w:r>
      <w:r>
        <w:rPr>
          <w:rStyle w:val="Dfinition"/>
        </w:rPr>
        <w:t>. frigidus dolor apud Hippocr. l. 6. epid.</w:t>
        <w:br/>
        <w:t>" dicitur aut frigoris sensum inferens, aut quia ca„</w:t>
        <w:br/>
        <w:t xml:space="preserve"> lidis mitigatur, quemadmodum &amp; </w:t>
      </w:r>
      <w:r>
        <w:rPr>
          <w:rStyle w:val="GrcARELIRE"/>
        </w:rPr>
        <w:t>θερμν</w:t>
      </w:r>
      <w:r>
        <w:rPr>
          <w:rStyle w:val="Dfinition"/>
        </w:rPr>
        <w:t xml:space="preserve"> calie</w:t>
        <w:br/>
        <w:t xml:space="preserve"> dus, vel qui caloris sensum infert, vel qui à frigin</w:t>
        <w:br/>
        <w:t xml:space="preserve"> do mitigatur vt interpretatur ibi Gal. existimanuere</w:t>
        <w:br/>
        <w:t xml:space="preserve"> tamen nonnulli dolores frigidos vocari</w:t>
        <w:br/>
        <w:t>"qui leues sunt, calidos qui vehementes; sed</w:t>
        <w:br/>
        <w:t>"inusitatus est hic loquendi modus apud Grae"cos</w:t>
        <w:br/>
        <w:t>.</w:t>
        <w:br/>
        <w:t>Sunt vero &amp; quaedam aliae per praedictas differentias</w:t>
        <w:br/>
        <w:t xml:space="preserve"> distributae. vt profundus, sic dictus ab</w:t>
        <w:br/>
        <w:t>accidente, quod partium sit in profundo sitarum.</w:t>
        <w:br/>
        <w:t>Hic autem &amp; tensiuus &amp; punctorius &amp; pulsatorius</w:t>
        <w:br/>
        <w:t xml:space="preserve"> esse potest. </w:t>
      </w:r>
      <w:r>
        <w:rPr>
          <w:rStyle w:val="Dfinition"/>
          <w:lang w:val="fr-FR"/>
        </w:rPr>
        <w:t>Contrarius illi sublimis est &amp;</w:t>
        <w:br/>
        <w:t>superficiarius, qualis est pericranij &amp; cutis &amp;</w:t>
        <w:br/>
        <w:t>partium ei propinquarum dolor, aphor. 5. &amp; 7.</w:t>
        <w:br/>
        <w:t xml:space="preserve">lib. 6. </w:t>
      </w:r>
      <w:r>
        <w:rPr>
          <w:rStyle w:val="Dfinition"/>
          <w:lang w:val="it-IT"/>
        </w:rPr>
        <w:t>Alia est doloris lati seu sparsi differentia,</w:t>
        <w:br/>
        <w:t>aequalis item &amp; inaequalis, ad haec angusti &amp; longi</w:t>
        <w:br/>
        <w:t>. Sunt vero tensiui doloris differentiae. Est &amp;</w:t>
        <w:br/>
        <w:t>turgidus dolor qui à parte primariò affecta velut</w:t>
        <w:br/>
        <w:t>ab radice celeriter in vicinas excurrit. Est &amp; torpidus</w:t>
        <w:br/>
        <w:t xml:space="preserve"> seu stupidus nullius quidem partis proprius</w:t>
        <w:br/>
        <w:t>, nec doloris species, sed dispositio partium</w:t>
        <w:br/>
        <w:t>neruosarum. Dolor enim stupidus res duae sunt,</w:t>
        <w:br/>
        <w:t>dolor &amp; stupor, vt vlcus inflammatum morbi</w:t>
        <w:br/>
        <w:t>sunt duo, vlcus &amp; inflammatio, non autem vna</w:t>
        <w:br/>
        <w:t xml:space="preserve">vlceris species. </w:t>
      </w:r>
      <w:r>
        <w:rPr>
          <w:rStyle w:val="Dfinition"/>
          <w:lang w:val="fr-FR"/>
        </w:rPr>
        <w:t>Dicitur &amp; dolor alius vehemens,</w:t>
        <w:br/>
        <w:t>mitis, magnus, paruus, continuus, intermittens,</w:t>
        <w:br/>
        <w:t>calidus, frigidus. Alius vero à partibus etiam affectis</w:t>
        <w:br/>
        <w:t xml:space="preserve"> arthriticus, stomachicus, cardiacus, ostocopus</w:t>
        <w:br/>
        <w:t>. Praeter has vero sunt &amp; aliae plures dolorum</w:t>
        <w:br/>
        <w:t xml:space="preserve"> species, quorum proprietates scripto explicari</w:t>
        <w:br/>
        <w:t xml:space="preserve"> non possunt, sed ne sentiri quidem exacte,</w:t>
        <w:br/>
        <w:t>nisi qui eos patitur medicus fuerit, qui &amp; peritè</w:t>
        <w:br/>
      </w:r>
      <w:r>
        <w:rPr>
          <w:rStyle w:val="Dfinition"/>
        </w:rPr>
        <w:t>&amp; prudenter &amp; fortiter eos explorare &amp; dijudicare</w:t>
        <w:br/>
        <w:t xml:space="preserve"> possit. Eiusmodi forte sunt illi quos Archigenes</w:t>
        <w:br/>
        <w:t xml:space="preserve"> designauit, </w:t>
      </w:r>
      <w:r>
        <w:rPr>
          <w:rStyle w:val="GrcARELIRE"/>
        </w:rPr>
        <w:t>ὅλκιμος</w:t>
      </w:r>
      <w:r>
        <w:rPr>
          <w:rStyle w:val="Dfinition"/>
        </w:rPr>
        <w:t xml:space="preserve">, </w:t>
      </w:r>
      <w:r>
        <w:rPr>
          <w:rStyle w:val="GrcARELIRE"/>
        </w:rPr>
        <w:t>ἀυστηρὸς</w:t>
      </w:r>
      <w:r>
        <w:rPr>
          <w:rStyle w:val="Dfinition"/>
        </w:rPr>
        <w:t xml:space="preserve">, </w:t>
      </w:r>
      <w:r>
        <w:rPr>
          <w:rStyle w:val="GrcARELIRE"/>
        </w:rPr>
        <w:t>γλυκὺς</w:t>
      </w:r>
      <w:r>
        <w:rPr>
          <w:rStyle w:val="Dfinition"/>
        </w:rPr>
        <w:t xml:space="preserve">, </w:t>
      </w:r>
      <w:r>
        <w:rPr>
          <w:rStyle w:val="GrcARELIRE"/>
        </w:rPr>
        <w:t>ἰσαὸς</w:t>
      </w:r>
      <w:r>
        <w:rPr>
          <w:rStyle w:val="Dfinition"/>
        </w:rPr>
        <w:t>,</w:t>
        <w:br/>
      </w:r>
      <w:r>
        <w:rPr>
          <w:rStyle w:val="GrcARELIRE"/>
        </w:rPr>
        <w:t>ὀξὺς</w:t>
      </w:r>
      <w:r>
        <w:rPr>
          <w:rStyle w:val="Dfinition"/>
        </w:rPr>
        <w:t xml:space="preserve">, </w:t>
      </w:r>
      <w:r>
        <w:rPr>
          <w:rStyle w:val="GrcARELIRE"/>
        </w:rPr>
        <w:t>ἀικυλὸς</w:t>
      </w:r>
      <w:r>
        <w:rPr>
          <w:rStyle w:val="Dfinition"/>
        </w:rPr>
        <w:t xml:space="preserve">, vel (vt quidam legunt) </w:t>
      </w:r>
      <w:r>
        <w:rPr>
          <w:rStyle w:val="GrcARELIRE"/>
        </w:rPr>
        <w:t>ἀλυκὸς</w:t>
      </w:r>
      <w:r>
        <w:rPr>
          <w:rStyle w:val="Dfinition"/>
        </w:rPr>
        <w:t xml:space="preserve">, </w:t>
      </w:r>
      <w:r>
        <w:rPr>
          <w:rStyle w:val="GrcARELIRE"/>
        </w:rPr>
        <w:t>γλίχρος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ἀτειρὸς</w:t>
      </w:r>
      <w:r>
        <w:rPr>
          <w:rStyle w:val="Dfinition"/>
        </w:rPr>
        <w:t xml:space="preserve">, </w:t>
      </w:r>
      <w:r>
        <w:rPr>
          <w:rStyle w:val="GrcARELIRE"/>
        </w:rPr>
        <w:t>στύρων</w:t>
      </w:r>
      <w:r>
        <w:rPr>
          <w:rStyle w:val="Dfinition"/>
        </w:rPr>
        <w:t>: quorum tamen appellationes</w:t>
        <w:br/>
        <w:t xml:space="preserve"> Galenus vehementer reprehendit lib. 2. de</w:t>
        <w:br/>
        <w:t>locis affectis.</w:t>
        <w:br/>
      </w:r>
      <w:r>
        <w:rPr>
          <w:rStyle w:val="GrcARELIRE"/>
        </w:rPr>
        <w:t>ὄζαινα</w:t>
      </w:r>
      <w:r>
        <w:rPr>
          <w:rStyle w:val="Dfinition"/>
        </w:rPr>
        <w:t>. est narium vlcus putridum ab humorum</w:t>
        <w:br/>
        <w:t>acrium defluxu. Ex vlcerum genere esse Gal. lib.</w:t>
        <w:br/>
        <w:t xml:space="preserve">5. </w:t>
      </w:r>
      <w:r>
        <w:rPr>
          <w:rStyle w:val="GrcARELIRE"/>
        </w:rPr>
        <w:t>τῶ κατὰ τόπεις</w:t>
      </w:r>
      <w:r>
        <w:rPr>
          <w:rStyle w:val="Dfinition"/>
        </w:rPr>
        <w:t xml:space="preserve"> ostendit, eoque inter alia à polypo</w:t>
        <w:br/>
        <w:t>differt, qui in tumorum tantum genere est, non</w:t>
        <w:br/>
        <w:t>vlcerum. Nascitur influxu humorum acrium</w:t>
        <w:br/>
        <w:t>&amp; putrescibilium à cerebro in nares facto, vnde</w:t>
        <w:br/>
        <w:t>vel earum alae, vel interstitium, vel aliae partes</w:t>
        <w:br/>
        <w:t>exulcerantur. Et humoris quidem acrimonia</w:t>
        <w:br/>
        <w:t>difficilem admodum cius curationem reddit,</w:t>
        <w:br/>
        <w:t>putrilago vero graueolentiam &amp; foetorem inducit</w:t>
        <w:br/>
        <w:t>, vnde morbo namen veteres indidêre.</w:t>
        <w:br/>
        <w:t>Quando, inquit Celsus, vlcera circa nares sunt,</w:t>
        <w:br/>
        <w:t>pluresque crustas &amp; odorem foedum habent, id</w:t>
        <w:br/>
        <w:t xml:space="preserve">genus Graeci </w:t>
      </w:r>
      <w:r>
        <w:rPr>
          <w:rStyle w:val="GrcARELIRE"/>
        </w:rPr>
        <w:t>ὄζαιναν</w:t>
      </w:r>
      <w:r>
        <w:rPr>
          <w:rStyle w:val="Dfinition"/>
        </w:rPr>
        <w:t xml:space="preserve"> appellant. Id mali genus nobis</w:t>
        <w:br/>
        <w:t xml:space="preserve"> multo frequentius est quam antiquis fuerit,</w:t>
        <w:br/>
        <w:t>vt quod luem Veneream saepissime consequatur</w:t>
        <w:br/>
        <w:t>.</w:t>
        <w:br/>
      </w:r>
      <w:r>
        <w:rPr>
          <w:rStyle w:val="Orth"/>
        </w:rPr>
        <w:t>Ὀζαινίτις ναώδος</w:t>
      </w:r>
      <w:r>
        <w:rPr>
          <w:rStyle w:val="Dfinition"/>
        </w:rPr>
        <w:t>. nardi species, sic dictae à virulento</w:t>
        <w:br/>
        <w:t xml:space="preserve">odore. vide </w:t>
      </w:r>
      <w:r>
        <w:rPr>
          <w:rStyle w:val="Ref"/>
        </w:rPr>
        <w:t>γαῤδος</w:t>
      </w:r>
      <w:r>
        <w:rPr>
          <w:rStyle w:val="Dfinition"/>
        </w:rPr>
        <w:t>.</w:t>
        <w:br/>
      </w:r>
      <w:r>
        <w:rPr>
          <w:rStyle w:val="Orth"/>
        </w:rPr>
        <w:t>Ὀζη</w:t>
      </w:r>
      <w:r>
        <w:rPr>
          <w:rStyle w:val="Dfinition"/>
        </w:rPr>
        <w:t xml:space="preserve">. inde </w:t>
      </w:r>
      <w:r>
        <w:rPr>
          <w:rStyle w:val="GrcARELIRE"/>
        </w:rPr>
        <w:t>άζαινα</w:t>
      </w:r>
      <w:r>
        <w:rPr>
          <w:rStyle w:val="Dfinition"/>
        </w:rPr>
        <w:t xml:space="preserve"> dicta. Sic autem vocatur, inquit</w:t>
        <w:br/>
        <w:t>Celsus lib. 3. c. 11. foetor quidam oris qualis ante</w:t>
        <w:br/>
        <w:t>febres cum frigore sentitur.</w:t>
        <w:br/>
      </w:r>
      <w:r>
        <w:rPr>
          <w:rStyle w:val="Orth"/>
        </w:rPr>
        <w:t>Oζη</w:t>
      </w:r>
      <w:r>
        <w:rPr>
          <w:rStyle w:val="Dfinition"/>
        </w:rPr>
        <w:t xml:space="preserve"> etiam apud Aet. est species </w:t>
      </w:r>
      <w:r>
        <w:rPr>
          <w:rStyle w:val="GrcARELIRE"/>
        </w:rPr>
        <w:t>τὸ τασίας</w:t>
      </w:r>
      <w:r>
        <w:rPr>
          <w:rStyle w:val="Dfinition"/>
        </w:rPr>
        <w:t>, quae alijs“</w:t>
        <w:br/>
        <w:t xml:space="preserve">nominibus </w:t>
      </w:r>
      <w:r>
        <w:rPr>
          <w:rStyle w:val="GrcARELIRE"/>
        </w:rPr>
        <w:t>ζιγρ</w:t>
      </w:r>
      <w:r>
        <w:rPr>
          <w:rStyle w:val="Dfinition"/>
        </w:rPr>
        <w:t xml:space="preserve"> ceu </w:t>
      </w:r>
      <w:r>
        <w:rPr>
          <w:rStyle w:val="GrcARELIRE"/>
        </w:rPr>
        <w:t>ζγειρ</w:t>
      </w:r>
      <w:r>
        <w:rPr>
          <w:rStyle w:val="Dfinition"/>
        </w:rPr>
        <w:t xml:space="preserve"> dicitur, atque etiam“</w:t>
        <w:br/>
        <w:t>etiam (llx</w:t>
      </w:r>
      <w:r>
        <w:rPr>
          <w:rStyle w:val="GrcARELIRE"/>
        </w:rPr>
        <w:t>ρ</w:t>
      </w:r>
      <w:r>
        <w:rPr>
          <w:rStyle w:val="Dfinition"/>
        </w:rPr>
        <w:t xml:space="preserve">os &amp; </w:t>
      </w:r>
      <w:r>
        <w:rPr>
          <w:rStyle w:val="GrcARELIRE"/>
        </w:rPr>
        <w:t>γζι</w:t>
      </w:r>
      <w:r>
        <w:rPr>
          <w:rStyle w:val="Dfinition"/>
        </w:rPr>
        <w:t xml:space="preserve">. de qua vide in dictione </w:t>
      </w:r>
      <w:r>
        <w:rPr>
          <w:rStyle w:val="GrcARELIRE"/>
        </w:rPr>
        <w:t>κασία</w:t>
      </w:r>
      <w:r>
        <w:rPr>
          <w:rStyle w:val="Dfinition"/>
        </w:rPr>
        <w:t>.“</w:t>
        <w:br/>
      </w:r>
      <w:r>
        <w:rPr>
          <w:rStyle w:val="GrcARELIRE"/>
        </w:rPr>
        <w:t>ὑζοῦται</w:t>
      </w:r>
      <w:r>
        <w:rPr>
          <w:rStyle w:val="Dfinition"/>
        </w:rPr>
        <w:t>. ramificatur. Id verbum Hippoc. vsurpauit</w:t>
        <w:br/>
        <w:t>de brachijs &amp; cruribus, eam quam ad ramos habent</w:t>
        <w:br/>
        <w:t xml:space="preserve"> proportionem volens significare.</w:t>
        <w:br/>
      </w:r>
      <w:r>
        <w:rPr>
          <w:rStyle w:val="Orth"/>
        </w:rPr>
        <w:t>Oζος</w:t>
      </w:r>
      <w:r>
        <w:rPr>
          <w:rStyle w:val="Dfinition"/>
        </w:rPr>
        <w:t xml:space="preserve">. ramum arboris significat, &amp; </w:t>
      </w:r>
      <w:r>
        <w:rPr>
          <w:rStyle w:val="GrcARELIRE"/>
        </w:rPr>
        <w:t>άζα</w:t>
      </w:r>
      <w:r>
        <w:rPr>
          <w:rStyle w:val="Dfinition"/>
        </w:rPr>
        <w:t xml:space="preserve"> dicuntur siue</w:t>
        <w:br/>
        <w:t>rami, siue bracchia in quae truncus arboris diuiditur;</w:t>
        <w:br/>
        <w:t xml:space="preserve"> </w:t>
      </w:r>
      <w:r>
        <w:rPr>
          <w:rStyle w:val="GrcARELIRE"/>
        </w:rPr>
        <w:t>ὄζους</w:t>
      </w:r>
      <w:r>
        <w:rPr>
          <w:rStyle w:val="Dfinition"/>
        </w:rPr>
        <w:t xml:space="preserve"> tamen propria voce verius appellaueris</w:t>
        <w:br/>
        <w:t xml:space="preserve"> quod in plantis minoribus geniculos vocant</w:t>
        <w:br/>
        <w:t>, vnde folium, siliqua, nouumue germen</w:t>
        <w:br/>
        <w:t>profertur, quale in arundine, graminis radicibus</w:t>
        <w:br/>
        <w:t>, alijsque multis licet videre; sic in arboribus</w:t>
        <w:br/>
        <w:t xml:space="preserve"> &amp; maioribus virgultis nodos dixerunt, vnde e</w:t>
        <w:br/>
        <w:t>noui se proferunt surculi, &amp; rami qui certo spatio</w:t>
        <w:br/>
        <w:t xml:space="preserve"> inter se distantes, bini triniue &amp; aliquando</w:t>
        <w:br/>
        <w:t>quaterni vt in abiete prodeunt, &amp; quoniam ex 6</w:t>
        <w:br/>
        <w:t>illis rami primum tument &amp; oriuntur, saepe in</w:t>
        <w:br/>
        <w:t xml:space="preserve">alijs scriptoribus </w:t>
      </w:r>
      <w:r>
        <w:rPr>
          <w:rStyle w:val="GrcARELIRE"/>
        </w:rPr>
        <w:t>ὄζοι</w:t>
      </w:r>
      <w:r>
        <w:rPr>
          <w:rStyle w:val="Dfinition"/>
        </w:rPr>
        <w:t xml:space="preserve"> rami etiam dicuntur. 8</w:t>
        <w:br/>
      </w:r>
      <w:r>
        <w:rPr>
          <w:rStyle w:val="Orth"/>
        </w:rPr>
        <w:t>Ὀθόννη</w:t>
      </w:r>
      <w:r>
        <w:rPr>
          <w:rStyle w:val="Dfinition"/>
        </w:rPr>
        <w:t xml:space="preserve">. </w:t>
      </w:r>
      <w:r>
        <w:rPr>
          <w:rStyle w:val="Foreign"/>
        </w:rPr>
        <w:t>othonna</w:t>
      </w:r>
      <w:r>
        <w:rPr>
          <w:rStyle w:val="Dfinition"/>
        </w:rPr>
        <w:t>. quidam maioris chelidonij succum</w:t>
        <w:br/>
        <w:t>esse aiunt, alij glaucij, alij succum floribus corniculati</w:t>
        <w:br/>
        <w:t xml:space="preserve"> papaueris expressum, alij permistos coeruleae</w:t>
        <w:br/>
        <w:t xml:space="preserve"> anagallidis, hyoscyami &amp; papaueris succos</w:t>
        <w:br/>
        <w:t xml:space="preserve"> esse contendunt, alij Troglodyticae cuiusdam</w:t>
        <w:br/>
        <w:t xml:space="preserve"> herbae (quam eodem nomine othonnam</w:t>
        <w:br/>
        <w:t>vocant) succum, nascique eam in eo Arabiae tractu</w:t>
        <w:br/>
        <w:t xml:space="preserve"> qui ad Aegyptum spectat. Proditur autem</w:t>
        <w:br/>
        <w:t>herba ipsa folijs erucae, perforatis cribri modo,</w:t>
        <w:br/>
        <w:t>&amp; veluti à tinea derosis, squalore obsitis, paucis,</w:t>
        <w:br/>
        <w:t>flore croci, latifolio: quare quidam anemones</w:t>
        <w:br/>
        <w:t>speciem esse putauerunt. Sunt tamen qui affirment</w:t>
        <w:br/>
        <w:t xml:space="preserve"> lapidem esse Aegyptium in Thebaide nascentem</w:t>
        <w:br/>
        <w:t xml:space="preserve"> exigua magnitudine, aereo colore, gustu</w:t>
        <w:br/>
        <w:t>cum feruore quodam &amp; adstrictione mordaci.</w:t>
        <w:br/>
        <w:t>Vim habet othonna detergendi atque erodendi,</w:t>
        <w:br/>
        <w:t>omnia quae claritati oculorum officiunt exterens.</w:t>
        <w:br/>
      </w:r>
      <w:r>
        <w:rPr>
          <w:rStyle w:val="Orth"/>
        </w:rPr>
        <w:t>Ὀθόνιον</w:t>
      </w:r>
      <w:r>
        <w:rPr>
          <w:rStyle w:val="Dfinition"/>
          <w:lang w:val="it-IT"/>
        </w:rPr>
        <w:t>. apd medicos modo ponitur pro panniculo</w:t>
        <w:br/>
        <w:t xml:space="preserve"> lineo seu fascia linea ad obliganda vulnera</w:t>
        <w:br/>
        <w:t>aut alia: modo pro linteolo quo medicamentum</w:t>
        <w:br/>
        <w:t xml:space="preserve"> excipitur.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Οἴδηαα</w:t>
      </w:r>
      <w:r>
        <w:rPr>
          <w:rStyle w:val="Dfinition"/>
        </w:rPr>
        <w:t>. apud Hippocr. aliosque omnes veteres idem</w:t>
        <w:br/>
        <w:t xml:space="preserve">plane significabat quod </w:t>
      </w:r>
      <w:r>
        <w:rPr>
          <w:rStyle w:val="GrcARELIRE"/>
        </w:rPr>
        <w:t>δίκω</w:t>
      </w:r>
      <w:r>
        <w:rPr>
          <w:rStyle w:val="Dfinition"/>
        </w:rPr>
        <w:t>s, id est tumor cuius„</w:t>
        <w:br/>
        <w:t xml:space="preserve"> cumque generis ille esset ex Gal. comment. in</w:t>
        <w:br/>
        <w:t>„ aphor. 35. &amp; 34. lib. 4. &amp; comment. in lib. 1. pro"</w:t>
        <w:br/>
        <w:t xml:space="preserve"> gnost. part. 29. lib. 2. Epid. comment. 2. &amp; com„</w:t>
        <w:br/>
        <w:t xml:space="preserve"> ment. in aphor. 65. l. 5. sed &amp; veteres nonnun„</w:t>
        <w:br/>
        <w:t xml:space="preserve"> quam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οἰδήψατι</w:t>
      </w:r>
      <w:r>
        <w:rPr>
          <w:rStyle w:val="Dfinition"/>
        </w:rPr>
        <w:t xml:space="preserve">, </w:t>
      </w:r>
      <w:r>
        <w:rPr>
          <w:rStyle w:val="GrcARELIRE"/>
        </w:rPr>
        <w:t>μαλθακὸν</w:t>
      </w:r>
      <w:r>
        <w:rPr>
          <w:rStyle w:val="Dfinition"/>
        </w:rPr>
        <w:t xml:space="preserve"> addiderunt </w:t>
      </w:r>
      <w:r>
        <w:rPr>
          <w:rStyle w:val="GrcARELIRE"/>
        </w:rPr>
        <w:t>καὶ ἐπών</w:t>
      </w:r>
      <w:r>
        <w:rPr>
          <w:rStyle w:val="Dfinition"/>
        </w:rPr>
        <w:br/>
        <w:t xml:space="preserve"> </w:t>
      </w:r>
      <w:r>
        <w:rPr>
          <w:rStyle w:val="GrcARELIRE"/>
        </w:rPr>
        <w:t>δυνον</w:t>
      </w:r>
      <w:r>
        <w:rPr>
          <w:rStyle w:val="Dfinition"/>
        </w:rPr>
        <w:t>, vt Hippocr. in 1. progn. partic. 34. etiam</w:t>
        <w:br/>
        <w:t xml:space="preserve">„ adijciens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δακτύλῳ πιζόμενον</w:t>
      </w:r>
      <w:r>
        <w:rPr>
          <w:rStyle w:val="Dfinition"/>
        </w:rPr>
        <w:t>: Verum medici</w:t>
        <w:br/>
        <w:t>iuniores nominis eius significationem postea</w:t>
        <w:br/>
        <w:t>contraxerunt ad eum tumorem designandum</w:t>
        <w:br/>
        <w:t>quem pituita committit: sicut enim quod ex sanguine</w:t>
        <w:br/>
        <w:t xml:space="preserve"> fit, phlegmone, ex biliosa fluxione, erysipelas</w:t>
        <w:br/>
        <w:t>, ex melancholico succo scirrhus nascitur:</w:t>
        <w:br/>
        <w:t>ita tumori illi quem pituita creat, oedematis nomen</w:t>
        <w:br/>
        <w:t xml:space="preserve"> proprium esse voluerunt. Non est autem</w:t>
        <w:br/>
        <w:t xml:space="preserve"> vnius generis. Vnum verum exquisitumque</w:t>
        <w:br/>
        <w:t>est, multa non vera atque illegitima. Verum est</w:t>
        <w:br/>
        <w:t>quod naturalis pituita, in partem aliquam abscedens</w:t>
        <w:br/>
        <w:t xml:space="preserve"> committit, molle, laxum, digito prementi</w:t>
        <w:br/>
        <w:t>cedens, indolens, album, minimum calens, &amp;</w:t>
        <w:br/>
        <w:t>alijs breuiter notis praeditum quae pituitam solent</w:t>
        <w:br/>
        <w:t xml:space="preserve"> consequi. Non verum autem est quod fit à</w:t>
        <w:br/>
        <w:t>pituita non naturali, siue per alterationem talis</w:t>
        <w:br/>
        <w:t>euaserit, siue per alterius humoris mixtionem.</w:t>
        <w:br/>
        <w:t>Itaque cum flatus &amp; aqua longe recesserint à</w:t>
        <w:br/>
        <w:t>naturali pituitae temperie, nec tumores flatulenti</w:t>
        <w:br/>
        <w:t xml:space="preserve"> qui spiritu vaporoso constant, &amp; in cadaueribus</w:t>
        <w:br/>
        <w:t xml:space="preserve"> etiam plaerunque excitantur, nec qui aquam</w:t>
        <w:br/>
        <w:t>tenuem duntaxat continent, inter vera oedemata</w:t>
        <w:br/>
        <w:t xml:space="preserve"> habentur, vt nec ij qui sanguinis aut bilis alterius</w:t>
        <w:br/>
        <w:t xml:space="preserve"> participes sunt. haec enim non simpliciter</w:t>
        <w:br/>
      </w:r>
      <w:r>
        <w:rPr>
          <w:rStyle w:val="GrcARELIRE"/>
        </w:rPr>
        <w:t>οἰδήματα</w:t>
      </w:r>
      <w:r>
        <w:rPr>
          <w:rStyle w:val="Dfinition"/>
        </w:rPr>
        <w:t>, sed pro misti humoris specie vel pxes</w:t>
      </w:r>
      <w:r>
        <w:rPr>
          <w:rStyle w:val="GrcARELIRE"/>
        </w:rPr>
        <w:t>μονώδη</w:t>
      </w:r>
      <w:r>
        <w:rPr>
          <w:rStyle w:val="Dfinition"/>
        </w:rPr>
        <w:br/>
        <w:t xml:space="preserve">, vel </w:t>
      </w:r>
      <w:r>
        <w:rPr>
          <w:rStyle w:val="GrcARELIRE"/>
        </w:rPr>
        <w:t>ἐρυσιπελατώδη</w:t>
      </w:r>
      <w:r>
        <w:rPr>
          <w:rStyle w:val="Dfinition"/>
        </w:rPr>
        <w:t xml:space="preserve">, vel </w:t>
      </w:r>
      <w:r>
        <w:rPr>
          <w:rStyle w:val="GrcARELIRE"/>
        </w:rPr>
        <w:t>σαιῤῥώδη</w:t>
      </w:r>
      <w:r>
        <w:rPr>
          <w:rStyle w:val="Dfinition"/>
        </w:rPr>
        <w:t xml:space="preserve"> nuncupantur:</w:t>
        <w:br/>
        <w:t xml:space="preserve"> illa vero alias appellationes sortita sunt,</w:t>
        <w:br/>
        <w:t>quanquam reuera omnia in oedematum genere</w:t>
        <w:br/>
        <w:t>continentur, quod &amp; mollia sint &amp; doloris expertia</w:t>
        <w:br/>
        <w:t>. His enim duabus notis omnem oedematis</w:t>
        <w:br/>
        <w:t xml:space="preserve"> naturam substantiamque medici comprehenderunt</w:t>
        <w:br/>
        <w:t>. quibus tamen Hippoc. tertiam videtur</w:t>
        <w:br/>
        <w:t xml:space="preserve"> addidisse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πρργνωστικ</w:t>
      </w:r>
      <w:r>
        <w:rPr>
          <w:rStyle w:val="Dfinition"/>
        </w:rPr>
        <w:t>ῷ, quod scilicet digito</w:t>
        <w:br/>
        <w:t xml:space="preserve"> compressum oedema cedat, siue id symptoma</w:t>
        <w:br/>
        <w:t>mollitiem consequatur, siue (quod verisimilius</w:t>
        <w:br/>
        <w:t>est. neque enim Hippocratis breuitas permittit</w:t>
        <w:br/>
        <w:t>tot verba in vna &amp; eadem re consumere) designet</w:t>
        <w:br/>
        <w:t xml:space="preserve"> appresso digito oedema ita cedere, vt cauitatis</w:t>
        <w:br/>
        <w:t xml:space="preserve"> vestigia impressa maneant. Praeterea vero</w:t>
        <w:br/>
        <w:t>omne oedema, quod proprie &amp; simpliciter oedema</w:t>
        <w:br/>
        <w:t xml:space="preserve"> dicitur, certo loco definitum circumscriptumque</w:t>
        <w:br/>
        <w:t xml:space="preserve"> est: ab eius tamen similitudine oedema etiam</w:t>
        <w:br/>
        <w:t>dicitur tumor ille pituitosus, qui nonnunquam in</w:t>
        <w:br/>
        <w:t>pedibus &amp; cruribus eorum oritur qui aqua intercute</w:t>
        <w:br/>
        <w:t xml:space="preserve"> &amp; phthisi &amp; cachexia laborant, quique</w:t>
        <w:br/>
        <w:t>etiam in leucophlegmatia occupat corpus vniuersum</w:t>
        <w:br/>
        <w:t>. Verumtamen eiusmodi oedema eorum</w:t>
        <w:br/>
        <w:t>morborum symptoma est, nulla propria praecipuaque</w:t>
        <w:br/>
        <w:t xml:space="preserve"> curatione indigens: quod autem alterius</w:t>
        <w:br/>
        <w:t>generis oedema est, in morborum genere censetur</w:t>
        <w:br/>
        <w:t xml:space="preserve"> similarium, compositorum ex intemperie &amp;</w:t>
        <w:br/>
        <w:t>materiae affluxu, peculiaremque habet curationem</w:t>
        <w:br/>
        <w:t>. Caeterum cum oedema omnibus partibus</w:t>
        <w:br/>
        <w:t>corporis, quae distendi possunt, eueniat, oculis</w:t>
        <w:br/>
        <w:t>etiam aliquando contingit, qui oedemate dicuntur</w:t>
        <w:br/>
        <w:t xml:space="preserve"> laborare cum palpebrae intumescunt, suntque</w:t>
        <w:br/>
        <w:t>decolores &amp; grauiores, mouenturque difficilius,</w:t>
        <w:br/>
        <w:t>&amp; pallidiores apparent, atque ipsum etiam palpebrae</w:t>
        <w:br/>
        <w:t xml:space="preserve"> album aliquantulum excedit nigrum.</w:t>
        <w:br/>
        <w:t>Non est autem aliud oculi oedema, quam tumor</w:t>
        <w:br/>
        <w:t>externus palpebrae laxus, indolens, &amp; naturali</w:t>
        <w:br/>
      </w:r>
      <w:r>
        <w:rPr>
          <w:rStyle w:val="Dfinition"/>
          <w:lang w:val="fr-FR"/>
        </w:rPr>
        <w:t>habitui concolor, qui digito compressus cito cedit</w:t>
        <w:br/>
        <w:t>, &amp; cito rursus repletur. Fit vt plurimum ab</w:t>
        <w:br/>
        <w:t>aquosa fluxione, &amp; flatulento humore.</w:t>
        <w:br/>
      </w:r>
      <w:r>
        <w:rPr>
          <w:rStyle w:val="Orth"/>
        </w:rPr>
        <w:t>Οινάγρα</w:t>
      </w:r>
      <w:r>
        <w:rPr>
          <w:rStyle w:val="Dfinition"/>
          <w:lang w:val="fr-FR"/>
        </w:rPr>
        <w:t xml:space="preserve">. frutex qui &amp; </w:t>
      </w:r>
      <w:r>
        <w:rPr>
          <w:rStyle w:val="GrcARELIRE"/>
        </w:rPr>
        <w:t>ἀνοθὴρα</w:t>
      </w:r>
      <w:r>
        <w:rPr>
          <w:rStyle w:val="Dfinition"/>
          <w:lang w:val="fr-FR"/>
        </w:rPr>
        <w:t xml:space="preserve"> appellatur, de quo postea</w:t>
        <w:br/>
        <w:t xml:space="preserve">. </w:t>
      </w:r>
      <w:r>
        <w:rPr>
          <w:rStyle w:val="Dfinition"/>
        </w:rPr>
        <w:t xml:space="preserve">Dicitur &amp; </w:t>
      </w:r>
      <w:r>
        <w:rPr>
          <w:rStyle w:val="GrcARELIRE"/>
        </w:rPr>
        <w:t>ἐνάγχρα</w:t>
      </w:r>
      <w:r>
        <w:rPr>
          <w:rStyle w:val="Dfinition"/>
        </w:rPr>
        <w:t xml:space="preserve"> Dioscor.</w:t>
        <w:br/>
      </w:r>
      <w:r>
        <w:rPr>
          <w:rStyle w:val="Orth"/>
        </w:rPr>
        <w:t>Οἰκονομίη τρὶ</w:t>
      </w:r>
      <w:r>
        <w:rPr>
          <w:rStyle w:val="GrcARELIRE"/>
        </w:rPr>
        <w:t xml:space="preserve"> τὸν νοσέοντα</w:t>
      </w:r>
      <w:r>
        <w:rPr>
          <w:rStyle w:val="Dfinition"/>
        </w:rPr>
        <w:t>. 6. epid. eleganter ab Hippocrate</w:t>
        <w:br/>
        <w:t xml:space="preserve"> vocatur aegrorum procuratio, &amp; eorumdem</w:t>
        <w:br/>
        <w:t xml:space="preserve"> gubernandorum facultas, &amp; peritia, &amp;.</w:t>
        <w:br/>
        <w:t>accommodatus vsus ac diligens, quibus accurate</w:t>
        <w:br/>
        <w:t xml:space="preserve"> vult instructum esse medicum quae luculentissima</w:t>
        <w:br/>
        <w:t xml:space="preserve"> tractatione ille lib. </w:t>
      </w:r>
      <w:r>
        <w:rPr>
          <w:rStyle w:val="GrcARELIRE"/>
        </w:rPr>
        <w:t>πρὶ ἰητροῦ</w:t>
      </w:r>
      <w:r>
        <w:rPr>
          <w:rStyle w:val="Dfinition"/>
        </w:rPr>
        <w:t xml:space="preserve">, &amp; </w:t>
      </w:r>
      <w:r>
        <w:rPr>
          <w:rStyle w:val="GrcARELIRE"/>
        </w:rPr>
        <w:t>πρὶ ἔυγημοσάνης</w:t>
      </w:r>
      <w:r>
        <w:rPr>
          <w:rStyle w:val="Dfinition"/>
        </w:rPr>
        <w:br/>
        <w:t xml:space="preserve"> exponit; multa quoque &amp; amplissima ad</w:t>
        <w:br/>
        <w:t>hanc aegrorum procurationem sedulo &amp; ex arte,</w:t>
        <w:br/>
        <w:t xml:space="preserve">exercendam scribuntur à Gal. libro </w:t>
      </w:r>
      <w:r>
        <w:rPr>
          <w:rStyle w:val="GrcARELIRE"/>
        </w:rPr>
        <w:t>πρὶ τοῦ πργνώσκειν</w:t>
      </w:r>
      <w:r>
        <w:rPr>
          <w:rStyle w:val="Dfinition"/>
        </w:rPr>
        <w:t>:</w:t>
        <w:br/>
        <w:t xml:space="preserve"> lege &amp; Gal. comment. 2. in 6. Epid. t. 42.</w:t>
        <w:br/>
        <w:t>in hunc locum, vbi in quibus haec versetur oeconomia</w:t>
        <w:br/>
        <w:t xml:space="preserve"> fusius exponit.</w:t>
        <w:br/>
      </w:r>
      <w:r>
        <w:rPr>
          <w:rStyle w:val="Orth"/>
        </w:rPr>
        <w:t>Οἰκονομηθεῖτα τρορὴ</w:t>
      </w:r>
      <w:r>
        <w:rPr>
          <w:rStyle w:val="Dfinition"/>
        </w:rPr>
        <w:t>. cibus in corpore distributus dicitur</w:t>
        <w:br/>
        <w:t xml:space="preserve"> apud Gal.2</w:t>
        <w:br/>
      </w:r>
      <w:r>
        <w:rPr>
          <w:rStyle w:val="Orth"/>
        </w:rPr>
        <w:t>Οἰναν θάριον</w:t>
      </w:r>
      <w:r>
        <w:rPr>
          <w:rStyle w:val="GrcARELIRE"/>
        </w:rPr>
        <w:t xml:space="preserve"> μύρον</w:t>
      </w:r>
      <w:r>
        <w:rPr>
          <w:rStyle w:val="Dfinition"/>
        </w:rPr>
        <w:t>. vnguenti conditura est, non sic</w:t>
        <w:br/>
        <w:t xml:space="preserve">dicta quod </w:t>
      </w:r>
      <w:r>
        <w:rPr>
          <w:rStyle w:val="GrcARELIRE"/>
        </w:rPr>
        <w:t>δαὰ τὸν οἰναίθης</w:t>
      </w:r>
      <w:r>
        <w:rPr>
          <w:rStyle w:val="Dfinition"/>
        </w:rPr>
        <w:t>, hoc est è labrusca, fiat,</w:t>
        <w:br/>
        <w:t xml:space="preserve">sed quod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ὄἴνῳ καὶ τ</w:t>
      </w:r>
      <w:r>
        <w:rPr>
          <w:rStyle w:val="Dfinition"/>
        </w:rPr>
        <w:t xml:space="preserve">ῷ </w:t>
      </w:r>
      <w:r>
        <w:rPr>
          <w:rStyle w:val="GrcARELIRE"/>
        </w:rPr>
        <w:t>αὐθει κρίνων</w:t>
      </w:r>
      <w:r>
        <w:rPr>
          <w:rStyle w:val="Dfinition"/>
        </w:rPr>
        <w:t>, hoc est, vino</w:t>
        <w:br/>
        <w:t>&amp; flore liliorum, constet. Siquidem plaeraque</w:t>
        <w:br/>
        <w:t>eius generis vnguenta ne oenanthen quidem recipiunt</w:t>
        <w:br/>
        <w:t>. Vsus eiusmodi vnguentorum apud</w:t>
        <w:br/>
        <w:t>quosdam odoris gratiâ duntaxat &amp; deliciarum</w:t>
        <w:br/>
        <w:t>adhibetur, tum à lauacro totius corporis perfusione</w:t>
        <w:br/>
        <w:t>, tum à coena mensarum per spongiam illitione</w:t>
        <w:br/>
        <w:t>. Confert vero &amp; ad medicinam, tum resolutis</w:t>
        <w:br/>
        <w:t>, tum syncope laborantibus, si roborantibus</w:t>
        <w:br/>
        <w:t xml:space="preserve"> stomachi cataplasmatis admisceatur: nam &amp;</w:t>
        <w:br/>
        <w:t>stomachum &amp; spiritum animalem vitalemque</w:t>
        <w:br/>
        <w:t>confirmat: proindeque ad vitandam pestilentiam</w:t>
        <w:br/>
        <w:t xml:space="preserve"> conducit. Duae oenanthariorum formulae</w:t>
        <w:br/>
        <w:t>habentur apud Paulum lib. 7. cap. 21. itemque</w:t>
        <w:br/>
        <w:t xml:space="preserve">apud Aetium lib. 16. dicitur &amp; </w:t>
      </w:r>
      <w:r>
        <w:rPr>
          <w:rStyle w:val="GrcARELIRE"/>
        </w:rPr>
        <w:t>οἰνανθηνον μύρον</w:t>
      </w:r>
      <w:r>
        <w:rPr>
          <w:rStyle w:val="Dfinition"/>
        </w:rPr>
        <w:t>.</w:t>
        <w:br/>
        <w:t xml:space="preserve">Dicitur &amp; </w:t>
      </w:r>
      <w:r>
        <w:rPr>
          <w:rStyle w:val="GrcARELIRE"/>
        </w:rPr>
        <w:t>εἰναύθιον</w:t>
      </w:r>
      <w:r>
        <w:rPr>
          <w:rStyle w:val="Dfinition"/>
        </w:rPr>
        <w:t xml:space="preserve"> Paulo l. 7. c. 21.4</w:t>
        <w:br/>
      </w:r>
      <w:r>
        <w:rPr>
          <w:rStyle w:val="Orth"/>
        </w:rPr>
        <w:t>Οἰναύθη</w:t>
      </w:r>
      <w:r>
        <w:rPr>
          <w:rStyle w:val="Dfinition"/>
        </w:rPr>
        <w:t>. est vua vitis labruscae. Ea duorum generum</w:t>
        <w:br/>
        <w:t xml:space="preserve"> est. Vnum, quod nunquam maturescit: alterum</w:t>
        <w:br/>
        <w:t>, quod ad frugem peruenit. paruis acinis,</w:t>
        <w:br/>
        <w:t>nigrum &amp; adstringens. Colligitur cum flore</w:t>
        <w:br/>
        <w:t>quando optime olet, siccaturque in vmbra, atque</w:t>
        <w:br/>
        <w:t>in cados conditur. Refrigerandi atque adstringendi</w:t>
        <w:br/>
        <w:t xml:space="preserve"> vim habet. Ex ea fit vinum quod </w:t>
      </w:r>
      <w:r>
        <w:rPr>
          <w:rStyle w:val="GrcARELIRE"/>
        </w:rPr>
        <w:t>νανθιηνον</w:t>
      </w:r>
      <w:r>
        <w:rPr>
          <w:rStyle w:val="Dfinition"/>
        </w:rPr>
        <w:br/>
        <w:t>cognominatur, duabus libris florum in musti</w:t>
        <w:br/>
        <w:t>cado maceratis, qui post triginta dies mutantur.</w:t>
        <w:br/>
        <w:t xml:space="preserve">Gal. lib. 8. </w:t>
      </w:r>
      <w:r>
        <w:rPr>
          <w:rStyle w:val="GrcARELIRE"/>
        </w:rPr>
        <w:t>κτ</w:t>
      </w:r>
      <w:r>
        <w:rPr>
          <w:rStyle w:val="Dfinition"/>
        </w:rPr>
        <w:t xml:space="preserve">&amp; </w:t>
      </w:r>
      <w:r>
        <w:rPr>
          <w:rStyle w:val="GrcARELIRE"/>
        </w:rPr>
        <w:t>τόπ</w:t>
      </w:r>
      <w:r>
        <w:rPr>
          <w:rStyle w:val="Dfinition"/>
        </w:rPr>
        <w:t xml:space="preserve">. c. 1. </w:t>
      </w:r>
      <w:r>
        <w:rPr>
          <w:rStyle w:val="GrcARELIRE"/>
        </w:rPr>
        <w:t>ἀνανθην</w:t>
      </w:r>
      <w:r>
        <w:rPr>
          <w:rStyle w:val="Dfinition"/>
        </w:rPr>
        <w:t xml:space="preserve"> vocat non modo</w:t>
        <w:br/>
        <w:t xml:space="preserve"> fructum ipsius vitis syluestris, sed etiam ip</w:t>
      </w:r>
      <w:r>
        <w:rPr>
          <w:rStyle w:val="GrcARELIRE"/>
        </w:rPr>
        <w:t>βλάστημα</w:t>
      </w:r>
      <w:r>
        <w:rPr>
          <w:rStyle w:val="Dfinition"/>
        </w:rPr>
        <w:br/>
        <w:t>, id est germen ipsum vna cum floribus,</w:t>
        <w:br/>
        <w:t>ex quo succedente tempore ipsa vua fit.</w:t>
        <w:br/>
        <w:t xml:space="preserve">Est &amp; </w:t>
      </w:r>
      <w:r>
        <w:rPr>
          <w:rStyle w:val="GrcARELIRE"/>
        </w:rPr>
        <w:t>οἰναύοη</w:t>
      </w:r>
      <w:r>
        <w:rPr>
          <w:rStyle w:val="Dfinition"/>
        </w:rPr>
        <w:t xml:space="preserve"> herba candido pastinacae flore,</w:t>
        <w:br/>
        <w:t>caule crasso, palmi altitudine, semine atriplicis,</w:t>
        <w:br/>
        <w:t>radice magna, in multa rotunda capitula extuberante</w:t>
        <w:br/>
        <w:t>. Nascitur in petris.</w:t>
        <w:br/>
      </w:r>
      <w:r>
        <w:rPr>
          <w:rStyle w:val="Orth"/>
        </w:rPr>
        <w:t>Ὀιναύθη</w:t>
      </w:r>
      <w:r>
        <w:rPr>
          <w:rStyle w:val="Dfinition"/>
        </w:rPr>
        <w:t xml:space="preserve">. etiam dicitur emplastrum </w:t>
      </w:r>
      <w:r>
        <w:rPr>
          <w:rStyle w:val="GrcARELIRE"/>
        </w:rPr>
        <w:t>κατατματικὸν</w:t>
      </w:r>
      <w:r>
        <w:rPr>
          <w:rStyle w:val="Dfinition"/>
        </w:rPr>
        <w:t>, describiturque</w:t>
        <w:br/>
        <w:t xml:space="preserve"> à Gal. 2. </w:t>
      </w:r>
      <w:r>
        <w:rPr>
          <w:rStyle w:val="GrcARELIRE"/>
        </w:rPr>
        <w:t>κατὰ γένη</w:t>
      </w:r>
      <w:r>
        <w:rPr>
          <w:rStyle w:val="Dfinition"/>
        </w:rPr>
        <w:t xml:space="preserve"> c. 17.4</w:t>
        <w:br/>
      </w:r>
      <w:r>
        <w:rPr>
          <w:rStyle w:val="Orth"/>
        </w:rPr>
        <w:t>Ἐπίθειμα δ</w:t>
      </w:r>
      <w:r>
        <w:rPr>
          <w:rStyle w:val="Dfinition"/>
        </w:rPr>
        <w:t xml:space="preserve">ʼ </w:t>
      </w:r>
      <w:r>
        <w:rPr>
          <w:rStyle w:val="GrcARELIRE"/>
        </w:rPr>
        <w:t>οἰναύθης</w:t>
      </w:r>
      <w:r>
        <w:rPr>
          <w:rStyle w:val="Dfinition"/>
        </w:rPr>
        <w:t>. descriptionem illius atque</w:t>
        <w:br/>
        <w:t xml:space="preserve"> vires vide apud Trallian. l. 7. cap. 14. &amp; l. 8.</w:t>
        <w:br/>
        <w:t>cap. 7. &amp; 9. 4</w:t>
        <w:br/>
      </w:r>
      <w:r>
        <w:rPr>
          <w:rStyle w:val="Orth"/>
        </w:rPr>
        <w:t>Οἰνανθινον</w:t>
      </w:r>
      <w:r>
        <w:rPr>
          <w:rStyle w:val="Dfinition"/>
        </w:rPr>
        <w:t xml:space="preserve">. vide </w:t>
      </w:r>
      <w:r>
        <w:rPr>
          <w:rStyle w:val="Ref"/>
        </w:rPr>
        <w:t>οἷναν</w:t>
      </w:r>
      <w:r>
        <w:rPr>
          <w:rStyle w:val="GrcARELIRE"/>
        </w:rPr>
        <w:t xml:space="preserve"> θάριον</w:t>
      </w:r>
      <w:r>
        <w:rPr>
          <w:rStyle w:val="Dfinition"/>
        </w:rPr>
        <w:t xml:space="preserve"> &amp; </w:t>
      </w:r>
      <w:r>
        <w:rPr>
          <w:rStyle w:val="GrcARELIRE"/>
        </w:rPr>
        <w:t>οἱναώθη</w:t>
      </w:r>
      <w:r>
        <w:rPr>
          <w:rStyle w:val="Dfinition"/>
        </w:rPr>
        <w:t>.</w:t>
        <w:br/>
      </w:r>
      <w:r>
        <w:rPr>
          <w:rStyle w:val="Orth"/>
        </w:rPr>
        <w:t>Οἰναύθινὸς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a</w:t>
        <w:br/>
        <w:t>differentiae explicantur.4</w:t>
        <w:br/>
      </w:r>
      <w:r>
        <w:rPr>
          <w:rStyle w:val="Orth"/>
        </w:rPr>
        <w:t>Οἰναρίῳ</w:t>
      </w:r>
      <w:r>
        <w:rPr>
          <w:rStyle w:val="Dfinition"/>
        </w:rPr>
        <w:t xml:space="preserve">. </w:t>
      </w:r>
      <w:r>
        <w:rPr>
          <w:rStyle w:val="GrcARELIRE"/>
        </w:rPr>
        <w:t>ἀμπέλῳ</w:t>
      </w:r>
      <w:r>
        <w:rPr>
          <w:rStyle w:val="Dfinition"/>
        </w:rPr>
        <w:t>. id est, viti, apud Hippocr. vt annotat</w:t>
        <w:br/>
        <w:t xml:space="preserve"> Gal. </w:t>
      </w:r>
      <w:r>
        <w:rPr>
          <w:rStyle w:val="GrcARELIRE"/>
        </w:rPr>
        <w:t>ἐν τῇ ἐξηγήσει τῶν γλωπῶν</w:t>
      </w:r>
      <w:r>
        <w:rPr>
          <w:rStyle w:val="Dfinition"/>
        </w:rPr>
        <w:t>.</w:t>
        <w:br/>
        <w:t>Sed &amp; Paul. l. 1. c. 56. oiragi lor appellare videtur</w:t>
        <w:br/>
        <w:t xml:space="preserve"> vinum quod maxime stomacho vomitionibus</w:t>
        <w:br/>
        <w:t xml:space="preserve"> conturbato conuenit.4</w:t>
        <w:br/>
      </w:r>
      <w:r>
        <w:rPr>
          <w:rStyle w:val="Orth"/>
        </w:rPr>
        <w:t>Οἰναρίδες</w:t>
      </w:r>
      <w:r>
        <w:rPr>
          <w:rStyle w:val="Dfinition"/>
        </w:rPr>
        <w:t xml:space="preserve">. </w:t>
      </w:r>
      <w:r>
        <w:rPr>
          <w:rStyle w:val="Syn"/>
        </w:rPr>
        <w:t>κλήματα</w:t>
      </w:r>
      <w:r>
        <w:rPr>
          <w:rStyle w:val="GrcARELIRE"/>
        </w:rPr>
        <w:t xml:space="preserve"> τῆς ἀμπέλου</w:t>
      </w:r>
      <w:r>
        <w:rPr>
          <w:rStyle w:val="Dfinition"/>
        </w:rPr>
        <w:t>. hoc est, palmites vitis,</w:t>
        <w:br/>
        <w:t>apud Hippocr. Galeno authore.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Οινέλαιον</w:t>
      </w:r>
      <w:r>
        <w:rPr>
          <w:rStyle w:val="Dfinition"/>
        </w:rPr>
        <w:t>. mistura vino &amp; oleo constans, cuius mentionem</w:t>
        <w:br/>
        <w:t xml:space="preserve"> Galenus facit, tum lib. I. </w:t>
      </w:r>
      <w:r>
        <w:rPr>
          <w:rStyle w:val="GrcARELIRE"/>
        </w:rPr>
        <w:t>τῶν κατὰ γένη</w:t>
      </w:r>
      <w:r>
        <w:rPr>
          <w:rStyle w:val="Dfinition"/>
        </w:rPr>
        <w:t>, in descriptione</w:t>
        <w:br/>
        <w:t xml:space="preserve"> emplastri quod ex argenti spuma &amp;</w:t>
        <w:br/>
        <w:t xml:space="preserve">oenelaeo praeparatur, tum in lib. </w:t>
      </w:r>
      <w:r>
        <w:rPr>
          <w:rStyle w:val="GrcARELIRE"/>
        </w:rPr>
        <w:t>πρὶ ἐυπορίστων</w:t>
      </w:r>
      <w:r>
        <w:rPr>
          <w:rStyle w:val="Dfinition"/>
        </w:rPr>
        <w:t>, quo</w:t>
        <w:br/>
        <w:t>loco vetat ipsum dari phthisicis, sed eo calfacto</w:t>
        <w:br/>
        <w:t>stomachum fouendum praecipit.</w:t>
        <w:br/>
      </w:r>
      <w:r>
        <w:rPr>
          <w:rStyle w:val="Orth"/>
        </w:rPr>
        <w:t>Οιιρὴ ὀητεὶη</w:t>
      </w:r>
      <w:r>
        <w:rPr>
          <w:rStyle w:val="Dfinition"/>
        </w:rPr>
        <w:t>. vinosa curatio quae fit cum fasciae vi„</w:t>
        <w:br/>
        <w:t xml:space="preserve"> no imbuuntur, &amp; fracturae vino perfunduntur</w:t>
        <w:br/>
        <w:t>„ &amp; fouentur apud Hippoc. lib. de fracturis.</w:t>
        <w:br/>
      </w:r>
      <w:r>
        <w:rPr>
          <w:rStyle w:val="Orth"/>
        </w:rPr>
        <w:t>Ονφαλα</w:t>
      </w:r>
      <w:r>
        <w:rPr>
          <w:rStyle w:val="Dfinition"/>
        </w:rPr>
        <w:t>. potionis genus ex vino &amp; lacte mistis.</w:t>
        <w:br/>
        <w:t>Cuius mentionem fecit Hippocrat. Cedrim</w:t>
        <w:br/>
        <w:t>Creticam scribens foeminarum incommodis</w:t>
        <w:br/>
        <w:t xml:space="preserve">auxiliari </w:t>
      </w:r>
      <w:r>
        <w:rPr>
          <w:rStyle w:val="GrcARELIRE"/>
        </w:rPr>
        <w:t>ἐν οἰνογάλακτι</w:t>
      </w:r>
      <w:r>
        <w:rPr>
          <w:rStyle w:val="Dfinition"/>
        </w:rPr>
        <w:t>. Id quod tamen nonnulli</w:t>
        <w:br/>
        <w:t>tepidum aut egelidum interpretantur in modum</w:t>
        <w:br/>
        <w:t xml:space="preserve">lactis. Id enim </w:t>
      </w:r>
      <w:r>
        <w:rPr>
          <w:rStyle w:val="GrcARELIRE"/>
        </w:rPr>
        <w:t>γαλακτῶδες</w:t>
      </w:r>
      <w:r>
        <w:rPr>
          <w:rStyle w:val="Dfinition"/>
        </w:rPr>
        <w:t xml:space="preserve"> videtur significare, de</w:t>
        <w:br/>
        <w:t>quo supra.</w:t>
        <w:br/>
      </w:r>
      <w:r>
        <w:rPr>
          <w:rStyle w:val="GrcARELIRE"/>
        </w:rPr>
        <w:t>δινέγαρον</w:t>
      </w:r>
      <w:r>
        <w:rPr>
          <w:rStyle w:val="Dfinition"/>
        </w:rPr>
        <w:t>. garum vinosum, hoc est, garum vino mistum</w:t>
        <w:br/>
        <w:t xml:space="preserve">. vide </w:t>
      </w:r>
      <w:r>
        <w:rPr>
          <w:rStyle w:val="Ref"/>
        </w:rPr>
        <w:t>γάρον</w:t>
      </w:r>
      <w:r>
        <w:rPr>
          <w:rStyle w:val="Dfinition"/>
        </w:rPr>
        <w:t>. Aetius lib. 3, cap. 85. refert compositionem</w:t>
        <w:br/>
        <w:t xml:space="preserve"> </w:t>
      </w:r>
      <w:r>
        <w:rPr>
          <w:rStyle w:val="GrcARELIRE"/>
        </w:rPr>
        <w:t>οἱνογάρου κα θαρτικοῦ</w:t>
      </w:r>
      <w:r>
        <w:rPr>
          <w:rStyle w:val="Dfinition"/>
        </w:rPr>
        <w:t>, ex qua tamen</w:t>
        <w:br/>
        <w:t>quodnam proprie fuerit gari &amp; vini temperamentum</w:t>
        <w:br/>
        <w:t>, certo constare non potest.</w:t>
        <w:br/>
        <w:t>Oinogari confectionem habet Apicius Caelius,</w:t>
        <w:br/>
        <w:t>„de obsonijs &amp; condimentis l. I. c. 31.</w:t>
        <w:br/>
      </w:r>
      <w:r>
        <w:rPr>
          <w:rStyle w:val="Orth"/>
        </w:rPr>
        <w:t>Ονοθύρα</w:t>
      </w:r>
      <w:r>
        <w:rPr>
          <w:rStyle w:val="Dfinition"/>
        </w:rPr>
        <w:t>. frutex est arboris instar praegrandis, amygdalino</w:t>
        <w:br/>
        <w:t xml:space="preserve"> folio, sed latiore, lilio non dissimili, flore</w:t>
        <w:br/>
        <w:t>rosaceo, magno, radice candida, longa, cum siccata</w:t>
        <w:br/>
        <w:t xml:space="preserve"> est, vinum olente. Hilaritatem dicitur afferre</w:t>
        <w:br/>
        <w:t xml:space="preserve"> data in vino, &amp; non hominum modo, verum</w:t>
        <w:br/>
        <w:t xml:space="preserve"> omnium etiam animalium feritatem mitigare:</w:t>
        <w:br/>
        <w:t xml:space="preserve"> id quod de radice Theophrastus intellexit.</w:t>
        <w:br/>
        <w:t xml:space="preserve">Dicitur eadem ratione &amp; </w:t>
      </w:r>
      <w:r>
        <w:rPr>
          <w:rStyle w:val="GrcARELIRE"/>
        </w:rPr>
        <w:t>ὀἴναγχα</w:t>
      </w:r>
      <w:r>
        <w:rPr>
          <w:rStyle w:val="Dfinition"/>
        </w:rPr>
        <w:t>: Dioscoridi vero</w:t>
        <w:br/>
        <w:t xml:space="preserve"> &amp; onothera &amp; onagra.</w:t>
        <w:br/>
        <w:t xml:space="preserve">Pro </w:t>
      </w:r>
      <w:r>
        <w:rPr>
          <w:rStyle w:val="GrcARELIRE"/>
        </w:rPr>
        <w:t>οἱνοθῆρα</w:t>
      </w:r>
      <w:r>
        <w:rPr>
          <w:rStyle w:val="Dfinition"/>
        </w:rPr>
        <w:t xml:space="preserve"> dicitur &amp; </w:t>
      </w:r>
      <w:r>
        <w:rPr>
          <w:rStyle w:val="GrcARELIRE"/>
        </w:rPr>
        <w:t>οἱνεθήρης</w:t>
      </w:r>
      <w:r>
        <w:rPr>
          <w:rStyle w:val="Dfinition"/>
        </w:rPr>
        <w:t xml:space="preserve"> &amp; </w:t>
      </w:r>
      <w:r>
        <w:rPr>
          <w:rStyle w:val="GrcARELIRE"/>
        </w:rPr>
        <w:t>οἱνοθηρὶς</w:t>
      </w:r>
      <w:r>
        <w:rPr>
          <w:rStyle w:val="Dfinition"/>
        </w:rPr>
        <w:t>.</w:t>
        <w:br/>
      </w:r>
      <w:r>
        <w:rPr>
          <w:rStyle w:val="Orth"/>
        </w:rPr>
        <w:t>Οιάμελι</w:t>
      </w:r>
      <w:r>
        <w:rPr>
          <w:rStyle w:val="Dfinition"/>
        </w:rPr>
        <w:t>. mulsum vinum, dicitur &amp; simpliciter mul"sum</w:t>
        <w:br/>
        <w:t xml:space="preserve">. Iulius Pollux existimat </w:t>
      </w:r>
      <w:r>
        <w:rPr>
          <w:rStyle w:val="GrcARELIRE"/>
        </w:rPr>
        <w:t>ὀινόμελι</w:t>
      </w:r>
      <w:r>
        <w:rPr>
          <w:rStyle w:val="Dfinition"/>
        </w:rPr>
        <w:t xml:space="preserve"> &amp; </w:t>
      </w:r>
      <w:r>
        <w:rPr>
          <w:rStyle w:val="GrcARELIRE"/>
        </w:rPr>
        <w:t>μελίκρα</w:t>
      </w:r>
      <w:r>
        <w:rPr>
          <w:rStyle w:val="Dfinition"/>
        </w:rPr>
        <w:t>n</w:t>
        <w:br/>
        <w:t xml:space="preserve"> id est mulsum &amp; mulsam idem esse, sed falli„</w:t>
        <w:br/>
        <w:t xml:space="preserve"> tur quia </w:t>
      </w:r>
      <w:r>
        <w:rPr>
          <w:rStyle w:val="GrcARELIRE"/>
        </w:rPr>
        <w:t>μελίκρατον</w:t>
      </w:r>
      <w:r>
        <w:rPr>
          <w:rStyle w:val="Dfinition"/>
        </w:rPr>
        <w:t xml:space="preserve"> quod mulsam appellant, fie</w:t>
      </w:r>
      <w:r>
        <w:rPr>
          <w:rStyle w:val="GrcARELIRE"/>
        </w:rPr>
        <w:t>ν</w:t>
      </w:r>
      <w:r>
        <w:rPr>
          <w:rStyle w:val="Dfinition"/>
        </w:rPr>
        <w:br/>
        <w:t xml:space="preserve"> bat ex aqua &amp; melle, mulsum vero ex melle &amp;</w:t>
        <w:br/>
        <w:t>„vino, melle quidem optimo &amp; vino austero &amp;</w:t>
        <w:br/>
        <w:t>„antiquissimo, non autem ex musto vt melitites</w:t>
        <w:br/>
        <w:t>n de quo scribit Diosc. l. 5. c. 6. quod tamen desue"</w:t>
        <w:br/>
        <w:t xml:space="preserve"> uisse tempore suo dicit Plin. l. 22. c. 24. de Oe"nomelite</w:t>
        <w:br/>
        <w:t xml:space="preserve"> scribit Plutarch. 8. sympos. tanquam</w:t>
        <w:br/>
        <w:t>„suo tempore nouum esset, sed &amp; 4. sympos. c. 4.</w:t>
        <w:br/>
        <w:t>„inquit veteres minime consueuisse miscere mel</w:t>
        <w:br/>
        <w:t>"vino, quia hoc corrumperetur; Hoc verò Plu"</w:t>
        <w:br/>
        <w:t xml:space="preserve"> tarchi vtrumque haudquaquam verum esse con"</w:t>
        <w:br/>
        <w:t xml:space="preserve"> perimus: non enim Plutarchi tempore coepit vinum</w:t>
        <w:br/>
        <w:t xml:space="preserve"> mulsum, quia scribit Plin. l. 14. c. 4. qui vi"xit</w:t>
        <w:br/>
        <w:t xml:space="preserve"> tempore Traiani imperatoris Aristaeum Thra„cium</w:t>
        <w:br/>
        <w:t xml:space="preserve"> primum coepisse vinum miscere cum mel„le</w:t>
        <w:br/>
        <w:t>. Praeterea habemus apud Plautum, Cicero"nem</w:t>
        <w:br/>
        <w:t>, aliosque factam mulsi mentionem; neque</w:t>
        <w:br/>
        <w:t>„insuper verum, vinum corrumpi admixto melle,</w:t>
        <w:br/>
        <w:t>"quia id non solum vsitatissimum fuit sed &amp; vti„lissimum</w:t>
        <w:br/>
        <w:t>, ita dicit Varro icterum mulso curari;</w:t>
        <w:br/>
        <w:t>„sic scribitur Caesarem rogasse Pollionem Cen„</w:t>
        <w:br/>
        <w:t xml:space="preserve"> tenarium quomodo ad aetatem adeo prouectam</w:t>
        <w:br/>
        <w:t>„ peruenisset, respondisseque illum ex vsu vini in"</w:t>
        <w:br/>
        <w:t xml:space="preserve"> terius &amp; olei exterius; fuit autem condiendi oe"nomelits</w:t>
        <w:br/>
        <w:t xml:space="preserve"> ratio diuersa.</w:t>
        <w:br/>
        <w:t>Alij, inquit Dioscorides, faciunt duabus vini</w:t>
        <w:br/>
        <w:t xml:space="preserve"> metretis, admista vna mellis: aliqui, quo celerius</w:t>
        <w:br/>
        <w:t xml:space="preserve"> praeberi possit, mel cum vino coquunt, &amp;</w:t>
        <w:br/>
        <w:t>ita transfundunt: alij parcentes impendio ad sextarios</w:t>
        <w:br/>
        <w:t xml:space="preserve"> sex musti feruentis vnum mellis adijciunt,</w:t>
        <w:br/>
        <w:t>&amp; vbi ferbuerit, vase recondunt: ita paratum</w:t>
        <w:br/>
        <w:t>dulcedinem retinet. Omnes autem è vetere vino</w:t>
        <w:br/>
        <w:t xml:space="preserve"> austeroque &amp; bono melle faciunt. Minus</w:t>
        <w:br/>
        <w:t>enim inflat, ac celeriter id genus in vsum venit,</w:t>
        <w:br/>
        <w:t>vetus corpus alit, media aetate aluo prodest, vrinam</w:t>
        <w:br/>
        <w:t xml:space="preserve"> pellit, à summo cibo sumptum nocet, &amp;</w:t>
        <w:br/>
        <w:t>inter initia potum implet, dein appetendi auiditatem</w:t>
        <w:br/>
        <w:t xml:space="preserve"> reuocat. Alij vero, vt scribit Constant. Caesarl</w:t>
        <w:br/>
        <w:t>. 8. ad sextarium vnum mellis calentis vini</w:t>
        <w:br/>
        <w:t>sextarios quatuor adijciunt, &amp; postea recondunt,</w:t>
        <w:br/>
        <w:t>inque eo nonnulli costi scriptula duodecim suspendunt</w:t>
        <w:br/>
        <w:t>, quidam vero etiam folij malabathri</w:t>
        <w:br/>
        <w:t>scriptula duodecim ammiscent. Sunt qui mulsum,</w:t>
        <w:br/>
        <w:t xml:space="preserve">quod ex musto fit, à Graecis </w:t>
      </w:r>
      <w:r>
        <w:rPr>
          <w:rStyle w:val="GrcARELIRE"/>
        </w:rPr>
        <w:t>νέκταρ</w:t>
      </w:r>
      <w:r>
        <w:rPr>
          <w:rStyle w:val="Dfinition"/>
        </w:rPr>
        <w:t xml:space="preserve"> vocari scribant.</w:t>
        <w:br/>
        <w:t>Attamen Constant. Caesar eo nomine conditi</w:t>
        <w:br/>
        <w:t>mulsi genus quoddam appellari scribit ex varijs</w:t>
        <w:br/>
        <w:t>aromatis, &amp; sub Caniculae ortum per dies quadraginta</w:t>
        <w:br/>
        <w:t xml:space="preserve"> insolati. Alij vero, vt idem scripsit, mustum</w:t>
        <w:br/>
        <w:t xml:space="preserve"> quousque ad dimidias ferè resideat, excoquunt</w:t>
        <w:br/>
        <w:t>, &amp; in decem eius sextarios vnum mellis. Attici</w:t>
        <w:br/>
        <w:t xml:space="preserve"> miscent sextarium, &amp; in cadum transfundunt,</w:t>
        <w:br/>
        <w:t>gypsatoque vasis spiraculo in vmbra recondunt.</w:t>
        <w:br/>
        <w:t>Sed hoc genus inflationibus obnoxium est, aduersum</w:t>
        <w:br/>
        <w:t xml:space="preserve"> stomacho. Sunt &amp; aliae multae mulsi conditurae</w:t>
        <w:br/>
        <w:t>, quas hic referre superuacuum fuerit.</w:t>
        <w:br/>
      </w:r>
      <w:r>
        <w:rPr>
          <w:rStyle w:val="GrcARELIRE"/>
        </w:rPr>
        <w:t>Ο</w:t>
      </w:r>
      <w:r>
        <w:rPr>
          <w:rStyle w:val="Dfinition"/>
        </w:rPr>
        <w:t>r</w:t>
      </w:r>
      <w:r>
        <w:rPr>
          <w:rStyle w:val="GrcARELIRE"/>
        </w:rPr>
        <w:t>ος</w:t>
      </w:r>
      <w:r>
        <w:rPr>
          <w:rStyle w:val="Dfinition"/>
        </w:rPr>
        <w:t>. vinum. Est vuae succus feruendo coctus. Cum</w:t>
        <w:br/>
        <w:t>vuam dico, vitigineam intelligo, cui proprie</w:t>
        <w:br/>
        <w:t>hoc nomen competit. Is succus si non calcatis</w:t>
        <w:br/>
        <w:t xml:space="preserve">aliterue expressis vuis sponte defluat, </w:t>
      </w:r>
      <w:r>
        <w:rPr>
          <w:rStyle w:val="GrcARELIRE"/>
        </w:rPr>
        <w:t>πρότροπος</w:t>
      </w:r>
      <w:r>
        <w:rPr>
          <w:rStyle w:val="Dfinition"/>
        </w:rPr>
        <w:br/>
        <w:t xml:space="preserve">vocatur </w:t>
      </w:r>
      <w:r>
        <w:rPr>
          <w:rStyle w:val="GrcARELIRE"/>
        </w:rPr>
        <w:t>ἀπὸ τοῦ προτρέπειν τὸ ἐκπίεσμα</w:t>
      </w:r>
      <w:r>
        <w:rPr>
          <w:rStyle w:val="Dfinition"/>
        </w:rPr>
        <w:t>: sin autem</w:t>
        <w:br/>
        <w:t xml:space="preserve">praelo aut pedibus exprimatur, </w:t>
      </w:r>
      <w:r>
        <w:rPr>
          <w:rStyle w:val="GrcARELIRE"/>
        </w:rPr>
        <w:t>γλεῦκος</w:t>
      </w:r>
      <w:r>
        <w:rPr>
          <w:rStyle w:val="Dfinition"/>
        </w:rPr>
        <w:t>. Vtrumque</w:t>
        <w:br/>
        <w:t xml:space="preserve"> autem, cum primum ex vuis prodijt, crudum</w:t>
        <w:br/>
        <w:t>est, flatuosum &amp; concoctu difficile, taleque tam</w:t>
        <w:br/>
        <w:t>diu manet, dum feruore mitificatum fuerit atque</w:t>
        <w:br/>
        <w:t>concoctum. Est autem feruor ille veluti quaedam</w:t>
        <w:br/>
        <w:t>putrefactio illius succi à calore externo in humorem</w:t>
        <w:br/>
        <w:t xml:space="preserve"> excrementitium agente. Cum enim in eo</w:t>
        <w:br/>
        <w:t>succo multa simul varij generis excrementa redundent</w:t>
        <w:br/>
        <w:t>, neque ab insito ipsi calore, qui per initia</w:t>
        <w:br/>
        <w:t xml:space="preserve"> perexiguus est, regi gubernarique possint, putredo</w:t>
        <w:br/>
        <w:t xml:space="preserve"> induncatur necesse est, quam calor &amp; ebullitio</w:t>
        <w:br/>
        <w:t xml:space="preserve"> &amp; perturbatio maxima propter flatuosi spiritus</w:t>
        <w:br/>
        <w:t xml:space="preserve"> admistionem consequuntur. Eo autem in</w:t>
        <w:br/>
        <w:t>opere homogenea ab heterogeneis segregantur,</w:t>
        <w:br/>
        <w:t>facessit humor superfluus, flatus dissipantur, totusque</w:t>
        <w:br/>
        <w:t xml:space="preserve"> succus ita excoquitur, vt deposito omni</w:t>
        <w:br/>
        <w:t>praeter naturam calore atque excremento, suauis</w:t>
        <w:br/>
        <w:t xml:space="preserve"> atque benignus euadat. Is donec ad eum modum</w:t>
        <w:br/>
        <w:t xml:space="preserve"> concoctus fuerit, à Graecis </w:t>
      </w:r>
      <w:r>
        <w:rPr>
          <w:rStyle w:val="GrcARELIRE"/>
        </w:rPr>
        <w:t>γλεῦκος</w:t>
      </w:r>
      <w:r>
        <w:rPr>
          <w:rStyle w:val="Dfinition"/>
        </w:rPr>
        <w:t>, à Latinis</w:t>
        <w:br/>
        <w:t>mustum appellatur, crudum autem est &amp; flatibus</w:t>
        <w:br/>
        <w:t xml:space="preserve"> refertum &amp; concoctu difficile: vbi vero in</w:t>
        <w:br/>
        <w:t>vinum transijt, depositis iis vitiis nouam naturam</w:t>
        <w:br/>
        <w:t xml:space="preserve"> hominumque vsibus commodissimam induit</w:t>
        <w:br/>
        <w:t>, virtutes musti vitiis aduersas habens, cum</w:t>
        <w:br/>
        <w:t>nec inflet praecordia, imo si inflata sint subsidere</w:t>
        <w:br/>
        <w:t>faciat, nec inibi moram trahat propter caloris</w:t>
        <w:br/>
        <w:t>mediocritatem: adde quod cum digestionis vias</w:t>
        <w:br/>
        <w:t>aperiat &amp; pariter impellat, ac nutrimentum sursum</w:t>
        <w:br/>
        <w:t xml:space="preserve"> agat, ad celeritatem deductionis in corpus</w:t>
        <w:br/>
        <w:t>conducit. Est praeterea boni succi, &amp; ad contemperanda</w:t>
        <w:br/>
        <w:t xml:space="preserve"> concoquendaque ea quae in ventriculo</w:t>
        <w:br/>
        <w:t>&amp; venis sunt idoneum: nam bilis amarae etiam</w:t>
        <w:br/>
        <w:t>acrimoniam frangit ac mitigat. Pręterea nutrit</w:t>
        <w:br/>
        <w:t>&amp; solidas corporis, partes humectat. Iam vires</w:t>
        <w:br/>
        <w:t>quoque organorum adauget, &amp; expellendis excrementis</w:t>
        <w:br/>
        <w:t xml:space="preserve"> viam facit. eoque fit vt sudores &amp; praeter</w:t>
        <w:br/>
        <w:t xml:space="preserve"> caetera vrinas moueat, quando &amp; totum corpus</w:t>
        <w:br/>
        <w:t xml:space="preserve"> celeriter transit, &amp; impetu cursus sui excrementa</w:t>
        <w:br/>
        <w:t xml:space="preserve"> secum expellit. Vt autem nullam inuenire</w:t>
        <w:br/>
        <w:t xml:space="preserve"> est substantiam plane </w:t>
      </w:r>
      <w:r>
        <w:rPr>
          <w:rStyle w:val="GrcARELIRE"/>
        </w:rPr>
        <w:t>ὁμοιομερῆ</w:t>
      </w:r>
      <w:r>
        <w:rPr>
          <w:rStyle w:val="Dfinition"/>
        </w:rPr>
        <w:t>, omnibusque</w:t>
        <w:br/>
        <w:t xml:space="preserve"> sui partibus sibi similem, ita neque vinum,</w:t>
        <w:br/>
        <w:t>quod in eo quadruplicis naturae partes specten¬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tur, à Galeno explicatae lib. 4. de simplic. medic.</w:t>
        <w:br/>
        <w:t xml:space="preserve">facult. Earum vna </w:t>
      </w:r>
      <w:r>
        <w:rPr>
          <w:rStyle w:val="GrcARELIRE"/>
        </w:rPr>
        <w:t>τρυξ</w:t>
      </w:r>
      <w:r>
        <w:rPr>
          <w:rStyle w:val="Dfinition"/>
        </w:rPr>
        <w:t xml:space="preserve"> à Graecis, faex à Latinis</w:t>
        <w:br/>
        <w:t>dicta, vini ipsius excrementum est, quod temporis</w:t>
        <w:br/>
        <w:t xml:space="preserve"> spatio secernitur, &amp; deorsum descendit. Alia</w:t>
        <w:br/>
      </w:r>
      <w:r>
        <w:rPr>
          <w:rStyle w:val="GrcARELIRE"/>
        </w:rPr>
        <w:t>αἱθος</w:t>
      </w:r>
      <w:r>
        <w:rPr>
          <w:rStyle w:val="Dfinition"/>
        </w:rPr>
        <w:t>, hoc est, flos dicitur, quae, dum vinum feruet</w:t>
        <w:br/>
        <w:t>, supernatat, tandemque cum faece in imo dolio</w:t>
        <w:br/>
        <w:t xml:space="preserve"> subsidet. Tertia aquea est, toti vino permista</w:t>
        <w:br/>
        <w:t>, quae primario potissimumque feruet: &amp; quarta</w:t>
        <w:br/>
        <w:t xml:space="preserve"> praeter eas, ipsum reuera vinum. Harum partium</w:t>
        <w:br/>
        <w:t xml:space="preserve"> varietate &amp; inaequali mistura non est dubium</w:t>
        <w:br/>
        <w:t xml:space="preserve"> vinorum differentias atque facultates quan</w:t>
        <w:br/>
        <w:t>plurimas existere, quanquam non ex ijs modo</w:t>
        <w:br/>
        <w:t>partibus tam varie inter se mistis, verum ab alijs</w:t>
        <w:br/>
        <w:t>etiam prope infinitis eorum differentiae petantur</w:t>
        <w:br/>
        <w:t>, vt à natiuo solo, à gustu, à colore, ab aetate, à</w:t>
        <w:br/>
        <w:t>consistentia &amp; reliquis eiusinodi. Quas omnes</w:t>
        <w:br/>
        <w:t>vt enumerare impossibile est, sic praecipuas annotare</w:t>
        <w:br/>
        <w:t xml:space="preserve"> non erit inutile, quarum veteres meminerunt</w:t>
        <w:br/>
        <w:t>, atque in primis Galenus, qui pluribus in</w:t>
        <w:br/>
        <w:t>locis de ijs studiosè tractauit, vt libr. 12. meth.</w:t>
        <w:br/>
        <w:t>med. &amp; lib. 5. sanit. tuendae.</w:t>
        <w:br/>
        <w:t>" Cap. 5. &amp; lib. de succorum bonitate &amp; vitio</w:t>
        <w:br/>
        <w:t>2 C. II. &amp; comm. 3. de victu acut. t. 1. vide &amp; Dios"</w:t>
        <w:br/>
        <w:t xml:space="preserve"> cor. l. 5. Athenae. l. 1. Plin. l. 14. Eas autem ordine</w:t>
        <w:br/>
        <w:t>„ litterario subij cere visum est.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ἀβάτης</w:t>
      </w:r>
      <w:r>
        <w:rPr>
          <w:rStyle w:val="Dfinition"/>
        </w:rPr>
        <w:t xml:space="preserve">. legitur deprauate pro </w:t>
      </w:r>
      <w:r>
        <w:rPr>
          <w:rStyle w:val="GrcARELIRE"/>
        </w:rPr>
        <w:t>Ἀλβάτης οἶνος</w:t>
      </w:r>
      <w:r>
        <w:rPr>
          <w:rStyle w:val="Dfinition"/>
        </w:rPr>
        <w:t xml:space="preserve"> de</w:t>
        <w:br/>
        <w:t>„quo postea.</w:t>
        <w:br/>
      </w:r>
      <w:r>
        <w:rPr>
          <w:rStyle w:val="Orth"/>
        </w:rPr>
        <w:t>Οἷνος Ἀβευτονίτης</w:t>
      </w:r>
      <w:r>
        <w:rPr>
          <w:rStyle w:val="Dfinition"/>
        </w:rPr>
        <w:t>. vinum ex Abrotono factitium, in</w:t>
        <w:br/>
        <w:t>„ musti amphoram iniectis abrotoni tusi, cribra„</w:t>
        <w:br/>
        <w:t xml:space="preserve"> tique vncijs centum linteo colligatis authore</w:t>
        <w:br/>
        <w:t>„ Dioscor. Columella autem lib. 12. c. 35. abroto„</w:t>
        <w:br/>
        <w:t xml:space="preserve"> ni pondo libram in musti sextarijs quatuor de„</w:t>
        <w:br/>
        <w:t xml:space="preserve"> coquit vsque ad quartas, reliquum quod erit id</w:t>
        <w:br/>
        <w:t>„ frigidum addit in musti amynaei vrnam: dicitur</w:t>
        <w:br/>
        <w:t xml:space="preserve">„ similiter </w:t>
      </w:r>
      <w:r>
        <w:rPr>
          <w:rStyle w:val="GrcARELIRE"/>
        </w:rPr>
        <w:t>ἀβροτόνινον μύρον</w:t>
      </w:r>
      <w:r>
        <w:rPr>
          <w:rStyle w:val="Dfinition"/>
        </w:rPr>
        <w:t xml:space="preserve">, </w:t>
      </w:r>
      <w:r>
        <w:rPr>
          <w:rStyle w:val="GrcARELIRE"/>
        </w:rPr>
        <w:t>ἀβροτόνινον ἔλαιον</w:t>
      </w:r>
      <w:r>
        <w:rPr>
          <w:rStyle w:val="Dfinition"/>
        </w:rPr>
        <w:t>, quem„</w:t>
        <w:br/>
        <w:t xml:space="preserve"> admodum &amp; </w:t>
      </w:r>
      <w:r>
        <w:rPr>
          <w:rStyle w:val="GrcARELIRE"/>
        </w:rPr>
        <w:t>ἀβροτονίτης ὤνος</w:t>
      </w:r>
      <w:r>
        <w:rPr>
          <w:rStyle w:val="Dfinition"/>
        </w:rPr>
        <w:t>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ἀδύλιστος</w:t>
      </w:r>
      <w:r>
        <w:rPr>
          <w:rStyle w:val="Dfinition"/>
        </w:rPr>
        <w:t>. vinum non defaecatum, vel per sac„</w:t>
        <w:br/>
        <w:t xml:space="preserve"> cum non colatum, id quod fieri solet in vinis con„</w:t>
        <w:br/>
        <w:t xml:space="preserve"> ditis ad saporem, vel in alijs ad reprimendam eo„</w:t>
        <w:br/>
        <w:t xml:space="preserve"> rum vehementiam.</w:t>
        <w:br/>
      </w:r>
      <w:r>
        <w:rPr>
          <w:rStyle w:val="Orth"/>
        </w:rPr>
        <w:t>Οἶνος Ἀδριανὸς</w:t>
      </w:r>
      <w:r>
        <w:rPr>
          <w:rStyle w:val="Dfinition"/>
        </w:rPr>
        <w:t>. Adrianum vinum, quod in Adria</w:t>
        <w:br/>
        <w:t>nascebatur, vel quod ab Adriatico sinu Romam</w:t>
        <w:br/>
        <w:t>aduehebatur. Erat subastringens, tenue, album</w:t>
        <w:br/>
        <w:t>&amp; aquosae consistentiae, in nobilium vinorum</w:t>
        <w:br/>
        <w:t>censu à Galeno habitum, posteaquam ad vetustatem</w:t>
        <w:br/>
        <w:t xml:space="preserve"> peruenisset. Dioscorides lib. 5. scribit in</w:t>
        <w:br/>
        <w:t>Sicilia prouenire: vt &amp; Mamertinum, modice</w:t>
        <w:br/>
        <w:t>adstringere, ocyssime inueterari, minusque ob</w:t>
        <w:br/>
        <w:t>suam tenuitatem neruos tentare.</w:t>
        <w:br/>
      </w:r>
      <w:r>
        <w:rPr>
          <w:rStyle w:val="Orth"/>
        </w:rPr>
        <w:t>Οἷνος δήναμος</w:t>
      </w:r>
      <w:r>
        <w:rPr>
          <w:rStyle w:val="Dfinition"/>
        </w:rPr>
        <w:t>. vinum adynamon. hoc est, impotens</w:t>
        <w:br/>
        <w:t xml:space="preserve"> &amp; imbecillum. Vini genus fuit factitium,</w:t>
        <w:br/>
        <w:t>cuius multiplex traditur compositio. Alij, inquit</w:t>
        <w:br/>
        <w:t xml:space="preserve"> Dioscorides, pares aquae &amp; musti mensuras</w:t>
        <w:br/>
        <w:t>coquunt molli igne, donec absumatur aqua:</w:t>
        <w:br/>
        <w:t>quod vbi refrixerit elutriatum, vase picato recondunt</w:t>
        <w:br/>
        <w:t>. Alij marinae &amp; coelestis aquae, mellis</w:t>
        <w:br/>
        <w:t>&amp; musti pares miscent portiones, decapulant,</w:t>
        <w:br/>
        <w:t>&amp; diebus quadraginta insolant. Alijs vero albi</w:t>
        <w:br/>
        <w:t>musti sextarij viginti, aquae dimidium feruet, donec</w:t>
        <w:br/>
        <w:t xml:space="preserve"> excoquatur aquae mensura. Alijs autem marinae</w:t>
        <w:br/>
        <w:t xml:space="preserve"> sextarij decem, tantumdem pluuiae in sole</w:t>
        <w:br/>
        <w:t>quadraginta diebus torrentur. Non amplius anno</w:t>
        <w:br/>
        <w:t xml:space="preserve"> durat, &amp; aegris datur quibus vini noxa metuitur</w:t>
        <w:br/>
        <w:t>, lorae vires habens.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ἀειιλευκὸς</w:t>
      </w:r>
      <w:r>
        <w:rPr>
          <w:rStyle w:val="Dfinition"/>
        </w:rPr>
        <w:t>. vini dulcis genus, quasi semper</w:t>
        <w:br/>
        <w:t>mustum. factitium est, quoniam feruere prohibeatur</w:t>
        <w:br/>
        <w:t>. Sic enim prohibetur mustum in vinum</w:t>
        <w:br/>
        <w:t>transire. Ergo merguntur protinus in aqua cadi</w:t>
        <w:br/>
        <w:t>donec bruma transeat, &amp; consuetudo fiat algendi.</w:t>
        <w:br/>
        <w:t>Musti namque solus feruor è musto vinum.</w:t>
        <w:br/>
        <w:t>facit. 1</w:t>
        <w:br/>
      </w:r>
      <w:r>
        <w:rPr>
          <w:rStyle w:val="Orth"/>
        </w:rPr>
        <w:t>Οἷνος Ἀθαλάσσιος</w:t>
      </w:r>
      <w:r>
        <w:rPr>
          <w:rStyle w:val="Dfinition"/>
        </w:rPr>
        <w:t xml:space="preserve">, vel </w:t>
      </w:r>
      <w:r>
        <w:rPr>
          <w:rStyle w:val="GrcARELIRE"/>
        </w:rPr>
        <w:t>Ἀθάλασσος</w:t>
      </w:r>
      <w:r>
        <w:rPr>
          <w:rStyle w:val="Dfinition"/>
        </w:rPr>
        <w:t>. vinum dicitur.</w:t>
        <w:br/>
        <w:t>maris expers, siue cui haudquaquam aqua marina</w:t>
        <w:br/>
        <w:t xml:space="preserve"> erat admixta, sicut è contra </w:t>
      </w:r>
      <w:r>
        <w:rPr>
          <w:rStyle w:val="GrcARELIRE"/>
        </w:rPr>
        <w:t>θαλάττια</w:t>
      </w:r>
      <w:r>
        <w:rPr>
          <w:rStyle w:val="Dfinition"/>
        </w:rPr>
        <w:t xml:space="preserve"> &amp; </w:t>
      </w:r>
      <w:r>
        <w:rPr>
          <w:rStyle w:val="GrcARELIRE"/>
        </w:rPr>
        <w:t>τεθαλαφόμενα</w:t>
      </w:r>
      <w:r>
        <w:rPr>
          <w:rStyle w:val="Dfinition"/>
        </w:rPr>
        <w:br/>
        <w:t xml:space="preserve"> dicebantur quibus marina esset addita;</w:t>
        <w:br/>
        <w:t xml:space="preserve"> Quot modis vero hoc ipsum fieret Dioscor</w:t>
        <w:br/>
        <w:t>. l. 5. &amp; Plinius, itemque Columella docent:</w:t>
        <w:br/>
        <w:t>Priuatim vero Plin. lib. 14. marinae aquae vino.</w:t>
        <w:br/>
        <w:t>miscendae originem ductam tradit à serui furto.</w:t>
        <w:br/>
        <w:t>sic mensuram explentis; habet hoc vinum vim,</w:t>
        <w:br/>
        <w:t>ducendi aluum vt testatur Diosc. Quin &amp; Gal.</w:t>
        <w:br/>
        <w:t>12. meth. vbi vina quae stomachum roborant ac.</w:t>
        <w:br/>
        <w:t>digestionem alimenti in corpus iuuant, recenset</w:t>
        <w:br/>
        <w:t xml:space="preserve">, vina probat maris experta, </w:t>
      </w:r>
      <w:r>
        <w:rPr>
          <w:rStyle w:val="GrcARELIRE"/>
        </w:rPr>
        <w:t>οννους ἀπαραγύτος</w:t>
      </w:r>
      <w:r>
        <w:rPr>
          <w:rStyle w:val="Dfinition"/>
        </w:rPr>
        <w:t xml:space="preserve"> .</w:t>
        <w:br/>
        <w:t>talia appellans.1</w:t>
        <w:br/>
      </w:r>
      <w:r>
        <w:rPr>
          <w:rStyle w:val="Orth"/>
        </w:rPr>
        <w:t>Οἷνος Ἀιγεάτης</w:t>
      </w:r>
      <w:r>
        <w:rPr>
          <w:rStyle w:val="Dfinition"/>
        </w:rPr>
        <w:t>. vinum Aegeates, quod apud Aegas</w:t>
        <w:br/>
        <w:t>prope Myrinam nascebatur, crassum, austerum</w:t>
        <w:br/>
        <w:t>&amp; nigrum vini genus, vt scribit Gal. comment. 3.</w:t>
        <w:br/>
      </w:r>
      <w:r>
        <w:rPr>
          <w:rStyle w:val="GrcARELIRE"/>
        </w:rPr>
        <w:t>εἰς τὸ πρὶ διαίτης ὄξέων</w:t>
      </w:r>
      <w:r>
        <w:rPr>
          <w:rStyle w:val="Dfinition"/>
        </w:rPr>
        <w:t>, sect. 7. Id adstringebat, longo</w:t>
        <w:br/>
        <w:t xml:space="preserve"> tempore in ventre manebat, &amp; fluctuationes</w:t>
        <w:br/>
        <w:t>in eo excitabat. Hoc autem loco non erit inutile</w:t>
        <w:br/>
        <w:t xml:space="preserve"> admonere, quod iudicio meo, male apud Galenum</w:t>
        <w:br/>
        <w:t xml:space="preserve"> lib. 5. sanit. tuendae de vinis disserentem,</w:t>
        <w:br/>
        <w:t>Aegausien legitur, cum Aegeaten scribere oporteat</w:t>
        <w:br/>
        <w:t>, quod vini genus tam est affine Perperino,</w:t>
        <w:br/>
        <w:t>vt ea duo semper Galenus coniungat: vt lib. 12.</w:t>
        <w:br/>
        <w:t>Method.</w:t>
        <w:br/>
      </w:r>
      <w:r>
        <w:rPr>
          <w:rStyle w:val="Orth"/>
        </w:rPr>
        <w:t>Οἷνον Αίθοπα</w:t>
      </w:r>
      <w:r>
        <w:rPr>
          <w:rStyle w:val="Dfinition"/>
        </w:rPr>
        <w:t xml:space="preserve">. Homerus vocat </w:t>
      </w:r>
      <w:r>
        <w:rPr>
          <w:rStyle w:val="GrcARELIRE"/>
        </w:rPr>
        <w:t>ἐπκενρυμένον τὸνάψη</w:t>
      </w:r>
      <w:r>
        <w:rPr>
          <w:rStyle w:val="Dfinition"/>
        </w:rPr>
        <w:t>,</w:t>
        <w:br/>
      </w:r>
      <w:r>
        <w:rPr>
          <w:rStyle w:val="GrcARELIRE"/>
        </w:rPr>
        <w:t>μέλανα καὶ ἐρυθρὸν</w:t>
      </w:r>
      <w:r>
        <w:rPr>
          <w:rStyle w:val="Dfinition"/>
        </w:rPr>
        <w:t xml:space="preserve">, vel </w:t>
      </w:r>
      <w:r>
        <w:rPr>
          <w:rStyle w:val="GrcARELIRE"/>
        </w:rPr>
        <w:t>σερμὸν</w:t>
      </w:r>
      <w:r>
        <w:rPr>
          <w:rStyle w:val="Dfinition"/>
        </w:rPr>
        <w:t xml:space="preserve">, </w:t>
      </w:r>
      <w:r>
        <w:rPr>
          <w:rStyle w:val="GrcARELIRE"/>
        </w:rPr>
        <w:t>καὶ ἐκκαίοντα παὸ τὸ</w:t>
      </w:r>
      <w:r>
        <w:rPr>
          <w:rStyle w:val="Dfinition"/>
        </w:rPr>
        <w:br/>
      </w:r>
      <w:r>
        <w:rPr>
          <w:rStyle w:val="GrcARELIRE"/>
        </w:rPr>
        <w:t>αἰθειν</w:t>
      </w:r>
      <w:r>
        <w:rPr>
          <w:rStyle w:val="Dfinition"/>
        </w:rPr>
        <w:t xml:space="preserve">: Plutarchus exponit </w:t>
      </w:r>
      <w:r>
        <w:rPr>
          <w:rStyle w:val="GrcARELIRE"/>
        </w:rPr>
        <w:t>λαμπρὸν καὶ διαυγῆ</w:t>
      </w:r>
      <w:r>
        <w:rPr>
          <w:rStyle w:val="Dfinition"/>
        </w:rPr>
        <w:t>. .</w:t>
        <w:br/>
      </w:r>
      <w:r>
        <w:rPr>
          <w:rStyle w:val="Orth"/>
        </w:rPr>
        <w:t>Οἶνος Ακτος</w:t>
      </w:r>
      <w:r>
        <w:rPr>
          <w:rStyle w:val="Dfinition"/>
        </w:rPr>
        <w:t>. vinum Actum illius meminit Galen.</w:t>
        <w:br/>
        <w:t>cap. 14. lib. de Theriaca ad Pisonem, idque acre.</w:t>
        <w:br/>
        <w:t>esse dicit.4</w:t>
        <w:br/>
      </w:r>
      <w:r>
        <w:rPr>
          <w:rStyle w:val="Orth"/>
        </w:rPr>
        <w:t>Οἷνος Ἀλβανὸς</w:t>
      </w:r>
      <w:r>
        <w:rPr>
          <w:rStyle w:val="Dfinition"/>
        </w:rPr>
        <w:t>. vinum Albanum, ad Albam natum.</w:t>
        <w:br/>
        <w:t>Aquosae fuit consistentiae &amp; austerum. Dioscorides</w:t>
        <w:br/>
        <w:t xml:space="preserve"> scripsit Albana vina crassioribus constare</w:t>
        <w:br/>
        <w:t>partibus, &amp; dulcia esse, stomachum inflare, ventrem</w:t>
        <w:br/>
        <w:t xml:space="preserve"> emollire, sed concoctionem minus adiuuare</w:t>
        <w:br/>
        <w:t xml:space="preserve"> &amp; neruosa minus infestare: vetustate autem</w:t>
        <w:br/>
        <w:t>eadem austerum saporem concipere.</w:t>
        <w:br/>
      </w:r>
      <w:r>
        <w:rPr>
          <w:rStyle w:val="Orth"/>
        </w:rPr>
        <w:t>Οἷνος Ἀλβάτης</w:t>
      </w:r>
      <w:r>
        <w:rPr>
          <w:rStyle w:val="Dfinition"/>
        </w:rPr>
        <w:t>. Vinum Albates. Austerum simul</w:t>
        <w:br/>
        <w:t>&amp; dulce vini genus, qualitatibus praeditum contrarijs</w:t>
        <w:br/>
        <w:t>. Quo fit vt prauum sit, quod neque distribuatur</w:t>
        <w:br/>
        <w:t>, neque descendat, sed plus aequo in ventre</w:t>
        <w:br/>
        <w:t xml:space="preserve"> permaneat inferiore, &amp; ipsum inflet. Id Gal.</w:t>
        <w:br/>
        <w:t>in vinorum crassorum censu enumerat lib. 12.</w:t>
        <w:br/>
        <w:t>meth. med. Idem in Cilicia nasci prodidit com.</w:t>
        <w:br/>
        <w:t xml:space="preserve">3. </w:t>
      </w:r>
      <w:r>
        <w:rPr>
          <w:rStyle w:val="GrcARELIRE"/>
        </w:rPr>
        <w:t>εἰς τὸ τπρὶ διαίτης ὀξέων</w:t>
      </w:r>
      <w:r>
        <w:rPr>
          <w:rStyle w:val="Dfinition"/>
        </w:rPr>
        <w:t>. Sed video id nomen</w:t>
        <w:br/>
        <w:t xml:space="preserve">varijs locis deprauatum esse, alijs </w:t>
      </w:r>
      <w:r>
        <w:rPr>
          <w:rStyle w:val="GrcARELIRE"/>
        </w:rPr>
        <w:t>ἀναβάτην</w:t>
      </w:r>
      <w:r>
        <w:rPr>
          <w:rStyle w:val="Dfinition"/>
        </w:rPr>
        <w:t>, alijs</w:t>
        <w:br/>
      </w:r>
      <w:r>
        <w:rPr>
          <w:rStyle w:val="GrcARELIRE"/>
        </w:rPr>
        <w:t>συβάτην</w:t>
      </w:r>
      <w:r>
        <w:rPr>
          <w:rStyle w:val="Dfinition"/>
        </w:rPr>
        <w:t xml:space="preserve">, alijs </w:t>
      </w:r>
      <w:r>
        <w:rPr>
          <w:rStyle w:val="GrcARELIRE"/>
        </w:rPr>
        <w:t>ἀσάτν</w:t>
      </w:r>
      <w:r>
        <w:rPr>
          <w:rStyle w:val="Dfinition"/>
        </w:rPr>
        <w:t xml:space="preserve"> scribentibus, Gal. sic ex loco</w:t>
        <w:br/>
        <w:t xml:space="preserve"> dictum esse prodidit.</w:t>
        <w:br/>
      </w:r>
      <w:r>
        <w:rPr>
          <w:rStyle w:val="Orth"/>
        </w:rPr>
        <w:t>Οἷνος Ἀμιναῖος</w:t>
      </w:r>
      <w:r>
        <w:rPr>
          <w:rStyle w:val="Dfinition"/>
        </w:rPr>
        <w:t>. vinum Aminaeum quod in Aminaeo u</w:t>
        <w:br/>
        <w:t>Italiae oppido in Campania nascitur: Galen. 12.</w:t>
        <w:br/>
        <w:t>methodi illud duplex fuisse dicit, videlicet Aminaeum</w:t>
        <w:br/>
        <w:t xml:space="preserve"> Neapolitanum, quod in collibus Neapoli</w:t>
        <w:br/>
        <w:t xml:space="preserve"> vicinis nasceretur; erat autem illud tenuis &amp;</w:t>
        <w:br/>
        <w:t>aquosae substantiae; alterum Aminaeum siculum a</w:t>
        <w:br/>
        <w:t>quod in ea Campaniae ora quae Siciliam respicit.</w:t>
        <w:br/>
        <w:t>proueniret, austerum quidem illud &amp; mediocriter</w:t>
        <w:br/>
        <w:t xml:space="preserve"> album, crassumque &amp; ob id ad digestionem.</w:t>
        <w:br/>
        <w:t>per corpus minime idoneum, sed cum inueterasset</w:t>
        <w:br/>
        <w:t xml:space="preserve"> &amp; ad senium peruenisset stomacho vtile,</w:t>
        <w:br/>
        <w:t>atque eiusmodi, vt tum facile cum Sabino de</w:t>
        <w:br/>
        <w:t>praestantia contenderet, id vini genus Virgil. in</w:t>
        <w:br/>
        <w:t>Georgicis firmissimum vocauit; in eius inopiaà</w:t>
        <w:br/>
        <w:t>factitium Aminaeum apparabatur, sicut ex Dydimo</w:t>
        <w:br/>
        <w:t xml:space="preserve"> refert Constantinus Caesar lib. de agricultura</w:t>
        <w:br/>
        <w:t xml:space="preserve"> 8. cap. 21. Galen. lib. I. de antidot. Tertium.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Aminaei vini genus facit quod scilicet in Bithy"</w:t>
        <w:br/>
        <w:t xml:space="preserve"> nia proueniret.</w:t>
        <w:br/>
      </w:r>
      <w:r>
        <w:rPr>
          <w:rStyle w:val="Orth"/>
        </w:rPr>
        <w:t>Οος ὑδρεῖος</w:t>
      </w:r>
      <w:r>
        <w:rPr>
          <w:rStyle w:val="Dfinition"/>
        </w:rPr>
        <w:t>. vinum forte &amp; generosum, apud</w:t>
        <w:br/>
        <w:t xml:space="preserve">Hippoc. nisi forte scribendum sit </w:t>
      </w:r>
      <w:r>
        <w:rPr>
          <w:rStyle w:val="GrcARELIRE"/>
        </w:rPr>
        <w:t>νδριος</w:t>
      </w:r>
      <w:r>
        <w:rPr>
          <w:rStyle w:val="Dfinition"/>
        </w:rPr>
        <w:t>. hoc est,</w:t>
        <w:br/>
        <w:t xml:space="preserve">vinum natum in Andro insula, vt </w:t>
      </w:r>
      <w:r>
        <w:rPr>
          <w:rStyle w:val="GrcARELIRE"/>
        </w:rPr>
        <w:t>λέσβιος</w:t>
      </w:r>
      <w:r>
        <w:rPr>
          <w:rStyle w:val="Dfinition"/>
        </w:rPr>
        <w:t>, quod</w:t>
        <w:br/>
        <w:t>est à Lesbo, vt scribit Erotianus.</w:t>
        <w:br/>
        <w:t xml:space="preserve">Qui &amp; </w:t>
      </w:r>
      <w:r>
        <w:rPr>
          <w:rStyle w:val="GrcARELIRE"/>
        </w:rPr>
        <w:t>ἔυτονον</w:t>
      </w:r>
      <w:r>
        <w:rPr>
          <w:rStyle w:val="Dfinition"/>
        </w:rPr>
        <w:t xml:space="preserve"> exponit.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η</w:t>
      </w:r>
      <w:r>
        <w:rPr>
          <w:rStyle w:val="Dfinition"/>
        </w:rPr>
        <w:t xml:space="preserve">s </w:t>
      </w:r>
      <w:r>
        <w:rPr>
          <w:rStyle w:val="GrcARELIRE"/>
        </w:rPr>
        <w:t>Ἀνθηὸς</w:t>
      </w:r>
      <w:r>
        <w:rPr>
          <w:rStyle w:val="Dfinition"/>
        </w:rPr>
        <w:t xml:space="preserve">, </w:t>
      </w:r>
      <w:r>
        <w:rPr>
          <w:rStyle w:val="GrcARELIRE"/>
        </w:rPr>
        <w:t>ἢ Ανθινὸς</w:t>
      </w:r>
      <w:r>
        <w:rPr>
          <w:rStyle w:val="Dfinition"/>
        </w:rPr>
        <w:t>. vinum dicitur ab Hippock.</w:t>
        <w:br/>
        <w:t xml:space="preserve">„vel quod proprie </w:t>
      </w:r>
      <w:r>
        <w:rPr>
          <w:rStyle w:val="GrcARELIRE"/>
        </w:rPr>
        <w:t>ἡθισμενον</w:t>
      </w:r>
      <w:r>
        <w:rPr>
          <w:rStyle w:val="Dfinition"/>
        </w:rPr>
        <w:t xml:space="preserve"> vel potus </w:t>
      </w:r>
      <w:r>
        <w:rPr>
          <w:rStyle w:val="GrcARELIRE"/>
        </w:rPr>
        <w:t>ἀνθησμεν ὅν</w:t>
      </w:r>
      <w:r>
        <w:rPr>
          <w:rStyle w:val="Dfinition"/>
        </w:rPr>
        <w:br/>
        <w:t>3 (ita enim legendum cum augmento) hoc est,</w:t>
        <w:br/>
        <w:t>„ florulentum dicitur, vel quod ex floribus ad sua„</w:t>
        <w:br/>
        <w:t xml:space="preserve"> uitatem conditum est, quomodo &amp; ipse </w:t>
      </w:r>
      <w:r>
        <w:rPr>
          <w:rStyle w:val="GrcARELIRE"/>
        </w:rPr>
        <w:t>κυκεῶνα</w:t>
      </w:r>
      <w:r>
        <w:rPr>
          <w:rStyle w:val="Dfinition"/>
        </w:rPr>
        <w:br/>
      </w:r>
      <w:r>
        <w:rPr>
          <w:rStyle w:val="GrcARELIRE"/>
        </w:rPr>
        <w:t>ἡ Ἀνθηὸ</w:t>
      </w:r>
      <w:r>
        <w:rPr>
          <w:rStyle w:val="Dfinition"/>
        </w:rPr>
        <w:t xml:space="preserve"> dixit lib. 2. de morbis: videtur autem idem</w:t>
        <w:br/>
        <w:t xml:space="preserve">" esse cum eo quod </w:t>
      </w:r>
      <w:r>
        <w:rPr>
          <w:rStyle w:val="GrcARELIRE"/>
        </w:rPr>
        <w:t>ἀὐθοσαίας</w:t>
      </w:r>
      <w:r>
        <w:rPr>
          <w:rStyle w:val="Dfinition"/>
        </w:rPr>
        <w:t xml:space="preserve"> vocatur de quo mox:</w:t>
        <w:br/>
        <w:t xml:space="preserve">„Caeterum notandum pro </w:t>
      </w:r>
      <w:r>
        <w:rPr>
          <w:rStyle w:val="GrcARELIRE"/>
        </w:rPr>
        <w:t>νθινὸς</w:t>
      </w:r>
      <w:r>
        <w:rPr>
          <w:rStyle w:val="Dfinition"/>
        </w:rPr>
        <w:t xml:space="preserve"> in omnibus</w:t>
        <w:br/>
        <w:t xml:space="preserve">„Hippocratici Lexici editionibus inueniri </w:t>
      </w:r>
      <w:r>
        <w:rPr>
          <w:rStyle w:val="GrcARELIRE"/>
        </w:rPr>
        <w:t>Ανθέίνην</w:t>
      </w:r>
      <w:r>
        <w:rPr>
          <w:rStyle w:val="Dfinition"/>
        </w:rPr>
        <w:br/>
        <w:t xml:space="preserve">à nominatiuo </w:t>
      </w:r>
      <w:r>
        <w:rPr>
          <w:rStyle w:val="GrcARELIRE"/>
        </w:rPr>
        <w:t>Ανθίνης</w:t>
      </w:r>
      <w:r>
        <w:rPr>
          <w:rStyle w:val="Dfinition"/>
        </w:rPr>
        <w:t xml:space="preserve">, vt </w:t>
      </w:r>
      <w:r>
        <w:rPr>
          <w:rStyle w:val="GrcARELIRE"/>
        </w:rPr>
        <w:t>ἐξίνης</w:t>
      </w:r>
      <w:r>
        <w:rPr>
          <w:rStyle w:val="Dfinition"/>
        </w:rPr>
        <w:t xml:space="preserve">, scilicet </w:t>
      </w:r>
      <w:r>
        <w:rPr>
          <w:rStyle w:val="GrcARELIRE"/>
        </w:rPr>
        <w:t>οἶνος</w:t>
      </w:r>
      <w:r>
        <w:rPr>
          <w:rStyle w:val="Dfinition"/>
        </w:rPr>
        <w:t>: est &amp;</w:t>
        <w:br/>
        <w:t xml:space="preserve">hoc loco obseruandum peri. scribi </w:t>
      </w:r>
      <w:r>
        <w:rPr>
          <w:rStyle w:val="GrcARELIRE"/>
        </w:rPr>
        <w:t>ἄνθινὸς</w:t>
      </w:r>
      <w:r>
        <w:rPr>
          <w:rStyle w:val="Dfinition"/>
        </w:rPr>
        <w:t xml:space="preserve"> apud</w:t>
        <w:br/>
        <w:t>desych. &amp; Suidam proparoxitonos, oxytonos autem</w:t>
        <w:br/>
        <w:t xml:space="preserve"> </w:t>
      </w:r>
      <w:r>
        <w:rPr>
          <w:rStyle w:val="GrcARELIRE"/>
        </w:rPr>
        <w:t>ἀνθεινὸς</w:t>
      </w:r>
      <w:r>
        <w:rPr>
          <w:rStyle w:val="Dfinition"/>
        </w:rPr>
        <w:t xml:space="preserve"> per ei dypthongum, sicut </w:t>
      </w:r>
      <w:r>
        <w:rPr>
          <w:rStyle w:val="GrcARELIRE"/>
        </w:rPr>
        <w:t>ὑγεινός</w:t>
      </w:r>
      <w:r>
        <w:rPr>
          <w:rStyle w:val="Dfinition"/>
        </w:rPr>
        <w:t>.</w:t>
        <w:br/>
      </w:r>
      <w:r>
        <w:rPr>
          <w:rStyle w:val="Orth"/>
        </w:rPr>
        <w:t>Οίνης</w:t>
      </w:r>
      <w:r>
        <w:rPr>
          <w:rStyle w:val="GrcARELIRE"/>
        </w:rPr>
        <w:t xml:space="preserve"> ἀὐθοσμίς</w:t>
      </w:r>
      <w:r>
        <w:rPr>
          <w:rStyle w:val="Dfinition"/>
        </w:rPr>
        <w:t xml:space="preserve">. vinum odoriferum ex </w:t>
      </w:r>
      <w:r>
        <w:rPr>
          <w:rStyle w:val="GrcARELIRE"/>
        </w:rPr>
        <w:t>ἄνθος</w:t>
      </w:r>
      <w:r>
        <w:rPr>
          <w:rStyle w:val="Dfinition"/>
        </w:rPr>
        <w:t xml:space="preserve"> &amp; </w:t>
      </w:r>
      <w:r>
        <w:rPr>
          <w:rStyle w:val="GrcARELIRE"/>
        </w:rPr>
        <w:t>ὁσμὴ</w:t>
      </w:r>
      <w:r>
        <w:rPr>
          <w:rStyle w:val="Dfinition"/>
        </w:rPr>
        <w:br/>
        <w:t xml:space="preserve">atque sic idem erit cum eo quod supra </w:t>
      </w:r>
      <w:r>
        <w:rPr>
          <w:rStyle w:val="GrcARELIRE"/>
        </w:rPr>
        <w:t>ἄνθινος</w:t>
      </w:r>
      <w:r>
        <w:rPr>
          <w:rStyle w:val="Dfinition"/>
        </w:rPr>
        <w:t xml:space="preserve"> diictum:</w:t>
        <w:br/>
        <w:t xml:space="preserve"> Erat autem odoratum vinum antiquis</w:t>
        <w:br/>
        <w:t>"gratissimum; de vino vero lectissimo cuiuscum"que</w:t>
        <w:br/>
        <w:t xml:space="preserve"> generis illud sit dictum (</w:t>
      </w:r>
      <w:r>
        <w:rPr>
          <w:rStyle w:val="GrcARELIRE"/>
        </w:rPr>
        <w:t>Ἀνθοσμίας</w:t>
      </w:r>
      <w:r>
        <w:rPr>
          <w:rStyle w:val="Dfinition"/>
        </w:rPr>
        <w:t>) putat</w:t>
        <w:br/>
        <w:t>„ Scalliger, sic florem vini appellamus, inquit, sic</w:t>
        <w:br/>
        <w:t>" florem aetatis, minime probans à nonnullis sic</w:t>
        <w:br/>
        <w:t>"moschatellum vocari.</w:t>
        <w:br/>
      </w:r>
      <w:r>
        <w:rPr>
          <w:rStyle w:val="Orth"/>
        </w:rPr>
        <w:t>Οἷος</w:t>
      </w:r>
      <w:r>
        <w:rPr>
          <w:rStyle w:val="GrcARELIRE"/>
        </w:rPr>
        <w:t xml:space="preserve"> ἀπαλὸς</w:t>
      </w:r>
      <w:r>
        <w:rPr>
          <w:rStyle w:val="Dfinition"/>
        </w:rPr>
        <w:t>. vinum molle seu tenerum apud Dios3</w:t>
        <w:br/>
        <w:t xml:space="preserve"> cor. Sunt qui mustum exponant, alij vinum quod</w:t>
        <w:br/>
      </w:r>
      <w:r>
        <w:rPr>
          <w:rStyle w:val="GrcARELIRE"/>
        </w:rPr>
        <w:t>ν</w:t>
      </w:r>
      <w:r>
        <w:rPr>
          <w:rStyle w:val="Dfinition"/>
        </w:rPr>
        <w:t xml:space="preserve"> non est </w:t>
      </w:r>
      <w:r>
        <w:rPr>
          <w:rStyle w:val="GrcARELIRE"/>
        </w:rPr>
        <w:t>ἀνόδις</w:t>
      </w:r>
      <w:r>
        <w:rPr>
          <w:rStyle w:val="Dfinition"/>
        </w:rPr>
        <w:t xml:space="preserve">, vt loquitur Hipp. sed </w:t>
      </w:r>
      <w:r>
        <w:rPr>
          <w:rStyle w:val="GrcARELIRE"/>
        </w:rPr>
        <w:t>ὑδαρὲς</w:t>
      </w:r>
      <w:r>
        <w:rPr>
          <w:rStyle w:val="Dfinition"/>
        </w:rPr>
        <w:t xml:space="preserve"> languidum</w:t>
        <w:br/>
        <w:t xml:space="preserve"> &amp; elumbe: Eustathius vina Tarentina,</w:t>
        <w:br/>
        <w:t>&amp; omnia quae sunt sub eo climate esse inquit à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παλὰ</w:t>
      </w:r>
      <w:r>
        <w:rPr>
          <w:rStyle w:val="Dfinition"/>
        </w:rPr>
        <w:t xml:space="preserve">, atque </w:t>
      </w:r>
      <w:r>
        <w:rPr>
          <w:rStyle w:val="GrcARELIRE"/>
        </w:rPr>
        <w:t>ἀπαλ</w:t>
      </w:r>
      <w:r>
        <w:rPr>
          <w:rStyle w:val="Dfinition"/>
        </w:rPr>
        <w:t xml:space="preserve">ῷ opponit </w:t>
      </w:r>
      <w:r>
        <w:rPr>
          <w:rStyle w:val="GrcARELIRE"/>
        </w:rPr>
        <w:t>σκληρὸν ὤνον</w:t>
      </w:r>
      <w:r>
        <w:rPr>
          <w:rStyle w:val="Dfinition"/>
        </w:rPr>
        <w:t>.</w:t>
        <w:br/>
      </w:r>
      <w:r>
        <w:rPr>
          <w:rStyle w:val="Orth"/>
        </w:rPr>
        <w:t>Οῆος</w:t>
      </w:r>
      <w:r>
        <w:rPr>
          <w:rStyle w:val="GrcARELIRE"/>
        </w:rPr>
        <w:t xml:space="preserve"> ἀποράχιτος</w:t>
      </w:r>
      <w:r>
        <w:rPr>
          <w:rStyle w:val="Dfinition"/>
        </w:rPr>
        <w:t>. vinum aparachyton. Vinum cui</w:t>
        <w:br/>
        <w:t>aqua marina admista non est. Sic dictum ad eius</w:t>
        <w:br/>
        <w:t>laudem à mercatoribus, quasi purum &amp; syncerum</w:t>
        <w:br/>
        <w:t>, nec adulteratum aquae marinae mistura, tanquam</w:t>
        <w:br/>
        <w:t xml:space="preserve"> per se satis firmum &amp; generosum. Neque</w:t>
        <w:br/>
        <w:t>enim nobilibus vinis misceri solebat aqua marina</w:t>
        <w:br/>
        <w:t xml:space="preserve">, sed imbecillioribus quae </w:t>
      </w:r>
      <w:r>
        <w:rPr>
          <w:rStyle w:val="GrcARELIRE"/>
        </w:rPr>
        <w:t>θαλάσσια</w:t>
      </w:r>
      <w:r>
        <w:rPr>
          <w:rStyle w:val="Dfinition"/>
        </w:rPr>
        <w:t xml:space="preserve"> ob id dicebantur</w:t>
        <w:br/>
        <w:t xml:space="preserve">. Dioscor. lib. 5. meminit vinorum </w:t>
      </w:r>
      <w:r>
        <w:rPr>
          <w:rStyle w:val="GrcARELIRE"/>
        </w:rPr>
        <w:t>ἀπαραγχύτων</w:t>
      </w:r>
      <w:r>
        <w:rPr>
          <w:rStyle w:val="Dfinition"/>
        </w:rPr>
        <w:br/>
        <w:t>, quae admistam sapam recipiant: quae quidem</w:t>
        <w:br/>
        <w:t xml:space="preserve"> reuera </w:t>
      </w:r>
      <w:r>
        <w:rPr>
          <w:rStyle w:val="GrcARELIRE"/>
        </w:rPr>
        <w:t>ἀπαράγυτα</w:t>
      </w:r>
      <w:r>
        <w:rPr>
          <w:rStyle w:val="Dfinition"/>
        </w:rPr>
        <w:t xml:space="preserve"> sunt, hoc est, aquae marinae</w:t>
        <w:br/>
        <w:t xml:space="preserve"> expertia, sed tamen alio liquore adulterata,</w:t>
        <w:br/>
        <w:t>sapa scilicet immista.</w:t>
        <w:br/>
      </w:r>
      <w:r>
        <w:rPr>
          <w:rStyle w:val="Orth"/>
        </w:rPr>
        <w:t>Οίνος Ἀπότης</w:t>
      </w:r>
      <w:r>
        <w:rPr>
          <w:rStyle w:val="Dfinition"/>
        </w:rPr>
        <w:t xml:space="preserve">. vinum ex pyris factum quae </w:t>
      </w:r>
      <w:r>
        <w:rPr>
          <w:rStyle w:val="GrcARELIRE"/>
        </w:rPr>
        <w:t>ἄποι</w:t>
      </w:r>
      <w:r>
        <w:rPr>
          <w:rStyle w:val="Dfinition"/>
        </w:rPr>
        <w:t xml:space="preserve"> von</w:t>
        <w:br/>
        <w:t xml:space="preserve"> cantur. fit ad eundem modum inquit Dioscor.</w:t>
        <w:br/>
        <w:t>„lib. 5. c. 32. quo vinum Cydonites, sed pyra non</w:t>
        <w:br/>
        <w:t>„non magnopere matura esse oportet; astringen"di</w:t>
        <w:br/>
        <w:t xml:space="preserve"> facultatem habet: illud fortean est quod a</w:t>
        <w:br/>
        <w:t>"Normanis Perè vocatur, vt vinum ex pomis fa"ctum</w:t>
        <w:br/>
        <w:t xml:space="preserve"> Pommé.</w:t>
        <w:br/>
      </w:r>
      <w:r>
        <w:rPr>
          <w:rStyle w:val="Orth"/>
        </w:rPr>
        <w:t>Οίνος</w:t>
      </w:r>
      <w:r>
        <w:rPr>
          <w:rStyle w:val="GrcARELIRE"/>
        </w:rPr>
        <w:t xml:space="preserve"> ἀποζεσυένος</w:t>
      </w:r>
      <w:r>
        <w:rPr>
          <w:rStyle w:val="Dfinition"/>
        </w:rPr>
        <w:t>. vinum feruefactum, ad humorum</w:t>
        <w:br/>
        <w:t>maligniorum contemperationem adhibetur Hippoc</w:t>
        <w:br/>
        <w:t>. aphor. 7. sect. 6. li. 6. Epid. Vinum abunde calidum</w:t>
        <w:br/>
        <w:t xml:space="preserve"> Gal. interpretatur, vel ita coctum vt ci</w:t>
      </w:r>
      <w:r>
        <w:rPr>
          <w:rStyle w:val="GrcARELIRE"/>
        </w:rPr>
        <w:t>σαιον</w:t>
      </w:r>
      <w:r>
        <w:rPr>
          <w:rStyle w:val="Dfinition"/>
        </w:rPr>
        <w:br/>
        <w:t xml:space="preserve"> dictum aequare videatur.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ς ἀριύσος</w:t>
      </w:r>
      <w:r>
        <w:rPr>
          <w:rStyle w:val="Dfinition"/>
        </w:rPr>
        <w:t>. vinum Ariusium. Vinum Graecum,</w:t>
        <w:br/>
        <w:t>quod locis quibusdam in Chio prouenit, aptissimùm</w:t>
        <w:br/>
        <w:t xml:space="preserve"> prorsus ad digestionem succorum in corpus</w:t>
        <w:br/>
        <w:t>. Est enim flauum &amp; odorum, &amp; consistentia inter</w:t>
        <w:br/>
        <w:t xml:space="preserve"> aquosa crassaque medium, antidotis optimum.</w:t>
        <w:br/>
        <w:t xml:space="preserve">Galen. lib. 2. </w:t>
      </w:r>
      <w:r>
        <w:rPr>
          <w:rStyle w:val="GrcARELIRE"/>
        </w:rPr>
        <w:t>κὰ τ</w:t>
      </w:r>
      <w:r>
        <w:rPr>
          <w:rStyle w:val="Dfinition"/>
        </w:rPr>
        <w:t>67. In Asia nasci Ariusium di"</w:t>
        <w:br/>
        <w:t xml:space="preserve"> cit, esseque ex aquosis vinis.</w:t>
        <w:br/>
      </w:r>
      <w:r>
        <w:rPr>
          <w:rStyle w:val="Orth"/>
        </w:rPr>
        <w:t>Οος αἰσυνὸς</w:t>
      </w:r>
      <w:r>
        <w:rPr>
          <w:rStyle w:val="Dfinition"/>
        </w:rPr>
        <w:t>. Vinum Arsyenum. fuit Asiaticum aquosae</w:t>
        <w:br/>
        <w:t xml:space="preserve"> consistentiae. Gal. l. 7. meth. Scribitur &amp; </w:t>
      </w:r>
      <w:r>
        <w:rPr>
          <w:rStyle w:val="GrcARELIRE"/>
        </w:rPr>
        <w:t>ἀν σό</w:t>
      </w:r>
      <w:r>
        <w:rPr>
          <w:rStyle w:val="Dfinition"/>
        </w:rPr>
        <w:t>quos</w:t>
        <w:br/>
        <w:t xml:space="preserve"> apud Stephanum, ab Arsysia, Psyrorum &amp;</w:t>
        <w:br/>
        <w:t>Chij loco. Strabo a</w:t>
      </w:r>
      <w:r>
        <w:rPr>
          <w:rStyle w:val="GrcARELIRE"/>
        </w:rPr>
        <w:t>α</w:t>
      </w:r>
      <w:r>
        <w:rPr>
          <w:rStyle w:val="Dfinition"/>
        </w:rPr>
        <w:t xml:space="preserve">d </w:t>
      </w:r>
      <w:r>
        <w:rPr>
          <w:rStyle w:val="GrcARELIRE"/>
        </w:rPr>
        <w:t>άσιον</w:t>
      </w:r>
      <w:r>
        <w:rPr>
          <w:rStyle w:val="Dfinition"/>
        </w:rPr>
        <w:t xml:space="preserve"> vocat lib. 14.</w:t>
        <w:br/>
      </w:r>
      <w:r>
        <w:rPr>
          <w:rStyle w:val="Orth"/>
        </w:rPr>
        <w:t>Οἷνος Ἀρωματίτης</w:t>
      </w:r>
      <w:r>
        <w:rPr>
          <w:rStyle w:val="Dfinition"/>
        </w:rPr>
        <w:t>. vinum aromatites de quo Diosc. li.</w:t>
        <w:br/>
        <w:t>5. c. 64. vbi parandi modum &amp; vires tradit.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ἀυστηρὸς</w:t>
      </w:r>
      <w:r>
        <w:rPr>
          <w:rStyle w:val="Dfinition"/>
        </w:rPr>
        <w:t>. vinum austerum. Est vinum modice</w:t>
        <w:br/>
        <w:t>crassarum partium, parumque adstringens. Tale autem</w:t>
        <w:br/>
        <w:t xml:space="preserve"> est praesertim nouum. Vetustate namque austeritas</w:t>
        <w:br/>
        <w:t xml:space="preserve"> concoquitur vinumque tenuius &amp; dulcius</w:t>
        <w:br/>
        <w:t>euadit. Itaque quod principio frigidius erat, calidius</w:t>
        <w:br/>
        <w:t xml:space="preserve"> sic, &amp; praestantissimum redditur. Quanto.n.</w:t>
        <w:br/>
        <w:t>quodque austerius est, tanto etiam est frigidius &amp;</w:t>
        <w:br/>
        <w:t>crassius, proindeque stomachum &amp; intestina corroborat</w:t>
        <w:br/>
        <w:t>, fluxiones sistit, caput minime tentat, sed</w:t>
        <w:br/>
        <w:t>non facile digeritur, atque ad succorum deductioctionem</w:t>
        <w:br/>
        <w:t xml:space="preserve"> inutile est. Verum vbi ad vetustatem peruenit</w:t>
        <w:br/>
        <w:t>, si merum &amp; syncerum bibatur, excalfacit</w:t>
        <w:br/>
        <w:t>, facile distribuitur, stomachum adiuuat, appetentiam</w:t>
        <w:br/>
        <w:t xml:space="preserve"> inuitat: vires alit, robur addit, somnum</w:t>
        <w:br/>
        <w:t>conciliat, &amp; commendat colorem.</w:t>
        <w:br/>
      </w:r>
      <w:r>
        <w:rPr>
          <w:rStyle w:val="Orth"/>
        </w:rPr>
        <w:t>Οἷνος</w:t>
      </w:r>
      <w:r>
        <w:rPr>
          <w:rStyle w:val="GrcARELIRE"/>
        </w:rPr>
        <w:t xml:space="preserve"> ἀντέτης</w:t>
      </w:r>
      <w:r>
        <w:rPr>
          <w:rStyle w:val="Dfinition"/>
        </w:rPr>
        <w:t>. dicitur apud Hipp. vinum huius anni,</w:t>
        <w:br/>
        <w:t xml:space="preserve">quasi </w:t>
      </w:r>
      <w:r>
        <w:rPr>
          <w:rStyle w:val="GrcARELIRE"/>
        </w:rPr>
        <w:t>ἀυτοάτης</w:t>
      </w:r>
      <w:r>
        <w:rPr>
          <w:rStyle w:val="Dfinition"/>
        </w:rPr>
        <w:t xml:space="preserve">. vt Gal. exponit </w:t>
      </w:r>
      <w:r>
        <w:rPr>
          <w:rStyle w:val="GrcARELIRE"/>
        </w:rPr>
        <w:t>τὸν ἐκ τῦς ἐνεστώτος ἔ</w:t>
      </w:r>
      <w:r>
        <w:rPr>
          <w:rStyle w:val="Dfinition"/>
        </w:rPr>
        <w:t>¬ .</w:t>
        <w:br/>
      </w:r>
      <w:r>
        <w:rPr>
          <w:rStyle w:val="GrcARELIRE"/>
        </w:rPr>
        <w:t>τὸς</w:t>
      </w:r>
      <w:r>
        <w:rPr>
          <w:rStyle w:val="Dfinition"/>
        </w:rPr>
        <w:t xml:space="preserve">: alij </w:t>
      </w:r>
      <w:r>
        <w:rPr>
          <w:rStyle w:val="GrcARELIRE"/>
        </w:rPr>
        <w:t>τὸν ἀυτοῦ γεγγνημένον</w:t>
      </w:r>
      <w:r>
        <w:rPr>
          <w:rStyle w:val="Dfinition"/>
        </w:rPr>
        <w:t xml:space="preserve"> indigenam; Pollux &amp;.</w:t>
        <w:br/>
        <w:t xml:space="preserve">Suidas </w:t>
      </w:r>
      <w:r>
        <w:rPr>
          <w:rStyle w:val="GrcARELIRE"/>
        </w:rPr>
        <w:t>τὸν ἐπχύριον</w:t>
      </w:r>
      <w:r>
        <w:rPr>
          <w:rStyle w:val="Dfinition"/>
        </w:rPr>
        <w:t xml:space="preserve"> vernaculum, &amp; in ea vbi bibitur</w:t>
        <w:br/>
        <w:t xml:space="preserve"> regione proueniens; Alij denique </w:t>
      </w:r>
      <w:r>
        <w:rPr>
          <w:rStyle w:val="GrcARELIRE"/>
        </w:rPr>
        <w:t>τὸν ἀπαράγυ</w:t>
      </w:r>
      <w:r>
        <w:rPr>
          <w:rStyle w:val="Dfinition"/>
        </w:rPr>
        <w:t>.</w:t>
        <w:br/>
      </w:r>
      <w:r>
        <w:rPr>
          <w:rStyle w:val="GrcARELIRE"/>
        </w:rPr>
        <w:t>τον</w:t>
      </w:r>
      <w:r>
        <w:rPr>
          <w:rStyle w:val="Dfinition"/>
        </w:rPr>
        <w:t xml:space="preserve"> interpretantur, id est, cui nihil sit aquae infusum</w:t>
        <w:br/>
        <w:t xml:space="preserve">, à voce </w:t>
      </w:r>
      <w:r>
        <w:rPr>
          <w:rStyle w:val="GrcARELIRE"/>
        </w:rPr>
        <w:t>ἀντὸς</w:t>
      </w:r>
      <w:r>
        <w:rPr>
          <w:rStyle w:val="Dfinition"/>
        </w:rPr>
        <w:t xml:space="preserve"> quae </w:t>
      </w:r>
      <w:r>
        <w:rPr>
          <w:rStyle w:val="GrcARELIRE"/>
        </w:rPr>
        <w:t>μόνον</w:t>
      </w:r>
      <w:r>
        <w:rPr>
          <w:rStyle w:val="Dfinition"/>
        </w:rPr>
        <w:t xml:space="preserve"> significat vt Latinis.</w:t>
        <w:br/>
        <w:t>ipse pro solus.</w:t>
        <w:br/>
      </w:r>
      <w:r>
        <w:rPr>
          <w:rStyle w:val="Orth"/>
        </w:rPr>
        <w:t>Οἷνος Ἀρρυδισεὺς</w:t>
      </w:r>
      <w:r>
        <w:rPr>
          <w:rStyle w:val="Dfinition"/>
        </w:rPr>
        <w:t>. vini genus in Asia cuius Gal. meminit</w:t>
        <w:br/>
        <w:t xml:space="preserve"> lib. 4. </w:t>
      </w:r>
      <w:r>
        <w:rPr>
          <w:rStyle w:val="GrcARELIRE"/>
        </w:rPr>
        <w:t>κττ γένη</w:t>
      </w:r>
      <w:r>
        <w:rPr>
          <w:rStyle w:val="Dfinition"/>
        </w:rPr>
        <w:t>. c. 1.</w:t>
        <w:br/>
        <w:t>Oivos A</w:t>
      </w:r>
      <w:r>
        <w:rPr>
          <w:rStyle w:val="GrcARELIRE"/>
        </w:rPr>
        <w:t>ψη</w:t>
      </w:r>
      <w:r>
        <w:rPr>
          <w:rStyle w:val="Dfinition"/>
        </w:rPr>
        <w:t>ims. vinum ex Absinthio factum, vtile stomacho</w:t>
        <w:br/>
        <w:t xml:space="preserve"> hepati &amp; renibus; eius autem faciendi ratio,</w:t>
        <w:br/>
        <w:t>multum euariat, nam differentes compositiones</w:t>
        <w:br/>
        <w:t>scribit Diosc. li. s. c. 34. &amp; Columella lib. 12. c. 33.</w:t>
        <w:br/>
        <w:t>&amp; Constantinus Caesar. lib. 8. c. 20.5</w:t>
        <w:br/>
        <w:t>Ouos bi</w:t>
      </w:r>
      <w:r>
        <w:rPr>
          <w:rStyle w:val="GrcARELIRE"/>
        </w:rPr>
        <w:t>ω</w:t>
      </w:r>
      <w:r>
        <w:rPr>
          <w:rStyle w:val="Dfinition"/>
        </w:rPr>
        <w:t>s. vel vt Turneb. apud Plin. l. 14. c. 8. legit</w:t>
        <w:br/>
      </w:r>
      <w:r>
        <w:rPr>
          <w:rStyle w:val="Orth"/>
        </w:rPr>
        <w:t>Αβιυς</w:t>
      </w:r>
      <w:r>
        <w:rPr>
          <w:rStyle w:val="Dfinition"/>
        </w:rPr>
        <w:t xml:space="preserve">, id est, </w:t>
      </w:r>
      <w:r>
        <w:rPr>
          <w:rStyle w:val="GrcARELIRE"/>
        </w:rPr>
        <w:t>ἀδναμος</w:t>
      </w:r>
      <w:r>
        <w:rPr>
          <w:rStyle w:val="Dfinition"/>
        </w:rPr>
        <w:t xml:space="preserve"> est species vini salsi siue marini</w:t>
        <w:br/>
        <w:t>, apud Graecos clarissimi, &amp; ad plurimos valetudinum</w:t>
        <w:br/>
        <w:t xml:space="preserve"> vsus excogitati: fiebat hunc in modum</w:t>
        <w:br/>
        <w:t>, vuae paulo ante maturitatem decerptae siccabantur</w:t>
        <w:br/>
        <w:t xml:space="preserve"> in sole, ter die versatae per triduum,„</w:t>
        <w:br/>
        <w:t>quarto exprimebantur, deinde sole inueterabantur</w:t>
        <w:br/>
        <w:t>, aqua demum marina longior miscebatur</w:t>
        <w:br/>
        <w:t>, hoc vini nomen etiamsi Dioscorid. in marinorum</w:t>
        <w:br/>
        <w:t xml:space="preserve"> confectione omisit, non tamen rationem</w:t>
        <w:br/>
        <w:t xml:space="preserve"> eius conficiendi. videtur neglexisse, scribens</w:t>
        <w:br/>
        <w:t xml:space="preserve"> aliquos sic vina salsa comparare, vt passas,</w:t>
        <w:br/>
        <w:t>prius vuas in dolijs aqua marina macerent, mox</w:t>
        <w:br/>
        <w:t>calcatas exprimant, quod vini genus passi gere¬„</w:t>
        <w:br/>
        <w:t>ribus magis adscribendum censet. Plinius loco</w:t>
        <w:br/>
        <w:t>citato huius parandi vini modum docet; idem</w:t>
        <w:br/>
        <w:t>autem esse omnino videtur cum omphacite, nomen</w:t>
        <w:br/>
        <w:t xml:space="preserve"> vero illi inditum fuit à festinatione &amp; violentia</w:t>
        <w:br/>
        <w:t xml:space="preserve"> quod ante maturitatem &amp; quasi per vim,</w:t>
        <w:br/>
        <w:t>ab vuis exprimeretur, vel quod ad vetustatem,</w:t>
        <w:br/>
        <w:t>illius accelerandam affuso mari cogeretur, marinam</w:t>
        <w:br/>
        <w:t xml:space="preserve"> enim veteres vinis miscebant, tum vt gratior</w:t>
        <w:br/>
        <w:t xml:space="preserve"> sapor esset, tum vt celerior &amp; praecocior vetustas</w:t>
        <w:br/>
        <w:t xml:space="preserve"> contingeret.4</w:t>
        <w:br/>
      </w:r>
      <w:r>
        <w:rPr>
          <w:rStyle w:val="Orth"/>
        </w:rPr>
        <w:t>Οἶνος βίκυος</w:t>
      </w:r>
      <w:r>
        <w:rPr>
          <w:rStyle w:val="Dfinition"/>
        </w:rPr>
        <w:t>. vinum Bicyum: vile, crassum, insuaue,</w:t>
        <w:br/>
        <w:t>&amp; austerum, praesertim quod in maioribus lagenis</w:t>
        <w:br/>
        <w:t xml:space="preserve"> olim asseruabatur, vt literis Gal. mandauit.</w:t>
        <w:br/>
        <w:t>In paruis enim, inquit, seruatum, melius paulo</w:t>
        <w:br/>
        <w:t>fiebat, &amp; medium quodammodo inter bona</w:t>
        <w:br/>
        <w:t>malaque vina euadebat.</w:t>
        <w:br/>
      </w:r>
      <w:r>
        <w:rPr>
          <w:rStyle w:val="Orth"/>
        </w:rPr>
        <w:t>Οἶνος βρυτιανὸς</w:t>
      </w:r>
      <w:r>
        <w:rPr>
          <w:rStyle w:val="Dfinition"/>
        </w:rPr>
        <w:t>. vinum Brutianum, quale sit docet.</w:t>
        <w:br/>
        <w:t>Hermolaus in Corollario. 6</w:t>
        <w:br/>
      </w:r>
      <w:r>
        <w:rPr>
          <w:rStyle w:val="Orth"/>
        </w:rPr>
        <w:t>Οἷνος βρύτος</w:t>
      </w:r>
      <w:r>
        <w:rPr>
          <w:rStyle w:val="Dfinition"/>
        </w:rPr>
        <w:t>. vinum dicitur ex hordeo confectum</w:t>
        <w:br/>
        <w:t>de quo Athenae. lib. 13.6</w:t>
        <w:br/>
      </w:r>
      <w:r>
        <w:rPr>
          <w:rStyle w:val="Orth"/>
        </w:rPr>
        <w:t>Οἶνος βύσλινος</w:t>
      </w:r>
      <w:r>
        <w:rPr>
          <w:rStyle w:val="Dfinition"/>
        </w:rPr>
        <w:t>. vinum Byblinum celebratum quondam</w:t>
        <w:br/>
        <w:t xml:space="preserve"> ab Achaeo Poëta Tragico &amp; Theocrito</w:t>
        <w:br/>
        <w:t>, &amp; quale bibi vult Poëta Hesiodus diebus,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feruidis, apud quem exponit interpres aquosum</w:t>
        <w:br/>
        <w:t xml:space="preserve">„ &amp; tenue: scribitur &amp; </w:t>
      </w:r>
      <w:r>
        <w:rPr>
          <w:rStyle w:val="GrcARELIRE"/>
        </w:rPr>
        <w:t>βίβλινος</w:t>
      </w:r>
      <w:r>
        <w:rPr>
          <w:rStyle w:val="Dfinition"/>
        </w:rPr>
        <w:t>, quod in Biblinis</w:t>
        <w:br/>
        <w:t xml:space="preserve">„ Thraciae montibus nascatur, à quibus &amp; </w:t>
      </w:r>
      <w:r>
        <w:rPr>
          <w:rStyle w:val="GrcARELIRE"/>
        </w:rPr>
        <w:t>βιβλίνη</w:t>
      </w:r>
      <w:r>
        <w:rPr>
          <w:rStyle w:val="Dfinition"/>
        </w:rPr>
        <w:br/>
      </w:r>
      <w:r>
        <w:rPr>
          <w:rStyle w:val="GrcARELIRE"/>
        </w:rPr>
        <w:t>ν ἄμπελος</w:t>
      </w:r>
      <w:r>
        <w:rPr>
          <w:rStyle w:val="Dfinition"/>
        </w:rPr>
        <w:t xml:space="preserve"> Biblina vitis ibi proueniens apud Athe„</w:t>
        <w:br/>
        <w:t xml:space="preserve"> naeum lib. I.</w:t>
        <w:br/>
      </w:r>
      <w:r>
        <w:rPr>
          <w:rStyle w:val="Orth"/>
        </w:rPr>
        <w:t>Οἷνος γαλακτώδης</w:t>
      </w:r>
      <w:r>
        <w:rPr>
          <w:rStyle w:val="Dfinition"/>
        </w:rPr>
        <w:t>. Hippocr. 6. Epid. vinum dicitur</w:t>
        <w:br/>
        <w:t>„ egelidum, aut lactei teporis, aut cui lac admix„</w:t>
        <w:br/>
        <w:t xml:space="preserve"> tum sit velut </w:t>
      </w:r>
      <w:r>
        <w:rPr>
          <w:rStyle w:val="GrcARELIRE"/>
        </w:rPr>
        <w:t>οἰνόγαλα</w:t>
      </w:r>
      <w:r>
        <w:rPr>
          <w:rStyle w:val="Dfinition"/>
        </w:rPr>
        <w:t xml:space="preserve">, </w:t>
      </w:r>
      <w:r>
        <w:rPr>
          <w:rStyle w:val="GrcARELIRE"/>
        </w:rPr>
        <w:t>γαλακτώδεα διαγωρήματα</w:t>
      </w:r>
      <w:r>
        <w:rPr>
          <w:rStyle w:val="Dfinition"/>
        </w:rPr>
        <w:t>.</w:t>
        <w:br/>
      </w:r>
      <w:r>
        <w:rPr>
          <w:rStyle w:val="Orth"/>
        </w:rPr>
        <w:t>Οἷνος γνριανὸς</w:t>
      </w:r>
      <w:r>
        <w:rPr>
          <w:rStyle w:val="Dfinition"/>
        </w:rPr>
        <w:t>. vinum Gaurianum. Inter Italica vina</w:t>
        <w:br/>
        <w:t xml:space="preserve"> numeratur à Galeno. fuit autem album, aquosum</w:t>
        <w:br/>
        <w:t xml:space="preserve"> &amp; oligophoron.</w:t>
        <w:br/>
      </w:r>
      <w:r>
        <w:rPr>
          <w:rStyle w:val="Orth"/>
        </w:rPr>
        <w:t>Ονος γληγωνίτης</w:t>
      </w:r>
      <w:r>
        <w:rPr>
          <w:rStyle w:val="Dfinition"/>
        </w:rPr>
        <w:t>. vinum ex pulegio factitium, eius</w:t>
        <w:br/>
        <w:t>compositio habetur apud Dionscorid. lib. 5. apud</w:t>
        <w:br/>
        <w:t>Columell. lib. 2. c. 35. Apud Constantinum Caesarem</w:t>
        <w:br/>
        <w:t xml:space="preserve"> lib. 8. c. 7.</w:t>
        <w:br/>
      </w:r>
      <w:r>
        <w:rPr>
          <w:rStyle w:val="Orth"/>
        </w:rPr>
        <w:t>Οἷνος γλυκὺς</w:t>
      </w:r>
      <w:r>
        <w:rPr>
          <w:rStyle w:val="Dfinition"/>
        </w:rPr>
        <w:t>. vinum dulce. Quod dulci qualitate</w:t>
        <w:br/>
        <w:t>praeditum est. Vini differentia est sumpta à gustu</w:t>
        <w:br/>
        <w:t>. Tale autem modice crassum est &amp; nigrum,</w:t>
        <w:br/>
        <w:t>multisque numeris, vt scribit Gal. ab aqua tum</w:t>
        <w:br/>
        <w:t>colore, tum substantia recedit. Neque enim, inquit</w:t>
        <w:br/>
        <w:t>, tenue exquisitè, neque album est vinum</w:t>
        <w:br/>
        <w:t>dulce, sed omne quo dulcius est, eo &amp; colore nigrius</w:t>
        <w:br/>
        <w:t xml:space="preserve"> &amp; substantia crassius apparet. Quamobrem</w:t>
        <w:br/>
        <w:t>mediocriter calefacit, sitimque propter caliditatem</w:t>
        <w:br/>
        <w:t xml:space="preserve"> &amp; crassitiem inducit. Eiusmodi fuit Theraeum</w:t>
        <w:br/>
        <w:t xml:space="preserve"> &amp; Scybelites, vtrumque crassum &amp; nigrum:</w:t>
        <w:br/>
        <w:t xml:space="preserve"> praeterea quae in Maeonia nascebantur,</w:t>
        <w:br/>
        <w:t>Therinum &amp; Caryinum, tanto minus praedictis</w:t>
        <w:br/>
        <w:t>nigra crassaque, quanto etiam minus dulcia fuere</w:t>
        <w:br/>
        <w:t xml:space="preserve"> cum nullum vinum dulce sit exquisite tenue</w:t>
        <w:br/>
        <w:t>, sed magis minusue crassum, certum est à</w:t>
        <w:br/>
        <w:t>dulci vino iecur &amp; lienem obstrui, eisque noxam</w:t>
        <w:br/>
        <w:t>inferri, maxime si inflammatione aut scirtho laborent</w:t>
        <w:br/>
        <w:t>. Verum pulmoni non perinde noxium</w:t>
        <w:br/>
        <w:t>est, quod sedata iam inflammatione prosit ad sputum</w:t>
        <w:br/>
        <w:t xml:space="preserve"> educendum, pulmonis meatus &amp; humores</w:t>
        <w:br/>
        <w:t>in ijs inhaerentes commodissimè diutissiméque</w:t>
        <w:br/>
        <w:t>humectando. Est autem magna in vinis dulcibus</w:t>
        <w:br/>
        <w:t>varietas, non tantum quia magis minusue talia</w:t>
        <w:br/>
        <w:t>sunt, sed quod alias aliquando adsciscunt qualitates</w:t>
        <w:br/>
        <w:t>.</w:t>
        <w:br/>
        <w:t xml:space="preserve">3 </w:t>
      </w:r>
      <w:r>
        <w:rPr>
          <w:rStyle w:val="GrcARELIRE"/>
        </w:rPr>
        <w:t>Ἀ</w:t>
      </w:r>
      <w:r>
        <w:rPr>
          <w:rStyle w:val="Dfinition"/>
        </w:rPr>
        <w:t xml:space="preserve">t </w:t>
      </w:r>
      <w:r>
        <w:rPr>
          <w:rStyle w:val="GrcARELIRE"/>
        </w:rPr>
        <w:t>γλυκὶ</w:t>
      </w:r>
      <w:r>
        <w:rPr>
          <w:rStyle w:val="Dfinition"/>
        </w:rPr>
        <w:t xml:space="preserve"> vinum passum, quod fit passis &amp; in vi„</w:t>
        <w:br/>
        <w:t xml:space="preserve"> te diutius adustis vuis: Plinius aliquoties non</w:t>
        <w:br/>
        <w:t>„ passum, sed simpliciter dulcé vocat, Graeco„rum</w:t>
        <w:br/>
        <w:t xml:space="preserve"> imitatione, olim in Italia frequens nunc</w:t>
        <w:br/>
        <w:t xml:space="preserve">„ prorsus neglectum; non est autem prorsus </w:t>
      </w:r>
      <w:r>
        <w:rPr>
          <w:rStyle w:val="GrcARELIRE"/>
        </w:rPr>
        <w:t>γλυ</w:t>
      </w:r>
      <w:r>
        <w:rPr>
          <w:rStyle w:val="Dfinition"/>
        </w:rPr>
        <w:t>„</w:t>
        <w:br/>
        <w:t xml:space="preserve"> ò idem quod </w:t>
      </w:r>
      <w:r>
        <w:rPr>
          <w:rStyle w:val="Syn"/>
        </w:rPr>
        <w:t>ἄνος γλυκὺς</w:t>
      </w:r>
      <w:r>
        <w:rPr>
          <w:rStyle w:val="Dfinition"/>
        </w:rPr>
        <w:t>: vinum enim dulce di„citur</w:t>
        <w:br/>
        <w:t>, cuicumque dulcedo aliqua inest, eiusque</w:t>
        <w:br/>
        <w:t>„ multa sunt genta, tam natiui quam factitij, vt</w:t>
        <w:br/>
        <w:t xml:space="preserve">„ ante dictum est, </w:t>
      </w:r>
      <w:r>
        <w:rPr>
          <w:rStyle w:val="GrcARELIRE"/>
        </w:rPr>
        <w:t>γλυκὺ</w:t>
      </w:r>
      <w:r>
        <w:rPr>
          <w:rStyle w:val="Dfinition"/>
        </w:rPr>
        <w:t xml:space="preserve"> vero vnum modo vini ge„nus</w:t>
        <w:br/>
        <w:t xml:space="preserve"> dicitur quod vuis aut sole siccatis in area, aut</w:t>
        <w:br/>
        <w:t>„ in sarmento torrefactis exprimitur, nimirum pro"pter</w:t>
        <w:br/>
        <w:t xml:space="preserve"> eximiam saporis qualitatem, cuius tamen</w:t>
        <w:br/>
        <w:t>„ aliquot etiam differentias Dioscor. enumerat,</w:t>
        <w:br/>
        <w:t>"Creticum, Pramnium, Protropum, Siraeum,</w:t>
        <w:br/>
        <w:t>„ siue</w:t>
      </w:r>
      <w:r>
        <w:rPr>
          <w:rStyle w:val="GrcARELIRE"/>
        </w:rPr>
        <w:t>ἔ</w:t>
      </w:r>
      <w:r>
        <w:rPr>
          <w:rStyle w:val="Dfinition"/>
        </w:rPr>
        <w:t xml:space="preserve"> duu</w:t>
      </w:r>
      <w:r>
        <w:rPr>
          <w:rStyle w:val="GrcARELIRE"/>
        </w:rPr>
        <w:t>α</w:t>
      </w:r>
      <w:r>
        <w:rPr>
          <w:rStyle w:val="Dfinition"/>
        </w:rPr>
        <w:t>, quod fit decocto musto sicut Colu„</w:t>
        <w:br/>
        <w:t xml:space="preserve"> mella parandum docet li. 12. c. 39. post traditam</w:t>
        <w:br/>
        <w:t>„ aliam c. 27. vini dulcis faciendi rationem; item</w:t>
        <w:br/>
        <w:t xml:space="preserve">„ quod à nigro colore </w:t>
      </w:r>
      <w:r>
        <w:rPr>
          <w:rStyle w:val="GrcARELIRE"/>
        </w:rPr>
        <w:t>μελαμψίθιον</w:t>
      </w:r>
      <w:r>
        <w:rPr>
          <w:rStyle w:val="Dfinition"/>
        </w:rPr>
        <w:t xml:space="preserve"> dicitur; nume„rantur</w:t>
        <w:br/>
        <w:t xml:space="preserve"> &amp; à Galeno alia quaedam genera vt His„panicum</w:t>
        <w:br/>
        <w:t>, Scybelite, Theraeum: omne eiusmo„</w:t>
        <w:br/>
        <w:t xml:space="preserve"> di vinum multum alit, pulsus reuocat, astrin„git</w:t>
        <w:br/>
        <w:t>, venenis medetur.</w:t>
        <w:br/>
      </w:r>
      <w:r>
        <w:rPr>
          <w:rStyle w:val="Orth"/>
        </w:rPr>
        <w:t>Οἷνος γυψύδης</w:t>
      </w:r>
      <w:r>
        <w:rPr>
          <w:rStyle w:val="Dfinition"/>
        </w:rPr>
        <w:t>. vinum gypsatum siue gypso condiditum</w:t>
        <w:br/>
        <w:t>. Id contra venena caeteris aptius est, vt scribit</w:t>
        <w:br/>
        <w:t xml:space="preserve"> Dioscorides, sed neruis officit, caput aggrauat</w:t>
        <w:br/>
        <w:t xml:space="preserve"> &amp; incendit, ac vesicae aduersatur.</w:t>
        <w:br/>
      </w:r>
      <w:r>
        <w:rPr>
          <w:rStyle w:val="Orth"/>
        </w:rPr>
        <w:t>Οἷνος δευτέριος</w:t>
      </w:r>
      <w:r>
        <w:rPr>
          <w:rStyle w:val="Dfinition"/>
        </w:rPr>
        <w:t>. vinum secundarium. Cato &amp; Latini</w:t>
        <w:br/>
        <w:t>loram vocant. Hoc quanquam non possit re ve¬</w:t>
        <w:br/>
        <w:t>ra vinum dici, tamen inter vina operaria numeratur</w:t>
        <w:br/>
        <w:t>, maceratis aqua vinaceis, rursusque praelo</w:t>
        <w:br/>
        <w:t>subiectis.</w:t>
        <w:br/>
        <w:t>Ab Atticis sic vocabatur: Graecorum vulgus 6</w:t>
        <w:br/>
      </w:r>
      <w:r>
        <w:rPr>
          <w:rStyle w:val="GrcARELIRE"/>
        </w:rPr>
        <w:t>τρύγα</w:t>
      </w:r>
      <w:r>
        <w:rPr>
          <w:rStyle w:val="Dfinition"/>
        </w:rPr>
        <w:t xml:space="preserve">, Asiatici </w:t>
      </w:r>
      <w:r>
        <w:rPr>
          <w:rStyle w:val="GrcARELIRE"/>
        </w:rPr>
        <w:t>στεμρυλίτην</w:t>
      </w:r>
      <w:r>
        <w:rPr>
          <w:rStyle w:val="Dfinition"/>
        </w:rPr>
        <w:t xml:space="preserve"> Galeni temporibus appellabant</w:t>
        <w:br/>
        <w:t>, vt ille scripsit. 20. de aliment. facultat</w:t>
        <w:br/>
        <w:t>. c. 9. Coniectis namque, inquit, in parua dolia</w:t>
        <w:br/>
        <w:t>vinaceis, tantum aquae superaffundunt, quoad omnia</w:t>
        <w:br/>
        <w:t xml:space="preserve"> permadeant, quod vbi satis factum videtur, in</w:t>
        <w:br/>
        <w:t>dolij fundo foramen aperiunt vt dilutum effluat,</w:t>
        <w:br/>
        <w:t>idque pro vino bibunt: affundunt autem aquam</w:t>
        <w:br/>
        <w:t>moderatam quo videlicet lora, neque aquosior sit</w:t>
        <w:br/>
        <w:t>neque meracior, deinde rursus aliam aquam, parciorem</w:t>
        <w:br/>
        <w:t xml:space="preserve"> tamem priori vinaceis affundunt, ita vt id quoque</w:t>
        <w:br/>
        <w:t xml:space="preserve"> sit in potu tolerabile, quod quidem Attici u</w:t>
        <w:br/>
        <w:t xml:space="preserve">proprie non vt prius </w:t>
      </w:r>
      <w:r>
        <w:rPr>
          <w:rStyle w:val="GrcARELIRE"/>
        </w:rPr>
        <w:t>δευτερίαν</w:t>
      </w:r>
      <w:r>
        <w:rPr>
          <w:rStyle w:val="Dfinition"/>
        </w:rPr>
        <w:t xml:space="preserve"> nominari volunt,</w:t>
        <w:br/>
        <w:t>vtraque lora, inquit, capitis dolorem adfert, nisi</w:t>
        <w:br/>
        <w:t>quis ipsas dilutiores bibat, sed huic potui id conmodum</w:t>
        <w:br/>
        <w:t xml:space="preserve"> quod ocyus per vrinas reddatur: hoc u</w:t>
        <w:br/>
        <w:t>autem secundarium vinum siue loram sic fieri</w:t>
        <w:br/>
        <w:t>praecipit Dioscor. l. 5. c. 13. In vinaceos, è quibus</w:t>
        <w:br/>
        <w:t>triginta musti cados expresseris, cados treis aquę</w:t>
        <w:br/>
        <w:t>addi, tum calcari, expressumque ad tertias decoqui</w:t>
        <w:br/>
        <w:t>, deinde in singulos congios modi huius qui</w:t>
        <w:br/>
        <w:t>remansit, sextarios salis binos conijci, acta hyeme</w:t>
        <w:br/>
        <w:t xml:space="preserve"> decapulari in fictilia, post annum vti. Id vinum</w:t>
        <w:br/>
        <w:t xml:space="preserve"> celeriter exolescit, nec anno amplius durat.</w:t>
        <w:br/>
        <w:t>Conuenit aegris quibus timemus noxam vini,</w:t>
        <w:br/>
        <w:t>item à longa valetndine se recolligentibus.</w:t>
        <w:br/>
        <w:t>Parem fere eius faciendae rationem describita</w:t>
        <w:br/>
        <w:t>Columella l. 12. c. 40. nisi quod simul spumas sapae</w:t>
        <w:br/>
        <w:t>, siue defruti, &amp; faecem ex lacu confundit &amp;</w:t>
        <w:br/>
        <w:t>miscet, eamque intritam macerari vna nocte sinit, à</w:t>
        <w:br/>
        <w:t>postero die pedibus proculcat, &amp; sic permixtam.</w:t>
        <w:br/>
        <w:t>praelo subijcit; Scribit insuper patrem suum ex.</w:t>
        <w:br/>
        <w:t>aqua vetere eam facere solitum, &amp; nonnunquam</w:t>
        <w:br/>
        <w:t>plus biennio innoxiam seruasse: Plin. li. 14. c. 10.</w:t>
        <w:br/>
        <w:t>scribit, tria esse eiusmodi vinorum operariorum</w:t>
        <w:br/>
        <w:t>genera: Primum fieri tradit decimae parti musti a</w:t>
        <w:br/>
        <w:t>quod expressum sit, pari aquae addita, atque ita nocte</w:t>
        <w:br/>
        <w:t xml:space="preserve"> dieque madefactis vinaceis rursusque praelo.</w:t>
        <w:br/>
        <w:t>subiectis. Alterum quo modo Graeci factitauere.</w:t>
        <w:br/>
        <w:t>tertia parte eius quod expressum sit addita aquę, c</w:t>
        <w:br/>
        <w:t>expressoque decocto ad tertias partes: Tertium.</w:t>
        <w:br/>
        <w:t>est vini faecibus expressum, quod faecatum Cato.</w:t>
        <w:br/>
        <w:t>appellat, nullius autem ex his plusquam anno</w:t>
        <w:br/>
        <w:t>vsum esse.a</w:t>
        <w:br/>
      </w:r>
      <w:r>
        <w:rPr>
          <w:rStyle w:val="Orth"/>
        </w:rPr>
        <w:t>Οἷνος δάχυτος</w:t>
      </w:r>
      <w:r>
        <w:rPr>
          <w:rStyle w:val="Dfinition"/>
        </w:rPr>
        <w:t>. vinum quod fit vuis in sole siccatis,</w:t>
        <w:br/>
        <w:t>clauso loco per dies septem, in cratibus totidem pedibus</w:t>
        <w:br/>
        <w:t xml:space="preserve"> à terra alte, noctibus à rore defensis, octauo</w:t>
        <w:br/>
        <w:t>die calcatis. Ita fit optimi odoris saporisque.</w:t>
        <w:br/>
      </w:r>
      <w:r>
        <w:rPr>
          <w:rStyle w:val="Orth"/>
        </w:rPr>
        <w:t>Οἷνος δειμὺς</w:t>
      </w:r>
      <w:r>
        <w:rPr>
          <w:rStyle w:val="Dfinition"/>
        </w:rPr>
        <w:t>. vinum acre. Vini differentia sumptaà</w:t>
        <w:br/>
        <w:t>gustu. Succedit dulci per vetustatem, quemaddum</w:t>
        <w:br/>
        <w:t xml:space="preserve"> &amp; aceto &amp; melli &amp; adipum omni generiaccidit:</w:t>
        <w:br/>
        <w:t xml:space="preserve"> quae quanto sunt vetustiora, tanto etiam</w:t>
        <w:br/>
        <w:t>acriora redduntur. Est autem eiusmodi vinum</w:t>
        <w:br/>
        <w:t>vehementer calidum. Siquidem fieri ita solet, vt</w:t>
        <w:br/>
        <w:t>omnia vina vetustate euadant calidiora: atque</w:t>
        <w:br/>
        <w:t>austera quidem temporis spacio dulcedinem</w:t>
        <w:br/>
        <w:t>quandam atque acrimoniam deposita adstrictione</w:t>
        <w:br/>
        <w:t xml:space="preserve"> acquirant: deinde vero increscente acrimonia</w:t>
        <w:br/>
        <w:t>, sensim dulcedinem deponant, &amp; postea progressu</w:t>
        <w:br/>
        <w:t xml:space="preserve"> temporis admodum acria euadant, assidueque</w:t>
        <w:br/>
        <w:t xml:space="preserve"> amarescant, ac denique vbi crassescere</w:t>
        <w:br/>
        <w:t>coeperint, penitus fiant amara: sicut Galenus li.</w:t>
        <w:br/>
        <w:t>4. simpl. med. demonstrauit.</w:t>
        <w:br/>
      </w:r>
      <w:r>
        <w:rPr>
          <w:rStyle w:val="Orth"/>
        </w:rPr>
        <w:t>Οἶνος ἐξηθριασμένος</w:t>
      </w:r>
      <w:r>
        <w:rPr>
          <w:rStyle w:val="Dfinition"/>
        </w:rPr>
        <w:t xml:space="preserve">. habetur apud Hippocra. 1. </w:t>
      </w:r>
      <w:r>
        <w:rPr>
          <w:rStyle w:val="GrcARELIRE"/>
        </w:rPr>
        <w:t>γμνακ</w:t>
      </w:r>
      <w:r>
        <w:rPr>
          <w:rStyle w:val="Dfinition"/>
        </w:rPr>
        <w:t>.</w:t>
        <w:br/>
        <w:t>qua voce quid designet Hipp. satis ambiguum</w:t>
        <w:br/>
        <w:t>videtur, an scilicet vinum refrigerari vt voluit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Cornarius interpres (voluit enim id sub dio per</w:t>
        <w:br/>
        <w:t>"noctem exponi) an vero ad solem calefieri: cau"sa</w:t>
        <w:br/>
        <w:t xml:space="preserve"> vero cur sic exponat Cornar. Inde est quod</w:t>
        <w:br/>
        <w:t xml:space="preserve">; scilicet eo loci Hippocr. vbi haec verba sunt </w:t>
      </w:r>
      <w:r>
        <w:rPr>
          <w:rStyle w:val="GrcARELIRE"/>
        </w:rPr>
        <w:t>ἐ</w:t>
      </w:r>
      <w:r>
        <w:rPr>
          <w:rStyle w:val="Dfinition"/>
        </w:rPr>
        <w:t>m„</w:t>
        <w:br/>
        <w:t xml:space="preserve"> </w:t>
      </w:r>
      <w:r>
        <w:rPr>
          <w:rStyle w:val="GrcARELIRE"/>
        </w:rPr>
        <w:t>πεῖν ἄνον ἐυ</w:t>
      </w:r>
      <w:r>
        <w:rPr>
          <w:rStyle w:val="Dfinition"/>
        </w:rPr>
        <w:t>ώ</w:t>
      </w:r>
      <w:r>
        <w:rPr>
          <w:rStyle w:val="GrcARELIRE"/>
        </w:rPr>
        <w:t>δεα τπαλαιὸν ἐξηθριασμένον</w:t>
      </w:r>
      <w:r>
        <w:rPr>
          <w:rStyle w:val="Dfinition"/>
        </w:rPr>
        <w:t xml:space="preserve"> statim addi„derit</w:t>
        <w:br/>
        <w:t xml:space="preserve"> Hippo. </w:t>
      </w:r>
      <w:r>
        <w:rPr>
          <w:rStyle w:val="GrcARELIRE"/>
        </w:rPr>
        <w:t>τῇ ὑστεράίη πινεῖν</w:t>
      </w:r>
      <w:r>
        <w:rPr>
          <w:rStyle w:val="Dfinition"/>
        </w:rPr>
        <w:t>, vt scilicet die poste„ra</w:t>
        <w:br/>
        <w:t xml:space="preserve"> decoctum exhiberetur in potum; Et ad hanc</w:t>
        <w:br/>
        <w:t>„ interpretationem inducebatur fortean Cornar.</w:t>
        <w:br/>
        <w:t>„ quod alias Hippocr. in lib. de vulneribus sub dio</w:t>
        <w:br/>
        <w:t>„aquam ponere legisset quo citius &amp; magis con„cresceret;</w:t>
        <w:br/>
        <w:t xml:space="preserve"> Sed eo loci alia esse Hippocratis mens</w:t>
        <w:br/>
        <w:t>„videtur, quod nimirum quemadmodum discussis</w:t>
        <w:br/>
        <w:t xml:space="preserve"> in aere nubibus vulgo succedit </w:t>
      </w:r>
      <w:r>
        <w:rPr>
          <w:rStyle w:val="GrcARELIRE"/>
        </w:rPr>
        <w:t>αἱθριον κατάστη</w:t>
      </w:r>
      <w:r>
        <w:rPr>
          <w:rStyle w:val="Dfinition"/>
        </w:rPr>
        <w:t>„ua</w:t>
        <w:br/>
        <w:t>, id est, constitutio coeli serena illustris &amp; su„da</w:t>
        <w:br/>
        <w:t>, vino similiter possit vsu venire, recenti prae„</w:t>
        <w:br/>
        <w:t xml:space="preserve"> sertim &amp; prius conturbato, vt si quando vinum</w:t>
        <w:br/>
        <w:t>„offeratur turbidum &amp; rei alicuius permistione</w:t>
        <w:br/>
        <w:t>„inquinatum, illud tantisper sinatur residere, dum</w:t>
        <w:br/>
        <w:t>„sordem faecem &amp; inquinamentum omne posue„rit</w:t>
        <w:br/>
        <w:t>, illustre vero appareat &amp; plane pellucidum.</w:t>
        <w:br/>
        <w:t>„Aliter autem à Dioscor. li. 3. acceptùm legimus</w:t>
        <w:br/>
        <w:t xml:space="preserve">„passiua voce </w:t>
      </w:r>
      <w:r>
        <w:rPr>
          <w:rStyle w:val="GrcARELIRE"/>
        </w:rPr>
        <w:t>ἐξαιθριαθὲν</w:t>
      </w:r>
      <w:r>
        <w:rPr>
          <w:rStyle w:val="Dfinition"/>
        </w:rPr>
        <w:t>.</w:t>
        <w:br/>
      </w:r>
      <w:r>
        <w:rPr>
          <w:rStyle w:val="Orth"/>
        </w:rPr>
        <w:t>Οίνης ἐρυθρὸς</w:t>
      </w:r>
      <w:r>
        <w:rPr>
          <w:rStyle w:val="Dfinition"/>
        </w:rPr>
        <w:t>. vinum rubrum. Est vinum colore</w:t>
        <w:br/>
        <w:t>medium inter fuluum &amp; nigrum. Vt autem colore</w:t>
        <w:br/>
        <w:t xml:space="preserve"> ita &amp; facultatibus medium est, tanto minus</w:t>
        <w:br/>
        <w:t>calidum &amp; tenue reliquisque vini fului dotibus</w:t>
        <w:br/>
        <w:t>praeditum, quanto etiam nigrius existit.</w:t>
        <w:br/>
      </w:r>
      <w:r>
        <w:rPr>
          <w:rStyle w:val="Orth"/>
        </w:rPr>
        <w:t>Οἷυος θαλααύτης</w:t>
      </w:r>
      <w:r>
        <w:rPr>
          <w:rStyle w:val="Dfinition"/>
        </w:rPr>
        <w:t xml:space="preserve">, </w:t>
      </w:r>
      <w:r>
        <w:rPr>
          <w:rStyle w:val="GrcARELIRE"/>
        </w:rPr>
        <w:t>ἢ θαλαπίας</w:t>
      </w:r>
      <w:r>
        <w:rPr>
          <w:rStyle w:val="Dfinition"/>
        </w:rPr>
        <w:t xml:space="preserve">, </w:t>
      </w:r>
      <w:r>
        <w:rPr>
          <w:rStyle w:val="GrcARELIRE"/>
        </w:rPr>
        <w:t>ἢ τεθαλασσομένος</w:t>
      </w:r>
      <w:r>
        <w:rPr>
          <w:rStyle w:val="Dfinition"/>
        </w:rPr>
        <w:t xml:space="preserve">, vel </w:t>
      </w:r>
      <w:r>
        <w:rPr>
          <w:rStyle w:val="GrcARELIRE"/>
        </w:rPr>
        <w:t>ὁ</w:t>
      </w:r>
      <w:r>
        <w:rPr>
          <w:rStyle w:val="Dfinition"/>
        </w:rPr>
        <w:br/>
      </w:r>
      <w:r>
        <w:rPr>
          <w:rStyle w:val="GrcARELIRE"/>
        </w:rPr>
        <w:t>ν δὰ θαλάσσης οἱ νος</w:t>
      </w:r>
      <w:r>
        <w:rPr>
          <w:rStyle w:val="Dfinition"/>
        </w:rPr>
        <w:t xml:space="preserve">. cui opponitur </w:t>
      </w:r>
      <w:r>
        <w:rPr>
          <w:rStyle w:val="GrcARELIRE"/>
        </w:rPr>
        <w:t>ἀθαλάσιος</w:t>
      </w:r>
      <w:r>
        <w:rPr>
          <w:rStyle w:val="Dfinition"/>
        </w:rPr>
        <w:t>. Est</w:t>
        <w:br/>
        <w:t>autem vinum marinum. hoc est, cui aqua marina</w:t>
        <w:br/>
        <w:t xml:space="preserve"> admista est. Id quod fieri solebat vinis aquosis</w:t>
        <w:br/>
        <w:t xml:space="preserve"> &amp; debilibus: vt eo quasi fuco adulterata, calidiora</w:t>
        <w:br/>
        <w:t xml:space="preserve"> &amp; acriora viderentur, tum vt facilius à</w:t>
        <w:br/>
        <w:t>mercatoribus conueherentur, &amp; longae viae incommoda</w:t>
        <w:br/>
        <w:t xml:space="preserve"> perferrent, atque etiam diutius seruari</w:t>
        <w:br/>
        <w:t xml:space="preserve"> possent. Sed temperandi ratio varia fuit, vt</w:t>
        <w:br/>
        <w:t>docent Dioscorides. Alij, inquit, statim cum decerptae</w:t>
        <w:br/>
        <w:t xml:space="preserve"> sunt vuae, aquam maris admiscent. Alij</w:t>
        <w:br/>
        <w:t>inarea vuas sole siccant, quibus calcatis marinam</w:t>
        <w:br/>
        <w:t xml:space="preserve"> adijciunt. Alij passas prius vuas in dolijs</w:t>
        <w:br/>
        <w:t>marina aqua macerant, mox calcatas exprimunt:</w:t>
        <w:br/>
        <w:t xml:space="preserve"> quod tamen magis passi generibus adscribitur</w:t>
        <w:br/>
        <w:t>.</w:t>
        <w:br/>
        <w:t>" Columella lib. 12. c. 25. mistionis modum la„</w:t>
        <w:br/>
        <w:t xml:space="preserve"> tius explicat, ex quibus facile apparet vinum marinum</w:t>
        <w:br/>
        <w:t xml:space="preserve"> fieri non modo affusa maris aqua, sed</w:t>
        <w:br/>
        <w:t>"etiam muria in Mediterraneis regionibus, quo</w:t>
        <w:br/>
        <w:t>„ non est facilis aquae marinae inuectio, quod po"stremum</w:t>
        <w:br/>
        <w:t xml:space="preserve"> vini conditi genus si quis non marinum</w:t>
        <w:br/>
        <w:t>„sed salsum appellari malit, parum quidem arbi„tror</w:t>
        <w:br/>
        <w:t xml:space="preserve"> interesse. Equidem mihi videtur vtrumque</w:t>
        <w:br/>
        <w:t>„&amp; salsum &amp; marinum vinum dici posse, &amp; Cel„sus</w:t>
        <w:br/>
        <w:t xml:space="preserve"> quidem semper vinum salsum nunquam marinum</w:t>
        <w:br/>
        <w:t xml:space="preserve"> nominat; Id quod ex duobus maxime lo„</w:t>
        <w:br/>
        <w:t xml:space="preserve"> cis intelligi potest. Primum ex I. 3. in morbi Re"</w:t>
        <w:br/>
        <w:t xml:space="preserve"> gij curatione, deinde ex c. 6. lib. 1. vbi negat inter</w:t>
        <w:br/>
        <w:t>" solutae alui remedia salsum homini bibendum</w:t>
        <w:br/>
        <w:t>„ vinum, his enim in locis manifeste per salsum vi"num</w:t>
        <w:br/>
        <w:t xml:space="preserve"> marinum intellexit, vt qui easdem vires sal"so</w:t>
        <w:br/>
        <w:t xml:space="preserve"> tribuat quas Dioscorides marino, nec est qui</w:t>
        <w:br/>
        <w:t>„ inter illa differentiam aliquam apud veteres an„notarit:</w:t>
        <w:br/>
        <w:t xml:space="preserve"> Graecorum autem inuentum fuisse con„</w:t>
        <w:br/>
        <w:t xml:space="preserve"> stat, sic enim non fortia quidem &amp; nobilia vi„na</w:t>
        <w:br/>
        <w:t xml:space="preserve"> sed imbecilla vt ait Galen. lib. 12. meth. con„diebant</w:t>
        <w:br/>
        <w:t>, vt illis gratiam conciliarent, siue vt il"lis</w:t>
        <w:br/>
        <w:t xml:space="preserve"> praecox vetustas accerseretur, vtque faci„lius</w:t>
        <w:br/>
        <w:t xml:space="preserve"> à mercatoribus conueherentur, &amp; longae</w:t>
        <w:br/>
        <w:t>ù viae incommoda perficerent, atque etiam diu¬</w:t>
        <w:br/>
        <w:t>tius seruari possent. Sal enim aqueum vini recrementum</w:t>
        <w:br/>
        <w:t xml:space="preserve"> attenuat, &amp; eliquat, nec id marcescere</w:t>
        <w:br/>
        <w:t xml:space="preserve"> aut acescere permittit; praeterea sua grauitate</w:t>
        <w:br/>
        <w:t xml:space="preserve"> terrestres vini partes secum ad vasis fun¬e</w:t>
        <w:br/>
        <w:t>dum detrahit, sicque citius purgatur, &amp; eius e</w:t>
        <w:br/>
        <w:t>asperitas mitigatur. Porro vini salsi septem genera</w:t>
        <w:br/>
        <w:t xml:space="preserve"> Plinius enumerat, </w:t>
      </w:r>
      <w:r>
        <w:rPr>
          <w:rStyle w:val="GrcARELIRE"/>
        </w:rPr>
        <w:t>βιαιον</w:t>
      </w:r>
      <w:r>
        <w:rPr>
          <w:rStyle w:val="Dfinition"/>
        </w:rPr>
        <w:t xml:space="preserve"> quod fit siccatis in sole</w:t>
        <w:br/>
        <w:t xml:space="preserve"> vuis &amp; affusa marina aqua largiore: Leucochrum</w:t>
        <w:br/>
        <w:t xml:space="preserve"> quod fit eodem vino in album mustum translato</w:t>
        <w:br/>
        <w:t>, quae quidem duo vini genera sunt Graecis es</w:t>
        <w:br/>
        <w:t>propria; In alijs autem gentibus simili modo:</w:t>
        <w:br/>
        <w:t xml:space="preserve">factum vinum </w:t>
      </w:r>
      <w:r>
        <w:rPr>
          <w:rStyle w:val="GrcARELIRE"/>
        </w:rPr>
        <w:t>τεθαλασσομένον</w:t>
      </w:r>
      <w:r>
        <w:rPr>
          <w:rStyle w:val="Dfinition"/>
        </w:rPr>
        <w:t xml:space="preserve"> dicit appellari. 4</w:t>
        <w:br/>
        <w:t>Quartum genus Thalassiten vocat, vasis musti?</w:t>
        <w:br/>
        <w:t>deiectis in mare quo praecox fiat vetustas, ex a</w:t>
        <w:br/>
        <w:t xml:space="preserve">quo manifestum fit quam inter </w:t>
      </w:r>
      <w:r>
        <w:rPr>
          <w:rStyle w:val="GrcARELIRE"/>
        </w:rPr>
        <w:t>τι θαλασσομένον</w:t>
      </w:r>
      <w:r>
        <w:rPr>
          <w:rStyle w:val="Dfinition"/>
        </w:rPr>
        <w:t xml:space="preserve"> &amp;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θαλασσίτην οἱ νον</w:t>
      </w:r>
      <w:r>
        <w:rPr>
          <w:rStyle w:val="Dfinition"/>
        </w:rPr>
        <w:t xml:space="preserve"> differentiam constituat. Quintum</w:t>
        <w:br/>
        <w:t xml:space="preserve"> est Coum, cuius etiam concinnandi rationem</w:t>
        <w:br/>
        <w:t xml:space="preserve"> Constantinus Caesar explicat Agriculturae</w:t>
        <w:br/>
        <w:t>lib. 8. c. 23. Postea Rhodium Coo simile; vltimum</w:t>
        <w:br/>
        <w:t xml:space="preserve"> Photineum salsius Coo. 4</w:t>
        <w:br/>
        <w:t>Omnia autem eiusmodi vina siccant, sitimque</w:t>
        <w:br/>
        <w:t>inducunt, pro modo aquae marinae admissae stomacho</w:t>
        <w:br/>
        <w:t xml:space="preserve"> aduersantur, neruos infestant; aluo tamen</w:t>
        <w:br/>
        <w:t>apta esse Dioscorides prodidit. Fuerunt huius</w:t>
        <w:br/>
        <w:t>generis, vt idem ait, vina Coa &amp; Clazomenia.</w:t>
        <w:br/>
        <w:t>quae propter plurimae aquae marinae mistionem</w:t>
        <w:br/>
        <w:t>facile corrumpuntur, flatus mouent, aluum turbant</w:t>
        <w:br/>
        <w:t xml:space="preserve"> &amp; neruis officiunt. Splenicis quidam veteres</w:t>
        <w:br/>
        <w:t xml:space="preserve"> exhibuerunt.</w:t>
        <w:br/>
      </w:r>
      <w:r>
        <w:rPr>
          <w:rStyle w:val="Orth"/>
        </w:rPr>
        <w:t>Οἶνος θηραῖος</w:t>
      </w:r>
      <w:r>
        <w:rPr>
          <w:rStyle w:val="Dfinition"/>
        </w:rPr>
        <w:t>. Theraeum vinum. Id fuit crassum, nigrum</w:t>
        <w:br/>
        <w:t>, dulce, sed citra adstrictionem. In Creta</w:t>
        <w:br/>
        <w:t>proueniebat. In ventre, inquit Galenus, diutius</w:t>
        <w:br/>
        <w:t>immoratur, nec vrinas mouet, sed deorsum properat</w:t>
        <w:br/>
        <w:t>, ideoque ante cibum sumitur.</w:t>
        <w:br/>
      </w:r>
      <w:r>
        <w:rPr>
          <w:rStyle w:val="Orth"/>
        </w:rPr>
        <w:t>Οἷνος θήρινος</w:t>
      </w:r>
      <w:r>
        <w:rPr>
          <w:rStyle w:val="Dfinition"/>
        </w:rPr>
        <w:t>. vinum Therinum. dulce, modice</w:t>
        <w:br/>
        <w:t>crassum &amp; nigrum. Est autem Asianum, nascens</w:t>
        <w:br/>
        <w:t>in Maeonia.</w:t>
        <w:br/>
        <w:t>Vt inquit Gal. libr. v</w:t>
      </w:r>
      <w:r>
        <w:rPr>
          <w:rStyle w:val="GrcARELIRE"/>
        </w:rPr>
        <w:t>ρὶ ἐυγυμίας</w:t>
      </w:r>
      <w:r>
        <w:rPr>
          <w:rStyle w:val="Dfinition"/>
        </w:rPr>
        <w:t>, idem &amp; 5. de</w:t>
        <w:br/>
        <w:t>sanit. tuenda pallidum fuisse ait, est autem Asia¬„</w:t>
        <w:br/>
        <w:t>num nascens in Moeonia. 2</w:t>
        <w:br/>
      </w:r>
      <w:r>
        <w:rPr>
          <w:rStyle w:val="GrcARELIRE"/>
        </w:rPr>
        <w:t>Οἷ</w:t>
      </w:r>
      <w:r>
        <w:rPr>
          <w:rStyle w:val="Dfinition"/>
        </w:rPr>
        <w:t>r</w:t>
      </w:r>
      <w:r>
        <w:rPr>
          <w:rStyle w:val="GrcARELIRE"/>
        </w:rPr>
        <w:t>ος δοέσκος</w:t>
      </w:r>
      <w:r>
        <w:rPr>
          <w:rStyle w:val="Dfinition"/>
        </w:rPr>
        <w:t>. vinum Thuscum, hoc est, in Thuscia</w:t>
        <w:br/>
        <w:t>natum, aquosum &amp; oligophoron.</w:t>
        <w:br/>
      </w:r>
      <w:r>
        <w:rPr>
          <w:rStyle w:val="Orth"/>
        </w:rPr>
        <w:t>Οἴνος ἰπποδυ</w:t>
      </w:r>
      <w:r>
        <w:rPr>
          <w:rStyle w:val="GrcARELIRE"/>
        </w:rPr>
        <w:t xml:space="preserve"> μαύτειος</w:t>
      </w:r>
      <w:r>
        <w:rPr>
          <w:rStyle w:val="Dfinition"/>
        </w:rPr>
        <w:t>. Vinum hippodamantium. manifestam</w:t>
        <w:br/>
        <w:t xml:space="preserve"> habet adstrictionem: ideoque stomacho</w:t>
        <w:br/>
        <w:t xml:space="preserve"> saluberrimum: potissimum autem si inueterarit</w:t>
        <w:br/>
        <w:t>. Est ex ea specie cuius est dulce Falernum,</w:t>
        <w:br/>
        <w:t>&amp; Tmolites: nisi quod manifestius quam haec</w:t>
        <w:br/>
        <w:t>adstringat. Galenus lib. 12. meth. med.</w:t>
        <w:br/>
      </w:r>
      <w:r>
        <w:rPr>
          <w:rStyle w:val="Orth"/>
        </w:rPr>
        <w:t>Οἷνος ἰσοκράτης</w:t>
      </w:r>
      <w:r>
        <w:rPr>
          <w:rStyle w:val="Dfinition"/>
        </w:rPr>
        <w:t>, vel i</w:t>
      </w:r>
      <w:r>
        <w:rPr>
          <w:rStyle w:val="GrcARELIRE"/>
        </w:rPr>
        <w:t>σος ἰσω πινόμενος</w:t>
      </w:r>
      <w:r>
        <w:rPr>
          <w:rStyle w:val="Dfinition"/>
        </w:rPr>
        <w:t xml:space="preserve"> Hippocrati aphoris</w:t>
        <w:br/>
        <w:t>. 56. libr. 7. &amp; 2. de morbis vinum dicitur a¬„</w:t>
        <w:br/>
        <w:t>quae pari portione temperatum epotum, qua¬„</w:t>
        <w:br/>
        <w:t>le 2. Epidem. ad humorum contemperationem</w:t>
        <w:br/>
        <w:t>propinandum iubet, &amp; quale loco cit. soluere,„</w:t>
        <w:br/>
        <w:t>inquit, anxietudinem, horrorem &amp; oscitationem,</w:t>
        <w:br/>
        <w:t>vino scilicet calore suo humiditates, quas vel,</w:t>
        <w:br/>
        <w:t>ventriculi tunicae imbibunt, vel musculi continent</w:t>
        <w:br/>
        <w:t>, vel per cutem feruntur, dissoluente, ac separante</w:t>
        <w:br/>
        <w:t>, aqua vero pellente &amp; euacuante, &amp;.</w:t>
        <w:br/>
        <w:t>praeter haec, vires vini immoderatas coercente:</w:t>
        <w:br/>
        <w:t>Eiusmodi quoque vinum in ossis capitis fractu¬„</w:t>
        <w:br/>
        <w:t>ris vt inflammationem arceat, commendat Hippocr</w:t>
        <w:br/>
        <w:t>. 2. Epid. Hanc autem miscendae vino aquae,</w:t>
        <w:br/>
        <w:t xml:space="preserve">rationem expresserunt antiqui per </w:t>
      </w:r>
      <w:r>
        <w:rPr>
          <w:rStyle w:val="GrcARELIRE"/>
        </w:rPr>
        <w:t>ῖσον ἴσῳ</w:t>
      </w:r>
      <w:r>
        <w:rPr>
          <w:rStyle w:val="Dfinition"/>
        </w:rPr>
        <w:t xml:space="preserve"> vt videre</w:t>
        <w:br/>
        <w:t xml:space="preserve"> licet apud Athenae. lib. 10.4</w:t>
        <w:br/>
      </w:r>
      <w:r>
        <w:rPr>
          <w:rStyle w:val="Orth"/>
        </w:rPr>
        <w:t>Οἷνος κώκυβος</w:t>
      </w:r>
      <w:r>
        <w:rPr>
          <w:rStyle w:val="Dfinition"/>
        </w:rPr>
        <w:t>. vinum Caecubum. Galenus libr.</w:t>
        <w:br/>
        <w:t>12. meth. med. scribit eo nomine nullum designari</w:t>
        <w:br/>
        <w:t xml:space="preserve"> certum vini genus, vt plaerique existimant:</w:t>
        <w:br/>
        <w:t>sed omne vinum à Romanis sic vocari quod pe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vetustatem eo peruenit, vt igneum colorem</w:t>
        <w:br/>
        <w:t>contrahat: atque inde ipsum quoque nomen</w:t>
        <w:br/>
        <w:t>fuisse sortitum. Neque enim, inquit, eo omnia</w:t>
        <w:br/>
        <w:t>perueniunt, cum prius crassentur quam in pellucido</w:t>
        <w:br/>
        <w:t xml:space="preserve"> flauorem accipiant. Sed quem huius sententiae</w:t>
        <w:br/>
        <w:t xml:space="preserve"> authorem Galen. habuerit, non video,</w:t>
        <w:br/>
        <w:t>neque intelligo quomodo Caecubi nomen inditum</w:t>
        <w:br/>
        <w:t xml:space="preserve"> esse possit à vetustate, vel ab igneo colore.</w:t>
        <w:br/>
        <w:t>Perfacile fuit, vt arbitror, hominem peregrinum</w:t>
        <w:br/>
        <w:t xml:space="preserve"> &amp; linguae Latinae ignarum decipi à quouis,</w:t>
        <w:br/>
        <w:t>&amp; vulgo aut etiam ignaro credere. Magis probabile</w:t>
        <w:br/>
        <w:t xml:space="preserve"> est Caecubum vinum dici à Caecubo oppido</w:t>
        <w:br/>
        <w:t xml:space="preserve"> Campaniae in Italia, quod vineta (vt est</w:t>
        <w:br/>
        <w:t>apud Strabonem libro quinto) vini feracissima</w:t>
        <w:br/>
        <w:t>praecipuis enutrit arboribus. Dioscoridi quidem</w:t>
        <w:br/>
        <w:t>videtur fuisse certum aliquod vini genus, qui de</w:t>
        <w:br/>
        <w:t>Caecubo disserens, scribit ipsum dulce esse &amp;</w:t>
        <w:br/>
        <w:t>Albano crassius, corpus &amp; colorem alere, aegre</w:t>
        <w:br/>
        <w:t>tamen concoqui.</w:t>
        <w:br/>
      </w:r>
      <w:r>
        <w:rPr>
          <w:rStyle w:val="Orth"/>
        </w:rPr>
        <w:t>Οἴνος κάλοινος</w:t>
      </w:r>
      <w:r>
        <w:rPr>
          <w:rStyle w:val="Dfinition"/>
        </w:rPr>
        <w:t>. Vinum Caloenum, quod apud Caloenas</w:t>
        <w:br/>
        <w:t xml:space="preserve"> in Campania nascitur praestantissimum,</w:t>
        <w:br/>
        <w:t>succo (vt ait Plinius) per omnes terras inclyto.</w:t>
        <w:br/>
        <w:t>Verum hoc naturae, non ingenij opus est. Nam</w:t>
        <w:br/>
        <w:t>&amp; Caloenum vinum aliud est, eiusdem cum sapa</w:t>
        <w:br/>
        <w:t>generis, vino ita decocto, vt tertia perdita duae</w:t>
        <w:br/>
        <w:t>partes remarserint.</w:t>
        <w:br/>
      </w:r>
      <w:r>
        <w:rPr>
          <w:rStyle w:val="Orth"/>
        </w:rPr>
        <w:t>Οἴ νος</w:t>
      </w:r>
      <w:r>
        <w:rPr>
          <w:rStyle w:val="GrcARELIRE"/>
        </w:rPr>
        <w:t xml:space="preserve"> καπνίας</w:t>
      </w:r>
      <w:r>
        <w:rPr>
          <w:rStyle w:val="Dfinition"/>
        </w:rPr>
        <w:t>. vinum fumosum dicitur vt apud Poë"</w:t>
        <w:br/>
        <w:t xml:space="preserve"> tam. Nunc mihi fumosos veteris proferte faler„nos</w:t>
        <w:br/>
        <w:t xml:space="preserve"> Consulis: ad inducendam autem vinis vetu"statem</w:t>
        <w:br/>
        <w:t>, erant qui vasa in locis calidis aut fumo</w:t>
        <w:br/>
        <w:t>„ exponerent, vt is continuo quodam &amp; blando</w:t>
        <w:br/>
        <w:t>"calore penetrans, aqueas partes absumeret, quod</w:t>
        <w:br/>
        <w:t>"parentem suum factitasse affirmat Gal. 1. de an„</w:t>
        <w:br/>
        <w:t xml:space="preserve"> tid. &amp; de quo loquutus est Horat. 3. lib. carmin.</w:t>
        <w:br/>
        <w:t>„ Ode 8. hinc &amp; Narbonè les ac Massilienses pas„</w:t>
        <w:br/>
        <w:t xml:space="preserve"> sim vina fumo maturasse praeter Plinij testimo„</w:t>
        <w:br/>
        <w:t xml:space="preserve"> nium Martial. abunde demonstrat lib. 3. vel co"cta</w:t>
        <w:br/>
        <w:t xml:space="preserve"> fumis, inquit, musta Massiuianis. Est &amp; </w:t>
      </w:r>
      <w:r>
        <w:rPr>
          <w:rStyle w:val="GrcARELIRE"/>
        </w:rPr>
        <w:t>καπνί</w:t>
      </w:r>
      <w:r>
        <w:rPr>
          <w:rStyle w:val="Dfinition"/>
        </w:rPr>
        <w:t>„</w:t>
      </w:r>
      <w:r>
        <w:rPr>
          <w:rStyle w:val="GrcARELIRE"/>
        </w:rPr>
        <w:t>ας</w:t>
      </w:r>
      <w:r>
        <w:rPr>
          <w:rStyle w:val="Dfinition"/>
        </w:rPr>
        <w:br/>
        <w:t xml:space="preserve"> vitis genus cuius praeter Graecos etiam Plinius</w:t>
        <w:br/>
        <w:t xml:space="preserve">„ meminit vnde &amp; </w:t>
      </w:r>
      <w:r>
        <w:rPr>
          <w:rStyle w:val="GrcARELIRE"/>
        </w:rPr>
        <w:t>καπνίας ἄνος</w:t>
      </w:r>
      <w:r>
        <w:rPr>
          <w:rStyle w:val="Dfinition"/>
        </w:rPr>
        <w:t xml:space="preserve"> dici potuit.</w:t>
        <w:br/>
      </w:r>
      <w:r>
        <w:rPr>
          <w:rStyle w:val="Orth"/>
        </w:rPr>
        <w:t>Οἶνος κάροινος</w:t>
      </w:r>
      <w:r>
        <w:rPr>
          <w:rStyle w:val="Dfinition"/>
        </w:rPr>
        <w:t xml:space="preserve">. vinum Caraenum, species est </w:t>
      </w:r>
      <w:r>
        <w:rPr>
          <w:rStyle w:val="GrcARELIRE"/>
        </w:rPr>
        <w:t>τὸ σιραίου</w:t>
      </w:r>
      <w:r>
        <w:rPr>
          <w:rStyle w:val="Dfinition"/>
        </w:rPr>
        <w:t>;</w:t>
        <w:br/>
        <w:t>„ dicitur autem mustum decoctum, ita vt tertia</w:t>
        <w:br/>
        <w:t>„ pars absumpta sit, duae tantum remaneant, in</w:t>
        <w:br/>
        <w:t>„ quo à sapa differt quae fit musto ad tertiam par„</w:t>
        <w:br/>
        <w:t xml:space="preserve"> tem redacto vt vult Palladius.</w:t>
        <w:br/>
      </w:r>
      <w:r>
        <w:rPr>
          <w:rStyle w:val="Orth"/>
        </w:rPr>
        <w:t>Οἶνος καρυῖνος</w:t>
      </w:r>
      <w:r>
        <w:rPr>
          <w:rStyle w:val="Dfinition"/>
        </w:rPr>
        <w:t>. vinum Carvinum. Id Asianum fuit</w:t>
        <w:br/>
        <w:t>ex Maeonia prodiens nigrum, dulce, sine</w:t>
        <w:br/>
        <w:t>morsu.</w:t>
        <w:br/>
      </w:r>
      <w:r>
        <w:rPr>
          <w:rStyle w:val="Orth"/>
        </w:rPr>
        <w:t>Οῖῖος καπεῖος</w:t>
      </w:r>
      <w:r>
        <w:rPr>
          <w:rStyle w:val="Dfinition"/>
        </w:rPr>
        <w:t>. forte vinum Syriacum apud Hippo„</w:t>
        <w:br/>
        <w:t xml:space="preserve"> crat. à monte Cassio sic vocatum vt scribit Ero„</w:t>
        <w:br/>
        <w:t xml:space="preserve"> tianus.</w:t>
        <w:br/>
      </w:r>
      <w:r>
        <w:rPr>
          <w:rStyle w:val="Orth"/>
        </w:rPr>
        <w:t>Οἶνος κατοργίτης</w:t>
      </w:r>
      <w:r>
        <w:rPr>
          <w:rStyle w:val="Dfinition"/>
        </w:rPr>
        <w:t xml:space="preserve">. alio nomine </w:t>
      </w:r>
      <w:r>
        <w:rPr>
          <w:rStyle w:val="GrcARELIRE"/>
        </w:rPr>
        <w:t>συκίτης</w:t>
      </w:r>
      <w:r>
        <w:rPr>
          <w:rStyle w:val="Dfinition"/>
        </w:rPr>
        <w:t xml:space="preserve"> dicitur, fit enim</w:t>
        <w:br/>
        <w:t>" è ficu quam catorchiten nonnulli appellant. ha„</w:t>
        <w:br/>
        <w:t xml:space="preserve"> tur eius compositio apud Dioscorid. lib. 5. c. 35.</w:t>
        <w:br/>
      </w:r>
      <w:r>
        <w:rPr>
          <w:rStyle w:val="Orth"/>
        </w:rPr>
        <w:t>Οἴνος κιῤῥὸς</w:t>
      </w:r>
      <w:r>
        <w:rPr>
          <w:rStyle w:val="Dfinition"/>
        </w:rPr>
        <w:t>. vinum fuluum. Vini differentia à colore</w:t>
        <w:br/>
        <w:t xml:space="preserve"> sumpta. Id post flauum calidissimum censetur</w:t>
        <w:br/>
        <w:t xml:space="preserve"> &amp; tenuium partium, velocissime in corpus</w:t>
        <w:br/>
        <w:t>digeritur, &amp; crudos succos concoquit, sed caput</w:t>
        <w:br/>
        <w:t>tentat &amp; mentem. Eius tanta cum flauo cognatio</w:t>
        <w:br/>
        <w:t xml:space="preserve"> similitudoque est, vt quod Hippocr. </w:t>
      </w:r>
      <w:r>
        <w:rPr>
          <w:rStyle w:val="GrcARELIRE"/>
        </w:rPr>
        <w:t>κιῤῥὸν</w:t>
      </w:r>
      <w:r>
        <w:rPr>
          <w:rStyle w:val="Dfinition"/>
        </w:rPr>
        <w:t>,</w:t>
        <w:br/>
        <w:t>hoc est, fuluum, appellare solet, potuerit etiam</w:t>
        <w:br/>
      </w:r>
      <w:r>
        <w:rPr>
          <w:rStyle w:val="GrcARELIRE"/>
        </w:rPr>
        <w:t>ξανθὸν</w:t>
      </w:r>
      <w:r>
        <w:rPr>
          <w:rStyle w:val="Dfinition"/>
        </w:rPr>
        <w:t>, id est, flauum, appellare, sicut Gal. lib. 5.</w:t>
        <w:br/>
        <w:t>sanit. tuendae prodidit. Talia autem vel per se nascuntur</w:t>
        <w:br/>
        <w:t>, vel vetustate euadunt. Nam &amp; vina alba</w:t>
        <w:br/>
        <w:t xml:space="preserve"> quo magis inueterauerint, eo redduntur fuluiora</w:t>
        <w:br/>
        <w:t>. Duorum autem generum fuluum vinum</w:t>
        <w:br/>
        <w:t>est, alterum dulce, alterum austerius pauloque</w:t>
        <w:br/>
        <w:t xml:space="preserve">crassius. Dioscor. lib. 5. vinum </w:t>
      </w:r>
      <w:r>
        <w:rPr>
          <w:rStyle w:val="GrcARELIRE"/>
        </w:rPr>
        <w:t>καῤῥὸν</w:t>
      </w:r>
      <w:r>
        <w:rPr>
          <w:rStyle w:val="Dfinition"/>
        </w:rPr>
        <w:t xml:space="preserve"> colore me¬</w:t>
        <w:br/>
        <w:t>dium esse dicitur inter album &amp; nigrum, &amp; medias</w:t>
        <w:br/>
        <w:t xml:space="preserve"> inter vtrumque vires habere. Quo quidem</w:t>
        <w:br/>
        <w:t xml:space="preserve">in loco </w:t>
      </w:r>
      <w:r>
        <w:rPr>
          <w:rStyle w:val="GrcARELIRE"/>
        </w:rPr>
        <w:t>καῤῥὸν</w:t>
      </w:r>
      <w:r>
        <w:rPr>
          <w:rStyle w:val="Dfinition"/>
        </w:rPr>
        <w:t xml:space="preserve"> varie ab interpretibus vertitur. Barbarus</w:t>
        <w:br/>
        <w:t xml:space="preserve"> rubrum, non distinguens </w:t>
      </w:r>
      <w:r>
        <w:rPr>
          <w:rStyle w:val="GrcARELIRE"/>
        </w:rPr>
        <w:t>ἀπὸ τὴν ἐρυθροῦ</w:t>
      </w:r>
      <w:r>
        <w:rPr>
          <w:rStyle w:val="Dfinition"/>
        </w:rPr>
        <w:t>, sicut</w:t>
        <w:br/>
        <w:t>debuerat: Ruellius giluum, Marcellus vermiculum</w:t>
        <w:br/>
        <w:t xml:space="preserve"> conuertit, cuius scripta hac de re neminem</w:t>
        <w:br/>
        <w:t xml:space="preserve"> legisse poeniteat.</w:t>
        <w:br/>
      </w:r>
      <w:r>
        <w:rPr>
          <w:rStyle w:val="Orth"/>
        </w:rPr>
        <w:t>Οἶνος κνήδιος</w:t>
      </w:r>
      <w:r>
        <w:rPr>
          <w:rStyle w:val="Dfinition"/>
        </w:rPr>
        <w:t>. Cnidium vinum appellarunt veteres</w:t>
        <w:br/>
        <w:t>non illud solum quod in Cnidiorum vinetis gignebatur</w:t>
        <w:br/>
        <w:t>, cuius meminit Athenae. lib. I. sed illud</w:t>
        <w:br/>
        <w:t xml:space="preserve"> etiam quod Cnidij mercatores ex Aegypto</w:t>
        <w:br/>
        <w:t>petere, &amp; in alias regiones transferre soliti: vino</w:t>
        <w:br/>
        <w:t xml:space="preserve"> vero Cnidio hanc laudem tribuit Athenaeus,</w:t>
        <w:br/>
        <w:t xml:space="preserve">libr. 1. vt sit </w:t>
      </w:r>
      <w:r>
        <w:rPr>
          <w:rStyle w:val="GrcARELIRE"/>
        </w:rPr>
        <w:t>αἱματος τρόριμος</w:t>
      </w:r>
      <w:r>
        <w:rPr>
          <w:rStyle w:val="Dfinition"/>
        </w:rPr>
        <w:t xml:space="preserve">, </w:t>
      </w:r>
      <w:r>
        <w:rPr>
          <w:rStyle w:val="GrcARELIRE"/>
        </w:rPr>
        <w:t>κοιλίαν ἔύλυτον κάτασκευάζων</w:t>
      </w:r>
      <w:r>
        <w:rPr>
          <w:rStyle w:val="Dfinition"/>
        </w:rPr>
        <w:br/>
        <w:t xml:space="preserve">, </w:t>
      </w:r>
      <w:r>
        <w:rPr>
          <w:rStyle w:val="GrcARELIRE"/>
        </w:rPr>
        <w:t>πλείων δὲ πνόμενος</w:t>
      </w:r>
      <w:r>
        <w:rPr>
          <w:rStyle w:val="Dfinition"/>
        </w:rPr>
        <w:t xml:space="preserve">, </w:t>
      </w:r>
      <w:r>
        <w:rPr>
          <w:rStyle w:val="GrcARELIRE"/>
        </w:rPr>
        <w:t>ἐκλύει τὸν στόμαγον</w:t>
      </w:r>
      <w:r>
        <w:rPr>
          <w:rStyle w:val="Dfinition"/>
        </w:rPr>
        <w:t>.</w:t>
        <w:br/>
      </w:r>
      <w:r>
        <w:rPr>
          <w:rStyle w:val="GrcARELIRE"/>
        </w:rPr>
        <w:t>Οῖνος</w:t>
      </w:r>
      <w:r>
        <w:rPr>
          <w:rStyle w:val="Dfinition"/>
        </w:rPr>
        <w:t xml:space="preserve">; </w:t>
      </w:r>
      <w:r>
        <w:rPr>
          <w:rStyle w:val="GrcARELIRE"/>
        </w:rPr>
        <w:t>κον δι τον</w:t>
      </w:r>
      <w:r>
        <w:rPr>
          <w:rStyle w:val="Dfinition"/>
        </w:rPr>
        <w:t>. conditum est vinum cum aromatibus</w:t>
        <w:br/>
        <w:t xml:space="preserve"> sacco percolatum, sic enim veteres vina</w:t>
        <w:br/>
        <w:t>condiebant &amp; commendabant, id quod ex Plinio</w:t>
        <w:br/>
        <w:t xml:space="preserve"> intelligitur dicente de Aniso, saccis ipsum</w:t>
        <w:br/>
        <w:t>addi, &amp; cum amaris nucibus vina commendare</w:t>
        <w:br/>
        <w:t>, non diuerso, arbitror, modo à vino quod</w:t>
        <w:br/>
        <w:t>Pharmacopolae Hippocraticum appellant; aromata</w:t>
        <w:br/>
        <w:t xml:space="preserve"> autem quibus condiebatur, erant pipet,</w:t>
        <w:br/>
        <w:t>zinziber, Cynnamomum, Caryophylli, nux</w:t>
        <w:br/>
        <w:t>Moschata, Galanga, flos Rosmarini, spica, folium</w:t>
        <w:br/>
        <w:t xml:space="preserve"> indicum, atque etiam absynthium, vnde</w:t>
        <w:br/>
        <w:t>&amp; hoc vinum nonnunquam absinthatum dictum</w:t>
        <w:br/>
        <w:t xml:space="preserve"> fuit, addito plerumque &amp; melle; Einsmodi</w:t>
        <w:br/>
        <w:t xml:space="preserve"> conditi descriptionem vnam refert Constantinus</w:t>
        <w:br/>
        <w:t xml:space="preserve"> Caesar. libr. 8. Agricult. cap. 30. hunc in</w:t>
        <w:br/>
        <w:t>modum: Piperis loti siccati &amp; probe triti vncias</w:t>
        <w:br/>
        <w:t xml:space="preserve"> VIII. Mellis Attici sextarium vnum, vini</w:t>
        <w:br/>
        <w:t>veteris albi sextarios quinque aut sex. Sed plures</w:t>
        <w:br/>
        <w:t xml:space="preserve"> Aetius l. 3. ad purgandam, tum bilem vtram.</w:t>
        <w:br/>
        <w:t>que, tum pituitam, &amp; extremo etiam libr. 16.</w:t>
        <w:br/>
        <w:t>quanquam illi vinum sacco non percolant, contenti</w:t>
        <w:br/>
        <w:t xml:space="preserve"> in vinum aromata indidisse. Erat autem</w:t>
        <w:br/>
        <w:t>huius vini varius vsus, vt ad robur ventriculi,</w:t>
        <w:br/>
        <w:t>ad cruditates, ad flatus, ad frigidam humidamque</w:t>
        <w:br/>
        <w:t xml:space="preserve"> intemperiem, atque ad emolliendam aluum</w:t>
        <w:br/>
        <w:t>&amp; purgationem vt docet Aet. Est vero conditi,</w:t>
        <w:br/>
        <w:t>nomen mere Latinum, sed tamen à recentioribus</w:t>
        <w:br/>
        <w:t xml:space="preserve"> Graecorum vsurpatum, vt etiam ex Palladae</w:t>
        <w:br/>
        <w:t xml:space="preserve"> Epigrammate notum esse potest quod habe</w:t>
        <w:br/>
        <w:t>tur lib. i. Epigram. Graecorum.4</w:t>
        <w:br/>
      </w:r>
      <w:r>
        <w:rPr>
          <w:rStyle w:val="Orth"/>
        </w:rPr>
        <w:t>Οἷνος κονία</w:t>
      </w:r>
      <w:r>
        <w:rPr>
          <w:rStyle w:val="Dfinition"/>
        </w:rPr>
        <w:t>. vinum picatum apud Hippocratem:</w:t>
        <w:br/>
        <w:t>Inijcitur piceae cum cortice semihemina invas,</w:t>
        <w:br/>
        <w:t>figlinum, &amp; alij quidam excolant, postquam,</w:t>
        <w:br/>
        <w:t>ebullijt, alij vero relinquunt vt scribit Galen.</w:t>
        <w:br/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. vide in </w:t>
      </w:r>
      <w:r>
        <w:rPr>
          <w:rStyle w:val="GrcARELIRE"/>
        </w:rPr>
        <w:t>οἷνος πσώδης</w:t>
      </w:r>
      <w:r>
        <w:rPr>
          <w:rStyle w:val="Dfinition"/>
        </w:rPr>
        <w:t xml:space="preserve"> infra de vino</w:t>
        <w:br/>
        <w:t>picato plura..</w:t>
        <w:br/>
      </w:r>
      <w:r>
        <w:rPr>
          <w:rStyle w:val="Orth"/>
        </w:rPr>
        <w:t>Οἴνος κρητικὸς</w:t>
      </w:r>
      <w:r>
        <w:rPr>
          <w:rStyle w:val="Dfinition"/>
        </w:rPr>
        <w:t>. vinum Creticum. Vini dulcis genus</w:t>
        <w:br/>
        <w:t>authore Dioscoride, quod vuis sole siccatis in</w:t>
        <w:br/>
        <w:t>area, aut in sarmento torrefactis exprimitur.</w:t>
        <w:br/>
      </w:r>
      <w:r>
        <w:rPr>
          <w:rStyle w:val="Orth"/>
        </w:rPr>
        <w:t>Οἶνος κρίθινος</w:t>
      </w:r>
      <w:r>
        <w:rPr>
          <w:rStyle w:val="Dfinition"/>
        </w:rPr>
        <w:t>. vinum hordeaceum, sic dictum est.</w:t>
        <w:br/>
        <w:t xml:space="preserve">à nonnullis </w:t>
      </w:r>
      <w:r>
        <w:rPr>
          <w:rStyle w:val="GrcARELIRE"/>
        </w:rPr>
        <w:t>ζύθος</w:t>
      </w:r>
      <w:r>
        <w:rPr>
          <w:rStyle w:val="Dfinition"/>
        </w:rPr>
        <w:t>, zythum, potus nempe ex hordeo</w:t>
        <w:br/>
        <w:t xml:space="preserve"> de quo vide in voce </w:t>
      </w:r>
      <w:r>
        <w:rPr>
          <w:rStyle w:val="GrcARELIRE"/>
        </w:rPr>
        <w:t>ζύθος</w:t>
      </w:r>
      <w:r>
        <w:rPr>
          <w:rStyle w:val="Dfinition"/>
        </w:rPr>
        <w:t>..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ν</w:t>
      </w:r>
      <w:r>
        <w:rPr>
          <w:rStyle w:val="Dfinition"/>
        </w:rPr>
        <w:t xml:space="preserve">os </w:t>
      </w:r>
      <w:r>
        <w:rPr>
          <w:rStyle w:val="GrcARELIRE"/>
        </w:rPr>
        <w:t>κ</w:t>
      </w:r>
      <w:r>
        <w:rPr>
          <w:rStyle w:val="Dfinition"/>
        </w:rPr>
        <w:t>nas. vinum Coum; quinta vini salsi species,</w:t>
        <w:br/>
        <w:t>secundum Plinium, cuius ex Italico vino faciendi</w:t>
        <w:br/>
        <w:t xml:space="preserve"> rationem scribit à Catone demonstratam,</w:t>
        <w:br/>
        <w:t>fuisse, super omnia in sole quadriennio maturandum</w:t>
        <w:br/>
        <w:t xml:space="preserve"> praecipienti, de quo Constantinus Cae¬„</w:t>
        <w:br/>
        <w:t>sar. libr. 8. Agricult. cap. 23. Aliqui, inquit,</w:t>
        <w:br/>
        <w:t>musti partes tres, &amp; aquae marinae partem.</w:t>
        <w:br/>
        <w:t>vnam ad tertias decoquunt, alij salis 3. 12.</w:t>
        <w:br/>
        <w:t>defruti congium, musti congium vnum, spicae</w:t>
        <w:br/>
        <w:t xml:space="preserve"> Celticae z. 16. In vini albi metretas duas admiscent</w:t>
        <w:br/>
        <w:t>.4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Οννος λέσβιος</w:t>
      </w:r>
      <w:r>
        <w:rPr>
          <w:rStyle w:val="Dfinition"/>
        </w:rPr>
        <w:t>. vinum Lesbium, in Lesbo insula natum</w:t>
        <w:br/>
        <w:t>, habitum semper inter vina praestantissima</w:t>
        <w:br/>
        <w:t>, vt quod flauum &amp; odorum esset, &amp; consistentia</w:t>
        <w:br/>
        <w:t xml:space="preserve"> inter aquosa crassaque medium, ideoque</w:t>
        <w:br/>
        <w:t>ad concoctionem humorum &amp; eorumdem deductionem</w:t>
        <w:br/>
        <w:t xml:space="preserve"> in corpus aptissimum. Sed vt omnia</w:t>
        <w:br/>
        <w:t>vina generosa &amp; tenuia, caput facile &amp; mentem</w:t>
        <w:br/>
        <w:t>tentat, atque ideo infirmo capiti est noxium: vt</w:t>
        <w:br/>
        <w:t xml:space="preserve">&amp; Galen. lib. 12. Methodi </w:t>
      </w:r>
      <w:r>
        <w:rPr>
          <w:rStyle w:val="GrcARELIRE"/>
        </w:rPr>
        <w:t>οἷνον κερογαλγῆ</w:t>
      </w:r>
      <w:r>
        <w:rPr>
          <w:rStyle w:val="Dfinition"/>
        </w:rPr>
        <w:t xml:space="preserve"> vocat.</w:t>
        <w:br/>
        <w:t>Cum vero tria, inquit Galen. sint in Lesbo oppida</w:t>
        <w:br/>
        <w:t>, minus certe tum odorum tum dulce in Mitylene</w:t>
        <w:br/>
        <w:t xml:space="preserve"> gignitur, magis &amp; odoratum &amp; dulce in</w:t>
        <w:br/>
        <w:t>Eresso, deinde in Methymna.</w:t>
        <w:br/>
      </w:r>
      <w:r>
        <w:rPr>
          <w:rStyle w:val="Orth"/>
        </w:rPr>
        <w:t>Ονος λευκὸς</w:t>
      </w:r>
      <w:r>
        <w:rPr>
          <w:rStyle w:val="Dfinition"/>
        </w:rPr>
        <w:t>. vinum album. Id minus quam alia</w:t>
        <w:br/>
        <w:t>omnia calefacit, eoque minus quo albidius fuerit</w:t>
        <w:br/>
        <w:t>. Imò vero vt scribit Galen. libr. 12. meth.</w:t>
        <w:br/>
        <w:t>med. non inuenias ex albo vinorum genere calidum</w:t>
        <w:br/>
        <w:t xml:space="preserve"> vllum: quando etiam austera &amp; mediocriter</w:t>
        <w:br/>
        <w:t xml:space="preserve"> alba, cum inueterauerint, primum quidem</w:t>
        <w:br/>
        <w:t>pallidula, deinde plane pallida, tandem vero ex</w:t>
        <w:br/>
        <w:t>pallido flauentia &amp; fuluiora quodammodo reddantur</w:t>
        <w:br/>
        <w:t>. Est enim, vt scribit Galen. lib. 5. sanit.</w:t>
        <w:br/>
        <w:t>tuend. vinum album, si colorem spectes, oppositum</w:t>
        <w:br/>
        <w:t xml:space="preserve"> flauo, cum hoc vt calidissimum est, sic</w:t>
        <w:br/>
        <w:t>album minime omnium calidum sit. Sed nec</w:t>
        <w:br/>
        <w:t>vllum vinum album plane dulce est, sed quoddam</w:t>
        <w:br/>
        <w:t xml:space="preserve"> austerum &amp; crassum, aliud aquosum &amp; tenue</w:t>
        <w:br/>
        <w:t>, aliud fuluum flauumque, aliud mediocriter</w:t>
        <w:br/>
        <w:t xml:space="preserve"> dulce, vt Hippodamantium &amp; Faustianum</w:t>
        <w:br/>
        <w:t xml:space="preserve"> Falernum, sicut habetur apud Galen. lib.</w:t>
        <w:br/>
      </w:r>
      <w:r>
        <w:rPr>
          <w:rStyle w:val="GrcARELIRE"/>
        </w:rPr>
        <w:t>τπί ἐυγυμ</w:t>
      </w:r>
      <w:r>
        <w:rPr>
          <w:rStyle w:val="Dfinition"/>
        </w:rPr>
        <w:t xml:space="preserve">. </w:t>
      </w:r>
      <w:r>
        <w:rPr>
          <w:rStyle w:val="GrcARELIRE"/>
        </w:rPr>
        <w:t>καὶ κάκογυμ</w:t>
      </w:r>
      <w:r>
        <w:rPr>
          <w:rStyle w:val="Dfinition"/>
        </w:rPr>
        <w:t>.</w:t>
        <w:br/>
      </w:r>
      <w:r>
        <w:rPr>
          <w:rStyle w:val="Orth"/>
        </w:rPr>
        <w:t>Οη</w:t>
      </w:r>
      <w:r>
        <w:rPr>
          <w:rStyle w:val="Dfinition"/>
        </w:rPr>
        <w:t>s</w:t>
      </w:r>
      <w:r>
        <w:rPr>
          <w:rStyle w:val="GrcARELIRE"/>
        </w:rPr>
        <w:t>ς λευόχρυς</w:t>
      </w:r>
      <w:r>
        <w:rPr>
          <w:rStyle w:val="Dfinition"/>
        </w:rPr>
        <w:t>. species est vini salsi, ex passis prius</w:t>
        <w:br/>
        <w:t>vuis compositi, sed mox calcatis, &amp; aqua marina</w:t>
        <w:br/>
        <w:t xml:space="preserve"> maceratis, deinde in album mustum coniectis</w:t>
        <w:br/>
        <w:t>. Species est vini albi.</w:t>
        <w:br/>
      </w:r>
      <w:r>
        <w:rPr>
          <w:rStyle w:val="GrcARELIRE"/>
        </w:rPr>
        <w:t>διης μαλακὸς</w:t>
      </w:r>
      <w:r>
        <w:rPr>
          <w:rStyle w:val="Dfinition"/>
        </w:rPr>
        <w:t>. vinum molle, id est, suaue, Tunc</w:t>
        <w:br/>
        <w:t>„sunt mollissima vina inquit Virgil. I. Georgic.</w:t>
        <w:br/>
        <w:t>„Illi durum opponitur sic dictum à Terent. heaun</w:t>
        <w:br/>
        <w:t xml:space="preserve"> tontim. actu 3. cap. 1. Illi etiam </w:t>
      </w:r>
      <w:r>
        <w:rPr>
          <w:rStyle w:val="GrcARELIRE"/>
        </w:rPr>
        <w:t>τὸ οἰν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opponi„tur:</w:t>
        <w:br/>
        <w:t xml:space="preserve"> Idem &amp; </w:t>
      </w:r>
      <w:r>
        <w:rPr>
          <w:rStyle w:val="GrcARELIRE"/>
        </w:rPr>
        <w:t>μαλθακὸς</w:t>
      </w:r>
      <w:r>
        <w:rPr>
          <w:rStyle w:val="Dfinition"/>
        </w:rPr>
        <w:t xml:space="preserve"> &amp; </w:t>
      </w:r>
      <w:r>
        <w:rPr>
          <w:rStyle w:val="GrcARELIRE"/>
        </w:rPr>
        <w:t>μαλθακότατος</w:t>
      </w:r>
      <w:r>
        <w:rPr>
          <w:rStyle w:val="Dfinition"/>
        </w:rPr>
        <w:t xml:space="preserve"> ab Hip"pocr</w:t>
        <w:br/>
        <w:t>. 7. Epidem. &amp; 2. de morb. quale in pleuri"tide</w:t>
        <w:br/>
        <w:t xml:space="preserve"> concedit.</w:t>
        <w:br/>
      </w:r>
      <w:r>
        <w:rPr>
          <w:rStyle w:val="Orth"/>
        </w:rPr>
        <w:t>Ονος μαμερτιανὸς</w:t>
      </w:r>
      <w:r>
        <w:rPr>
          <w:rStyle w:val="Dfinition"/>
        </w:rPr>
        <w:t>. vinum Mamertinum. Id in Sicilia</w:t>
        <w:br/>
        <w:t>, vt &amp; Adrianum, gigni Dioscorides author</w:t>
        <w:br/>
        <w:t>est, crassarum partium, modice adstringens, ocyssime</w:t>
        <w:br/>
        <w:t xml:space="preserve"> inueterascens, minusque ob suam tenuitatem</w:t>
        <w:br/>
        <w:t xml:space="preserve"> neruos tentans.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νος μαριωτικός</w:t>
      </w:r>
      <w:r>
        <w:rPr>
          <w:rStyle w:val="Dfinition"/>
        </w:rPr>
        <w:t>. vinum maraeoticum quondam</w:t>
        <w:br/>
        <w:t>" celebre, à Lybia mareotide Aegypto contermi"na;</w:t>
        <w:br/>
        <w:t xml:space="preserve"> Plaut. in Cassina, vinum hoc Lybicum florem</w:t>
        <w:br/>
        <w:t>„appellauit vt notauit doctissimus Turnebus.</w:t>
        <w:br/>
      </w:r>
      <w:r>
        <w:rPr>
          <w:rStyle w:val="Orth"/>
        </w:rPr>
        <w:t>Ονος μάνσος</w:t>
      </w:r>
      <w:r>
        <w:rPr>
          <w:rStyle w:val="Dfinition"/>
        </w:rPr>
        <w:t>. vinum Marsum, natam in Marsia, regiuncula</w:t>
        <w:br/>
        <w:t xml:space="preserve"> Italiae, vltra Picenum Samnites versus</w:t>
        <w:br/>
        <w:t>. Censetur autem valde austerum &amp; asperum.</w:t>
        <w:br/>
      </w:r>
      <w:r>
        <w:rPr>
          <w:rStyle w:val="Orth"/>
        </w:rPr>
        <w:t>Οἷης μελαμψίθιος</w:t>
      </w:r>
      <w:r>
        <w:rPr>
          <w:rStyle w:val="Dfinition"/>
        </w:rPr>
        <w:t>. Passi genus, vt scribit Plinius lib.</w:t>
        <w:br/>
        <w:t>14. c. 9. suum saporem, non vini referens. Dioscorides</w:t>
        <w:br/>
        <w:t xml:space="preserve"> scribit id nigrum crassumque esse, &amp;</w:t>
        <w:br/>
        <w:t>corpora multum alere priuatimque conferre ad</w:t>
        <w:br/>
        <w:t>ventris rheumatismos. Non est dubium à Psitha</w:t>
        <w:br/>
        <w:t xml:space="preserve"> vite sic dictum, quam Columella lib. 3. inter</w:t>
        <w:br/>
        <w:t>Graeculas vites commemorat.</w:t>
        <w:br/>
      </w:r>
      <w:r>
        <w:rPr>
          <w:rStyle w:val="Orth"/>
        </w:rPr>
        <w:t>Οἷης μέλα</w:t>
      </w:r>
      <w:r>
        <w:rPr>
          <w:rStyle w:val="Dfinition"/>
        </w:rPr>
        <w:t>; vinum nigrum. Omne crassum est, plusimi</w:t>
        <w:br/>
        <w:t xml:space="preserve"> alimenti &amp; sanguinis, sed crassioris atque</w:t>
        <w:br/>
        <w:t>melancholici. Duae sunt eius differentiae. Aliud</w:t>
        <w:br/>
        <w:t>dulce, aliud austerum, aut etiam acerbum habetur</w:t>
        <w:br/>
        <w:t>. Pauca autem admodum sunt, quae simul</w:t>
        <w:br/>
        <w:t>austera &amp; dulcia sint, &amp; si quae eiusmodi reperiantur</w:t>
        <w:br/>
        <w:t>, praua sunt, qualitatibus praedita contrarijs</w:t>
        <w:br/>
        <w:t>, quale Albates in Sicilia commemoratur</w:t>
        <w:br/>
        <w:t>à Galeno. Quae nigra dulciaque sunt, qualia censentur</w:t>
        <w:br/>
        <w:t xml:space="preserve"> à Galeno Scybelites &amp; Theraeum, calidiora</w:t>
        <w:br/>
        <w:t xml:space="preserve"> sunt austeris, minus in ventre morantur,</w:t>
        <w:br/>
        <w:t>crassum sanguinem gignunt: vrinas tamen nec</w:t>
        <w:br/>
        <w:t>ipsa mouent, sed deorsum properant &amp; aluum</w:t>
        <w:br/>
        <w:t>mouent: ideoque etiam ante cibum sumi solent.</w:t>
        <w:br/>
        <w:t>Quae vero nigra austeraque sunt, ea frigidiora</w:t>
        <w:br/>
        <w:t>sunt, adstringunt, repellunt, fluxiones sistunt,</w:t>
        <w:br/>
        <w:t>longo tempore in ventre manent, &amp; fluctuationes</w:t>
        <w:br/>
        <w:t xml:space="preserve"> in eo excitant, praesertim nouella &amp; mediae</w:t>
        <w:br/>
        <w:t>aetatis. Vetustate namque vt colorem mutant,</w:t>
        <w:br/>
        <w:t>reddita primum nigra, postea fulua, &amp; tandem</w:t>
        <w:br/>
        <w:t>flaua, ita etiam vires.</w:t>
        <w:br/>
      </w:r>
      <w:r>
        <w:rPr>
          <w:rStyle w:val="Orth"/>
        </w:rPr>
        <w:t>Οἴνος μελιηδὴς</w:t>
      </w:r>
      <w:r>
        <w:rPr>
          <w:rStyle w:val="Dfinition"/>
        </w:rPr>
        <w:t xml:space="preserve">. idem quod </w:t>
      </w:r>
      <w:r>
        <w:rPr>
          <w:rStyle w:val="Syn"/>
        </w:rPr>
        <w:t>μελτγροος vide</w:t>
      </w:r>
      <w:r>
        <w:rPr>
          <w:rStyle w:val="Dfinition"/>
        </w:rPr>
        <w:t xml:space="preserve"> infra.</w:t>
        <w:br/>
      </w:r>
      <w:r>
        <w:rPr>
          <w:rStyle w:val="GrcARELIRE"/>
        </w:rPr>
        <w:t>Ο</w:t>
      </w:r>
      <w:r>
        <w:rPr>
          <w:rStyle w:val="Dfinition"/>
        </w:rPr>
        <w:t>b</w:t>
      </w:r>
      <w:r>
        <w:rPr>
          <w:rStyle w:val="GrcARELIRE"/>
        </w:rPr>
        <w:t>νος μελιτίτης</w:t>
      </w:r>
      <w:r>
        <w:rPr>
          <w:rStyle w:val="Dfinition"/>
        </w:rPr>
        <w:t>. vinum melitites, mulsum è musto,</w:t>
        <w:br/>
        <w:t xml:space="preserve">quod &amp; </w:t>
      </w:r>
      <w:r>
        <w:rPr>
          <w:rStyle w:val="GrcARELIRE"/>
        </w:rPr>
        <w:t>νέκτας</w:t>
      </w:r>
      <w:r>
        <w:rPr>
          <w:rStyle w:val="Dfinition"/>
        </w:rPr>
        <w:t xml:space="preserve"> quidam vocant. Vini dulcis genus</w:t>
        <w:br/>
        <w:t>est, quod, vt scribit Dioscorides, distat à mulso</w:t>
        <w:br/>
        <w:t>, quoniam illud à vino vetere austero, addito</w:t>
        <w:br/>
        <w:t>mellis exiguo, temperatur: hoc è musto, in</w:t>
        <w:br/>
        <w:t>quinque congios austeri musti congio mellis &amp;</w:t>
        <w:br/>
        <w:t>salis cyatho inditis. Vel, vt alijs magis placet,</w:t>
        <w:br/>
        <w:t>mustum, quousque ad dimidias ferè resideat, excoquitur</w:t>
        <w:br/>
        <w:t>, &amp; in decem eius sextarios vnus mellis</w:t>
        <w:br/>
        <w:t>Attici miscetur sextarius, &amp; in cadum transfunditur</w:t>
        <w:br/>
        <w:t>, gypsatoque vasis spiraculo in vmbra reconditur</w:t>
        <w:br/>
        <w:t>. Est autem inflationibus obnoxium, &amp;</w:t>
        <w:br/>
        <w:t>aduersum stomacho, alijsque facultatibus praeditum</w:t>
        <w:br/>
        <w:t xml:space="preserve"> quas Dioscor. lib. 5. recensuit.</w:t>
        <w:br/>
      </w:r>
      <w:r>
        <w:rPr>
          <w:rStyle w:val="Orth"/>
        </w:rPr>
        <w:t>Οἴνος μελίχροος</w:t>
      </w:r>
      <w:r>
        <w:rPr>
          <w:rStyle w:val="Dfinition"/>
        </w:rPr>
        <w:t xml:space="preserve">, aut </w:t>
      </w:r>
      <w:r>
        <w:rPr>
          <w:rStyle w:val="GrcARELIRE"/>
        </w:rPr>
        <w:t>μιλίχρυς</w:t>
      </w:r>
      <w:r>
        <w:rPr>
          <w:rStyle w:val="Dfinition"/>
        </w:rPr>
        <w:t>. dicitur Hippocrati vinum</w:t>
        <w:br/>
        <w:t xml:space="preserve"> dulce siue mellitum, cui scilicet mel admixtum</w:t>
        <w:br/>
        <w:t xml:space="preserve"> est, sic </w:t>
      </w:r>
      <w:r>
        <w:rPr>
          <w:rStyle w:val="GrcARELIRE"/>
        </w:rPr>
        <w:t>μένδαιον μελίχρουν</w:t>
      </w:r>
      <w:r>
        <w:rPr>
          <w:rStyle w:val="Dfinition"/>
        </w:rPr>
        <w:t xml:space="preserve"> vocat vinum mendaeum</w:t>
        <w:br/>
        <w:t xml:space="preserve"> mellitum lib. </w:t>
      </w:r>
      <w:r>
        <w:rPr>
          <w:rStyle w:val="GrcARELIRE"/>
        </w:rPr>
        <w:t>παρὶ τῶν ἐνθὸς παθῶν</w:t>
      </w:r>
      <w:r>
        <w:rPr>
          <w:rStyle w:val="Dfinition"/>
        </w:rPr>
        <w:t>. 8</w:t>
        <w:br/>
      </w:r>
      <w:r>
        <w:rPr>
          <w:rStyle w:val="Orth"/>
        </w:rPr>
        <w:t>Οἶνος μένδαιος</w:t>
      </w:r>
      <w:r>
        <w:rPr>
          <w:rStyle w:val="Dfinition"/>
        </w:rPr>
        <w:t>. vinum mendaeum cuius meminit a</w:t>
        <w:br/>
        <w:t xml:space="preserve">Hippocr. lib. </w:t>
      </w:r>
      <w:r>
        <w:rPr>
          <w:rStyle w:val="GrcARELIRE"/>
        </w:rPr>
        <w:t>σνὶ τῶν ἐνθὸς παθῶν</w:t>
      </w:r>
      <w:r>
        <w:rPr>
          <w:rStyle w:val="Dfinition"/>
        </w:rPr>
        <w:t xml:space="preserve">, ipsum </w:t>
      </w:r>
      <w:r>
        <w:rPr>
          <w:rStyle w:val="GrcARELIRE"/>
        </w:rPr>
        <w:t>μελίχρουν καὶ</w:t>
      </w:r>
      <w:r>
        <w:rPr>
          <w:rStyle w:val="Dfinition"/>
        </w:rPr>
        <w:br/>
      </w:r>
      <w:r>
        <w:rPr>
          <w:rStyle w:val="GrcARELIRE"/>
        </w:rPr>
        <w:t>λευκὸν</w:t>
      </w:r>
      <w:r>
        <w:rPr>
          <w:rStyle w:val="Dfinition"/>
        </w:rPr>
        <w:t xml:space="preserve"> appellans.</w:t>
        <w:br/>
      </w:r>
      <w:r>
        <w:rPr>
          <w:rStyle w:val="Orth"/>
        </w:rPr>
        <w:t>Οἶνος μενδήσιος</w:t>
      </w:r>
      <w:r>
        <w:rPr>
          <w:rStyle w:val="Dfinition"/>
        </w:rPr>
        <w:t xml:space="preserve">. eius meminit Gal. lib. 2. </w:t>
      </w:r>
      <w:r>
        <w:rPr>
          <w:rStyle w:val="GrcARELIRE"/>
        </w:rPr>
        <w:t>κτὰ τόπ</w:t>
      </w:r>
      <w:r>
        <w:rPr>
          <w:rStyle w:val="Dfinition"/>
        </w:rPr>
        <w:t>. Aegyptium</w:t>
        <w:br/>
        <w:t xml:space="preserve"> est vinum à regione sic vocatum vt &amp;e</w:t>
        <w:br/>
        <w:t>vnguentum mendesium; sed vide num sit illic legendum</w:t>
        <w:br/>
        <w:t xml:space="preserve"> pro </w:t>
      </w:r>
      <w:r>
        <w:rPr>
          <w:rStyle w:val="GrcARELIRE"/>
        </w:rPr>
        <w:t>ἄνῳ</w:t>
      </w:r>
      <w:r>
        <w:rPr>
          <w:rStyle w:val="Dfinition"/>
        </w:rPr>
        <w:t xml:space="preserve">, </w:t>
      </w:r>
      <w:r>
        <w:rPr>
          <w:rStyle w:val="GrcARELIRE"/>
        </w:rPr>
        <w:t>μύρῳ</w:t>
      </w:r>
      <w:r>
        <w:rPr>
          <w:rStyle w:val="Dfinition"/>
        </w:rPr>
        <w:t>, nam alibi nusquam fit.</w:t>
        <w:br/>
        <w:t>mentio vini mendesij. 6</w:t>
        <w:br/>
      </w:r>
      <w:r>
        <w:rPr>
          <w:rStyle w:val="Orth"/>
        </w:rPr>
        <w:t>Οἶνος μεσογείτης</w:t>
      </w:r>
      <w:r>
        <w:rPr>
          <w:rStyle w:val="Dfinition"/>
        </w:rPr>
        <w:t>. vinum Mesogites. Asianum fuit, à .</w:t>
        <w:br/>
        <w:t>Tmolo monte, vt ait Dioschr. infestum capiti &amp;.</w:t>
        <w:br/>
        <w:t>neruis. Idem forte cum Tmolite, cuius frequens</w:t>
        <w:br/>
        <w:t xml:space="preserve"> mentio apud Galenum.4</w:t>
        <w:br/>
      </w:r>
      <w:r>
        <w:rPr>
          <w:rStyle w:val="Orth"/>
        </w:rPr>
        <w:t>Οἶνος μυρίνης</w:t>
      </w:r>
      <w:r>
        <w:rPr>
          <w:rStyle w:val="Dfinition"/>
        </w:rPr>
        <w:t xml:space="preserve">. fuit vinum </w:t>
      </w:r>
      <w:r>
        <w:rPr>
          <w:rStyle w:val="GrcARELIRE"/>
        </w:rPr>
        <w:t>μύρῳ κεκράμένον</w:t>
      </w:r>
      <w:r>
        <w:rPr>
          <w:rStyle w:val="Dfinition"/>
        </w:rPr>
        <w:t>, hoc est,</w:t>
        <w:br/>
        <w:t>vinum vnguento mistum. siue, vt Pollux scribit</w:t>
        <w:br/>
        <w:t xml:space="preserve">, </w:t>
      </w:r>
      <w:r>
        <w:rPr>
          <w:rStyle w:val="GrcARELIRE"/>
        </w:rPr>
        <w:t>γλυκὺς οἷνος</w:t>
      </w:r>
      <w:r>
        <w:rPr>
          <w:rStyle w:val="Dfinition"/>
        </w:rPr>
        <w:t xml:space="preserve">, vinum dulce. At Hesychius </w:t>
      </w:r>
      <w:r>
        <w:rPr>
          <w:rStyle w:val="GrcARELIRE"/>
        </w:rPr>
        <w:t>μύῥῥίντω</w:t>
      </w:r>
      <w:r>
        <w:rPr>
          <w:rStyle w:val="Dfinition"/>
        </w:rPr>
        <w:br/>
        <w:t xml:space="preserve"> </w:t>
      </w:r>
      <w:r>
        <w:rPr>
          <w:rStyle w:val="GrcARELIRE"/>
        </w:rPr>
        <w:t>οἶνον</w:t>
      </w:r>
      <w:r>
        <w:rPr>
          <w:rStyle w:val="Dfinition"/>
        </w:rPr>
        <w:t xml:space="preserve"> per duplexę scribit, deductum certe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rcARELIRE"/>
        </w:rPr>
        <w:t>τὴν μύῤῥαν</w:t>
      </w:r>
      <w:r>
        <w:rPr>
          <w:rStyle w:val="Dfinition"/>
        </w:rPr>
        <w:t>, hoc est, à myrrha, vt sit vinum myrrha</w:t>
        <w:br/>
        <w:t xml:space="preserve"> conditum. habetque adstipulatorem Plinium</w:t>
        <w:br/>
        <w:t xml:space="preserve"> lib. 14. c. 13.</w:t>
        <w:br/>
        <w:t>Qui myrrhinam vinum fuisse lautissimum</w:t>
        <w:br/>
        <w:t>myrrhae odore conditum tradit ex Plauti testi¬ t</w:t>
        <w:br/>
        <w:t>monio; Sed Plautus eo loci vinum &amp; murrhinam</w:t>
        <w:br/>
        <w:t xml:space="preserve"> clare distinguere videtur, praeterquam quod e</w:t>
        <w:br/>
        <w:t>in Pseudolo murrhinam inter vina duleia reponit;</w:t>
        <w:br/>
        <w:t xml:space="preserve"> myrrha cum amara valde sit, sane vino per¬6</w:t>
        <w:br/>
        <w:t>mixta illud amarissimum reddet, &amp; potioni e</w:t>
        <w:br/>
        <w:t>haudquaquam idoneum, vt murrhinam non vinum</w:t>
        <w:br/>
        <w:t xml:space="preserve"> fuisse ex illis iure quis credat; Eruditissimus.</w:t>
        <w:br/>
        <w:t>Scalliger in comment. ad lib. 6. Theoph. de causis</w:t>
        <w:br/>
        <w:t xml:space="preserve"> plantar. cap. 36. voluit murrhinam vinum ee</w:t>
        <w:br/>
        <w:t>fuisse ex myrthi baccis factum, ex myrtho, inquit</w:t>
        <w:br/>
        <w:t>, vinum premebatur, tum alijs tum foemiminis</w:t>
        <w:br/>
        <w:t xml:space="preserve"> Romanis quod myrrhinam vocabant,</w:t>
        <w:br/>
        <w:t>non à myrrha quae amara est, &amp; potibus non e</w:t>
        <w:br/>
        <w:t xml:space="preserve">idonea; &amp; myrthum </w:t>
      </w:r>
      <w:r>
        <w:rPr>
          <w:rStyle w:val="GrcARELIRE"/>
        </w:rPr>
        <w:t>μυῤῥίνν</w:t>
      </w:r>
      <w:r>
        <w:rPr>
          <w:rStyle w:val="Dfinition"/>
        </w:rPr>
        <w:t xml:space="preserve"> vbique vocat ipse</w:t>
        <w:br/>
        <w:t xml:space="preserve"> Theophr. Adrianus Iunius </w:t>
      </w:r>
      <w:r>
        <w:rPr>
          <w:rStyle w:val="GrcARELIRE"/>
        </w:rPr>
        <w:t>ἀπὸ τοῦ μῦρου</w:t>
      </w:r>
      <w:r>
        <w:rPr>
          <w:rStyle w:val="Dfinition"/>
        </w:rPr>
        <w:br/>
        <w:t>myrrhinam dictam voluit quasi vinum ef¬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set, aut altera potio odoribus condita.</w:t>
        <w:br/>
        <w:t>„ Sed illa cum doctissimo Mercuriali parum de</w:t>
        <w:br/>
        <w:t>„ myrrhina placeant, potius existimat fuisse mur„</w:t>
        <w:br/>
        <w:t xml:space="preserve"> rhinam, artificialem quandam potionem quae</w:t>
        <w:br/>
        <w:t>„ veterum tempestate vulgatissima cum esset, at„</w:t>
        <w:br/>
        <w:t xml:space="preserve"> que à posteris intermissa, vix eius remansit no„</w:t>
        <w:br/>
        <w:t xml:space="preserve"> men, quod vel à similitudine, vel à mixtione, vel</w:t>
        <w:br/>
        <w:t>„ ab aliqua alia re fortean captum fuit, cuius sen„</w:t>
        <w:br/>
        <w:t xml:space="preserve"> tentiae Festus &amp; Nonius adstipulantur, qui dicunt</w:t>
        <w:br/>
        <w:t>„ murrhinam factitiae potionis genus extitisse. sed</w:t>
        <w:br/>
        <w:t xml:space="preserve">„ vide in voce </w:t>
      </w:r>
      <w:r>
        <w:rPr>
          <w:rStyle w:val="GrcARELIRE"/>
        </w:rPr>
        <w:t>μυεί νης</w:t>
      </w:r>
      <w:r>
        <w:rPr>
          <w:rStyle w:val="Dfinition"/>
        </w:rPr>
        <w:t xml:space="preserve"> plura.</w:t>
        <w:br/>
      </w:r>
      <w:r>
        <w:rPr>
          <w:rStyle w:val="Orth"/>
        </w:rPr>
        <w:t>Οίνος μύσίος</w:t>
      </w:r>
      <w:r>
        <w:rPr>
          <w:rStyle w:val="Dfinition"/>
        </w:rPr>
        <w:t>. vinum Mysium, quod in Hellesponti</w:t>
        <w:br/>
        <w:t>Mysia prouenit, Surrentino non absimile. Est</w:t>
        <w:br/>
        <w:t>enim flauum, odorum, &amp; consistentia inter</w:t>
        <w:br/>
        <w:t>aquosa crassaque medium.</w:t>
        <w:br/>
      </w:r>
      <w:r>
        <w:rPr>
          <w:rStyle w:val="Orth"/>
        </w:rPr>
        <w:t>Οἴνος Νέκταρ</w:t>
      </w:r>
      <w:r>
        <w:rPr>
          <w:rStyle w:val="Dfinition"/>
        </w:rPr>
        <w:t xml:space="preserve">, &amp; </w:t>
      </w:r>
      <w:r>
        <w:rPr>
          <w:rStyle w:val="GrcARELIRE"/>
        </w:rPr>
        <w:t>Νεκταρίτης</w:t>
      </w:r>
      <w:r>
        <w:rPr>
          <w:rStyle w:val="Dfinition"/>
        </w:rPr>
        <w:t>. Constantinus Caesareo</w:t>
        <w:br/>
        <w:t>„ nomine conditi mulsi genus quoddam appellari</w:t>
        <w:br/>
        <w:t>„scribit, ex varijs aromatibus, &amp; sub Caniculae</w:t>
        <w:br/>
        <w:t xml:space="preserve">„ ortum per dies 40. insolati; idem est quod </w:t>
      </w:r>
      <w:r>
        <w:rPr>
          <w:rStyle w:val="GrcARELIRE"/>
        </w:rPr>
        <w:t>μ</w:t>
      </w:r>
      <w:r>
        <w:rPr>
          <w:rStyle w:val="Dfinition"/>
        </w:rPr>
        <w:t>e„</w:t>
        <w:br/>
        <w:t xml:space="preserve"> </w:t>
      </w:r>
      <w:r>
        <w:rPr>
          <w:rStyle w:val="GrcARELIRE"/>
        </w:rPr>
        <w:t>λιτίτης</w:t>
      </w:r>
      <w:r>
        <w:rPr>
          <w:rStyle w:val="Dfinition"/>
        </w:rPr>
        <w:t xml:space="preserve"> de quo nos supra: ex illo autem nectare,</w:t>
        <w:br/>
        <w:t xml:space="preserve">„ medicamenta multa </w:t>
      </w:r>
      <w:r>
        <w:rPr>
          <w:rStyle w:val="GrcARELIRE"/>
        </w:rPr>
        <w:t>νεκτάρεα</w:t>
      </w:r>
      <w:r>
        <w:rPr>
          <w:rStyle w:val="Dfinition"/>
        </w:rPr>
        <w:t xml:space="preserve"> dicta sunt inter quae</w:t>
        <w:br/>
        <w:t xml:space="preserve">„ habetur </w:t>
      </w:r>
      <w:r>
        <w:rPr>
          <w:rStyle w:val="GrcARELIRE"/>
        </w:rPr>
        <w:t>νεκτάρια αὐτίδοτος</w:t>
      </w:r>
      <w:r>
        <w:rPr>
          <w:rStyle w:val="Dfinition"/>
        </w:rPr>
        <w:t xml:space="preserve">, &amp; </w:t>
      </w:r>
      <w:r>
        <w:rPr>
          <w:rStyle w:val="GrcARELIRE"/>
        </w:rPr>
        <w:t>νεκτάριον ἕκλειιμα</w:t>
      </w:r>
      <w:r>
        <w:rPr>
          <w:rStyle w:val="Dfinition"/>
        </w:rPr>
        <w:t>:</w:t>
        <w:br/>
        <w:t xml:space="preserve">„ Sed &amp; </w:t>
      </w:r>
      <w:r>
        <w:rPr>
          <w:rStyle w:val="GrcARELIRE"/>
        </w:rPr>
        <w:t>νεκταρίτης ἂνος</w:t>
      </w:r>
      <w:r>
        <w:rPr>
          <w:rStyle w:val="Dfinition"/>
        </w:rPr>
        <w:t xml:space="preserve"> ex helenio fiebat quod vex„</w:t>
        <w:br/>
        <w:t xml:space="preserve"> </w:t>
      </w:r>
      <w:r>
        <w:rPr>
          <w:rStyle w:val="GrcARELIRE"/>
        </w:rPr>
        <w:t>τάριον</w:t>
      </w:r>
      <w:r>
        <w:rPr>
          <w:rStyle w:val="Dfinition"/>
        </w:rPr>
        <w:t xml:space="preserve"> dicitur, quippe helenij radix sicca pondo</w:t>
        <w:br/>
        <w:t>„ dragmarum quinque linteolo colligata in con"gios</w:t>
        <w:br/>
        <w:t xml:space="preserve"> sex musti addebatur, &amp; post tres menses ef„</w:t>
        <w:br/>
        <w:t xml:space="preserve"> fundebatur.</w:t>
        <w:br/>
      </w:r>
      <w:r>
        <w:rPr>
          <w:rStyle w:val="Orth"/>
        </w:rPr>
        <w:t>Οἶνοςνέος</w:t>
      </w:r>
      <w:r>
        <w:rPr>
          <w:rStyle w:val="Dfinition"/>
        </w:rPr>
        <w:t>. vinum nouum: Tale nos esse censemus</w:t>
        <w:br/>
        <w:t>„ quod vel est vnius anni immò mensium sex, ad</w:t>
        <w:br/>
        <w:t>„ quod vsque vero tempus nouum dici debeat vi"num</w:t>
        <w:br/>
        <w:t xml:space="preserve"> nuspiam Galen. expressit, tantum illud me„</w:t>
        <w:br/>
        <w:t xml:space="preserve"> dium esse vinum inter vetus nouumque statuit</w:t>
        <w:br/>
        <w:t>„ quod intra quinque &amp; decem annos consisteret</w:t>
        <w:br/>
        <w:t xml:space="preserve">„ vt 4. </w:t>
      </w:r>
      <w:r>
        <w:rPr>
          <w:rStyle w:val="GrcARELIRE"/>
        </w:rPr>
        <w:t>κατὰ γένη</w:t>
      </w:r>
      <w:r>
        <w:rPr>
          <w:rStyle w:val="Dfinition"/>
        </w:rPr>
        <w:t>. affirmauit. Sed ex eo liquet Galeno</w:t>
        <w:br/>
        <w:t>" vinum dici nouum quod intra quinquennale</w:t>
        <w:br/>
        <w:t>" fuerit, vnde Aloisius Mundella Epistol. medic.</w:t>
        <w:br/>
        <w:t>„ Epist. 14. sex annorum vina pro nouis ex Galeni</w:t>
        <w:br/>
        <w:t>„ mente habenda scripsit, cum eiusmodi tamen</w:t>
        <w:br/>
        <w:t>„ vina vt ante diximus, ex eodem inter vetera &amp;</w:t>
        <w:br/>
        <w:t>„ noua media censenda sint; Sed permirum vide„</w:t>
        <w:br/>
        <w:t xml:space="preserve"> tur ea vina quae tot iam annos à sui ortu recesse„</w:t>
        <w:br/>
        <w:t xml:space="preserve"> runt noua esse censenda, cum nouum id proprie</w:t>
        <w:br/>
        <w:t>„ dicatur quod parum à sui initio distat, vt nouel„</w:t>
        <w:br/>
        <w:t xml:space="preserve"> las plantas, noua arbusta, nouos fructus appel„</w:t>
        <w:br/>
        <w:t xml:space="preserve"> lamus, vt illud vinum nouum atque recens po„</w:t>
        <w:br/>
        <w:t xml:space="preserve"> tius censendum sit quod à suo ortu non multum</w:t>
        <w:br/>
        <w:t>„ abest, &amp; musteam illam suam adhuc dulcedi„</w:t>
        <w:br/>
        <w:t xml:space="preserve"> nem seruat, nec acrimoniam adhuc nactum est.</w:t>
        <w:br/>
        <w:t>„ Quod vero ad vini noui facultates attinet, illud</w:t>
        <w:br/>
        <w:t>„ hepar obstruit, dysenteriam hepaticam parit,</w:t>
        <w:br/>
        <w:t>„ humores accendit, &amp; ventrem soluit, quia scili„</w:t>
        <w:br/>
        <w:t xml:space="preserve"> cet nondum defaecatum, quia &amp; nondum inte„</w:t>
        <w:br/>
        <w:t xml:space="preserve"> gre deferbuit, quia visceri debilitatem parit, &amp;</w:t>
        <w:br/>
        <w:t>„ quia nitrositate sua abstergit, atque stimulat, &amp;</w:t>
        <w:br/>
        <w:t>„ ad excretionem proritat.</w:t>
        <w:br/>
      </w:r>
      <w:r>
        <w:rPr>
          <w:rStyle w:val="Orth"/>
        </w:rPr>
        <w:t>Οἶνος ξανθὸς</w:t>
      </w:r>
      <w:r>
        <w:rPr>
          <w:rStyle w:val="Dfinition"/>
        </w:rPr>
        <w:t>. vinum flauum. quod vini genus, summe</w:t>
        <w:br/>
        <w:t xml:space="preserve"> calidum est &amp; tenue, optimi succi: velocissime</w:t>
        <w:br/>
        <w:t xml:space="preserve"> per corpus digeritur, crudos succos concoquit</w:t>
        <w:br/>
        <w:t>, caput &amp; mentem tentat. Eiusmodi autem</w:t>
        <w:br/>
        <w:t xml:space="preserve"> color inest vinis vel media aetate, vel in senio</w:t>
        <w:br/>
        <w:t>. Nullum enim vinum nouum fuluum aut</w:t>
        <w:br/>
        <w:t>flauum est, vti nec calidum. Vetustate autem</w:t>
        <w:br/>
        <w:t>color ille maxime contrahitur, quoque omnia</w:t>
        <w:br/>
        <w:t>vetustiora, eo etiam primum fuluiora, mox flauiora</w:t>
        <w:br/>
        <w:t xml:space="preserve"> euadunt, &amp; calidiora. Est autem duorum</w:t>
        <w:br/>
        <w:t>generum. Vnum parum dulce, alterum modice</w:t>
        <w:br/>
        <w:t>austerum. Neque enim flaui vini natura fert</w:t>
        <w:br/>
        <w:t>vt multum sit vel dulce austerum. Oppositum</w:t>
        <w:br/>
        <w:t>est hoc vini genus, si colorem spectemus, al¬</w:t>
        <w:br/>
        <w:t>bo, vt quod calidissimum sit, sicut minime calidum</w:t>
        <w:br/>
        <w:t>, album.</w:t>
        <w:br/>
      </w:r>
      <w:r>
        <w:rPr>
          <w:rStyle w:val="Orth"/>
        </w:rPr>
        <w:t>Οἶνος οἱναύθινος</w:t>
      </w:r>
      <w:r>
        <w:rPr>
          <w:rStyle w:val="Dfinition"/>
        </w:rPr>
        <w:t>. vinum oenanthinum fit, ex labrusca</w:t>
        <w:br/>
        <w:t>, hoc est, vite syluestri, duabus libris florum in</w:t>
        <w:br/>
        <w:t>musti cado maceratis, qui post triginta dies mutantur</w:t>
        <w:br/>
        <w:t>.</w:t>
        <w:br/>
      </w:r>
      <w:r>
        <w:rPr>
          <w:rStyle w:val="Orth"/>
        </w:rPr>
        <w:t>Οἷνος οἰνώδης</w:t>
      </w:r>
      <w:r>
        <w:rPr>
          <w:rStyle w:val="Dfinition"/>
        </w:rPr>
        <w:t>. vinum vinosum. Sic appellauit Hippocrates</w:t>
        <w:br/>
        <w:t xml:space="preserve"> non molle, &amp; quod speciem tantum vini</w:t>
        <w:br/>
        <w:t xml:space="preserve"> habet, sed potius austerum &amp; forte, sicut habet</w:t>
        <w:br/>
        <w:t xml:space="preserve"> Erotianus.4</w:t>
        <w:br/>
      </w:r>
      <w:r>
        <w:rPr>
          <w:rStyle w:val="Orth"/>
        </w:rPr>
        <w:t>Ανδρεῖον</w:t>
      </w:r>
      <w:r>
        <w:rPr>
          <w:rStyle w:val="Dfinition"/>
        </w:rPr>
        <w:t xml:space="preserve">. appellauit Hippocr. vulgo </w:t>
      </w:r>
      <w:r>
        <w:rPr>
          <w:rStyle w:val="GrcARELIRE"/>
        </w:rPr>
        <w:t>πολύρορον</w:t>
      </w:r>
      <w:r>
        <w:rPr>
          <w:rStyle w:val="Dfinition"/>
        </w:rPr>
        <w:t xml:space="preserve"> dicitur</w:t>
        <w:br/>
        <w:t xml:space="preserve">, illique opponitur </w:t>
      </w:r>
      <w:r>
        <w:rPr>
          <w:rStyle w:val="GrcARELIRE"/>
        </w:rPr>
        <w:t>ἀπαλὸς</w:t>
      </w:r>
      <w:r>
        <w:rPr>
          <w:rStyle w:val="Dfinition"/>
        </w:rPr>
        <w:t xml:space="preserve">, </w:t>
      </w:r>
      <w:r>
        <w:rPr>
          <w:rStyle w:val="GrcARELIRE"/>
        </w:rPr>
        <w:t>ἀσθενὴς</w:t>
      </w:r>
      <w:r>
        <w:rPr>
          <w:rStyle w:val="Dfinition"/>
        </w:rPr>
        <w:t xml:space="preserve">, </w:t>
      </w:r>
      <w:r>
        <w:rPr>
          <w:rStyle w:val="GrcARELIRE"/>
        </w:rPr>
        <w:t>ὑδατώδης</w:t>
      </w:r>
      <w:r>
        <w:rPr>
          <w:rStyle w:val="Dfinition"/>
        </w:rPr>
        <w:t>.</w:t>
        <w:br/>
      </w:r>
      <w:r>
        <w:rPr>
          <w:rStyle w:val="Orth"/>
        </w:rPr>
        <w:t>Οἶνος ἐλιγιρόρος</w:t>
      </w:r>
      <w:r>
        <w:rPr>
          <w:rStyle w:val="Dfinition"/>
        </w:rPr>
        <w:t>. vinum quod paucam aquae mistionem</w:t>
        <w:br/>
        <w:t xml:space="preserve"> admittit. Idem 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ὑδα τώδει</w:t>
      </w:r>
      <w:r>
        <w:rPr>
          <w:rStyle w:val="Dfinition"/>
        </w:rPr>
        <w:t>. cui contrarium</w:t>
        <w:br/>
        <w:t xml:space="preserve"> est quod polyphorum vocatur.</w:t>
        <w:br/>
      </w:r>
      <w:r>
        <w:rPr>
          <w:rStyle w:val="Orth"/>
        </w:rPr>
        <w:t>Οἷνος ἐμοακίτης</w:t>
      </w:r>
      <w:r>
        <w:rPr>
          <w:rStyle w:val="Dfinition"/>
        </w:rPr>
        <w:t>. vinum omphacites. Id nomen quamuis</w:t>
        <w:br/>
        <w:t xml:space="preserve"> omnis vini crudi &amp; ante maturitatem excerpti</w:t>
        <w:br/>
        <w:t xml:space="preserve"> videri potest commune, &amp; idem cum </w:t>
      </w:r>
      <w:r>
        <w:rPr>
          <w:rStyle w:val="GrcARELIRE"/>
        </w:rPr>
        <w:t>τ</w:t>
      </w:r>
      <w:r>
        <w:rPr>
          <w:rStyle w:val="Dfinition"/>
        </w:rPr>
        <w:t>ῷ</w:t>
        <w:br/>
      </w:r>
      <w:r>
        <w:rPr>
          <w:rStyle w:val="GrcARELIRE"/>
        </w:rPr>
        <w:t>βιαὶυ</w:t>
      </w:r>
      <w:r>
        <w:rPr>
          <w:rStyle w:val="Dfinition"/>
        </w:rPr>
        <w:t>, priuatim tamen in Lesbo exprimi Dioscorides</w:t>
        <w:br/>
        <w:t xml:space="preserve"> author est. vuae paulo ante maturitatem colliguntur</w:t>
        <w:br/>
        <w:t>, etiam semiacerbae, per triduum aut</w:t>
        <w:br/>
        <w:t>quatriduum sole torrentur, donec acini passi</w:t>
        <w:br/>
        <w:t>fiant, rugasque plane contraxerint, tum premuntur</w:t>
        <w:br/>
        <w:t>, deinde sole in fictilibus inueterantur.</w:t>
        <w:br/>
        <w:t>Constringit, stomacho vtile est cibos non coquenti</w:t>
        <w:br/>
        <w:t xml:space="preserve"> dissolutoque. grauidarum malacijs &amp; defectionibus</w:t>
        <w:br/>
        <w:t xml:space="preserve"> medetur. Est autem diu crudum,</w:t>
        <w:br/>
        <w:t>nec nisi post annos multos bibi potest.</w:t>
        <w:br/>
      </w:r>
      <w:r>
        <w:rPr>
          <w:rStyle w:val="Orth"/>
        </w:rPr>
        <w:t>Οἴνος</w:t>
      </w:r>
      <w:r>
        <w:rPr>
          <w:rStyle w:val="Dfinition"/>
        </w:rPr>
        <w:t xml:space="preserve"> i</w:t>
      </w:r>
      <w:r>
        <w:rPr>
          <w:rStyle w:val="GrcARELIRE"/>
        </w:rPr>
        <w:t>ξ</w:t>
      </w:r>
      <w:r>
        <w:rPr>
          <w:rStyle w:val="Dfinition"/>
        </w:rPr>
        <w:t>us. vinum acescens &amp; corruptum, Gallice</w:t>
        <w:br/>
        <w:t xml:space="preserve"> vin tournè, quod vapescit, sic </w:t>
      </w:r>
      <w:r>
        <w:rPr>
          <w:rStyle w:val="GrcARELIRE"/>
        </w:rPr>
        <w:t>οἷνον ταρατρέπιθαι</w:t>
      </w:r>
      <w:r>
        <w:rPr>
          <w:rStyle w:val="Dfinition"/>
        </w:rPr>
        <w:t>.</w:t>
        <w:br/>
        <w:t xml:space="preserve">Graeci dicunt &amp; </w:t>
      </w:r>
      <w:r>
        <w:rPr>
          <w:rStyle w:val="GrcARELIRE"/>
        </w:rPr>
        <w:t>ἐξυνεθαι</w:t>
      </w:r>
      <w:r>
        <w:rPr>
          <w:rStyle w:val="Dfinition"/>
        </w:rPr>
        <w:t>: Sed &amp; inde Graeci ai</w:t>
      </w:r>
      <w:r>
        <w:rPr>
          <w:rStyle w:val="GrcARELIRE"/>
        </w:rPr>
        <w:t>νας</w:t>
      </w:r>
      <w:r>
        <w:rPr>
          <w:rStyle w:val="Dfinition"/>
        </w:rPr>
        <w:br/>
        <w:t xml:space="preserve"> appellant homines </w:t>
      </w:r>
      <w:r>
        <w:rPr>
          <w:rStyle w:val="GrcARELIRE"/>
        </w:rPr>
        <w:t>Ἀγρήστους</w:t>
      </w:r>
      <w:r>
        <w:rPr>
          <w:rStyle w:val="Dfinition"/>
        </w:rPr>
        <w:t>, quasi corrupta.</w:t>
        <w:br/>
        <w:t>vina vt dixit Aristoph. in Equitibus, in Graecis.</w:t>
        <w:br/>
      </w:r>
      <w:r>
        <w:rPr>
          <w:rStyle w:val="GrcARELIRE"/>
        </w:rPr>
        <w:t>οἷνος τροπίας καὶ ἐκ τρπίας</w:t>
      </w:r>
      <w:r>
        <w:rPr>
          <w:rStyle w:val="Dfinition"/>
        </w:rPr>
        <w:t>, vinum mutatum fugiens in,</w:t>
        <w:br/>
        <w:t>vappam, aut in acetum degenerans, aut exolescens</w:t>
        <w:br/>
        <w:t xml:space="preserve"> quod aetati cedit.</w:t>
        <w:br/>
      </w:r>
      <w:r>
        <w:rPr>
          <w:rStyle w:val="Orth"/>
        </w:rPr>
        <w:t>Οἷνος παλαιὸς</w:t>
      </w:r>
      <w:r>
        <w:rPr>
          <w:rStyle w:val="Dfinition"/>
        </w:rPr>
        <w:t>. vinum vetus. Est vinum quod factum</w:t>
        <w:br/>
        <w:t>est vetustate, seipso primum quidem acrius, deinde</w:t>
        <w:br/>
        <w:t xml:space="preserve"> vero etiam amarius. Id quod annorum quidem</w:t>
        <w:br/>
        <w:t xml:space="preserve"> spatio omnino euenit, sed vario &amp; inaequali</w:t>
        <w:br/>
        <w:t>. Aquosa enim vina celerrime omnium inueterantur</w:t>
        <w:br/>
        <w:t>, crassa vero &amp; austera tardius. E quorum</w:t>
        <w:br/>
        <w:t>numero Surrentina non ante vigesimum annum</w:t>
        <w:br/>
        <w:t>vigere solent, atque ab eo tempore ad potum</w:t>
        <w:br/>
        <w:t>idonea bonaque diutissime perseuerant, nec facile</w:t>
        <w:br/>
        <w:t xml:space="preserve"> amarescunt, sicut Galenus testatus est.</w:t>
        <w:br/>
        <w:t>Sunt autem notae duae vetustatis, acrimonia primum</w:t>
        <w:br/>
        <w:t>, qua plane magis calida euadunt vetusta</w:t>
        <w:br/>
        <w:t>vina: deinde vero amaritudo, quae acrimoniae</w:t>
        <w:br/>
        <w:t>succedit: quam vbi adepta sunt, immodice resiccant</w:t>
        <w:br/>
        <w:t>. Est autem vinum vetus neruis noxium</w:t>
        <w:br/>
        <w:t>&amp; reliquis sensibus, gustu tamen suauissimum:</w:t>
        <w:br/>
        <w:t>ideoque cauendum ijs qui intestinae alicuius</w:t>
        <w:br/>
        <w:t>partis imbecillitatem sentiunt. attamen in secunda</w:t>
        <w:br/>
        <w:t xml:space="preserve"> valetudine paucum, dilutum aqua, innoxie</w:t>
        <w:br/>
        <w:t xml:space="preserve"> sumitur.</w:t>
        <w:br/>
      </w:r>
      <w:r>
        <w:rPr>
          <w:rStyle w:val="Orth"/>
        </w:rPr>
        <w:t>Οἶνες ταλματίας</w:t>
      </w:r>
      <w:r>
        <w:rPr>
          <w:rStyle w:val="Dfinition"/>
        </w:rPr>
        <w:t>. apud Trallian. lib. 6. vel vt P. Aegin</w:t>
        <w:br/>
        <w:t xml:space="preserve">. </w:t>
      </w:r>
      <w:r>
        <w:rPr>
          <w:rStyle w:val="GrcARELIRE"/>
        </w:rPr>
        <w:t>παλματανὸς</w:t>
      </w:r>
      <w:r>
        <w:rPr>
          <w:rStyle w:val="Dfinition"/>
        </w:rPr>
        <w:t>, Palmatianum vinum; Quale.</w:t>
        <w:br/>
        <w:t>fuerit docet Hermolaus Barbarus lib. 5. Corollaiij</w:t>
        <w:br/>
        <w:t>. 6</w:t>
        <w:br/>
      </w:r>
      <w:r>
        <w:rPr>
          <w:rStyle w:val="Orth"/>
        </w:rPr>
        <w:t>Οἷνος παραιτυπανὸς</w:t>
      </w:r>
      <w:r>
        <w:rPr>
          <w:rStyle w:val="Dfinition"/>
        </w:rPr>
        <w:t>. vinum Paraetypianum. quod,</w:t>
        <w:br/>
        <w:t>vt scribit Dioscorides, ex Adriatico sinu defertur</w:t>
        <w:br/>
        <w:t>, odoratam ac tenuius, ideoque liberaliter</w:t>
        <w:br/>
        <w:t>potum fallens, diuque seruans ebrietatem &amp; soporem</w:t>
        <w:br/>
        <w:t xml:space="preserve"> adferens.</w:t>
        <w:br/>
      </w:r>
      <w:r>
        <w:rPr>
          <w:rStyle w:val="Orth"/>
        </w:rPr>
        <w:t>Πραιτουτανὸν</w:t>
      </w:r>
      <w:r>
        <w:rPr>
          <w:rStyle w:val="Dfinition"/>
        </w:rPr>
        <w:t>. potius cum Cornario legendum suspicor,</w:t>
        <w:br/>
        <w:t>quoniam &amp; Plin. l. 14. c. 6. eiusmodi vini meminit, à</w:t>
        <w:br/>
        <w:t>&amp; incerta est vini paretypiniani origo; est autem.</w:t>
        <w:br/>
        <w:t>ager Praetutianus, vti ex ipsius Plinij verbis l 3. c. 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214. &amp; 13. colligere licet ab Adriatico agro, Adria"</w:t>
        <w:br/>
        <w:t xml:space="preserve"> que Colonia haud ita dissitus, ideoque cum dicat</w:t>
        <w:br/>
        <w:t xml:space="preserve">" Dioscor. vinum </w:t>
      </w:r>
      <w:r>
        <w:rPr>
          <w:rStyle w:val="GrcARELIRE"/>
        </w:rPr>
        <w:t>πραιτουτιανὸν ἐκ τῶν κατὰ Ἀδρίαν κοἡ</w:t>
      </w:r>
      <w:r>
        <w:rPr>
          <w:rStyle w:val="Dfinition"/>
        </w:rPr>
        <w:br/>
        <w:t xml:space="preserve"> </w:t>
      </w:r>
      <w:r>
        <w:rPr>
          <w:rStyle w:val="GrcARELIRE"/>
        </w:rPr>
        <w:t>μίζεθαι τοπων</w:t>
      </w:r>
      <w:r>
        <w:rPr>
          <w:rStyle w:val="Dfinition"/>
        </w:rPr>
        <w:t xml:space="preserve">, ego potius </w:t>
      </w:r>
      <w:r>
        <w:rPr>
          <w:rStyle w:val="GrcARELIRE"/>
        </w:rPr>
        <w:t>πραιτούτιανὸν</w:t>
      </w:r>
      <w:r>
        <w:rPr>
          <w:rStyle w:val="Dfinition"/>
        </w:rPr>
        <w:t xml:space="preserve"> legendum</w:t>
        <w:br/>
        <w:t>"existimo.</w:t>
        <w:br/>
      </w:r>
      <w:r>
        <w:rPr>
          <w:rStyle w:val="Orth"/>
        </w:rPr>
        <w:t>Ους παγὺς</w:t>
      </w:r>
      <w:r>
        <w:rPr>
          <w:rStyle w:val="Dfinition"/>
        </w:rPr>
        <w:t>, vinum crassum. sic à consistentia dictum,</w:t>
        <w:br/>
        <w:t>aquoso contrarium. eiusmodi est siraeon siue</w:t>
        <w:br/>
        <w:t>hepsema, item Theraeum &amp; Scybelites. Valde</w:t>
        <w:br/>
        <w:t>nutrit, sed facile obstruit.</w:t>
        <w:br/>
      </w:r>
      <w:r>
        <w:rPr>
          <w:rStyle w:val="GrcARELIRE"/>
        </w:rPr>
        <w:t>οος περπερίνες</w:t>
      </w:r>
      <w:r>
        <w:rPr>
          <w:rStyle w:val="Dfinition"/>
        </w:rPr>
        <w:t>. vinum Perperinum. quod apud Perperinen</w:t>
        <w:br/>
        <w:t>, iuxta Pergamum, in Asia gignitur, crassum</w:t>
        <w:br/>
        <w:t>, austerum &amp; nigrum vini genus, vt &amp; Aegeates</w:t>
        <w:br/>
        <w:t>. Adstringit, longo tempore in ventre manet,</w:t>
        <w:br/>
        <w:t>&amp; flctuationes in eo excitat.</w:t>
        <w:br/>
      </w:r>
      <w:r>
        <w:rPr>
          <w:rStyle w:val="GrcARELIRE"/>
        </w:rPr>
        <w:t>διιης πσύδης</w:t>
      </w:r>
      <w:r>
        <w:rPr>
          <w:rStyle w:val="Dfinition"/>
        </w:rPr>
        <w:t>. vinum picatum, hoc est pice conditum</w:t>
        <w:br/>
        <w:t>. Excalfacit, concoquit, sanguinem excreantibus</w:t>
        <w:br/>
        <w:t xml:space="preserve"> inimicum, vt &amp; quod resinam recipit.</w:t>
        <w:br/>
        <w:t>De huiusmodi autem vino haec refert Plu"</w:t>
        <w:br/>
        <w:t xml:space="preserve"> tarch. 5. sympos. probl. 3. ex Graecis Euboios, &amp;</w:t>
        <w:br/>
        <w:t>" ex Italicis eos qui circa Padum incolebant, con"sueuisse</w:t>
        <w:br/>
        <w:t xml:space="preserve"> vasa pice obliner, resinamque ipsam</w:t>
        <w:br/>
        <w:t>„ vino commiscere, quod talia non modo gratum</w:t>
        <w:br/>
        <w:t>„quemdam odorem impertirent, verum etiam</w:t>
        <w:br/>
        <w:t>"vinum generosum redderent, celeriterque ab eo</w:t>
        <w:br/>
        <w:t>Faquositatem nouitatemque caloris ope remo"</w:t>
        <w:br/>
        <w:t xml:space="preserve"> uerent, de his &amp; loquebatur Plin. scribens in</w:t>
        <w:br/>
        <w:t>„Italię prouincijs nonnullis vulgare fuisse musta,</w:t>
        <w:br/>
        <w:t>„pice rabulana atque resina condiri, &amp; ne quis mi„</w:t>
        <w:br/>
        <w:t xml:space="preserve"> retur quomodo à pice ac resina graueolentibus</w:t>
        <w:br/>
        <w:t>" potuerit vinis odor gratus donari, sciri velim</w:t>
        <w:br/>
        <w:t>„ eas lotionibus alijsque modis (vt docet Colu"mella)</w:t>
        <w:br/>
        <w:t xml:space="preserve"> à graui odore spoliari consueuisse: &amp;</w:t>
        <w:br/>
        <w:t>„ propterea resinata vina ac picata apud aliquos in</w:t>
        <w:br/>
        <w:t>„ precio extitisse.</w:t>
        <w:br/>
      </w:r>
      <w:r>
        <w:rPr>
          <w:rStyle w:val="Orth"/>
        </w:rPr>
        <w:t>Οῆος πολυρόρος</w:t>
      </w:r>
      <w:r>
        <w:rPr>
          <w:rStyle w:val="Dfinition"/>
        </w:rPr>
        <w:t xml:space="preserve">. vinum oppositum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ὀλιγορόρῳ</w:t>
      </w:r>
      <w:r>
        <w:rPr>
          <w:rStyle w:val="Dfinition"/>
        </w:rPr>
        <w:t>. Id</w:t>
        <w:br/>
        <w:t>autem est quod vt bene temperetur, multam</w:t>
        <w:br/>
        <w:t>aquam requirit, siue quod aquae multum sustinere</w:t>
        <w:br/>
        <w:t xml:space="preserve"> potest ad temperatam mistionem. Ergo vt</w:t>
        <w:br/>
        <w:t>vina aquosa &amp; alba paucifera sunt, ita vinosa &amp;</w:t>
        <w:br/>
        <w:t xml:space="preserve">flaua </w:t>
      </w:r>
      <w:r>
        <w:rPr>
          <w:rStyle w:val="GrcARELIRE"/>
        </w:rPr>
        <w:t>πολυρόρα</w:t>
      </w:r>
      <w:r>
        <w:rPr>
          <w:rStyle w:val="Dfinition"/>
        </w:rPr>
        <w:t xml:space="preserve"> erunt. Hippocrates </w:t>
      </w:r>
      <w:r>
        <w:rPr>
          <w:rStyle w:val="GrcARELIRE"/>
        </w:rPr>
        <w:t>τὸ πολυρόεον</w:t>
      </w:r>
      <w:r>
        <w:rPr>
          <w:rStyle w:val="Dfinition"/>
        </w:rPr>
        <w:br/>
        <w:t xml:space="preserve">appellauit </w:t>
      </w:r>
      <w:r>
        <w:rPr>
          <w:rStyle w:val="GrcARELIRE"/>
        </w:rPr>
        <w:t>αὐδρεῖον καὶ οἱνῶδες</w:t>
      </w:r>
      <w:r>
        <w:rPr>
          <w:rStyle w:val="Dfinition"/>
        </w:rPr>
        <w:t>.</w:t>
        <w:br/>
      </w:r>
      <w:r>
        <w:rPr>
          <w:rStyle w:val="Orth"/>
        </w:rPr>
        <w:t>Οηος πότιμος</w:t>
      </w:r>
      <w:r>
        <w:rPr>
          <w:rStyle w:val="Dfinition"/>
        </w:rPr>
        <w:t xml:space="preserve">. idem quod </w:t>
      </w:r>
      <w:r>
        <w:rPr>
          <w:rStyle w:val="Syn"/>
        </w:rPr>
        <w:t>δευτέριος,</w:t>
      </w:r>
      <w:r>
        <w:rPr>
          <w:rStyle w:val="Dfinition"/>
        </w:rPr>
        <w:t xml:space="preserve"> de quo ante.</w:t>
        <w:br/>
      </w:r>
      <w:r>
        <w:rPr>
          <w:rStyle w:val="Orth"/>
        </w:rPr>
        <w:t>Ονος πούκινος</w:t>
      </w:r>
      <w:r>
        <w:rPr>
          <w:rStyle w:val="Dfinition"/>
        </w:rPr>
        <w:t>. Pucinum vinum, ab oppido Pucino</w:t>
        <w:br/>
        <w:t>in quo nascitur. de quo Plinius lib. 14. cap. 6. de</w:t>
        <w:br/>
        <w:t>vinis generosis sic scribit: Liuia, inquit, Augusta</w:t>
        <w:br/>
        <w:t>LXXXII annos vitae Pucino retulit acceptos, non</w:t>
        <w:br/>
        <w:t>aquoso. Gignitur in sinu Adriatici maris, non</w:t>
        <w:br/>
        <w:t>procul à Timauo fonte, saxeo colle, maritimo</w:t>
        <w:br/>
        <w:t>afflatu paucas coquente amphoras. Nec aliud</w:t>
        <w:br/>
        <w:t>aptius medicamentis iudicatur. Hoc esse crediderim</w:t>
        <w:br/>
        <w:t xml:space="preserve"> quod Graeci celebrantes miris laudibus</w:t>
        <w:br/>
        <w:t xml:space="preserve"> </w:t>
      </w:r>
      <w:r>
        <w:rPr>
          <w:rStyle w:val="GrcARELIRE"/>
        </w:rPr>
        <w:t>πυκτὰὸν</w:t>
      </w:r>
      <w:r>
        <w:rPr>
          <w:rStyle w:val="Dfinition"/>
        </w:rPr>
        <w:t xml:space="preserve"> appellauerunt ex Adriatico sinu.</w:t>
        <w:br/>
        <w:t>Haec Plinius. de quo vino miror nihil scriptum</w:t>
        <w:br/>
        <w:t>à Galeno.</w:t>
        <w:br/>
      </w:r>
      <w:r>
        <w:rPr>
          <w:rStyle w:val="GrcARELIRE"/>
        </w:rPr>
        <w:t>Ο</w:t>
      </w:r>
      <w:r>
        <w:rPr>
          <w:rStyle w:val="Dfinition"/>
        </w:rPr>
        <w:t xml:space="preserve">rus </w:t>
      </w:r>
      <w:r>
        <w:rPr>
          <w:rStyle w:val="GrcARELIRE"/>
        </w:rPr>
        <w:t>πραιπανὸς</w:t>
      </w:r>
      <w:r>
        <w:rPr>
          <w:rStyle w:val="Dfinition"/>
        </w:rPr>
        <w:t>. legitur hoc nomen vini apud Dioscoridem</w:t>
        <w:br/>
        <w:t xml:space="preserve"> lib. 5. cum tamen interpretes </w:t>
      </w:r>
      <w:r>
        <w:rPr>
          <w:rStyle w:val="GrcARELIRE"/>
        </w:rPr>
        <w:t>παραιτυ</w:t>
      </w:r>
      <w:r>
        <w:rPr>
          <w:rStyle w:val="Dfinition"/>
        </w:rPr>
        <w:t>m</w:t>
      </w:r>
      <w:r>
        <w:rPr>
          <w:rStyle w:val="GrcARELIRE"/>
        </w:rPr>
        <w:t>ανὸν</w:t>
      </w:r>
      <w:r>
        <w:rPr>
          <w:rStyle w:val="Dfinition"/>
        </w:rPr>
        <w:br/>
        <w:t xml:space="preserve"> videantur legere.</w:t>
        <w:br/>
        <w:t xml:space="preserve">Vide supra </w:t>
      </w:r>
      <w:r>
        <w:rPr>
          <w:rStyle w:val="GrcARELIRE"/>
        </w:rPr>
        <w:t>παραιτυπανὸς</w:t>
      </w:r>
      <w:r>
        <w:rPr>
          <w:rStyle w:val="Dfinition"/>
        </w:rPr>
        <w:t>.</w:t>
        <w:br/>
      </w:r>
      <w:r>
        <w:rPr>
          <w:rStyle w:val="GrcARELIRE"/>
        </w:rPr>
        <w:t>Ο</w:t>
      </w:r>
      <w:r>
        <w:rPr>
          <w:rStyle w:val="Dfinition"/>
        </w:rPr>
        <w:t>u</w:t>
      </w:r>
      <w:r>
        <w:rPr>
          <w:rStyle w:val="GrcARELIRE"/>
        </w:rPr>
        <w:t>ς πράμνος</w:t>
      </w:r>
      <w:r>
        <w:rPr>
          <w:rStyle w:val="Dfinition"/>
        </w:rPr>
        <w:t>. vinum Pramnium. fuit vini genus</w:t>
        <w:br/>
        <w:t>dulcis, authore Dioscoride, quod vuis sole siccatis</w:t>
        <w:br/>
        <w:t xml:space="preserve"> in area aut in sarmento torrefactis exprimebatur</w:t>
        <w:br/>
        <w:t>, ab Hippocrate &amp; Homero celebratum</w:t>
        <w:br/>
        <w:t>. Dictum autem fuit vel à Pramnia vite, vel</w:t>
        <w:br/>
        <w:t xml:space="preserve">quasi </w:t>
      </w:r>
      <w:r>
        <w:rPr>
          <w:rStyle w:val="GrcARELIRE"/>
        </w:rPr>
        <w:t>περιγέψων</w:t>
      </w:r>
      <w:r>
        <w:rPr>
          <w:rStyle w:val="Dfinition"/>
        </w:rPr>
        <w:t>, id est permanens, vel perennans,</w:t>
        <w:br/>
        <w:t>vt grammatici docent. Premebat hoc Smyrnae</w:t>
        <w:br/>
        <w:t>regio.</w:t>
        <w:br/>
        <w:t>Vel eiusmodi vinum sic vocatur vt quidam</w:t>
        <w:br/>
      </w:r>
      <w:r>
        <w:rPr>
          <w:rStyle w:val="GrcARELIRE"/>
        </w:rPr>
        <w:t>ν</w:t>
      </w:r>
      <w:r>
        <w:rPr>
          <w:rStyle w:val="Dfinition"/>
        </w:rPr>
        <w:t xml:space="preserve"> volunt </w:t>
      </w:r>
      <w:r>
        <w:rPr>
          <w:rStyle w:val="GrcARELIRE"/>
        </w:rPr>
        <w:t>παρὰ τὸ σαύνειν</w:t>
      </w:r>
      <w:r>
        <w:rPr>
          <w:rStyle w:val="Dfinition"/>
        </w:rPr>
        <w:t xml:space="preserve">, &amp; </w:t>
      </w:r>
      <w:r>
        <w:rPr>
          <w:rStyle w:val="GrcARELIRE"/>
        </w:rPr>
        <w:t>πρρτηνεὶς τοιεῖν τῆς</w:t>
      </w:r>
      <w:r>
        <w:rPr>
          <w:rStyle w:val="Dfinition"/>
        </w:rPr>
        <w:br/>
        <w:t>5ium, vel secundum alios à pramuia rupe in</w:t>
        <w:br/>
        <w:t>Icaro insula, eratque id genus vini nigrum &amp;</w:t>
        <w:br/>
        <w:t xml:space="preserve">austerum vt scribit Gal. </w:t>
      </w:r>
      <w:r>
        <w:rPr>
          <w:rStyle w:val="GrcARELIRE"/>
        </w:rPr>
        <w:t>ἐν τῶς γλώπαις</w:t>
      </w:r>
      <w:r>
        <w:rPr>
          <w:rStyle w:val="Dfinition"/>
        </w:rPr>
        <w:t>. .</w:t>
        <w:br/>
      </w:r>
      <w:r>
        <w:rPr>
          <w:rStyle w:val="Orth"/>
        </w:rPr>
        <w:t>Οἷνος πρόδρομος</w:t>
      </w:r>
      <w:r>
        <w:rPr>
          <w:rStyle w:val="Dfinition"/>
        </w:rPr>
        <w:t xml:space="preserve">, </w:t>
      </w:r>
      <w:r>
        <w:rPr>
          <w:rStyle w:val="GrcARELIRE"/>
        </w:rPr>
        <w:t>ἢ πρώτροπος</w:t>
      </w:r>
      <w:r>
        <w:rPr>
          <w:rStyle w:val="Dfinition"/>
        </w:rPr>
        <w:t>. dicitur vini genus dulce</w:t>
        <w:br/>
        <w:t>, quod ex Gnidio &amp; Lesbo Romam aduehebatur</w:t>
        <w:br/>
        <w:t xml:space="preserve"> maximo olim in precio habitum, non modo</w:t>
        <w:br/>
        <w:t xml:space="preserve"> pro varijs medicamentorum compositionibus</w:t>
        <w:br/>
        <w:t>, verum etiam pro diuitum &amp; nobilium mensis;</w:t>
        <w:br/>
        <w:t xml:space="preserve"> hoc autem erat mustum sponte defluens antequam</w:t>
        <w:br/>
        <w:t xml:space="preserve"> vuae calcarentur, quod vuis sole siccatis .</w:t>
        <w:br/>
        <w:t>in area authore Diosc. I. 5. aut in sarmento torrefactis</w:t>
        <w:br/>
        <w:t xml:space="preserve"> exprimebatur, quemadmodum passum Creticum</w:t>
        <w:br/>
        <w:t>, aut Pramnium; erat hoc vinum maxime</w:t>
        <w:br/>
        <w:t>dulce vt videatur quandoque inter dulcia primum</w:t>
        <w:br/>
        <w:t xml:space="preserve"> locum tenuisse vt Athenaeus lib. 1. testatur.„</w:t>
        <w:br/>
        <w:t>Porro appellatio protropi siue musti seu passi,</w:t>
        <w:br/>
        <w:t>siue vini dicere malis, Graecis ab eo deducta apparet</w:t>
        <w:br/>
        <w:t>, quod calcaturam &amp; praelum sponte effluendo</w:t>
        <w:br/>
        <w:t xml:space="preserve"> praeuertat, </w:t>
      </w:r>
      <w:r>
        <w:rPr>
          <w:rStyle w:val="GrcARELIRE"/>
        </w:rPr>
        <w:t>ἀπὸ τοῦ περτρέπειν τὸ ἐκπέζεδαα</w:t>
      </w:r>
      <w:r>
        <w:rPr>
          <w:rStyle w:val="Dfinition"/>
        </w:rPr>
        <w:br/>
        <w:t>, ne quis à populo appellatum existimare inducatur:</w:t>
        <w:br/>
        <w:t xml:space="preserve"> Columella lib. 12. c. 16. &amp; 39. hoc ipsum</w:t>
        <w:br/>
        <w:t xml:space="preserve"> mustum lixiuium appellauit, apta nominis</w:t>
        <w:br/>
        <w:t>translatione ab ea quae primo priuatimque lixiuia</w:t>
        <w:br/>
        <w:t xml:space="preserve"> dicitur; vt enim in ea paulatim madente cinere</w:t>
        <w:br/>
        <w:t xml:space="preserve"> distillat aqua, ita &amp; hoc musti genus per se,</w:t>
        <w:br/>
        <w:t>antequam praelo subijciatur vua, paulatim diffluit</w:t>
        <w:br/>
        <w:t>, &amp; reliquum mustum praeuenit, Graeci etiam .</w:t>
        <w:br/>
        <w:t xml:space="preserve">aliqui protropon vocant </w:t>
      </w:r>
      <w:r>
        <w:rPr>
          <w:rStyle w:val="GrcARELIRE"/>
        </w:rPr>
        <w:t>πργγύμα</w:t>
      </w:r>
      <w:r>
        <w:rPr>
          <w:rStyle w:val="Dfinition"/>
        </w:rPr>
        <w:t>, velut florentius</w:t>
        <w:br/>
        <w:t xml:space="preserve"> apud Constant. Caesarem l. 6. c. 16.6</w:t>
        <w:br/>
      </w:r>
      <w:r>
        <w:rPr>
          <w:rStyle w:val="Orth"/>
        </w:rPr>
        <w:t>Οἶνος πύκταιος</w:t>
      </w:r>
      <w:r>
        <w:rPr>
          <w:rStyle w:val="Dfinition"/>
        </w:rPr>
        <w:t xml:space="preserve">. idem quod </w:t>
      </w:r>
      <w:r>
        <w:rPr>
          <w:rStyle w:val="Syn"/>
        </w:rPr>
        <w:t>πούκινος,</w:t>
      </w:r>
      <w:r>
        <w:rPr>
          <w:rStyle w:val="Dfinition"/>
        </w:rPr>
        <w:t xml:space="preserve"> de quo supra.</w:t>
        <w:br/>
      </w:r>
      <w:r>
        <w:rPr>
          <w:rStyle w:val="Orth"/>
        </w:rPr>
        <w:t>Οἶνον ῥαικεντάτον</w:t>
      </w:r>
      <w:r>
        <w:rPr>
          <w:rStyle w:val="Dfinition"/>
        </w:rPr>
        <w:t>. Recentatum vinum dixit Trallian</w:t>
        <w:br/>
        <w:t xml:space="preserve">. lib. 11. c. 1. </w:t>
      </w:r>
      <w:r>
        <w:rPr>
          <w:rStyle w:val="GrcARELIRE"/>
        </w:rPr>
        <w:t>αὐτὴ τοῦ ψυχριθέντος</w:t>
      </w:r>
      <w:r>
        <w:rPr>
          <w:rStyle w:val="Dfinition"/>
        </w:rPr>
        <w:t xml:space="preserve"> quod nondum</w:t>
        <w:br/>
        <w:t>vllus dixit ex Latinis scriptoribus; Recentari .</w:t>
        <w:br/>
        <w:t xml:space="preserve">enim Nonius Marcellus inquit esse </w:t>
      </w:r>
      <w:r>
        <w:rPr>
          <w:rStyle w:val="GrcARELIRE"/>
        </w:rPr>
        <w:t>ἀναιεῦσθαι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>vnde liquet Trallian. Latinas voces, etsi Graecis.</w:t>
        <w:br/>
        <w:t>abundat nimis ambitiose interim vsurpare. .</w:t>
        <w:br/>
      </w:r>
      <w:r>
        <w:rPr>
          <w:rStyle w:val="Orth"/>
        </w:rPr>
        <w:t>Οἶνος ῥοδίτης</w:t>
      </w:r>
      <w:r>
        <w:rPr>
          <w:rStyle w:val="Dfinition"/>
        </w:rPr>
        <w:t>. vinum rosatum, seu conditum rosaceum</w:t>
        <w:br/>
        <w:t>, est vinum è rosis factitium quod Palladius</w:t>
        <w:br/>
        <w:t xml:space="preserve"> aetate sua fieri solitum hoc modo docet his</w:t>
        <w:br/>
        <w:t>verbis; Quinque libras rosae pridie purgatae in</w:t>
        <w:br/>
        <w:t>vini veteris viginti sextarios merges, &amp; post triginta</w:t>
        <w:br/>
        <w:t xml:space="preserve"> dies mellis despumati lib. 10. adijcies, &amp;.</w:t>
        <w:br/>
        <w:t>vtêris: Plinius vero vinum rosaceum sic condiri</w:t>
        <w:br/>
        <w:t xml:space="preserve"> tradit: ex rosae folijs tusis, in linteoloque in</w:t>
        <w:br/>
        <w:t>mustum colatis cum pondusculo vt sidat quadraginta</w:t>
        <w:br/>
        <w:t xml:space="preserve"> pondere denariorum in sextarios Vicenos</w:t>
        <w:br/>
        <w:t xml:space="preserve"> musti, nec ante tres menses vase aperto: Cui..</w:t>
        <w:br/>
        <w:t>conditurae non absimilis multum est quam Dioscor</w:t>
        <w:br/>
        <w:t>. lib. 5. c. 35. docet in hunc modum; siccas tusasque</w:t>
        <w:br/>
        <w:t xml:space="preserve"> rosas librae pondo in linteolo colligatas</w:t>
        <w:br/>
        <w:t>in musti sextarios octo demittito, &amp; post tertium</w:t>
        <w:br/>
        <w:t xml:space="preserve"> mensem per colum traiectum diffundito,</w:t>
        <w:br/>
        <w:t>&amp; reponito vinum; alia ab his habetur compositio</w:t>
        <w:br/>
        <w:t xml:space="preserve"> apud Apicium, itemque alia apud Constantinum</w:t>
        <w:br/>
        <w:t xml:space="preserve"> Caesarem l. S. c. 2. 6</w:t>
        <w:br/>
      </w:r>
      <w:r>
        <w:rPr>
          <w:rStyle w:val="Orth"/>
        </w:rPr>
        <w:t>Οἷνος σαξῖνος</w:t>
      </w:r>
      <w:r>
        <w:rPr>
          <w:rStyle w:val="Dfinition"/>
        </w:rPr>
        <w:t>. vinum Sabinum, aquosum, tenue album</w:t>
        <w:br/>
        <w:t xml:space="preserve"> &amp; modice adstringens. Quod vt nouellum,</w:t>
        <w:br/>
        <w:t>hoc est ante sextum annum, aquosius est &amp; imbecillius</w:t>
        <w:br/>
        <w:t>, aegriusque concoquitur, atque magis</w:t>
        <w:br/>
        <w:t>excrementosum est, diutissimeque in stomacho</w:t>
        <w:br/>
        <w:t>ac ventriculo innatat, fluctuationesque parit: ita</w:t>
        <w:br/>
        <w:t>posteaquam annum sextum excessit, inter nobilia</w:t>
        <w:br/>
        <w:t xml:space="preserve"> vina censetur, maxime quod austerum fuerit.</w:t>
        <w:br/>
        <w:t>Itaquè cum Galen. multis in locis vinum Sabinum</w:t>
        <w:br/>
        <w:t xml:space="preserve"> inter imbecilla vina annumeret, &amp; dicat in</w:t>
        <w:br/>
        <w:t>Italia febricitantibus dari solitum, de nouo, quod</w:t>
        <w:br/>
        <w:t>annum sextum nondum attigit, non autem de</w:t>
        <w:br/>
        <w:t>vetere, intelligendum est.</w:t>
        <w:br/>
      </w:r>
      <w:r>
        <w:rPr>
          <w:rStyle w:val="Orth"/>
        </w:rPr>
        <w:t>Οἷνος σαπρίας</w:t>
      </w:r>
      <w:r>
        <w:rPr>
          <w:rStyle w:val="Dfinition"/>
        </w:rPr>
        <w:t xml:space="preserve">. sic vinum vulgo appellant Graeci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πὶς τ</w:t>
      </w:r>
      <w:r>
        <w:rPr>
          <w:rStyle w:val="Dfinition"/>
        </w:rPr>
        <w:t xml:space="preserve">ῷ </w:t>
      </w:r>
      <w:r>
        <w:rPr>
          <w:rStyle w:val="GrcARELIRE"/>
        </w:rPr>
        <w:t>τίλει</w:t>
      </w:r>
      <w:r>
        <w:rPr>
          <w:rStyle w:val="Dfinition"/>
        </w:rPr>
        <w:t>, id est, quòd inibi est vt desinat,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paulatim exhausto dolio, Gallice vin bas: Contra</w:t>
        <w:br/>
        <w:t xml:space="preserve"> Hermippus sic nominari inquit vetus vinum,</w:t>
        <w:br/>
        <w:t xml:space="preserve">" &amp; vt scribit Eustath. </w:t>
      </w:r>
      <w:r>
        <w:rPr>
          <w:rStyle w:val="GrcARELIRE"/>
        </w:rPr>
        <w:t>ἄδυς</w:t>
      </w:r>
      <w:r>
        <w:rPr>
          <w:rStyle w:val="Dfinition"/>
        </w:rPr>
        <w:t xml:space="preserve">. </w:t>
      </w:r>
      <w:r>
        <w:rPr>
          <w:rStyle w:val="GrcARELIRE"/>
        </w:rPr>
        <w:t>β</w:t>
      </w:r>
      <w:r>
        <w:rPr>
          <w:rStyle w:val="Dfinition"/>
        </w:rPr>
        <w:t xml:space="preserve">. </w:t>
      </w:r>
      <w:r>
        <w:rPr>
          <w:rStyle w:val="GrcARELIRE"/>
        </w:rPr>
        <w:t>τὸν αὐθοσυίαν</w:t>
      </w:r>
      <w:r>
        <w:rPr>
          <w:rStyle w:val="Dfinition"/>
        </w:rPr>
        <w:t>.</w:t>
        <w:br/>
      </w:r>
      <w:r>
        <w:rPr>
          <w:rStyle w:val="Orth"/>
        </w:rPr>
        <w:t>Οἷνος σερερθῖνος</w:t>
      </w:r>
      <w:r>
        <w:rPr>
          <w:rStyle w:val="Dfinition"/>
        </w:rPr>
        <w:t xml:space="preserve">, vel </w:t>
      </w:r>
      <w:r>
        <w:rPr>
          <w:rStyle w:val="GrcARELIRE"/>
        </w:rPr>
        <w:t>σαρεπινὸς</w:t>
      </w:r>
      <w:r>
        <w:rPr>
          <w:rStyle w:val="Dfinition"/>
        </w:rPr>
        <w:t>. vt legendum censet</w:t>
        <w:br/>
        <w:t>"apud Trallian. Goupylus ex Diuo Luca, Plinio</w:t>
        <w:br/>
        <w:t>„ &amp; Stephano de vrbibus, vinum Sareptinum ab</w:t>
        <w:br/>
        <w:t>"vrbe Sarepta inter Sidonem &amp; Tyrum in Phoe</w:t>
      </w:r>
      <w:r>
        <w:rPr>
          <w:rStyle w:val="GrcARELIRE"/>
        </w:rPr>
        <w:t>ν</w:t>
      </w:r>
      <w:r>
        <w:rPr>
          <w:rStyle w:val="Dfinition"/>
        </w:rPr>
        <w:br/>
        <w:t xml:space="preserve"> nicia, cuius vinum à Sidonio Apollinare com"mendatur</w:t>
        <w:br/>
        <w:t>, à Tralliano ad cholericum affe„</w:t>
        <w:br/>
        <w:t xml:space="preserve"> ctum.</w:t>
        <w:br/>
      </w:r>
      <w:r>
        <w:rPr>
          <w:rStyle w:val="Orth"/>
        </w:rPr>
        <w:t>Οἶνος σε</w:t>
      </w:r>
      <w:r>
        <w:rPr>
          <w:rStyle w:val="GrcARELIRE"/>
        </w:rPr>
        <w:t xml:space="preserve"> τικκισμένος</w:t>
      </w:r>
      <w:r>
        <w:rPr>
          <w:rStyle w:val="Dfinition"/>
        </w:rPr>
        <w:t>. vinum sacco castratum, fractum</w:t>
        <w:br/>
        <w:t>„ vel colatum dicitur, nimirum vina crassiora qua„</w:t>
        <w:br/>
        <w:t xml:space="preserve"> lia erant massica aut marsica lineo sacco perco„</w:t>
        <w:br/>
        <w:t xml:space="preserve"> lasse maiores consueuisse praeter Lucret. Horat.</w:t>
        <w:br/>
        <w:t>„ &amp; Martial. ex instituto docet Plutarch. 6. symp.</w:t>
        <w:br/>
        <w:t>„ quaest. 7. vbi vino excolato veluti quadam pur„</w:t>
        <w:br/>
        <w:t xml:space="preserve"> gatione faece detracta, vngues despoliari, vinum„que</w:t>
        <w:br/>
        <w:t xml:space="preserve"> per colum diffusum effoeminari è</w:t>
      </w:r>
      <w:r>
        <w:rPr>
          <w:rStyle w:val="GrcARELIRE"/>
        </w:rPr>
        <w:t>ξευνυχίζεθαι</w:t>
      </w:r>
      <w:r>
        <w:rPr>
          <w:rStyle w:val="Dfinition"/>
        </w:rPr>
        <w:br/>
      </w:r>
      <w:r>
        <w:rPr>
          <w:rStyle w:val="GrcARELIRE"/>
        </w:rPr>
        <w:t>ὰ καὶ ἀππθηλυνέθαι</w:t>
      </w:r>
      <w:r>
        <w:rPr>
          <w:rStyle w:val="Dfinition"/>
        </w:rPr>
        <w:t xml:space="preserve"> scribit elegantissime, illa quippe</w:t>
        <w:br/>
        <w:t>„ vini percolatio eius neruos excindit ac genuinum</w:t>
        <w:br/>
        <w:t>„ restinguit calorem, frangitque vires ait Plin. ca.</w:t>
        <w:br/>
        <w:t xml:space="preserve">„ vlt. lib. 14. quoniam vt Hesiodus ait </w:t>
      </w:r>
      <w:r>
        <w:rPr>
          <w:rStyle w:val="GrcARELIRE"/>
        </w:rPr>
        <w:t>ἀπὸ τοῦ πίθυ</w:t>
      </w:r>
      <w:r>
        <w:rPr>
          <w:rStyle w:val="Dfinition"/>
        </w:rPr>
        <w:br/>
        <w:t xml:space="preserve">„ </w:t>
      </w:r>
      <w:r>
        <w:rPr>
          <w:rStyle w:val="GrcARELIRE"/>
        </w:rPr>
        <w:t>πίνεθαι δεῖ</w:t>
      </w:r>
      <w:r>
        <w:rPr>
          <w:rStyle w:val="Dfinition"/>
        </w:rPr>
        <w:t>, id est, à dolio bibendum ipso, si insi„</w:t>
        <w:br/>
        <w:t xml:space="preserve"> tum vini robur &amp; potestatem nosse velis: vina</w:t>
        <w:br/>
        <w:t>„ enim diffusa, perfrigerata, &amp; excolata tenuiora</w:t>
        <w:br/>
        <w:t xml:space="preserve">„ fieri ac debiliora vt in lib. </w:t>
      </w:r>
      <w:r>
        <w:rPr>
          <w:rStyle w:val="GrcARELIRE"/>
        </w:rPr>
        <w:t>τρὶ παθῶν</w:t>
      </w:r>
      <w:r>
        <w:rPr>
          <w:rStyle w:val="Dfinition"/>
        </w:rPr>
        <w:t xml:space="preserve"> docuit Hip„</w:t>
        <w:br/>
        <w:t xml:space="preserve"> poc. vt iure Plin. vina inueterari saccisque ca"strari</w:t>
        <w:br/>
        <w:t xml:space="preserve"> dixerit l. 19. c. 4. Theophr. 6. de causs. plant.</w:t>
        <w:br/>
        <w:t xml:space="preserve">„ c. 24. eiusmodi vina, </w:t>
      </w:r>
      <w:r>
        <w:rPr>
          <w:rStyle w:val="GrcARELIRE"/>
        </w:rPr>
        <w:t>ἤθικὸς</w:t>
      </w:r>
      <w:r>
        <w:rPr>
          <w:rStyle w:val="Dfinition"/>
        </w:rPr>
        <w:t xml:space="preserve"> vocauit, Gaza mora"</w:t>
        <w:br/>
        <w:t xml:space="preserve"> lia, velut acie vini ac robore, tanquam ferocitate</w:t>
        <w:br/>
        <w:t>„ exuta &amp; moribus temperata, sed mire halluci„</w:t>
        <w:br/>
        <w:t xml:space="preserve"> natus est Gaza, dicere enim debuit non per„</w:t>
        <w:br/>
        <w:t xml:space="preserve"> colata.</w:t>
        <w:br/>
      </w:r>
      <w:r>
        <w:rPr>
          <w:rStyle w:val="Orth"/>
        </w:rPr>
        <w:t>Οἷνος σγνῖνος</w:t>
      </w:r>
      <w:r>
        <w:rPr>
          <w:rStyle w:val="Dfinition"/>
        </w:rPr>
        <w:t>. vinum Signinum, adstringens quidem</w:t>
        <w:br/>
        <w:t>, sed paulo austerius. Celsus lib. 4. c. 5. quam</w:t>
        <w:br/>
        <w:t>asperrimùm fuisse testatur. Sic dictum est à Signinis</w:t>
        <w:br/>
        <w:t xml:space="preserve"> Italiae populis.</w:t>
        <w:br/>
        <w:t>Validum erat nec facile acescebat nisi quan„</w:t>
        <w:br/>
        <w:t xml:space="preserve"> do inueterasset vt ait Gal. l. I. de antid. c. 3.</w:t>
        <w:br/>
      </w:r>
      <w:r>
        <w:rPr>
          <w:rStyle w:val="Orth"/>
        </w:rPr>
        <w:t>Οἶνος σίεαιον</w:t>
      </w:r>
      <w:r>
        <w:rPr>
          <w:rStyle w:val="Dfinition"/>
        </w:rPr>
        <w:t>. Sapa. vini factitij genus, vino, vt plerique</w:t>
        <w:br/>
        <w:t xml:space="preserve"> volunt, ad tertiam vsque mensurae partem</w:t>
        <w:br/>
        <w:t xml:space="preserve"> decocto, dicitur alio nomine è </w:t>
      </w:r>
      <w:r>
        <w:rPr>
          <w:rStyle w:val="GrcARELIRE"/>
        </w:rPr>
        <w:t>ψη</w:t>
      </w:r>
      <w:r>
        <w:rPr>
          <w:rStyle w:val="Dfinition"/>
        </w:rPr>
        <w:t>u</w:t>
      </w:r>
      <w:r>
        <w:rPr>
          <w:rStyle w:val="GrcARELIRE"/>
        </w:rPr>
        <w:t>α</w:t>
      </w:r>
      <w:r>
        <w:rPr>
          <w:rStyle w:val="Dfinition"/>
        </w:rPr>
        <w:t>. Dioscorides</w:t>
        <w:br/>
        <w:t xml:space="preserve"> autem libro 5. scribit esse vini dulcis genus</w:t>
        <w:br/>
        <w:t>, quod fieret musto igni decocto. vide suo</w:t>
        <w:br/>
        <w:t>loco.</w:t>
        <w:br/>
        <w:t xml:space="preserve">„ Vide suo loco </w:t>
      </w:r>
      <w:r>
        <w:rPr>
          <w:rStyle w:val="GrcARELIRE"/>
        </w:rPr>
        <w:t>σιραιον</w:t>
      </w:r>
      <w:r>
        <w:rPr>
          <w:rStyle w:val="Dfinition"/>
        </w:rPr>
        <w:t xml:space="preserve">, &amp; supra </w:t>
      </w:r>
      <w:r>
        <w:rPr>
          <w:rStyle w:val="GrcARELIRE"/>
        </w:rPr>
        <w:t>ἔ ψημα</w:t>
      </w:r>
      <w:r>
        <w:rPr>
          <w:rStyle w:val="Dfinition"/>
        </w:rPr>
        <w:t>.</w:t>
        <w:br/>
      </w:r>
      <w:r>
        <w:rPr>
          <w:rStyle w:val="Orth"/>
        </w:rPr>
        <w:t>Οἶνος σκυβελίτης</w:t>
      </w:r>
      <w:r>
        <w:rPr>
          <w:rStyle w:val="Dfinition"/>
        </w:rPr>
        <w:t>. vinum est quod sua sponte ex pas„</w:t>
        <w:br/>
        <w:t xml:space="preserve"> sis vuis destillat, vt pote vinum vltro vuis effun„</w:t>
        <w:br/>
        <w:t xml:space="preserve"> dentibus vt apud Aetium habetur lib. 9. cap. 24.</w:t>
        <w:br/>
        <w:t xml:space="preserve">„ &amp; in Nicolai interpretationibus exponitur </w:t>
      </w:r>
      <w:r>
        <w:rPr>
          <w:rStyle w:val="GrcARELIRE"/>
        </w:rPr>
        <w:t>ὁ</w:t>
      </w:r>
      <w:r>
        <w:rPr>
          <w:rStyle w:val="Dfinition"/>
        </w:rPr>
        <w:t xml:space="preserve"> &amp;</w:t>
        <w:br/>
        <w:t xml:space="preserve">„ </w:t>
      </w:r>
      <w:r>
        <w:rPr>
          <w:rStyle w:val="GrcARELIRE"/>
        </w:rPr>
        <w:t>τὸ πατηθῆναι σταφυλαὶ ἀποστάζων</w:t>
      </w:r>
      <w:r>
        <w:rPr>
          <w:rStyle w:val="Dfinition"/>
        </w:rPr>
        <w:t>. nimirum quod ab</w:t>
        <w:br/>
        <w:t>"vuis passis &amp; in vite à sole deustis distillat, nam</w:t>
        <w:br/>
      </w:r>
      <w:r>
        <w:rPr>
          <w:rStyle w:val="GrcARELIRE"/>
        </w:rPr>
        <w:t>α πατηθεῖτι σταφυλαὶ</w:t>
      </w:r>
      <w:r>
        <w:rPr>
          <w:rStyle w:val="Dfinition"/>
        </w:rPr>
        <w:t xml:space="preserve"> Graecis dicuntur vuae non quę</w:t>
        <w:br/>
        <w:t>„ calcatae sunt, sed quae in vite solem passe sunt &amp;</w:t>
        <w:br/>
        <w:t>„ adustae, sic enim Nicolaus antidoto 145. inter„</w:t>
        <w:br/>
        <w:t xml:space="preserve"> pretatur. Illud autem inter vina &amp; cassa &amp; ni„</w:t>
        <w:br/>
        <w:t xml:space="preserve"> gra numeratur sed citra astrictionem, minus au„</w:t>
        <w:br/>
        <w:t xml:space="preserve"> tem in ventre moratur, vrinas non mouet, sed</w:t>
        <w:br/>
        <w:t>„ deorsum properat, ideoque ante cibum sumi</w:t>
        <w:br/>
        <w:t>„solet.</w:t>
        <w:br/>
      </w:r>
      <w:r>
        <w:rPr>
          <w:rStyle w:val="Orth"/>
        </w:rPr>
        <w:t>Οἷνος σουρεντῖτος</w:t>
      </w:r>
      <w:r>
        <w:rPr>
          <w:rStyle w:val="Dfinition"/>
        </w:rPr>
        <w:t>. vinum Surrentinum in Surrento</w:t>
        <w:br/>
        <w:t>Campaniae oppido natum. Habitum fuit inter</w:t>
        <w:br/>
        <w:t>optima vina, mediocriter adstringens, &amp; caeteris</w:t>
        <w:br/>
        <w:t>tum calidius tum iucundius, magisque odoratum</w:t>
        <w:br/>
        <w:t>. Crudum adhuc est, inquit Galenus libr. 1.</w:t>
        <w:br/>
        <w:t>de Antidotis, ante annum fere vigesimum: sed</w:t>
        <w:br/>
        <w:t>vigesimo tandem anno viget, potuique aptum</w:t>
        <w:br/>
        <w:t>diu perseuerat, nec facile amarescit, praestantiaque</w:t>
        <w:br/>
        <w:t xml:space="preserve"> cum Falerno contendit. Dioscorides lib. 5.</w:t>
        <w:br/>
        <w:t>valde austerum esse scribit, ideoque intestinorum</w:t>
        <w:br/>
        <w:t xml:space="preserve"> &amp; stomachi fluxiones cohibere, &amp; cum tenue</w:t>
        <w:br/>
        <w:t xml:space="preserve"> sit, caput minime tentare: inueteratum autem</w:t>
        <w:br/>
        <w:t xml:space="preserve"> suauius reddi &amp; stomacho vtile.</w:t>
        <w:br/>
      </w:r>
      <w:r>
        <w:rPr>
          <w:rStyle w:val="Orth"/>
        </w:rPr>
        <w:t>Οἷνος στρυρνὸς</w:t>
      </w:r>
      <w:r>
        <w:rPr>
          <w:rStyle w:val="Dfinition"/>
        </w:rPr>
        <w:t>. vinum acerbum. quod vehementer</w:t>
        <w:br/>
        <w:t>adstringit. frigidum est atque crassarum partium</w:t>
        <w:br/>
        <w:t>, proindeque difficulter concoquitur, obstruit</w:t>
        <w:br/>
        <w:t>, omnem vacuationem supprimit, fluxiones</w:t>
        <w:br/>
        <w:t xml:space="preserve"> sistit.</w:t>
        <w:br/>
      </w:r>
      <w:r>
        <w:rPr>
          <w:rStyle w:val="Orth"/>
        </w:rPr>
        <w:t>Οἷνος στύρων</w:t>
      </w:r>
      <w:r>
        <w:rPr>
          <w:rStyle w:val="Dfinition"/>
        </w:rPr>
        <w:t>. vinum adstringens. sic autem dicitur</w:t>
        <w:br/>
        <w:t>non quod acerbum sit &amp; valde adstringat, sed</w:t>
        <w:br/>
        <w:t>quod moderatae adstrictionis particeps sit, &amp; tantum</w:t>
        <w:br/>
        <w:t xml:space="preserve"> austerum. Est enim austeritas modicaque</w:t>
        <w:br/>
        <w:t>adstrictio vini maturi, fortis, &amp; generosi nota, vt</w:t>
        <w:br/>
        <w:t>magna adstrictio crudi atque asperi.</w:t>
        <w:br/>
      </w:r>
      <w:r>
        <w:rPr>
          <w:rStyle w:val="Orth"/>
        </w:rPr>
        <w:t>Οἷνος συβάτης</w:t>
      </w:r>
      <w:r>
        <w:rPr>
          <w:rStyle w:val="Dfinition"/>
        </w:rPr>
        <w:t>. vinum Sybates. nigrum, &amp; crassum,</w:t>
        <w:br/>
        <w:t>longo tempore in ventre manens &amp; fluctuationes</w:t>
        <w:br/>
        <w:t xml:space="preserve"> in eo excitans, vt scribit Galenus libr. 5. de</w:t>
        <w:br/>
        <w:t>sanit. tuenda. quo tamen loco mendose scriptum</w:t>
        <w:br/>
        <w:t xml:space="preserve"> esse conijcio, &amp; pro </w:t>
      </w:r>
      <w:r>
        <w:rPr>
          <w:rStyle w:val="GrcARELIRE"/>
        </w:rPr>
        <w:t>συξάτης</w:t>
      </w:r>
      <w:r>
        <w:rPr>
          <w:rStyle w:val="Dfinition"/>
        </w:rPr>
        <w:t xml:space="preserve"> legendum esse</w:t>
        <w:br/>
      </w:r>
      <w:r>
        <w:rPr>
          <w:rStyle w:val="GrcARELIRE"/>
        </w:rPr>
        <w:t>διβάτης</w:t>
      </w:r>
      <w:r>
        <w:rPr>
          <w:rStyle w:val="Dfinition"/>
        </w:rPr>
        <w:t xml:space="preserve"> puto.</w:t>
        <w:br/>
      </w:r>
      <w:r>
        <w:rPr>
          <w:rStyle w:val="Orth"/>
        </w:rPr>
        <w:t>Οῖνος συκίτης</w:t>
      </w:r>
      <w:r>
        <w:rPr>
          <w:rStyle w:val="Dfinition"/>
        </w:rPr>
        <w:t xml:space="preserve">. qui &amp; </w:t>
      </w:r>
      <w:r>
        <w:rPr>
          <w:rStyle w:val="GrcARELIRE"/>
        </w:rPr>
        <w:t>κατορχίτης</w:t>
      </w:r>
      <w:r>
        <w:rPr>
          <w:rStyle w:val="Dfinition"/>
        </w:rPr>
        <w:t xml:space="preserve"> dicitur, è ficubus fit dequo</w:t>
        <w:br/>
        <w:t xml:space="preserve"> supra suo loco. 4</w:t>
        <w:br/>
      </w:r>
      <w:r>
        <w:rPr>
          <w:rStyle w:val="Orth"/>
        </w:rPr>
        <w:t>Οἷνος σχλλιτκὸς</w:t>
      </w:r>
      <w:r>
        <w:rPr>
          <w:rStyle w:val="Dfinition"/>
        </w:rPr>
        <w:t xml:space="preserve"> vinum scylliticum quod è scyla</w:t>
        <w:br/>
        <w:t>fit de quo Diosc. l. 5. c. 26.</w:t>
        <w:br/>
      </w:r>
      <w:r>
        <w:rPr>
          <w:rStyle w:val="Orth"/>
        </w:rPr>
        <w:t>Οἶνος τεθαλασσομένος</w:t>
      </w:r>
      <w:r>
        <w:rPr>
          <w:rStyle w:val="Dfinition"/>
        </w:rPr>
        <w:t xml:space="preserve">. vide supra </w:t>
      </w:r>
      <w:r>
        <w:rPr>
          <w:rStyle w:val="GrcARELIRE"/>
        </w:rPr>
        <w:t>θαλατίτης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Οἷνος τιβηκῖνος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τιβηνὸς</w:t>
      </w:r>
      <w:r>
        <w:rPr>
          <w:rStyle w:val="Dfinition"/>
        </w:rPr>
        <w:t>. vinum Tibecinum, Asiaticum:</w:t>
        <w:br/>
        <w:t xml:space="preserve"> sic dictum à regione Tiba in qua prouenit</w:t>
        <w:br/>
        <w:t>. Id fuit aquosae &amp; tenuis consistentiae, non</w:t>
        <w:br/>
        <w:t>tamen inter vilia vina habitum, vt quod cum</w:t>
        <w:br/>
        <w:t>Sabino certaret, praesertim vbi ad senium peruenisset</w:t>
        <w:br/>
        <w:t>.</w:t>
        <w:br/>
      </w:r>
      <w:r>
        <w:rPr>
          <w:rStyle w:val="Orth"/>
        </w:rPr>
        <w:t>Οἶνος τιβουρτῖνος</w:t>
      </w:r>
      <w:r>
        <w:rPr>
          <w:rStyle w:val="Dfinition"/>
        </w:rPr>
        <w:t>. vinum Tiburtinum. vinum generosum</w:t>
        <w:br/>
        <w:t>, modice adstringens: regione Tiburti natum</w:t>
        <w:br/>
        <w:t>. quanquam alicubi Galenus ipsum inter</w:t>
        <w:br/>
        <w:t>imbecilla annumerat.</w:t>
        <w:br/>
        <w:t>Erat autem austerum, &amp; si improuide reponeretur</w:t>
        <w:br/>
        <w:t xml:space="preserve"> acescebat ait Galen. libr. de antid.</w:t>
        <w:br/>
        <w:t>cap. 3. 5</w:t>
        <w:br/>
      </w:r>
      <w:r>
        <w:rPr>
          <w:rStyle w:val="Orth"/>
        </w:rPr>
        <w:t>Οἷνος τιταναζηνὸς</w:t>
      </w:r>
      <w:r>
        <w:rPr>
          <w:rStyle w:val="Dfinition"/>
        </w:rPr>
        <w:t>. vinum Titacazenum. Asiaticum,</w:t>
        <w:br/>
        <w:t>aquosae quidem consistentiae &amp; tenuis, non tamen</w:t>
        <w:br/>
        <w:t xml:space="preserve"> prorsus ignobile, vt quod cum Sabino contenderet</w:t>
        <w:br/>
        <w:t>.</w:t>
        <w:br/>
      </w:r>
      <w:r>
        <w:rPr>
          <w:rStyle w:val="Orth"/>
        </w:rPr>
        <w:t>Οἷνος τμωλίτης</w:t>
      </w:r>
      <w:r>
        <w:rPr>
          <w:rStyle w:val="Dfinition"/>
        </w:rPr>
        <w:t>. vinum Tmolites, in Tmolo monte</w:t>
        <w:br/>
        <w:t>nascens. Asianum est, alio nomine, vt arbitror,</w:t>
        <w:br/>
      </w:r>
      <w:r>
        <w:rPr>
          <w:rStyle w:val="GrcARELIRE"/>
        </w:rPr>
        <w:t>μεσγείτης</w:t>
      </w:r>
      <w:r>
        <w:rPr>
          <w:rStyle w:val="Dfinition"/>
        </w:rPr>
        <w:t xml:space="preserve"> dictum, habitum inter vina praestantissima</w:t>
        <w:br/>
        <w:t xml:space="preserve"> &amp; simile Falerno. Est enim tenuissimum,</w:t>
        <w:br/>
        <w:t>perlucidum, fuluum colore, dulce mediocriter,</w:t>
        <w:br/>
        <w:t>nimis quam odoratum. Fuit &amp; aliud eiusdem</w:t>
        <w:br/>
        <w:t>nominis huic simile tum colore, tum substantia,</w:t>
        <w:br/>
        <w:t>verum neque dulce neque odorum, praeditum</w:t>
        <w:br/>
        <w:t>vi quadam adstringendi, sed dulcedine multo</w:t>
        <w:br/>
        <w:t>inferius. Galen. lib. 12. Methodi vinum Tmolites</w:t>
        <w:br/>
        <w:t xml:space="preserve"> inter austera annumerat. Infirmo capiti est</w:t>
        <w:br/>
        <w:t>noxium.</w:t>
        <w:br/>
      </w:r>
      <w:r>
        <w:rPr>
          <w:rStyle w:val="Orth"/>
        </w:rPr>
        <w:t>Οἷνος ὑδατώδης</w:t>
      </w:r>
      <w:r>
        <w:rPr>
          <w:rStyle w:val="Dfinition"/>
        </w:rPr>
        <w:t>. vinum aquosum. Quod colore &amp;</w:t>
        <w:br/>
        <w:t>consistentia aquae simile est. Nam &amp; pellucidum</w:t>
        <w:br/>
        <w:t xml:space="preserve"> &amp; splendens &amp; purum est, &amp; consistentia</w:t>
        <w:br/>
        <w:t>tenue videtur, &amp; gustanti nullam adfert qualitatem</w:t>
        <w:br/>
        <w:t xml:space="preserve"> insignem, atque si ipsum aqua diluas, non</w:t>
        <w:br/>
        <w:t xml:space="preserve">multum aquae feret: eamque ob rem etiam </w:t>
      </w:r>
      <w:r>
        <w:rPr>
          <w:rStyle w:val="GrcARELIRE"/>
        </w:rPr>
        <w:t>λιγρφόρον</w:t>
      </w:r>
      <w:r>
        <w:rPr>
          <w:rStyle w:val="Dfinition"/>
        </w:rPr>
        <w:br/>
        <w:t xml:space="preserve"> veteres appellarunt. Est autem vt colore</w:t>
        <w:br/>
        <w:t>, ita facultate aquae persimile, nec perspicue</w:t>
        <w:br/>
        <w:t>calefaciens, nec caput tentans, nec netuos debilitans</w:t>
        <w:br/>
        <w:t>. Id inter vina solum medium est inter aquae</w:t>
        <w:br/>
        <w:t>&amp; vini maleficia, multis etiam ornatum dotibus</w:t>
        <w:br/>
        <w:t>vires corroborandi, succos humectandi, mediocriter</w:t>
        <w:br/>
        <w:t xml:space="preserve"> incidendi, contemperandi omnem qualitatis</w:t>
        <w:br/>
        <w:t xml:space="preserve"> excessum, mouendi vrinas &amp; sudores &amp;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persaepe aluum, praecordiorum aestu sicciorem.</w:t>
        <w:br/>
        <w:t>" Atque vinum eiusmodi febricitantibus ma„</w:t>
        <w:br/>
        <w:t xml:space="preserve"> xime idoneum esse dicit Galen. l. 3. de diaeta in</w:t>
        <w:br/>
        <w:t>"acutis: Talia olim erant Sabinum in Italia, Titan</w:t>
        <w:br/>
        <w:t xml:space="preserve"> cazenum in Asia, &amp; Arsienium &amp; Ariusium ait</w:t>
        <w:br/>
        <w:t xml:space="preserve">" Galen. l. 2. </w:t>
      </w:r>
      <w:r>
        <w:rPr>
          <w:rStyle w:val="GrcARELIRE"/>
        </w:rPr>
        <w:t>κατὰ τόπ</w:t>
      </w:r>
      <w:r>
        <w:rPr>
          <w:rStyle w:val="Dfinition"/>
        </w:rPr>
        <w:t xml:space="preserve">. vinum autem hoc </w:t>
      </w:r>
      <w:r>
        <w:rPr>
          <w:rStyle w:val="GrcARELIRE"/>
        </w:rPr>
        <w:t>ὑδαρὲς</w:t>
      </w:r>
      <w:r>
        <w:rPr>
          <w:rStyle w:val="Dfinition"/>
        </w:rPr>
        <w:t xml:space="preserve"> siue</w:t>
        <w:br/>
        <w:t xml:space="preserve">- </w:t>
      </w:r>
      <w:r>
        <w:rPr>
          <w:rStyle w:val="GrcARELIRE"/>
        </w:rPr>
        <w:t>ὑετώδες</w:t>
      </w:r>
      <w:r>
        <w:rPr>
          <w:rStyle w:val="Dfinition"/>
        </w:rPr>
        <w:t>, id est, dilutum duplex est, aliud enim</w:t>
        <w:br/>
        <w:t>"naturale est quod à natura ita producitur, &amp; ap„</w:t>
        <w:br/>
        <w:t xml:space="preserve"> pellatur frequenter </w:t>
      </w:r>
      <w:r>
        <w:rPr>
          <w:rStyle w:val="GrcARELIRE"/>
        </w:rPr>
        <w:t>ὀλιγορόρον</w:t>
      </w:r>
      <w:r>
        <w:rPr>
          <w:rStyle w:val="Dfinition"/>
        </w:rPr>
        <w:t xml:space="preserve"> à Graecis, eo quod</w:t>
        <w:br/>
        <w:t>" suapte natura pauca aqua temperetur, sicut fuis„</w:t>
        <w:br/>
        <w:t xml:space="preserve"> se vinum Sabinum plerisque in locis docet Gal.</w:t>
        <w:br/>
        <w:t>" quod &amp; hac ratione dicebat concedi posse ęgro"tantibus:</w:t>
        <w:br/>
        <w:t xml:space="preserve"> aliud est artificiale &amp; fit vino &amp; aqua</w:t>
        <w:br/>
        <w:t>„simul feruentibus, vel racemis ipsis expressa vua</w:t>
        <w:br/>
        <w:t>„in aqua maceratis. Primum vocatur simpliciter</w:t>
        <w:br/>
        <w:t>" dilutum: Secundum vero lora à Latinis &amp; Grae"</w:t>
        <w:br/>
        <w:t xml:space="preserve"> cis, quae adhuc duplex est: alia enim fiebat, quanndo</w:t>
        <w:br/>
        <w:t xml:space="preserve"> statim erat exemptum vinum, alia quando</w:t>
        <w:br/>
        <w:t>„vino exempto &amp; prima aqua, alia adhuc appo„nebatur</w:t>
        <w:br/>
        <w:t>, &amp; appellabatur secunda lora, quam di„cebat</w:t>
        <w:br/>
        <w:t xml:space="preserve"> Galen. minus ferire caput: erat &amp; aliud</w:t>
        <w:br/>
        <w:t>„ genus vini diluti quando vinum aqua tempera"„batur</w:t>
        <w:br/>
        <w:t xml:space="preserve"> in mensa hieme &amp; aestate, quae mistio erat</w:t>
        <w:br/>
        <w:t>„ varia pro varia vinorum natura.</w:t>
        <w:br/>
      </w:r>
      <w:r>
        <w:rPr>
          <w:rStyle w:val="Orth"/>
        </w:rPr>
        <w:t>Ονος ρονερίῖνος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φαλέρνος</w:t>
      </w:r>
      <w:r>
        <w:rPr>
          <w:rStyle w:val="Dfinition"/>
        </w:rPr>
        <w:t>. vinum Falernum. vinum omnium</w:t>
        <w:br/>
        <w:t xml:space="preserve"> praestantissimum quae in Italia olim nascebantur</w:t>
        <w:br/>
        <w:t>, quod tum melioris succi, tum etiam calidius</w:t>
        <w:br/>
        <w:t>reliquis esset: vtpote quod &amp; velocius illis per</w:t>
        <w:br/>
        <w:t>corpus digereretur, &amp; crudos succos melius concoqueret</w:t>
        <w:br/>
        <w:t>, &amp; stomachum maxime roboraret, pulsus</w:t>
        <w:br/>
        <w:t xml:space="preserve"> reuocaret, aluum adstringeret. Verum, authore</w:t>
        <w:br/>
        <w:t>Dioscoride, vesicae inimicum fuit, &amp; visus hebetudini</w:t>
        <w:br/>
        <w:t>, &amp; ad potus crebros minime idoneum habebatur:</w:t>
        <w:br/>
        <w:t xml:space="preserve"> capiti etiam infirmo noxium fuit, teste</w:t>
        <w:br/>
        <w:t>Galeno lib. 12. Method. Fuit autem duplex Falernorum</w:t>
        <w:br/>
        <w:t xml:space="preserve"> differentia. aliud enim dulce admodum</w:t>
        <w:br/>
        <w:t xml:space="preserve"> fuit, quod Faustianum dicebatur: aliud, si</w:t>
        <w:br/>
        <w:t>cum hoc conferas, austerum, si vero cum Signino</w:t>
        <w:br/>
        <w:t xml:space="preserve"> &amp; Marso, dulce.</w:t>
        <w:br/>
      </w:r>
      <w:r>
        <w:rPr>
          <w:rStyle w:val="GrcARELIRE"/>
        </w:rPr>
        <w:t>διηος δαυίνος</w:t>
      </w:r>
      <w:r>
        <w:rPr>
          <w:rStyle w:val="Dfinition"/>
        </w:rPr>
        <w:t>. vinum Faustianum. Falerni species,</w:t>
        <w:br/>
        <w:t>admodum dulcis.</w:t>
        <w:br/>
      </w:r>
      <w:r>
        <w:rPr>
          <w:rStyle w:val="Orth"/>
        </w:rPr>
        <w:t>Οἴος μθόρης</w:t>
      </w:r>
      <w:r>
        <w:rPr>
          <w:rStyle w:val="Dfinition"/>
        </w:rPr>
        <w:t xml:space="preserve"> vinum partus necans, quale medica"mentum</w:t>
        <w:br/>
        <w:t xml:space="preserve"> fit ex Helleboro, scammonio aut Cun</w:t>
        <w:br/>
        <w:t xml:space="preserve"> cumere syluestri iuxta vitium radices sato teste</w:t>
        <w:br/>
        <w:t>- Dioscor. lib. 5.</w:t>
        <w:br/>
      </w:r>
      <w:r>
        <w:rPr>
          <w:rStyle w:val="Orth"/>
        </w:rPr>
        <w:t>Οῆης ουγελίτης</w:t>
      </w:r>
      <w:r>
        <w:rPr>
          <w:rStyle w:val="Dfinition"/>
        </w:rPr>
        <w:t>. vinum Phygelites. ab oppido Ephesi</w:t>
        <w:br/>
        <w:t xml:space="preserve"> sic dictum, easdem quas &amp; Chium, vires habens</w:t>
        <w:br/>
        <w:t>.</w:t>
        <w:br/>
        <w:t>Oius iios. vinum Chium. Molle est, vt scribit Dioscorides</w:t>
        <w:br/>
        <w:t>, &amp; aptum potui. bene alit. &amp; minus inebriat</w:t>
        <w:br/>
        <w:t>, fluxiones cohibet, oculorum medicamentis</w:t>
        <w:br/>
        <w:t xml:space="preserve"> vtile.</w:t>
        <w:br/>
      </w:r>
      <w:r>
        <w:rPr>
          <w:rStyle w:val="Orth"/>
        </w:rPr>
        <w:t>Ονος</w:t>
      </w:r>
      <w:r>
        <w:rPr>
          <w:rStyle w:val="GrcARELIRE"/>
        </w:rPr>
        <w:t xml:space="preserve"> ἀχρὸς</w:t>
      </w:r>
      <w:r>
        <w:rPr>
          <w:rStyle w:val="Dfinition"/>
        </w:rPr>
        <w:t>, vinum pallidum. vtique quod medio</w:t>
        <w:br/>
        <w:t>colore est inter flauum &amp; album. quippe si flauum</w:t>
        <w:br/>
        <w:t xml:space="preserve"> albo miscere libeat, quod ex ambobus consit</w:t>
        <w:br/>
        <w:t>, pallidum euadet. Aquae etiam admistum flauum</w:t>
        <w:br/>
        <w:t xml:space="preserve"> eiusmodi colorem reddit. Verum pro maiore</w:t>
        <w:br/>
        <w:t xml:space="preserve"> minoreue aquae modo, alias pallidum, alias</w:t>
        <w:br/>
      </w:r>
      <w:r>
        <w:rPr>
          <w:rStyle w:val="GrcARELIRE"/>
        </w:rPr>
        <w:t>ὁχρόλευον</w:t>
      </w:r>
      <w:r>
        <w:rPr>
          <w:rStyle w:val="Dfinition"/>
        </w:rPr>
        <w:t xml:space="preserve">, id est, ex pallido albicans, alias </w:t>
      </w:r>
      <w:r>
        <w:rPr>
          <w:rStyle w:val="GrcARELIRE"/>
        </w:rPr>
        <w:t>ὑχρώξανθον</w:t>
      </w:r>
      <w:r>
        <w:rPr>
          <w:rStyle w:val="Dfinition"/>
        </w:rPr>
        <w:br/>
        <w:t>, id est, ex pallido flauum apparet. Itaque</w:t>
        <w:br/>
        <w:t>cum calidissimum, si colorem spectes, flauum</w:t>
        <w:br/>
        <w:t>sit: minime calidum, album: pallidum medias inter</w:t>
        <w:br/>
        <w:t xml:space="preserve"> vtrumque vini genus vires habebit, &amp; prout</w:t>
        <w:br/>
        <w:t>alterutri magis accedet, ita vim eius exhibebit.</w:t>
        <w:br/>
        <w:t>Hae quidem differentiae sunt vinorum quorum</w:t>
        <w:br/>
        <w:t xml:space="preserve"> apud veteres medicos, Dioscoridem maxime</w:t>
        <w:br/>
        <w:t xml:space="preserve"> &amp; Galenum, mentio facta est. Sunt autem</w:t>
        <w:br/>
        <w:t>omnia fere Graeca aut Italica. Praeter quas non</w:t>
        <w:br/>
        <w:t>est dubium haberi quamplurimas à natali solo</w:t>
        <w:br/>
        <w:t>sumptas. Nam vt taceam Rhenana atque Hispana</w:t>
        <w:br/>
        <w:t xml:space="preserve"> vina, Gallia nostra vinetorum feracissima,</w:t>
        <w:br/>
        <w:t>permulta educat, quae non facile cessura sint peregrinis</w:t>
        <w:br/>
        <w:t>. Inter quae alba omnis generis habentur</w:t>
        <w:br/>
        <w:t>, aquosa quidem Vastiniana &amp; Parisina, fortiora</w:t>
        <w:br/>
        <w:t xml:space="preserve"> autem Andegauensia, Vasconiana, Herbesiana</w:t>
        <w:br/>
        <w:t>. Nigra autem sunt cum adstrictione quidem</w:t>
        <w:br/>
        <w:t xml:space="preserve"> Burgundiana, praesertim ad Altissiodorum</w:t>
        <w:br/>
        <w:t>nata, citra adstrictionem vero Vasconiana ad</w:t>
        <w:br/>
        <w:t>Burdigalam. Nam &amp; alia habentur in Vasconia</w:t>
        <w:br/>
        <w:t xml:space="preserve"> omnium nobilissima, fuluo colore: vt &amp;</w:t>
        <w:br/>
        <w:t>apud Aluernos pallido: in agro autem Aurelianensi</w:t>
        <w:br/>
        <w:t xml:space="preserve"> atque Belnensi, sanguineo. Calida autem</w:t>
        <w:br/>
        <w:t>illa sunt &amp; tenuia, ijsdemque quibus olim Falernum</w:t>
        <w:br/>
        <w:t xml:space="preserve"> &amp; Caecubum dotibus praedita. Media</w:t>
        <w:br/>
        <w:t>autem tum colore, tum consistentia, tum viribus</w:t>
        <w:br/>
        <w:t xml:space="preserve"> habentur Isanciana atque Aysiana, lautioribus</w:t>
        <w:br/>
        <w:t xml:space="preserve"> caenis potissimum expetita, cum propter facilem</w:t>
        <w:br/>
        <w:t xml:space="preserve"> ciborum concoctionem &amp; eorundem digestionem</w:t>
        <w:br/>
        <w:t xml:space="preserve"> in corpus, tum verò maxime propter</w:t>
        <w:br/>
        <w:t>suauitatem, quodque largiore etiam potu caput</w:t>
        <w:br/>
        <w:t>&amp; mentem minime tentent, nec sitim inducant.</w:t>
        <w:br/>
        <w:t>Omnia autem ante annum matura sunt, nec</w:t>
        <w:br/>
        <w:t>plus biennio perdurant, exceptis albis Andegauensibus</w:t>
        <w:br/>
        <w:t>, quae ad plures annos integris viribus</w:t>
        <w:br/>
        <w:t>conseruantur.</w:t>
        <w:br/>
      </w:r>
      <w:r>
        <w:rPr>
          <w:rStyle w:val="Orth"/>
        </w:rPr>
        <w:t>Οἰνορλυγίη</w:t>
      </w:r>
      <w:r>
        <w:rPr>
          <w:rStyle w:val="Dfinition"/>
        </w:rPr>
        <w:t>. largissimus vini potus dicitur, &amp; Aristoteli</w:t>
        <w:br/>
        <w:t xml:space="preserve"> 3. problem. 28. </w:t>
      </w:r>
      <w:r>
        <w:rPr>
          <w:rStyle w:val="GrcARELIRE"/>
        </w:rPr>
        <w:t>οἱνόρλυγις</w:t>
      </w:r>
      <w:r>
        <w:rPr>
          <w:rStyle w:val="Dfinition"/>
        </w:rPr>
        <w:t xml:space="preserve"> ebriosi vocantur</w:t>
        <w:br/>
        <w:t>. 5</w:t>
        <w:br/>
      </w:r>
      <w:r>
        <w:rPr>
          <w:rStyle w:val="GrcARELIRE"/>
        </w:rPr>
        <w:t>Οἰ</w:t>
      </w:r>
      <w:r>
        <w:rPr>
          <w:rStyle w:val="Dfinition"/>
        </w:rPr>
        <w:t>r</w:t>
      </w:r>
      <w:r>
        <w:rPr>
          <w:rStyle w:val="GrcARELIRE"/>
        </w:rPr>
        <w:t>ώνη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ἀῤγεμώνη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Οίνωπον χρῶμα</w:t>
      </w:r>
      <w:r>
        <w:rPr>
          <w:rStyle w:val="Dfinition"/>
        </w:rPr>
        <w:t>. vinosus color: Quis &amp; qualis sit ille.</w:t>
        <w:br/>
        <w:t>vini color satis est apud authores ambiguum,</w:t>
        <w:br/>
        <w:t>quod illum non modo vino, sed &amp; diuersis alijs.</w:t>
        <w:br/>
        <w:t>rebus tribuerint: &amp; quidem Homerus Odyss. .</w:t>
        <w:br/>
        <w:t xml:space="preserve">V. hunc attribuit bobus quos </w:t>
      </w:r>
      <w:r>
        <w:rPr>
          <w:rStyle w:val="GrcARELIRE"/>
        </w:rPr>
        <w:t>οἴνωπας</w:t>
      </w:r>
      <w:r>
        <w:rPr>
          <w:rStyle w:val="Dfinition"/>
        </w:rPr>
        <w:t xml:space="preserve"> appellat: .</w:t>
        <w:br/>
        <w:t xml:space="preserve">Tribuit &amp; mari dum </w:t>
      </w:r>
      <w:r>
        <w:rPr>
          <w:rStyle w:val="GrcARELIRE"/>
        </w:rPr>
        <w:t>οίνοπα πέντον</w:t>
      </w:r>
      <w:r>
        <w:rPr>
          <w:rStyle w:val="Dfinition"/>
        </w:rPr>
        <w:t xml:space="preserve"> vocat, Euripides</w:t>
        <w:br/>
        <w:t xml:space="preserve"> draconi, Hippocr. 7. epid. excrementis, dum</w:t>
        <w:br/>
        <w:t xml:space="preserve">in dysenteria eorum inquit esse </w:t>
      </w:r>
      <w:r>
        <w:rPr>
          <w:rStyle w:val="GrcARELIRE"/>
        </w:rPr>
        <w:t>οἴνωπα χρώματα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impense rubra &amp; ex rubro quodammodo nigricantia</w:t>
        <w:br/>
        <w:t>, &amp; lib. de natura muliebri &amp; 2. de morb..</w:t>
        <w:br/>
        <w:t>mulier. tribuit ipsis mulierum corporibus, quasi.</w:t>
        <w:br/>
        <w:t>quae media sint inter albida &amp; nigra, subfusca.</w:t>
        <w:br/>
        <w:t>vertit Caluus; Actuarius vrinis tribuit, Theoph.</w:t>
        <w:br/>
        <w:t>plantis quibusdam quorum omnium authoritate</w:t>
        <w:br/>
        <w:t xml:space="preserve"> constat esse proprium quemdam vini colorem</w:t>
        <w:br/>
        <w:t>, quanquam nescitur quis ille sit: Aristoteles</w:t>
        <w:br/>
        <w:t>libro de coloribus describens huiusmodi colorem</w:t>
        <w:br/>
        <w:t xml:space="preserve"> dixit fieri cum radij aerei temperantur nigro</w:t>
        <w:br/>
        <w:t xml:space="preserve"> puro &amp; coruscante, veluti racemorum acini</w:t>
        <w:br/>
        <w:t>qui vinosi euadunt dum maturantur, sicut vbi,</w:t>
        <w:br/>
        <w:t>nigricant punicei; Sed cum vuarum aliae albae</w:t>
        <w:br/>
        <w:t>sint, aliae nigrae, aliae fuluae, minime quaesito satisfacere</w:t>
        <w:br/>
        <w:t xml:space="preserve"> videtur vt qualis sit ille color sit omnino c.</w:t>
        <w:br/>
        <w:t xml:space="preserve">incertum, nisi dicatur vocem </w:t>
      </w:r>
      <w:r>
        <w:rPr>
          <w:rStyle w:val="GrcARELIRE"/>
        </w:rPr>
        <w:t>οἴνωπεν</w:t>
      </w:r>
      <w:r>
        <w:rPr>
          <w:rStyle w:val="Dfinition"/>
        </w:rPr>
        <w:t xml:space="preserve"> vinosum, non c</w:t>
        <w:br/>
        <w:t>à vino quoniam illud nullum habet proprium es</w:t>
        <w:br/>
        <w:t>colorem cui det appellationem, sed vt inquit.</w:t>
        <w:br/>
        <w:t>Aristoteles ab vuis illis quae priusquam nigrae</w:t>
        <w:br/>
        <w:t>euadant, ex albis colorem quemdam medium .</w:t>
        <w:br/>
        <w:t>contrahunt, qui prout magis illae ad maturitatem</w:t>
        <w:br/>
        <w:t xml:space="preserve"> accedunt, varius &amp; diuersus esse solet vt a</w:t>
        <w:br/>
        <w:t>fortean propterea is color vt diximus ab authoribus</w:t>
        <w:br/>
        <w:t xml:space="preserve"> commemoratis diuersis rebus tribuatur.</w:t>
        <w:br/>
      </w:r>
      <w:r>
        <w:rPr>
          <w:rStyle w:val="Orth"/>
        </w:rPr>
        <w:t>Οἴνωσις</w:t>
      </w:r>
      <w:r>
        <w:rPr>
          <w:rStyle w:val="Dfinition"/>
        </w:rPr>
        <w:t xml:space="preserve">. vinositas </w:t>
      </w:r>
      <w:r>
        <w:rPr>
          <w:rStyle w:val="GrcARELIRE"/>
        </w:rPr>
        <w:t>ἀπὸ τοῦ οἷνυ</w:t>
      </w:r>
      <w:r>
        <w:rPr>
          <w:rStyle w:val="Dfinition"/>
        </w:rPr>
        <w:t xml:space="preserve"> à vino: ab ebrietate.</w:t>
        <w:br/>
        <w:t>vero illa differt, siquidem Plutarchus ebrietatem.</w:t>
        <w:br/>
        <w:t>simpliciter damnat, vinositatem vero vtilem aliquando</w:t>
        <w:br/>
        <w:t xml:space="preserve"> constituit, ita &amp; Horatius citra ebrictatem</w:t>
        <w:br/>
        <w:t xml:space="preserve"> vinosum Homerum, id est, multo vino plenum</w:t>
        <w:br/>
        <w:t xml:space="preserve"> dixit, nimirum voce vinositatis, relaxatio¬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nem animi vino factam intelligentes, qua calen„</w:t>
        <w:br/>
        <w:t xml:space="preserve"> tes &amp; à torpore excitati toto corpore spiritus ad</w:t>
        <w:br/>
        <w:t>„agenda omnia, vt flaccus ait, vegetiores efficiun„„tur</w:t>
        <w:br/>
        <w:t>, illam ebrietatem Plutarch. breuissime</w:t>
        <w:br/>
        <w:t>„ in commentariolo de loquacitate his verbis des„</w:t>
        <w:br/>
        <w:t xml:space="preserve"> cripsit, </w:t>
      </w:r>
      <w:r>
        <w:rPr>
          <w:rStyle w:val="GrcARELIRE"/>
        </w:rPr>
        <w:t>Οινώσεως καὶ μέθης διαρορὰὶ ταύτην εἴρηκεν</w:t>
      </w:r>
      <w:r>
        <w:rPr>
          <w:rStyle w:val="Dfinition"/>
        </w:rPr>
        <w:t>,</w:t>
        <w:br/>
        <w:t xml:space="preserve">„ </w:t>
      </w:r>
      <w:r>
        <w:rPr>
          <w:rStyle w:val="GrcARELIRE"/>
        </w:rPr>
        <w:t>οἰνώσεως μὲν ἄνεστιν</w:t>
      </w:r>
      <w:r>
        <w:rPr>
          <w:rStyle w:val="Dfinition"/>
        </w:rPr>
        <w:t xml:space="preserve">, </w:t>
      </w:r>
      <w:r>
        <w:rPr>
          <w:rStyle w:val="GrcARELIRE"/>
        </w:rPr>
        <w:t>μεθης δὲ φλυαρίαν</w:t>
      </w:r>
      <w:r>
        <w:rPr>
          <w:rStyle w:val="Dfinition"/>
        </w:rPr>
        <w:t>, id est vino„</w:t>
        <w:br/>
        <w:t xml:space="preserve"> sitatis discrimen hoc esse &amp; ebrietatis, vinosita"</w:t>
        <w:br/>
        <w:t xml:space="preserve"> tis quidem relaxationem seu exhilarationem;</w:t>
        <w:br/>
        <w:t>„ ebrietatis autem importunam loquacitatem:</w:t>
        <w:br/>
        <w:t>„ vnde hanc fugiendam esse, aliam vero nonnun„</w:t>
        <w:br/>
        <w:t xml:space="preserve"> quam recipiendam ex medicis liquet, ita Dios„</w:t>
        <w:br/>
        <w:t xml:space="preserve"> cor. lib. 5. c. 11. vtile esse inquit aliquot diebus</w:t>
        <w:br/>
        <w:t xml:space="preserve">„ </w:t>
      </w:r>
      <w:r>
        <w:rPr>
          <w:rStyle w:val="GrcARELIRE"/>
        </w:rPr>
        <w:t>μετρίως οἰνοῦδαι</w:t>
      </w:r>
      <w:r>
        <w:rPr>
          <w:rStyle w:val="Dfinition"/>
        </w:rPr>
        <w:t>, moderate vino indulgere, maxi„</w:t>
        <w:br/>
        <w:t xml:space="preserve"> meque post aquae potum, atque perpotationem</w:t>
        <w:br/>
        <w:t xml:space="preserve">„ illam </w:t>
      </w:r>
      <w:r>
        <w:rPr>
          <w:rStyle w:val="GrcARELIRE"/>
        </w:rPr>
        <w:t>σίνωσιν</w:t>
      </w:r>
      <w:r>
        <w:rPr>
          <w:rStyle w:val="Dfinition"/>
        </w:rPr>
        <w:t xml:space="preserve"> appellat, </w:t>
      </w:r>
      <w:r>
        <w:rPr>
          <w:rStyle w:val="GrcARELIRE"/>
        </w:rPr>
        <w:t>ἀπὸ τὸν μέθης</w:t>
      </w:r>
      <w:r>
        <w:rPr>
          <w:rStyle w:val="Dfinition"/>
        </w:rPr>
        <w:t xml:space="preserve"> ibidem illam</w:t>
        <w:br/>
        <w:t>„ distinguens.</w:t>
        <w:br/>
      </w:r>
      <w:r>
        <w:rPr>
          <w:rStyle w:val="Orth"/>
        </w:rPr>
        <w:t>Οἰσοφάγος</w:t>
      </w:r>
      <w:r>
        <w:rPr>
          <w:rStyle w:val="Dfinition"/>
        </w:rPr>
        <w:t xml:space="preserve">. </w:t>
      </w:r>
      <w:r>
        <w:rPr>
          <w:rStyle w:val="Foreign"/>
        </w:rPr>
        <w:t>gula</w:t>
      </w:r>
      <w:r>
        <w:rPr>
          <w:rStyle w:val="Dfinition"/>
        </w:rPr>
        <w:t>. Est meatus à faucibus in ventriculum</w:t>
        <w:br/>
        <w:t>, duabus tunicis constans, per quem cibus &amp;</w:t>
        <w:br/>
        <w:t>potus in ventriculum descendunt. Sic dictus est,</w:t>
        <w:br/>
        <w:t>quod ea ferat quae eduntur: est enim via cibi.</w:t>
        <w:br/>
        <w:t>Habet duas proprias tunicas, quarum interna</w:t>
        <w:br/>
        <w:t>oris tunicae continua est, &amp; ibi crassior atque durior</w:t>
        <w:br/>
        <w:t>, vbique autem neruosa: externa vero carnosa</w:t>
        <w:br/>
        <w:t>. vtraque fibris contexta est: interna rectis, externa</w:t>
        <w:br/>
        <w:t xml:space="preserve"> transuersis, sed vtrisque quidem deglutionem</w:t>
        <w:br/>
        <w:t xml:space="preserve"> accelerantibus, &amp; vomitum, dum illi</w:t>
        <w:br/>
        <w:t>trahunt, hi expellunt. Incumbit septem spondylis</w:t>
        <w:br/>
        <w:t xml:space="preserve"> colli, &amp; quatuor metaphreni, nonnihil in</w:t>
        <w:br/>
        <w:t>dextrum latus, à quorum interim spondylorum</w:t>
        <w:br/>
        <w:t>ligamentis ortam habet tertiam tunicam, qua</w:t>
        <w:br/>
        <w:t>ille obligatus fertur in ventriculum nonnihil in</w:t>
        <w:br/>
        <w:t>dextrum latus abscedens, vt cedat aortae descendenti</w:t>
        <w:br/>
        <w:t>. Ad nonum denique spondylum ligamentis</w:t>
        <w:br/>
        <w:t xml:space="preserve"> valentibus ab eo natis in altum leuatus arteriamque</w:t>
        <w:br/>
        <w:t xml:space="preserve"> praeteruectus, iam sinister, pertuso diaphragmate</w:t>
        <w:br/>
        <w:t xml:space="preserve"> cum duobus neruis insignibus à sexto</w:t>
        <w:br/>
        <w:t xml:space="preserve"> pari demissis ventriculo vnitur.</w:t>
        <w:br/>
      </w:r>
      <w:r>
        <w:rPr>
          <w:rStyle w:val="Orth"/>
        </w:rPr>
        <w:t>Οἰσοφάγον</w:t>
      </w:r>
      <w:r>
        <w:rPr>
          <w:rStyle w:val="Dfinition"/>
        </w:rPr>
        <w:t>. etiam ab Hippocrate dici os ventriculi</w:t>
        <w:br/>
        <w:t>, Galenus in linguarum interpretatione explicauit</w:t>
        <w:br/>
        <w:t>.</w:t>
        <w:br/>
      </w:r>
      <w:r>
        <w:rPr>
          <w:rStyle w:val="Orth"/>
        </w:rPr>
        <w:t>Οἰσύπη αἱ</w:t>
      </w:r>
      <w:r>
        <w:rPr>
          <w:rStyle w:val="GrcARELIRE"/>
        </w:rPr>
        <w:t xml:space="preserve"> γὸς</w:t>
      </w:r>
      <w:r>
        <w:rPr>
          <w:rStyle w:val="Dfinition"/>
        </w:rPr>
        <w:t>. dicitur ab Hippocrate sordes inter pilos</w:t>
        <w:br/>
        <w:t xml:space="preserve"> caprae nascens, eosque maxime qui sunt circa</w:t>
        <w:br/>
        <w:t xml:space="preserve"> sedem, vt explicat Gal. </w:t>
      </w:r>
      <w:r>
        <w:rPr>
          <w:rStyle w:val="GrcARELIRE"/>
        </w:rPr>
        <w:t>ἐν τῇ ἐξηγήσει τῶν γλωπῶν</w:t>
      </w:r>
      <w:r>
        <w:rPr>
          <w:rStyle w:val="Dfinition"/>
        </w:rPr>
        <w:br/>
        <w:t xml:space="preserve">. Dicitur &amp; </w:t>
      </w:r>
      <w:r>
        <w:rPr>
          <w:rStyle w:val="GrcARELIRE"/>
        </w:rPr>
        <w:t>οἴσπη</w:t>
      </w:r>
      <w:r>
        <w:rPr>
          <w:rStyle w:val="Dfinition"/>
        </w:rPr>
        <w:t xml:space="preserve"> per syncopen.</w:t>
        <w:br/>
      </w:r>
      <w:r>
        <w:rPr>
          <w:rStyle w:val="Orth"/>
        </w:rPr>
        <w:t>Οἰσυτὸς</w:t>
      </w:r>
      <w:r>
        <w:rPr>
          <w:rStyle w:val="Dfinition"/>
        </w:rPr>
        <w:t xml:space="preserve">. idem quod </w:t>
      </w:r>
      <w:r>
        <w:rPr>
          <w:rStyle w:val="Syn"/>
        </w:rPr>
        <w:t>οἴσυπος,</w:t>
      </w:r>
      <w:r>
        <w:rPr>
          <w:rStyle w:val="Dfinition"/>
        </w:rPr>
        <w:t xml:space="preserve"> apud Hippocratem, vt</w:t>
        <w:br/>
        <w:t>annotauit Gal.</w:t>
        <w:br/>
      </w:r>
      <w:r>
        <w:rPr>
          <w:rStyle w:val="Orth"/>
        </w:rPr>
        <w:t>Οἰστυπηρὰ ἔρια</w:t>
      </w:r>
      <w:r>
        <w:rPr>
          <w:rStyle w:val="Dfinition"/>
        </w:rPr>
        <w:t xml:space="preserve">, &amp; </w:t>
      </w:r>
      <w:r>
        <w:rPr>
          <w:rStyle w:val="GrcARELIRE"/>
        </w:rPr>
        <w:t>ῥυπαρὰ</w:t>
      </w:r>
      <w:r>
        <w:rPr>
          <w:rStyle w:val="Dfinition"/>
        </w:rPr>
        <w:t>. lanae succidae quae sic pro„</w:t>
        <w:br/>
        <w:t xml:space="preserve"> pterea vocantur quod sudoris sordibus &amp; succo</w:t>
        <w:br/>
        <w:t xml:space="preserve">„ sint imbutae, </w:t>
      </w:r>
      <w:r>
        <w:rPr>
          <w:rStyle w:val="GrcARELIRE"/>
        </w:rPr>
        <w:t>ἀπὸ τοῦ ῥύπου καὶ οἰσύπου</w:t>
      </w:r>
      <w:r>
        <w:rPr>
          <w:rStyle w:val="Dfinition"/>
        </w:rPr>
        <w:t xml:space="preserve"> appellationi„</w:t>
        <w:br/>
        <w:t xml:space="preserve"> bus factis, alijs </w:t>
      </w:r>
      <w:r>
        <w:rPr>
          <w:rStyle w:val="GrcARELIRE"/>
        </w:rPr>
        <w:t>ὑπωππρὰ</w:t>
      </w:r>
      <w:r>
        <w:rPr>
          <w:rStyle w:val="Dfinition"/>
        </w:rPr>
        <w:t xml:space="preserve"> dicuntur, sicque scriptum</w:t>
        <w:br/>
        <w:t>„ legimus apud Gręcos medicos fere omnes, nec</w:t>
        <w:br/>
        <w:t>„ Graecos modo verum &amp; Latinos, Plinium in„</w:t>
        <w:br/>
        <w:t xml:space="preserve"> quam &amp; Celsum, in quibus magno tamen erro„</w:t>
        <w:br/>
        <w:t xml:space="preserve"> re hyssopum pro oesypo legitur, cum sit tamen</w:t>
        <w:br/>
        <w:t>„ inter vtrumque magna differentia. hoc copiose</w:t>
        <w:br/>
        <w:t xml:space="preserve">„ declarauit Cornar. comment. in 2. </w:t>
      </w:r>
      <w:r>
        <w:rPr>
          <w:rStyle w:val="GrcARELIRE"/>
        </w:rPr>
        <w:t>κατὰὰ τό π</w:t>
      </w:r>
      <w:r>
        <w:rPr>
          <w:rStyle w:val="Dfinition"/>
        </w:rPr>
        <w:t>. com„</w:t>
        <w:br/>
        <w:t xml:space="preserve"> plurima authorum tam Graecorum quam Lati„</w:t>
        <w:br/>
        <w:t xml:space="preserve"> norum loca recensens, in quibus hic error con„</w:t>
        <w:br/>
        <w:t xml:space="preserve"> tinetur, ab illo suis sigillatim locis restitutus.</w:t>
        <w:br/>
        <w:t xml:space="preserve">„ Hippocr. lanas succidas etiam </w:t>
      </w:r>
      <w:r>
        <w:rPr>
          <w:rStyle w:val="GrcARELIRE"/>
        </w:rPr>
        <w:t>ἔεια πινόεντα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„</w:t>
        <w:br/>
        <w:t xml:space="preserve"> cat, &amp; </w:t>
      </w:r>
      <w:r>
        <w:rPr>
          <w:rStyle w:val="GrcARELIRE"/>
        </w:rPr>
        <w:t>ἔρια πνώδη</w:t>
      </w:r>
      <w:r>
        <w:rPr>
          <w:rStyle w:val="Dfinition"/>
        </w:rPr>
        <w:t xml:space="preserve">, nam &amp; </w:t>
      </w:r>
      <w:r>
        <w:rPr>
          <w:rStyle w:val="GrcARELIRE"/>
        </w:rPr>
        <w:t>τινος</w:t>
      </w:r>
      <w:r>
        <w:rPr>
          <w:rStyle w:val="Dfinition"/>
        </w:rPr>
        <w:t xml:space="preserve"> vox, oesypi atque</w:t>
        <w:br/>
        <w:t>„ sordium significationem habet.</w:t>
        <w:br/>
      </w:r>
      <w:r>
        <w:rPr>
          <w:rStyle w:val="Orth"/>
        </w:rPr>
        <w:t>Οἴτυτον φαῤμακον</w:t>
      </w:r>
      <w:r>
        <w:rPr>
          <w:rStyle w:val="Dfinition"/>
        </w:rPr>
        <w:t>. medicamentum ex oelypo com„</w:t>
        <w:br/>
        <w:t xml:space="preserve"> positum, quod &amp; aliquando Graeci medici </w:t>
      </w:r>
      <w:r>
        <w:rPr>
          <w:rStyle w:val="GrcARELIRE"/>
        </w:rPr>
        <w:t>οἱσόπυ</w:t>
      </w:r>
      <w:r>
        <w:rPr>
          <w:rStyle w:val="Dfinition"/>
        </w:rPr>
        <w:br/>
      </w:r>
      <w:r>
        <w:rPr>
          <w:rStyle w:val="GrcARELIRE"/>
        </w:rPr>
        <w:t>ει χηρωτήν</w:t>
      </w:r>
      <w:r>
        <w:rPr>
          <w:rStyle w:val="Dfinition"/>
        </w:rPr>
        <w:t xml:space="preserve">, aliquando </w:t>
      </w:r>
      <w:r>
        <w:rPr>
          <w:rStyle w:val="GrcARELIRE"/>
        </w:rPr>
        <w:t>ἔίσυπαν κηρωτοειδη</w:t>
      </w:r>
      <w:r>
        <w:rPr>
          <w:rStyle w:val="Dfinition"/>
        </w:rPr>
        <w:t>, aliquando</w:t>
        <w:br/>
        <w:t xml:space="preserve">„ </w:t>
      </w:r>
      <w:r>
        <w:rPr>
          <w:rStyle w:val="GrcARELIRE"/>
        </w:rPr>
        <w:t>οἰστυτὸν ὑγρὸν</w:t>
      </w:r>
      <w:r>
        <w:rPr>
          <w:rStyle w:val="Dfinition"/>
        </w:rPr>
        <w:t xml:space="preserve"> vocant, atque hae appellationes om„</w:t>
        <w:br/>
        <w:t xml:space="preserve"> nes à forma medicamenti, quod ad cerati liquidi</w:t>
        <w:br/>
        <w:t>„modum paratur sunt deducte; componendi mo¬</w:t>
        <w:br/>
        <w:t>dum docet Paul. l. 7. &amp; Aet. tetrab. 1. serm. 2. c. .</w:t>
        <w:br/>
        <w:t>120. &amp; tetrab. 4. serm. 3. c. 25. Sed tum in hoc a</w:t>
        <w:br/>
        <w:t xml:space="preserve">Pauli loco, tum in alijs plerisque omnibus </w:t>
      </w:r>
      <w:r>
        <w:rPr>
          <w:rStyle w:val="GrcARELIRE"/>
        </w:rPr>
        <w:t>ὑπωπος</w:t>
      </w:r>
      <w:r>
        <w:rPr>
          <w:rStyle w:val="Dfinition"/>
        </w:rPr>
        <w:br/>
        <w:t xml:space="preserve"> pro </w:t>
      </w:r>
      <w:r>
        <w:rPr>
          <w:rStyle w:val="GrcARELIRE"/>
        </w:rPr>
        <w:t>οἴσυπος</w:t>
      </w:r>
      <w:r>
        <w:rPr>
          <w:rStyle w:val="Dfinition"/>
        </w:rPr>
        <w:t xml:space="preserve"> falsò legitur: sunt autem promiscui</w:t>
        <w:br/>
        <w:t xml:space="preserve"> vsus, oesypus per se, &amp; pharmacum ex eo.</w:t>
        <w:br/>
        <w:t xml:space="preserve">constans veluti Gal. l. 14. meth. docet. vide </w:t>
      </w:r>
      <w:r>
        <w:rPr>
          <w:rStyle w:val="Ref"/>
        </w:rPr>
        <w:t>ὑαωπος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κηρώτή</w:t>
      </w:r>
      <w:r>
        <w:rPr>
          <w:rStyle w:val="Dfinition"/>
        </w:rPr>
        <w:t>. 1</w:t>
        <w:br/>
      </w:r>
      <w:r>
        <w:rPr>
          <w:rStyle w:val="Orth"/>
        </w:rPr>
        <w:t>Οἴσυπος</w:t>
      </w:r>
      <w:r>
        <w:rPr>
          <w:rStyle w:val="Dfinition"/>
        </w:rPr>
        <w:t>. proprie dicitur ouium sordes earum lanis</w:t>
        <w:br/>
        <w:t>adhaerescens: deinde vero pro ipsa etiam lana adhuc</w:t>
        <w:br/>
        <w:t xml:space="preserve"> sordida &amp; illota dici coepit. Sordes autem ea</w:t>
        <w:br/>
        <w:t>pecudum ex sudore feminum &amp; alarum colligitur</w:t>
        <w:br/>
        <w:t>, adhaeretque lanis, quae propterea quod c</w:t>
      </w:r>
      <w:r>
        <w:rPr>
          <w:rStyle w:val="GrcARELIRE"/>
        </w:rPr>
        <w:t>ἱσυπον</w:t>
      </w:r>
      <w:r>
        <w:rPr>
          <w:rStyle w:val="Dfinition"/>
        </w:rPr>
        <w:br/>
        <w:t xml:space="preserve"> habent, </w:t>
      </w:r>
      <w:r>
        <w:rPr>
          <w:rStyle w:val="GrcARELIRE"/>
        </w:rPr>
        <w:t>οἰσυπηραὶ</w:t>
      </w:r>
      <w:r>
        <w:rPr>
          <w:rStyle w:val="Dfinition"/>
        </w:rPr>
        <w:t xml:space="preserve">, </w:t>
      </w:r>
      <w:r>
        <w:rPr>
          <w:rStyle w:val="GrcARELIRE"/>
        </w:rPr>
        <w:t>ῥυπαραὶ</w:t>
      </w:r>
      <w:r>
        <w:rPr>
          <w:rStyle w:val="Dfinition"/>
        </w:rPr>
        <w:t>, &amp; ab Hippocrate</w:t>
        <w:br/>
      </w:r>
      <w:r>
        <w:rPr>
          <w:rStyle w:val="GrcARELIRE"/>
        </w:rPr>
        <w:t>τινόεαται</w:t>
      </w:r>
      <w:r>
        <w:rPr>
          <w:rStyle w:val="Dfinition"/>
        </w:rPr>
        <w:t xml:space="preserve"> &amp; </w:t>
      </w:r>
      <w:r>
        <w:rPr>
          <w:rStyle w:val="GrcARELIRE"/>
        </w:rPr>
        <w:t>πινώδεις</w:t>
      </w:r>
      <w:r>
        <w:rPr>
          <w:rStyle w:val="Dfinition"/>
        </w:rPr>
        <w:t xml:space="preserve"> appellantur. Est enim </w:t>
      </w:r>
      <w:r>
        <w:rPr>
          <w:rStyle w:val="GrcARELIRE"/>
        </w:rPr>
        <w:t>πίνος</w:t>
      </w:r>
      <w:r>
        <w:rPr>
          <w:rStyle w:val="Dfinition"/>
        </w:rPr>
        <w:br/>
        <w:t xml:space="preserve">idem quod </w:t>
      </w:r>
      <w:r>
        <w:rPr>
          <w:rStyle w:val="Syn"/>
        </w:rPr>
        <w:t>ῥύπος.</w:t>
      </w:r>
      <w:r>
        <w:rPr>
          <w:rStyle w:val="Dfinition"/>
        </w:rPr>
        <w:t>. Latini fordidas &amp; succidas</w:t>
        <w:br/>
        <w:t>vocant, quod tales sint, quales vbi primum succisae</w:t>
        <w:br/>
        <w:t xml:space="preserve"> detonsaeque sunt. De oesypo sic scripsit</w:t>
        <w:br/>
        <w:t>Ouidius:</w:t>
        <w:br/>
        <w:t>Oesypa quid redolent, quamuis mittantur</w:t>
        <w:br/>
        <w:t>Athenis,</w:t>
        <w:br/>
        <w:t>Demptils ab immundae vellere succus ouis?</w:t>
        <w:br/>
        <w:t>Dioscorides oe sypum appellauit succidarum lanarum</w:t>
        <w:br/>
        <w:t xml:space="preserve"> pinguitudinem, eiusque extrahendi parandique</w:t>
        <w:br/>
        <w:t xml:space="preserve"> rationem lib. 2. explicauit. Ex eo conficitur</w:t>
        <w:br/>
        <w:t xml:space="preserve"> pharmacum à Paulo descriptum lib. 7. &amp;</w:t>
        <w:br/>
        <w:t xml:space="preserve">ab Aetio li. 15. quod Graeci alias </w:t>
      </w:r>
      <w:r>
        <w:rPr>
          <w:rStyle w:val="GrcARELIRE"/>
        </w:rPr>
        <w:t>οἴσυπον ταὶ μάκον</w:t>
      </w:r>
      <w:r>
        <w:rPr>
          <w:rStyle w:val="Dfinition"/>
        </w:rPr>
        <w:t>,</w:t>
        <w:br/>
        <w:t xml:space="preserve">alias </w:t>
      </w:r>
      <w:r>
        <w:rPr>
          <w:rStyle w:val="GrcARELIRE"/>
        </w:rPr>
        <w:t>οἴσυπον κηρωτὴν</w:t>
      </w:r>
      <w:r>
        <w:rPr>
          <w:rStyle w:val="Dfinition"/>
        </w:rPr>
        <w:t xml:space="preserve">, alias </w:t>
      </w:r>
      <w:r>
        <w:rPr>
          <w:rStyle w:val="GrcARELIRE"/>
        </w:rPr>
        <w:t>οἴσυπον κηρωτοειδη</w:t>
      </w:r>
      <w:r>
        <w:rPr>
          <w:rStyle w:val="Dfinition"/>
        </w:rPr>
        <w:t>, alias</w:t>
        <w:br/>
      </w:r>
      <w:r>
        <w:rPr>
          <w:rStyle w:val="GrcARELIRE"/>
        </w:rPr>
        <w:t>εἴσυπον ὑγρὸν</w:t>
      </w:r>
      <w:r>
        <w:rPr>
          <w:rStyle w:val="Dfinition"/>
        </w:rPr>
        <w:t xml:space="preserve"> nuncupant, eiusdem prorsus cum ipso</w:t>
        <w:br/>
        <w:t xml:space="preserve"> oesypo facultatis, adeo vt promiscuus sit amborum</w:t>
        <w:br/>
        <w:t xml:space="preserve"> vsus, sicut tradidit Galenus lib. 14. meth.</w:t>
        <w:br/>
        <w:t>medendi. Habet autem vim, vt scripsit Galenus</w:t>
        <w:br/>
        <w:t xml:space="preserve"> non simplicem, sed mistam ex contrarijs</w:t>
        <w:br/>
        <w:t>qualitatibus ac viribus, adstringendi scilicet &amp;</w:t>
        <w:br/>
        <w:t>modice calfaciendi. Ex quo constat vim illi inesse</w:t>
        <w:br/>
        <w:t xml:space="preserve"> leniendi, digerendi &amp; repellendi. Particulatim</w:t>
        <w:br/>
        <w:t xml:space="preserve"> autem ad multa vtilis est, quae Dioscorides</w:t>
        <w:br/>
        <w:t xml:space="preserve"> lib. 2. commemorat. Dicitur non tantum</w:t>
        <w:br/>
      </w:r>
      <w:r>
        <w:rPr>
          <w:rStyle w:val="GrcARELIRE"/>
        </w:rPr>
        <w:t>οἴσυπος</w:t>
      </w:r>
      <w:r>
        <w:rPr>
          <w:rStyle w:val="Dfinition"/>
        </w:rPr>
        <w:t xml:space="preserve"> genere masculino, sed etiam </w:t>
      </w:r>
      <w:r>
        <w:rPr>
          <w:rStyle w:val="GrcARELIRE"/>
        </w:rPr>
        <w:t>οἴσυπον</w:t>
      </w:r>
      <w:r>
        <w:rPr>
          <w:rStyle w:val="Dfinition"/>
        </w:rPr>
        <w:t xml:space="preserve"> &amp; </w:t>
      </w:r>
      <w:r>
        <w:rPr>
          <w:rStyle w:val="GrcARELIRE"/>
        </w:rPr>
        <w:t>οἰσύπη</w:t>
      </w:r>
      <w:r>
        <w:rPr>
          <w:rStyle w:val="Dfinition"/>
        </w:rPr>
        <w:t>.</w:t>
        <w:br/>
        <w:t>De Oesypo hoc insuper notandum, Nimirum</w:t>
        <w:br/>
        <w:t xml:space="preserve"> ex Aetij verbis l. 2. c. 120. colligi, sorditiem.</w:t>
        <w:br/>
        <w:t>seu sudorem faeminum &amp; alarum lanis ouiuma</w:t>
        <w:br/>
        <w:t>adhaerescere solitum, seu vt Ouidij verbis vtar, a</w:t>
        <w:br/>
        <w:t>demptum succum ab ouis immundae vellere,</w:t>
        <w:br/>
        <w:t>nondum oesypum appellari, sed tantummodoà</w:t>
        <w:br/>
      </w:r>
      <w:r>
        <w:rPr>
          <w:rStyle w:val="GrcARELIRE"/>
        </w:rPr>
        <w:t>ῥύπον πριβάτων</w:t>
      </w:r>
      <w:r>
        <w:rPr>
          <w:rStyle w:val="Dfinition"/>
        </w:rPr>
        <w:t xml:space="preserve">, seu </w:t>
      </w:r>
      <w:r>
        <w:rPr>
          <w:rStyle w:val="GrcARELIRE"/>
        </w:rPr>
        <w:t>ῥύπον ἐπιττερόυενον τοῖς τῶν τπρν</w:t>
      </w:r>
      <w:r>
        <w:rPr>
          <w:rStyle w:val="Dfinition"/>
        </w:rPr>
        <w:br/>
      </w:r>
      <w:r>
        <w:rPr>
          <w:rStyle w:val="GrcARELIRE"/>
        </w:rPr>
        <w:t>βάτων ἐείοιν</w:t>
      </w:r>
      <w:r>
        <w:rPr>
          <w:rStyle w:val="Dfinition"/>
        </w:rPr>
        <w:t xml:space="preserve">, </w:t>
      </w:r>
      <w:r>
        <w:rPr>
          <w:rStyle w:val="GrcARELIRE"/>
        </w:rPr>
        <w:t>οισυπον</w:t>
      </w:r>
      <w:r>
        <w:rPr>
          <w:rStyle w:val="Dfinition"/>
        </w:rPr>
        <w:t xml:space="preserve"> autem tum demum dici pinguitudinem</w:t>
        <w:br/>
        <w:t xml:space="preserve"> illam cum preparata est eo modo a</w:t>
        <w:br/>
        <w:t>quo à Dioscor. describitur I. 2. c. 84. &amp; à Plinio.</w:t>
        <w:br/>
        <w:t>l. 29. c. 2. &amp; plenius apertiusque ab Aetio tetrab..</w:t>
        <w:br/>
        <w:t>1. serm. 2. c. 110. &amp; tetrab. 4. serm. 3. c. 25. 4</w:t>
        <w:br/>
      </w:r>
      <w:r>
        <w:rPr>
          <w:rStyle w:val="GrcARELIRE"/>
        </w:rPr>
        <w:t>Ο</w:t>
      </w:r>
      <w:r>
        <w:rPr>
          <w:rStyle w:val="Dfinition"/>
        </w:rPr>
        <w:t>it</w:t>
      </w:r>
      <w:r>
        <w:rPr>
          <w:rStyle w:val="GrcARELIRE"/>
        </w:rPr>
        <w:t>ᾶ</w:t>
      </w:r>
      <w:r>
        <w:rPr>
          <w:rStyle w:val="Dfinition"/>
        </w:rPr>
        <w:t xml:space="preserve">s, aut </w:t>
      </w:r>
      <w:r>
        <w:rPr>
          <w:rStyle w:val="GrcARELIRE"/>
        </w:rPr>
        <w:t>ὀιρεῖν</w:t>
      </w:r>
      <w:r>
        <w:rPr>
          <w:rStyle w:val="Dfinition"/>
        </w:rPr>
        <w:t xml:space="preserve">. est </w:t>
      </w:r>
      <w:r>
        <w:rPr>
          <w:rStyle w:val="GrcARELIRE"/>
        </w:rPr>
        <w:t>τὸ συνοσπάζειν</w:t>
      </w:r>
      <w:r>
        <w:rPr>
          <w:rStyle w:val="Dfinition"/>
        </w:rPr>
        <w:t xml:space="preserve"> virum agere, &amp;</w:t>
        <w:br/>
        <w:t>rem veneream cum muliere exercere, vnde pi</w:t>
      </w:r>
      <w:r>
        <w:rPr>
          <w:rStyle w:val="GrcARELIRE"/>
        </w:rPr>
        <w:t>λοίρας</w:t>
      </w:r>
      <w:r>
        <w:rPr>
          <w:rStyle w:val="Dfinition"/>
        </w:rPr>
        <w:br/>
        <w:t xml:space="preserve"> </w:t>
      </w:r>
      <w:r>
        <w:rPr>
          <w:rStyle w:val="GrcARELIRE"/>
        </w:rPr>
        <w:t>αὕθρωπος</w:t>
      </w:r>
      <w:r>
        <w:rPr>
          <w:rStyle w:val="Dfinition"/>
        </w:rPr>
        <w:t xml:space="preserve"> à Theocrito, qui </w:t>
      </w:r>
      <w:r>
        <w:rPr>
          <w:rStyle w:val="GrcARELIRE"/>
        </w:rPr>
        <w:t>ρίλοιρος</w:t>
      </w:r>
      <w:r>
        <w:rPr>
          <w:rStyle w:val="Dfinition"/>
        </w:rPr>
        <w:t xml:space="preserve"> Helychio</w:t>
        <w:br/>
        <w:t xml:space="preserve"> dicitur, vir coitus appetens &amp; venerideditus</w:t>
        <w:br/>
        <w:t>.4</w:t>
        <w:br/>
      </w:r>
      <w:r>
        <w:rPr>
          <w:rStyle w:val="Orth"/>
        </w:rPr>
        <w:t>Ὀκλάξ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μύλη</w:t>
      </w:r>
      <w:r>
        <w:rPr>
          <w:rStyle w:val="Dfinition"/>
        </w:rPr>
        <w:t xml:space="preserve">. </w:t>
      </w:r>
      <w:r>
        <w:rPr>
          <w:rStyle w:val="GrcARELIRE"/>
        </w:rPr>
        <w:t>τὸ ἐπὶ γόνυ</w:t>
      </w:r>
      <w:r>
        <w:rPr>
          <w:rStyle w:val="Dfinition"/>
        </w:rPr>
        <w:t xml:space="preserve">. </w:t>
      </w:r>
      <w:r>
        <w:rPr>
          <w:rStyle w:val="GrcARELIRE"/>
        </w:rPr>
        <w:t>ἢ ἐπγονατὶς</w:t>
      </w:r>
      <w:r>
        <w:rPr>
          <w:rStyle w:val="Dfinition"/>
        </w:rPr>
        <w:t>: vt scribit</w:t>
        <w:br/>
        <w:t xml:space="preserve">Homeri interpres. vnde </w:t>
      </w:r>
      <w:r>
        <w:rPr>
          <w:rStyle w:val="GrcARELIRE"/>
        </w:rPr>
        <w:t>μετοκλάζειν</w:t>
      </w:r>
      <w:r>
        <w:rPr>
          <w:rStyle w:val="Dfinition"/>
        </w:rPr>
        <w:t xml:space="preserve">, </w:t>
      </w:r>
      <w:r>
        <w:rPr>
          <w:rStyle w:val="GrcARELIRE"/>
        </w:rPr>
        <w:t>ἐκλίνειν τὸ</w:t>
      </w:r>
      <w:r>
        <w:rPr>
          <w:rStyle w:val="Dfinition"/>
        </w:rPr>
        <w:br/>
      </w:r>
      <w:r>
        <w:rPr>
          <w:rStyle w:val="GrcARELIRE"/>
        </w:rPr>
        <w:t>γόνατα</w:t>
      </w:r>
      <w:r>
        <w:rPr>
          <w:rStyle w:val="Dfinition"/>
        </w:rPr>
        <w:t xml:space="preserve">, </w:t>
      </w:r>
      <w:r>
        <w:rPr>
          <w:rStyle w:val="GrcARELIRE"/>
        </w:rPr>
        <w:t>Ἰλιάδ</w:t>
      </w:r>
      <w:r>
        <w:rPr>
          <w:rStyle w:val="Dfinition"/>
        </w:rPr>
        <w:t xml:space="preserve">. </w:t>
      </w:r>
      <w:r>
        <w:rPr>
          <w:rStyle w:val="GrcARELIRE"/>
        </w:rPr>
        <w:t>ν</w:t>
      </w:r>
      <w:r>
        <w:rPr>
          <w:rStyle w:val="Dfinition"/>
        </w:rPr>
        <w:t>. hoc est, inflectere genua.</w:t>
        <w:br/>
      </w:r>
      <w:r>
        <w:rPr>
          <w:rStyle w:val="GrcARELIRE"/>
        </w:rPr>
        <w:t>ὀκλάσα</w:t>
      </w:r>
      <w:r>
        <w:rPr>
          <w:rStyle w:val="Dfinition"/>
        </w:rPr>
        <w:t>. est flexis genibus super suras talosque sedere</w:t>
        <w:br/>
        <w:t>, apud Hippoc. vt annotauit Erotianus.</w:t>
        <w:br/>
      </w:r>
      <w:r>
        <w:rPr>
          <w:rStyle w:val="Orth"/>
        </w:rPr>
        <w:t>Ὀκνέειν</w:t>
      </w:r>
      <w:r>
        <w:rPr>
          <w:rStyle w:val="Dfinition"/>
        </w:rPr>
        <w:t xml:space="preserve">. </w:t>
      </w:r>
      <w:r>
        <w:rPr>
          <w:rStyle w:val="Syn"/>
        </w:rPr>
        <w:t>μὴ</w:t>
      </w:r>
      <w:r>
        <w:rPr>
          <w:rStyle w:val="GrcARELIRE"/>
        </w:rPr>
        <w:t xml:space="preserve"> δνασθαι</w:t>
      </w:r>
      <w:r>
        <w:rPr>
          <w:rStyle w:val="Dfinition"/>
        </w:rPr>
        <w:t>. hoc est non possę, apud Hippoc</w:t>
        <w:br/>
        <w:t>. vt annotauit Erot.</w:t>
        <w:br/>
      </w:r>
      <w:r>
        <w:rPr>
          <w:rStyle w:val="Orth"/>
        </w:rPr>
        <w:t>Ὀνὸς</w:t>
      </w:r>
      <w:r>
        <w:rPr>
          <w:rStyle w:val="Dfinition"/>
        </w:rPr>
        <w:t xml:space="preserve">. segnities; </w:t>
      </w:r>
      <w:r>
        <w:rPr>
          <w:rStyle w:val="GrcARELIRE"/>
        </w:rPr>
        <w:t>ὄανον</w:t>
      </w:r>
      <w:r>
        <w:rPr>
          <w:rStyle w:val="Dfinition"/>
        </w:rPr>
        <w:t xml:space="preserve"> simpliciter dixit Hippoc. lib.</w:t>
        <w:br/>
        <w:t>de carnibus de vteri segnitie, quod Gal. in arte a</w:t>
        <w:br/>
        <w:t xml:space="preserve">parua </w:t>
      </w:r>
      <w:r>
        <w:rPr>
          <w:rStyle w:val="GrcARELIRE"/>
        </w:rPr>
        <w:t>ἄκνον ἐς τὰὶ κινήσεις</w:t>
      </w:r>
      <w:r>
        <w:rPr>
          <w:rStyle w:val="Dfinition"/>
        </w:rPr>
        <w:t>, ad motus tarditatem, pigritiam</w:t>
        <w:br/>
        <w:t xml:space="preserve">, &amp; </w:t>
      </w:r>
      <w:r>
        <w:rPr>
          <w:rStyle w:val="GrcARELIRE"/>
        </w:rPr>
        <w:t>νωθρώτητα</w:t>
      </w:r>
      <w:r>
        <w:rPr>
          <w:rStyle w:val="Dfinition"/>
        </w:rPr>
        <w:t xml:space="preserve"> vocauit: segnitiem autem occupare</w:t>
        <w:br/>
        <w:t xml:space="preserve"> vterum à conceptu inquit Hippocrates,</w:t>
        <w:br/>
        <w:t xml:space="preserve">sicut penem aliquando </w:t>
      </w:r>
      <w:r>
        <w:rPr>
          <w:rStyle w:val="GrcARELIRE"/>
        </w:rPr>
        <w:t>νωθρὸν γίγνεθαι καὶ ὥπιρ</w:t>
      </w:r>
      <w:r>
        <w:rPr>
          <w:rStyle w:val="Dfinition"/>
        </w:rPr>
        <w:t xml:space="preserve"> .</w:t>
        <w:br/>
      </w:r>
      <w:r>
        <w:rPr>
          <w:rStyle w:val="GrcARELIRE"/>
        </w:rPr>
        <w:t>διαλύεσθαι</w:t>
      </w:r>
      <w:r>
        <w:rPr>
          <w:rStyle w:val="Dfinition"/>
        </w:rPr>
        <w:t xml:space="preserve"> contingit.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Ὀκρὶς</w:t>
      </w:r>
      <w:r>
        <w:rPr>
          <w:rStyle w:val="Dfinition"/>
        </w:rPr>
        <w:t xml:space="preserve">. </w:t>
      </w:r>
      <w:r>
        <w:rPr>
          <w:rStyle w:val="GrcARELIRE"/>
        </w:rPr>
        <w:t>ἐξογὴ πργήκης</w:t>
      </w:r>
      <w:r>
        <w:rPr>
          <w:rStyle w:val="Dfinition"/>
        </w:rPr>
        <w:t>. hoc est, eminentia oblonga,</w:t>
        <w:br/>
        <w:t>apud Hippoc. vt explicauit Galen.</w:t>
        <w:br/>
      </w:r>
      <w:r>
        <w:rPr>
          <w:rStyle w:val="GrcARELIRE"/>
        </w:rPr>
        <w:t>Ὀἀαειδὸν</w:t>
      </w:r>
      <w:r>
        <w:rPr>
          <w:rStyle w:val="Dfinition"/>
        </w:rPr>
        <w:t>. antidoti nomen vtilis ad artus sanguine</w:t>
        <w:br/>
        <w:t>„multo infestatos, cuius meminit Paul. I. 3. c. 78.</w:t>
        <w:br/>
      </w:r>
      <w:r>
        <w:rPr>
          <w:rStyle w:val="GrcARELIRE"/>
        </w:rPr>
        <w:t>ὁλειρανὸν</w:t>
      </w:r>
      <w:r>
        <w:rPr>
          <w:rStyle w:val="Dfinition"/>
        </w:rPr>
        <w:t>. cubitus siue os ipsum cubiti. Sic ab Atticis</w:t>
        <w:br/>
        <w:t xml:space="preserve"> dicitur quem Hippocrat. </w:t>
      </w:r>
      <w:r>
        <w:rPr>
          <w:rStyle w:val="GrcARELIRE"/>
        </w:rPr>
        <w:t>ἀικῶνα</w:t>
      </w:r>
      <w:r>
        <w:rPr>
          <w:rStyle w:val="Dfinition"/>
        </w:rPr>
        <w:t xml:space="preserve"> appellauit.</w:t>
        <w:br/>
        <w:t xml:space="preserve">vide </w:t>
      </w:r>
      <w:r>
        <w:rPr>
          <w:rStyle w:val="Ref"/>
        </w:rPr>
        <w:t>ἀικὼν</w:t>
      </w:r>
      <w:r>
        <w:rPr>
          <w:rStyle w:val="Dfinition"/>
        </w:rPr>
        <w:t xml:space="preserve">. scribitur &amp; </w:t>
      </w:r>
      <w:r>
        <w:rPr>
          <w:rStyle w:val="GrcARELIRE"/>
        </w:rPr>
        <w:t>διὰ τοῦ ἄ</w:t>
      </w:r>
      <w:r>
        <w:rPr>
          <w:rStyle w:val="Dfinition"/>
        </w:rPr>
        <w:t>, vt patet ex Hesychio</w:t>
        <w:br/>
        <w:t xml:space="preserve"> duobus in locis eam vocem interpretante</w:t>
        <w:br/>
        <w:t xml:space="preserve">. vide </w:t>
      </w:r>
      <w:r>
        <w:rPr>
          <w:rStyle w:val="Ref"/>
        </w:rPr>
        <w:t>ὡλέκρανον</w:t>
      </w:r>
      <w:r>
        <w:rPr>
          <w:rStyle w:val="Dfinition"/>
        </w:rPr>
        <w:t>.</w:t>
        <w:br/>
      </w:r>
      <w:r>
        <w:rPr>
          <w:rStyle w:val="Orth"/>
        </w:rPr>
        <w:t>Ολέγγια</w:t>
      </w:r>
      <w:r>
        <w:rPr>
          <w:rStyle w:val="Dfinition"/>
        </w:rPr>
        <w:t>. dicuntur apud Hippocr. vnde salutis des„peratio</w:t>
        <w:br/>
        <w:t xml:space="preserve"> est, &amp; ipsi pariter aegroti </w:t>
      </w:r>
      <w:r>
        <w:rPr>
          <w:rStyle w:val="GrcARELIRE"/>
        </w:rPr>
        <w:t>ὁλέθριοι</w:t>
      </w:r>
      <w:r>
        <w:rPr>
          <w:rStyle w:val="Dfinition"/>
        </w:rPr>
        <w:t xml:space="preserve"> nomi„nantur</w:t>
        <w:br/>
        <w:t xml:space="preserve"> cum desperati iacent.</w:t>
        <w:br/>
      </w:r>
      <w:r>
        <w:rPr>
          <w:rStyle w:val="GrcARELIRE"/>
        </w:rPr>
        <w:t>ὁλεὶν</w:t>
      </w:r>
      <w:r>
        <w:rPr>
          <w:rStyle w:val="Dfinition"/>
        </w:rPr>
        <w:t xml:space="preserve">. </w:t>
      </w:r>
      <w:r>
        <w:rPr>
          <w:rStyle w:val="GrcARELIRE"/>
        </w:rPr>
        <w:t>δυσῶδες ἢ</w:t>
      </w:r>
      <w:r>
        <w:rPr>
          <w:rStyle w:val="Dfinition"/>
        </w:rPr>
        <w:t xml:space="preserve"> </w:t>
      </w:r>
      <w:r>
        <w:rPr>
          <w:rStyle w:val="GrcARELIRE"/>
        </w:rPr>
        <w:t>μέλαν</w:t>
      </w:r>
      <w:r>
        <w:rPr>
          <w:rStyle w:val="Dfinition"/>
        </w:rPr>
        <w:t>. hoc est, male olens vel nigrum</w:t>
        <w:br/>
        <w:t>, apud Hippoc. sic dictum à sepiarum atramento</w:t>
        <w:br/>
        <w:t xml:space="preserve"> quod </w:t>
      </w:r>
      <w:r>
        <w:rPr>
          <w:rStyle w:val="GrcARELIRE"/>
        </w:rPr>
        <w:t>ὅλον</w:t>
      </w:r>
      <w:r>
        <w:rPr>
          <w:rStyle w:val="Dfinition"/>
        </w:rPr>
        <w:t xml:space="preserve"> vocant: vt annotauit Galen. e</w:t>
      </w:r>
      <w:r>
        <w:rPr>
          <w:rStyle w:val="GrcARELIRE"/>
        </w:rPr>
        <w:t>τῇ</w:t>
      </w:r>
      <w:r>
        <w:rPr>
          <w:rStyle w:val="Dfinition"/>
        </w:rPr>
        <w:br/>
        <w:t xml:space="preserve"> </w:t>
      </w:r>
      <w:r>
        <w:rPr>
          <w:rStyle w:val="GrcARELIRE"/>
        </w:rPr>
        <w:t>ἐξηγήσει τῶν γλωπῶν</w:t>
      </w:r>
      <w:r>
        <w:rPr>
          <w:rStyle w:val="Dfinition"/>
        </w:rPr>
        <w:t xml:space="preserve">. Dicitur idem &amp; </w:t>
      </w:r>
      <w:r>
        <w:rPr>
          <w:rStyle w:val="GrcARELIRE"/>
        </w:rPr>
        <w:t>θολεὶν</w:t>
      </w:r>
      <w:r>
        <w:rPr>
          <w:rStyle w:val="Dfinition"/>
        </w:rPr>
        <w:t xml:space="preserve"> à</w:t>
        <w:br/>
      </w:r>
      <w:r>
        <w:rPr>
          <w:rStyle w:val="GrcARELIRE"/>
        </w:rPr>
        <w:t>θόλος</w:t>
      </w:r>
      <w:r>
        <w:rPr>
          <w:rStyle w:val="Dfinition"/>
        </w:rPr>
        <w:t>.</w:t>
        <w:br/>
      </w:r>
      <w:r>
        <w:rPr>
          <w:rStyle w:val="GrcARELIRE"/>
        </w:rPr>
        <w:t>ὁλιγρσπῖν</w:t>
      </w:r>
      <w:r>
        <w:rPr>
          <w:rStyle w:val="Dfinition"/>
        </w:rPr>
        <w:t xml:space="preserve">. modicas epulas assumere, hinc &amp; </w:t>
      </w:r>
      <w:r>
        <w:rPr>
          <w:rStyle w:val="GrcARELIRE"/>
        </w:rPr>
        <w:t>ἐλιἡ</w:t>
      </w:r>
      <w:r>
        <w:rPr>
          <w:rStyle w:val="Dfinition"/>
        </w:rPr>
        <w:br/>
        <w:t xml:space="preserve"> </w:t>
      </w:r>
      <w:r>
        <w:rPr>
          <w:rStyle w:val="GrcARELIRE"/>
        </w:rPr>
        <w:t>γοσιτια</w:t>
      </w:r>
      <w:r>
        <w:rPr>
          <w:rStyle w:val="Dfinition"/>
        </w:rPr>
        <w:t>.</w:t>
        <w:br/>
      </w:r>
      <w:r>
        <w:rPr>
          <w:rStyle w:val="Orth"/>
        </w:rPr>
        <w:t>Ὀιύγοινος</w:t>
      </w:r>
      <w:r>
        <w:rPr>
          <w:rStyle w:val="Dfinition"/>
        </w:rPr>
        <w:t>. altera species est iunci leuis, crassior</w:t>
        <w:br/>
        <w:t>&amp; laxior. somnum adfert, ventris fluxus desiccat</w:t>
        <w:br/>
        <w:t>.</w:t>
        <w:br/>
      </w:r>
      <w:r>
        <w:rPr>
          <w:rStyle w:val="GrcARELIRE"/>
        </w:rPr>
        <w:t>Ἐπ</w:t>
      </w:r>
      <w:r>
        <w:rPr>
          <w:rStyle w:val="Dfinition"/>
        </w:rPr>
        <w:t xml:space="preserve">ʼ </w:t>
      </w:r>
      <w:r>
        <w:rPr>
          <w:rStyle w:val="GrcARELIRE"/>
        </w:rPr>
        <w:t>ὀλίγον</w:t>
      </w:r>
      <w:r>
        <w:rPr>
          <w:rStyle w:val="Dfinition"/>
        </w:rPr>
        <w:t>. vocem hanc Hippoc. vsurpare solet,</w:t>
        <w:br/>
        <w:t>„ non in quantitate rei qua de agitur, sed pro tem"</w:t>
        <w:br/>
        <w:t xml:space="preserve"> poris exiguo spatio, sic in illo aphorismo pror„thet</w:t>
        <w:br/>
        <w:t xml:space="preserve">. </w:t>
      </w:r>
      <w:r>
        <w:rPr>
          <w:rStyle w:val="GrcARELIRE"/>
        </w:rPr>
        <w:t>ἔρα ταγὺ καὶ 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πεπαινόμενα</w:t>
      </w:r>
      <w:r>
        <w:rPr>
          <w:rStyle w:val="Dfinition"/>
        </w:rPr>
        <w:t xml:space="preserve">, </w:t>
      </w:r>
      <w:r>
        <w:rPr>
          <w:rStyle w:val="GrcARELIRE"/>
        </w:rPr>
        <w:t>φλαῦρα</w:t>
      </w:r>
      <w:r>
        <w:rPr>
          <w:rStyle w:val="Dfinition"/>
        </w:rPr>
        <w:br/>
        <w:t xml:space="preserve">"vocantur, &amp; in Coac. </w:t>
      </w:r>
      <w:r>
        <w:rPr>
          <w:rStyle w:val="GrcARELIRE"/>
        </w:rPr>
        <w:t>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ἔξεα ἀλγήματα</w:t>
      </w:r>
      <w:r>
        <w:rPr>
          <w:rStyle w:val="Dfinition"/>
        </w:rPr>
        <w:t>,</w:t>
        <w:br/>
        <w:t>„id est, paulisper acuti dolores; &amp; alias in prorrh.</w:t>
        <w:br/>
      </w:r>
      <w:r>
        <w:rPr>
          <w:rStyle w:val="GrcARELIRE"/>
        </w:rPr>
        <w:t>ν 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θρασεῖαι παραχρούσοες</w:t>
      </w:r>
      <w:r>
        <w:rPr>
          <w:rStyle w:val="Dfinition"/>
        </w:rPr>
        <w:t>, modice feroces de3</w:t>
        <w:br/>
        <w:t xml:space="preserve"> sipientiae.</w:t>
        <w:br/>
      </w:r>
      <w:r>
        <w:rPr>
          <w:rStyle w:val="GrcARELIRE"/>
        </w:rPr>
        <w:t>ὀλιχτρορία</w:t>
      </w:r>
      <w:r>
        <w:rPr>
          <w:rStyle w:val="Dfinition"/>
        </w:rPr>
        <w:t>. parcior nutritio dicitur Gal. 3. de sanit.</w:t>
        <w:br/>
        <w:t>„tuenda c. S.</w:t>
        <w:br/>
      </w:r>
      <w:r>
        <w:rPr>
          <w:rStyle w:val="GrcARELIRE"/>
        </w:rPr>
        <w:t>λιδάνειν</w:t>
      </w:r>
      <w:r>
        <w:rPr>
          <w:rStyle w:val="Dfinition"/>
        </w:rPr>
        <w:t xml:space="preserve">. excidere, luxari, </w:t>
      </w:r>
      <w:r>
        <w:rPr>
          <w:rStyle w:val="GrcARELIRE"/>
        </w:rPr>
        <w:t>ἑξανθρεῖν</w:t>
      </w:r>
      <w:r>
        <w:rPr>
          <w:rStyle w:val="Dfinition"/>
        </w:rPr>
        <w:t>. quamquam sunt</w:t>
        <w:br/>
        <w:t xml:space="preserve">qui ea duo verba distingunt, existimantes </w:t>
      </w:r>
      <w:r>
        <w:rPr>
          <w:rStyle w:val="GrcARELIRE"/>
        </w:rPr>
        <w:t>ἐξανθν</w:t>
      </w:r>
      <w:r>
        <w:rPr>
          <w:rStyle w:val="Dfinition"/>
        </w:rPr>
        <w:br/>
        <w:t xml:space="preserve"> vsurpari ad ea ossa significanda quae toto loco</w:t>
        <w:br/>
        <w:t xml:space="preserve"> mota sunt: </w:t>
      </w:r>
      <w:r>
        <w:rPr>
          <w:rStyle w:val="GrcARELIRE"/>
        </w:rPr>
        <w:t>ὀλισθαίνειν</w:t>
      </w:r>
      <w:r>
        <w:rPr>
          <w:rStyle w:val="Dfinition"/>
        </w:rPr>
        <w:t xml:space="preserve"> verò ad ea quae paululum</w:t>
        <w:br/>
        <w:t>, non autem ex toto naturali sede excesserunt</w:t>
        <w:br/>
        <w:t>. hanc tamen differentiam non obseruat</w:t>
        <w:br/>
        <w:t xml:space="preserve">Hippocrates, vt initio libri </w:t>
      </w:r>
      <w:r>
        <w:rPr>
          <w:rStyle w:val="GrcARELIRE"/>
        </w:rPr>
        <w:t>πρὶ ἄρθρων</w:t>
      </w:r>
      <w:r>
        <w:rPr>
          <w:rStyle w:val="Dfinition"/>
        </w:rPr>
        <w:t>, vbi scribit</w:t>
        <w:br/>
        <w:t xml:space="preserve"> se vidisse vno modo latum scapularum os</w:t>
        <w:br/>
      </w:r>
      <w:r>
        <w:rPr>
          <w:rStyle w:val="GrcARELIRE"/>
        </w:rPr>
        <w:t>ὀλιθαίνειν</w:t>
      </w:r>
      <w:r>
        <w:rPr>
          <w:rStyle w:val="Dfinition"/>
        </w:rPr>
        <w:t>, id est excidere, nempe in alam. Siquidem</w:t>
        <w:br/>
        <w:t xml:space="preserve"> in eo affectu totum humeri caput eo sinu</w:t>
        <w:br/>
        <w:t>mouetur in quo recipitur, cum non possit paululum</w:t>
        <w:br/>
        <w:t xml:space="preserve"> excidere, sicut facile ex ipso Hippocrate</w:t>
        <w:br/>
        <w:t>intelligere est, vt annotat Gal. comment. 2. eis</w:t>
        <w:br/>
      </w:r>
      <w:r>
        <w:rPr>
          <w:rStyle w:val="GrcARELIRE"/>
        </w:rPr>
        <w:t>τὸ τνὶ ἀμῶν</w:t>
      </w:r>
      <w:r>
        <w:rPr>
          <w:rStyle w:val="Dfinition"/>
        </w:rPr>
        <w:t>.</w:t>
        <w:br/>
      </w:r>
      <w:r>
        <w:rPr>
          <w:rStyle w:val="GrcARELIRE"/>
        </w:rPr>
        <w:t>δλιθήματα</w:t>
      </w:r>
      <w:r>
        <w:rPr>
          <w:rStyle w:val="Dfinition"/>
        </w:rPr>
        <w:t>. dicuntur ab Hippocrate cum ossa toto</w:t>
        <w:br/>
        <w:t xml:space="preserve"> loco mouentur, </w:t>
      </w:r>
      <w:r>
        <w:rPr>
          <w:rStyle w:val="GrcARELIRE"/>
        </w:rPr>
        <w:t>δδακινήματα</w:t>
      </w:r>
      <w:r>
        <w:rPr>
          <w:rStyle w:val="Dfinition"/>
        </w:rPr>
        <w:t xml:space="preserve"> vero cum paulum</w:t>
        <w:br/>
        <w:t xml:space="preserve">excidunt, vt annotat Gal. comment. 3. </w:t>
      </w:r>
      <w:r>
        <w:rPr>
          <w:rStyle w:val="GrcARELIRE"/>
        </w:rPr>
        <w:t>εἰς τὸ πῆρςὶ</w:t>
      </w:r>
      <w:r>
        <w:rPr>
          <w:rStyle w:val="Dfinition"/>
        </w:rPr>
        <w:br/>
      </w:r>
      <w:r>
        <w:rPr>
          <w:rStyle w:val="GrcARELIRE"/>
        </w:rPr>
        <w:t>ἀιμῶν</w:t>
      </w:r>
      <w:r>
        <w:rPr>
          <w:rStyle w:val="Dfinition"/>
        </w:rPr>
        <w:t>.</w:t>
        <w:br/>
      </w:r>
      <w:r>
        <w:rPr>
          <w:rStyle w:val="Orth"/>
        </w:rPr>
        <w:t>Ὀυθράζοντα</w:t>
      </w:r>
      <w:r>
        <w:rPr>
          <w:rStyle w:val="Dfinition"/>
        </w:rPr>
        <w:t xml:space="preserve">. </w:t>
      </w:r>
      <w:r>
        <w:rPr>
          <w:rStyle w:val="Syn"/>
        </w:rPr>
        <w:t>ὀλιθαίνοντα</w:t>
      </w:r>
      <w:r>
        <w:rPr>
          <w:rStyle w:val="Dfinition"/>
        </w:rPr>
        <w:t>, id est labentem, apud Hippocrat</w:t>
        <w:br/>
        <w:t xml:space="preserve">. vt explicat Gal. </w:t>
      </w:r>
      <w:r>
        <w:rPr>
          <w:rStyle w:val="GrcARELIRE"/>
        </w:rPr>
        <w:t>ἐν τῶν γλώσαις</w:t>
      </w:r>
      <w:r>
        <w:rPr>
          <w:rStyle w:val="Dfinition"/>
        </w:rPr>
        <w:t>. Sunt qui</w:t>
        <w:br/>
        <w:t xml:space="preserve">malint scribere </w:t>
      </w:r>
      <w:r>
        <w:rPr>
          <w:rStyle w:val="GrcARELIRE"/>
        </w:rPr>
        <w:t>ὀλισθάζοντα</w:t>
      </w:r>
      <w:r>
        <w:rPr>
          <w:rStyle w:val="Dfinition"/>
        </w:rPr>
        <w:t xml:space="preserve"> sine p.</w:t>
        <w:br/>
      </w:r>
      <w:r>
        <w:rPr>
          <w:rStyle w:val="GrcARELIRE"/>
        </w:rPr>
        <w:t>δλ</w:t>
      </w:r>
      <w:r>
        <w:rPr>
          <w:rStyle w:val="Dfinition"/>
        </w:rPr>
        <w:t xml:space="preserve">ò. idem quod </w:t>
      </w:r>
      <w:r>
        <w:rPr>
          <w:rStyle w:val="Syn"/>
        </w:rPr>
        <w:t>ἡ δραχμν</w:t>
      </w:r>
      <w:r>
        <w:rPr>
          <w:rStyle w:val="Dfinition"/>
        </w:rPr>
        <w:t xml:space="preserve">. Sic enim Galenus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ὀικὴν</w:t>
      </w:r>
      <w:r>
        <w:rPr>
          <w:rStyle w:val="Dfinition"/>
        </w:rPr>
        <w:t xml:space="preserve"> interpretatur quaedam referens Asclepiadis</w:t>
        <w:br/>
        <w:t>, qui Themisonis antidotum sacram cum retulisset</w:t>
        <w:br/>
        <w:t xml:space="preserve">, sic scribit: </w:t>
      </w:r>
      <w:r>
        <w:rPr>
          <w:rStyle w:val="GrcARELIRE"/>
        </w:rPr>
        <w:t>ἡ γρῆσις πρὸς ὰ</w:t>
      </w:r>
      <w:r>
        <w:rPr>
          <w:rStyle w:val="Dfinition"/>
        </w:rPr>
        <w:t xml:space="preserve"> </w:t>
      </w:r>
      <w:r>
        <w:rPr>
          <w:rStyle w:val="GrcARELIRE"/>
        </w:rPr>
        <w:t>ταὶ βραδυπεψίας</w:t>
      </w:r>
      <w:r>
        <w:rPr>
          <w:rStyle w:val="Dfinition"/>
        </w:rPr>
        <w:br/>
      </w:r>
      <w:r>
        <w:rPr>
          <w:rStyle w:val="GrcARELIRE"/>
        </w:rPr>
        <w:t>ἐικὶ μία κατὰ ψυχροδ ὕδατος κυάθων δ</w:t>
      </w:r>
      <w:r>
        <w:rPr>
          <w:rStyle w:val="Dfinition"/>
        </w:rPr>
        <w:t>ʼ hoc est, vsus</w:t>
        <w:br/>
        <w:t>ad tardas concoctiones drachma vna cum frigidae</w:t>
        <w:br/>
        <w:t xml:space="preserve"> aquae cyathis quatuor. Postea Galenus ait,</w:t>
        <w:br/>
      </w:r>
      <w:r>
        <w:rPr>
          <w:rStyle w:val="GrcARELIRE"/>
        </w:rPr>
        <w:t>κελεύει διδοθαι μίαν ολκὴν μθ ὕδατος ψυχροῦ κυάθων</w:t>
      </w:r>
      <w:r>
        <w:rPr>
          <w:rStyle w:val="Dfinition"/>
        </w:rPr>
        <w:br/>
      </w:r>
      <w:r>
        <w:rPr>
          <w:rStyle w:val="GrcARELIRE"/>
        </w:rPr>
        <w:t>δ</w:t>
      </w:r>
      <w:r>
        <w:rPr>
          <w:rStyle w:val="Dfinition"/>
        </w:rPr>
        <w:t xml:space="preserve">ʼ. </w:t>
      </w:r>
      <w:r>
        <w:rPr>
          <w:rStyle w:val="GrcARELIRE"/>
        </w:rPr>
        <w:t>ἡγῦμαι δὲ λέγειν ἀντὸν δραχμὴν ἀἀγυρᾶν</w:t>
      </w:r>
      <w:r>
        <w:rPr>
          <w:rStyle w:val="Dfinition"/>
        </w:rPr>
        <w:t xml:space="preserve">. </w:t>
      </w:r>
      <w:r>
        <w:rPr>
          <w:rStyle w:val="GrcARELIRE"/>
        </w:rPr>
        <w:t>καὶ γὰρ</w:t>
      </w:r>
      <w:r>
        <w:rPr>
          <w:rStyle w:val="Dfinition"/>
        </w:rPr>
        <w:br/>
      </w:r>
      <w:r>
        <w:rPr>
          <w:rStyle w:val="GrcARELIRE"/>
        </w:rPr>
        <w:t>οὕτω γιδὸν ἅπασι τοῖς νεωτέροις ἱατροῖς ἔθος ὀνομάζειν</w:t>
      </w:r>
      <w:r>
        <w:rPr>
          <w:rStyle w:val="Dfinition"/>
        </w:rPr>
        <w:t>.</w:t>
        <w:br/>
        <w:t>hoc est, iubet dare drachmam vnam cum frigidae</w:t>
        <w:br/>
        <w:t xml:space="preserve"> aquae cyathis quatuor. arbitror autem ipsum</w:t>
        <w:br/>
        <w:t>dicere drachmam argenteam. Etenim sic prope</w:t>
        <w:br/>
        <w:t>omnibus iunioribus medicis mos est nominare.</w:t>
        <w:br/>
        <w:t xml:space="preserve">Significat autem proprie </w:t>
      </w:r>
      <w:r>
        <w:rPr>
          <w:rStyle w:val="GrcARELIRE"/>
        </w:rPr>
        <w:t>ὀλκὴ</w:t>
      </w:r>
      <w:r>
        <w:rPr>
          <w:rStyle w:val="Dfinition"/>
        </w:rPr>
        <w:t xml:space="preserve"> idem quod </w:t>
      </w:r>
      <w:r>
        <w:rPr>
          <w:rStyle w:val="Syn"/>
        </w:rPr>
        <w:t>σταθμὸς</w:t>
      </w:r>
      <w:r>
        <w:rPr>
          <w:rStyle w:val="Dfinition"/>
        </w:rPr>
        <w:t>,</w:t>
        <w:br/>
        <w:t>id est pondus, vt apud Dioscoridem capite de</w:t>
        <w:br/>
        <w:t xml:space="preserve">iride: </w:t>
      </w:r>
      <w:r>
        <w:rPr>
          <w:rStyle w:val="GrcARELIRE"/>
        </w:rPr>
        <w:t>καθαίρυσι δὲ γχελαὶ ποτιζόμεναι μῶν ὑδρομέλιτος</w:t>
      </w:r>
      <w:r>
        <w:rPr>
          <w:rStyle w:val="Dfinition"/>
        </w:rPr>
        <w:br/>
      </w:r>
      <w:r>
        <w:rPr>
          <w:rStyle w:val="GrcARELIRE"/>
        </w:rPr>
        <w:t>ὀλκῆς δραχμῶν ζ</w:t>
      </w:r>
      <w:r>
        <w:rPr>
          <w:rStyle w:val="Dfinition"/>
        </w:rPr>
        <w:t>. hoc est, bilem ex hydiomelite</w:t>
        <w:br/>
        <w:t xml:space="preserve"> pondere drachmarum septem epotae, purgant</w:t>
        <w:br/>
        <w:t>.</w:t>
        <w:br/>
      </w:r>
      <w:r>
        <w:rPr>
          <w:rStyle w:val="GrcARELIRE"/>
        </w:rPr>
        <w:t>λκιμον</w:t>
      </w:r>
      <w:r>
        <w:rPr>
          <w:rStyle w:val="Dfinition"/>
        </w:rPr>
        <w:t>. glutinosum, lentum atque molle, quod</w:t>
        <w:br/>
        <w:t>dum extenditur, trahi, non etiam rumpi possit.</w:t>
        <w:br/>
        <w:t>Hoc vocabulum apud Graecos non est in vsu</w:t>
        <w:br/>
        <w:t>inquit Gal. l. 2. de loc. affect. 15. 4</w:t>
        <w:br/>
      </w:r>
      <w:r>
        <w:rPr>
          <w:rStyle w:val="GrcARELIRE"/>
        </w:rPr>
        <w:t>ὀλκὸς</w:t>
      </w:r>
      <w:r>
        <w:rPr>
          <w:rStyle w:val="Dfinition"/>
        </w:rPr>
        <w:t>. herba siccis nascens locis, aristas habens in</w:t>
        <w:br/>
        <w:t>cacumine tenues, culmo qualem hordeum restibile</w:t>
        <w:br/>
        <w:t>. Multi zeam esse contendunt, alij syluestrem</w:t>
        <w:br/>
        <w:t>auenam. Vide Plinium. Dioscorides author est</w:t>
        <w:br/>
        <w:t>etiam sic vocari araneum, &amp; ab alijs quibusdam</w:t>
        <w:br/>
      </w:r>
      <w:r>
        <w:rPr>
          <w:rStyle w:val="GrcARELIRE"/>
        </w:rPr>
        <w:t>λύκον</w:t>
      </w:r>
      <w:r>
        <w:rPr>
          <w:rStyle w:val="Dfinition"/>
        </w:rPr>
        <w:t>, hoc est lupum dici.</w:t>
        <w:br/>
      </w:r>
      <w:r>
        <w:rPr>
          <w:rStyle w:val="Orth"/>
        </w:rPr>
        <w:t>Ὀλκὸς</w:t>
      </w:r>
      <w:r>
        <w:rPr>
          <w:rStyle w:val="Dfinition"/>
        </w:rPr>
        <w:t xml:space="preserve">. sic vocatur ab aliquibus </w:t>
      </w:r>
      <w:r>
        <w:rPr>
          <w:rStyle w:val="GrcARELIRE"/>
        </w:rPr>
        <w:t>ὁ θύραξ</w:t>
      </w:r>
      <w:r>
        <w:rPr>
          <w:rStyle w:val="Dfinition"/>
        </w:rPr>
        <w:t>, hoc est, ea</w:t>
        <w:br/>
        <w:t>tota pars corporis quae à collo ad crura vsque</w:t>
        <w:br/>
        <w:t>pertendit.</w:t>
        <w:br/>
      </w:r>
      <w:r>
        <w:rPr>
          <w:rStyle w:val="Orth"/>
        </w:rPr>
        <w:t>Ὀλμισκοι</w:t>
      </w:r>
      <w:r>
        <w:rPr>
          <w:rStyle w:val="Dfinition"/>
        </w:rPr>
        <w:t>. mortariola, dicuntur Ruffo cauitates maxillarum</w:t>
        <w:br/>
        <w:t xml:space="preserve"> in quas dentes inserti sunt, alio nomine</w:t>
        <w:br/>
      </w:r>
      <w:r>
        <w:rPr>
          <w:rStyle w:val="GrcARELIRE"/>
        </w:rPr>
        <w:t>ράτνια</w:t>
      </w:r>
      <w:r>
        <w:rPr>
          <w:rStyle w:val="Dfinition"/>
        </w:rPr>
        <w:t xml:space="preserve"> dicta. vide </w:t>
      </w:r>
      <w:r>
        <w:rPr>
          <w:rStyle w:val="Ref"/>
        </w:rPr>
        <w:t>ράτνια</w:t>
      </w:r>
      <w:r>
        <w:rPr>
          <w:rStyle w:val="Dfinition"/>
        </w:rPr>
        <w:t xml:space="preserve"> suo loco. c</w:t>
        <w:br/>
      </w:r>
      <w:r>
        <w:rPr>
          <w:rStyle w:val="Orth"/>
        </w:rPr>
        <w:t>Ὀλμος</w:t>
      </w:r>
      <w:r>
        <w:rPr>
          <w:rStyle w:val="Dfinition"/>
        </w:rPr>
        <w:t xml:space="preserve">. appellatur teste Hesychio </w:t>
      </w:r>
      <w:r>
        <w:rPr>
          <w:rStyle w:val="GrcARELIRE"/>
        </w:rPr>
        <w:t>τὸ ὑπὸ τοῖς ὑπο</w:t>
      </w:r>
      <w:r>
        <w:rPr>
          <w:rStyle w:val="Dfinition"/>
        </w:rPr>
        <w:br/>
      </w:r>
      <w:r>
        <w:rPr>
          <w:rStyle w:val="GrcARELIRE"/>
        </w:rPr>
        <w:t>γλόυτισιν ἑκατέρωθε κοῖλον</w:t>
      </w:r>
      <w:r>
        <w:rPr>
          <w:rStyle w:val="Dfinition"/>
        </w:rPr>
        <w:t>: Pollux vero nominari .</w:t>
        <w:br/>
        <w:t xml:space="preserve">ait </w:t>
      </w:r>
      <w:r>
        <w:rPr>
          <w:rStyle w:val="GrcARELIRE"/>
        </w:rPr>
        <w:t>ὅλμον</w:t>
      </w:r>
      <w:r>
        <w:rPr>
          <w:rStyle w:val="Dfinition"/>
        </w:rPr>
        <w:t xml:space="preserve"> &amp; </w:t>
      </w:r>
      <w:r>
        <w:rPr>
          <w:rStyle w:val="GrcARELIRE"/>
        </w:rPr>
        <w:t>θώρακα</w:t>
      </w:r>
      <w:r>
        <w:rPr>
          <w:rStyle w:val="Dfinition"/>
        </w:rPr>
        <w:t xml:space="preserve">, </w:t>
      </w:r>
      <w:r>
        <w:rPr>
          <w:rStyle w:val="GrcARELIRE"/>
        </w:rPr>
        <w:t>τὸ ἀπὸ ἐνγένος ἕως ἱσίων σόμταν</w:t>
      </w:r>
      <w:r>
        <w:rPr>
          <w:rStyle w:val="Dfinition"/>
        </w:rPr>
        <w:br/>
        <w:t>, totum illud quod à ceruice est vsque ad coxendicem</w:t>
        <w:br/>
        <w:t xml:space="preserve">, id est, truncum corporis, </w:t>
      </w:r>
      <w:r>
        <w:rPr>
          <w:rStyle w:val="GrcARELIRE"/>
        </w:rPr>
        <w:t>τὸν κεσμὸν τοῦ ἐα</w:t>
      </w:r>
      <w:r>
        <w:rPr>
          <w:rStyle w:val="Dfinition"/>
        </w:rPr>
        <w:br/>
      </w:r>
      <w:r>
        <w:rPr>
          <w:rStyle w:val="GrcARELIRE"/>
        </w:rPr>
        <w:t>σώ ματος</w:t>
      </w:r>
      <w:r>
        <w:rPr>
          <w:rStyle w:val="Dfinition"/>
        </w:rPr>
        <w:t>. 16</w:t>
        <w:br/>
      </w:r>
      <w:r>
        <w:rPr>
          <w:rStyle w:val="Orth"/>
        </w:rPr>
        <w:t>Ὀλόκυρον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χαματπίτυς</w:t>
      </w:r>
      <w:r>
        <w:rPr>
          <w:rStyle w:val="Dfinition"/>
        </w:rPr>
        <w:t>, vt hatur</w:t>
        <w:br/>
        <w:t xml:space="preserve"> apud Diosc.</w:t>
        <w:br/>
      </w:r>
      <w:r>
        <w:rPr>
          <w:rStyle w:val="Orth"/>
        </w:rPr>
        <w:t>Ὀλοκωνίτις</w:t>
      </w:r>
      <w:r>
        <w:rPr>
          <w:rStyle w:val="Dfinition"/>
        </w:rPr>
        <w:t>. herba quaedam agrestis oleracea apud</w:t>
        <w:br/>
        <w:t xml:space="preserve">Hippocratem, vt explicat Gal. </w:t>
      </w:r>
      <w:r>
        <w:rPr>
          <w:rStyle w:val="GrcARELIRE"/>
        </w:rPr>
        <w:t>ἐν τῖς γλώσπαις</w:t>
      </w:r>
      <w:r>
        <w:rPr>
          <w:rStyle w:val="Dfinition"/>
        </w:rPr>
        <w:t>.</w:t>
        <w:br/>
      </w:r>
      <w:r>
        <w:rPr>
          <w:rStyle w:val="GrcARELIRE"/>
        </w:rPr>
        <w:t>ὀλὸν</w:t>
      </w:r>
      <w:r>
        <w:rPr>
          <w:rStyle w:val="Dfinition"/>
        </w:rPr>
        <w:t>. sepiae attramentum dicit Hippocrat. vt explicat</w:t>
        <w:br/>
        <w:t xml:space="preserve"> Galenus </w:t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. Idem &amp; </w:t>
      </w:r>
      <w:r>
        <w:rPr>
          <w:rStyle w:val="GrcARELIRE"/>
        </w:rPr>
        <w:t>θολὸς</w:t>
      </w:r>
      <w:r>
        <w:rPr>
          <w:rStyle w:val="Dfinition"/>
        </w:rPr>
        <w:t xml:space="preserve"> vocatur</w:t>
        <w:br/>
        <w:t>.</w:t>
        <w:br/>
      </w:r>
      <w:r>
        <w:rPr>
          <w:rStyle w:val="Orth"/>
        </w:rPr>
        <w:t>Ὀλόστεον</w:t>
      </w:r>
      <w:r>
        <w:rPr>
          <w:rStyle w:val="Dfinition"/>
        </w:rPr>
        <w:t>. herba est pusilla, digitis tribus aut quatuor</w:t>
        <w:br/>
        <w:t>supereminens extra terram, folijs ramisque coronopodis</w:t>
        <w:br/>
        <w:t xml:space="preserve"> aut graminis, astringens gustu, radice</w:t>
        <w:br/>
        <w:t>admodum tenui, vsque ad capillamenti speciem,</w:t>
        <w:br/>
        <w:t>candida, longitudine semipedis. nascitur in collibus</w:t>
        <w:br/>
        <w:t>. Sine duritie est, ideoque putatur per antistrophen</w:t>
        <w:br/>
        <w:t xml:space="preserve"> dicta. nam nihil habet in se non mollissimum</w:t>
        <w:br/>
        <w:t>. Desiccat cum adstrictione.</w:t>
        <w:br/>
        <w:t xml:space="preserve">Pro </w:t>
      </w:r>
      <w:r>
        <w:rPr>
          <w:rStyle w:val="GrcARELIRE"/>
        </w:rPr>
        <w:t>ὀλόστεον</w:t>
      </w:r>
      <w:r>
        <w:rPr>
          <w:rStyle w:val="Dfinition"/>
        </w:rPr>
        <w:t xml:space="preserve"> apud Galen. &amp; Paulum legimus</w:t>
        <w:br/>
      </w:r>
      <w:r>
        <w:rPr>
          <w:rStyle w:val="GrcARELIRE"/>
        </w:rPr>
        <w:t>ὀλόστιον</w:t>
      </w:r>
      <w:r>
        <w:rPr>
          <w:rStyle w:val="Dfinition"/>
        </w:rPr>
        <w:t>. 66</w:t>
        <w:br/>
      </w:r>
      <w:r>
        <w:rPr>
          <w:rStyle w:val="Orth"/>
        </w:rPr>
        <w:t>Ὀλόγοινος</w:t>
      </w:r>
      <w:r>
        <w:rPr>
          <w:rStyle w:val="Dfinition"/>
        </w:rPr>
        <w:t>. tertium genus est iunci palustris, vtroque</w:t>
        <w:br/>
        <w:t xml:space="preserve"> asperius &amp; callosius. semine simili.</w:t>
        <w:br/>
      </w:r>
      <w:r>
        <w:rPr>
          <w:rStyle w:val="Orth"/>
        </w:rPr>
        <w:t>Ολοολυκτήδες</w:t>
      </w:r>
      <w:r>
        <w:rPr>
          <w:rStyle w:val="Dfinition"/>
        </w:rPr>
        <w:t xml:space="preserve">. </w:t>
      </w:r>
      <w:r>
        <w:rPr>
          <w:rStyle w:val="Syn"/>
        </w:rPr>
        <w:t>ρλύκταναι</w:t>
      </w:r>
      <w:r>
        <w:rPr>
          <w:rStyle w:val="Dfinition"/>
        </w:rPr>
        <w:t>. hoc est pustulae, apud Hippocr</w:t>
        <w:br/>
        <w:t xml:space="preserve">. vt explicauit Galenus </w:t>
      </w:r>
      <w:r>
        <w:rPr>
          <w:rStyle w:val="GrcARELIRE"/>
        </w:rPr>
        <w:t>ἐν τῖς γλώεταις</w:t>
      </w:r>
      <w:r>
        <w:rPr>
          <w:rStyle w:val="Dfinition"/>
        </w:rPr>
        <w:t>. quo</w:t>
        <w:br/>
        <w:t xml:space="preserve">tamen nomine alij </w:t>
      </w:r>
      <w:r>
        <w:rPr>
          <w:rStyle w:val="GrcARELIRE"/>
        </w:rPr>
        <w:t>περινυκτίδας</w:t>
      </w:r>
      <w:r>
        <w:rPr>
          <w:rStyle w:val="Dfinition"/>
        </w:rPr>
        <w:t xml:space="preserve">, alij </w:t>
      </w:r>
      <w:r>
        <w:rPr>
          <w:rStyle w:val="GrcARELIRE"/>
        </w:rPr>
        <w:t>δσθιῆνας</w:t>
      </w:r>
      <w:r>
        <w:rPr>
          <w:rStyle w:val="Dfinition"/>
        </w:rPr>
        <w:t>, alij</w:t>
        <w:br/>
      </w:r>
      <w:r>
        <w:rPr>
          <w:rStyle w:val="GrcARELIRE"/>
        </w:rPr>
        <w:t>ἐξαωθήματα ζαὑρίης ὄμοια</w:t>
      </w:r>
      <w:r>
        <w:rPr>
          <w:rStyle w:val="Dfinition"/>
        </w:rPr>
        <w:t>, bestiolis paruis similia,</w:t>
        <w:br/>
        <w:t>intellexerunt, vt annotat Erot.</w:t>
        <w:br/>
      </w:r>
      <w:r>
        <w:rPr>
          <w:rStyle w:val="Orth"/>
        </w:rPr>
        <w:t>Ολόχρυσον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τὸ ἀείζαιν</w:t>
      </w:r>
      <w:r>
        <w:rPr>
          <w:rStyle w:val="Dfinition"/>
        </w:rPr>
        <w:t>, siue sedum</w:t>
        <w:br/>
        <w:t>majus, ab aureo seminis colore.</w:t>
        <w:br/>
      </w:r>
      <w:r>
        <w:rPr>
          <w:rStyle w:val="Orth"/>
        </w:rPr>
        <w:t>Ὀλυμπακὸν</w:t>
      </w:r>
      <w:r>
        <w:rPr>
          <w:rStyle w:val="Dfinition"/>
        </w:rPr>
        <w:t xml:space="preserve"> siue</w:t>
        <w:br/>
      </w:r>
      <w:r>
        <w:rPr>
          <w:rStyle w:val="Orth"/>
        </w:rPr>
        <w:t>Ολυμπος</w:t>
      </w:r>
      <w:r>
        <w:rPr>
          <w:rStyle w:val="Dfinition"/>
        </w:rPr>
        <w:t>. est collyrium magna simplicium medicamentorum</w:t>
        <w:br/>
        <w:t xml:space="preserve"> turba constans, vt describit Paulus</w:t>
        <w:br/>
        <w:t xml:space="preserve"> libr. 7. cap. 16. cui egregiam vim tribuit in</w:t>
        <w:br/>
        <w:t>procidentijs oculorum &amp; omnibus vlceribus</w:t>
        <w:br/>
        <w:t xml:space="preserve">lib. 3. c. 22. agens </w:t>
      </w:r>
      <w:r>
        <w:rPr>
          <w:rStyle w:val="GrcARELIRE"/>
        </w:rPr>
        <w:t>πρὶ πρσπλώσεως</w:t>
      </w:r>
      <w:r>
        <w:rPr>
          <w:rStyle w:val="Dfinition"/>
        </w:rPr>
        <w:t>.</w:t>
        <w:br/>
      </w:r>
      <w:r>
        <w:rPr>
          <w:rStyle w:val="Orth"/>
        </w:rPr>
        <w:t>Ὀλυμπονίκου κολούριον</w:t>
      </w:r>
      <w:r>
        <w:rPr>
          <w:rStyle w:val="Dfinition"/>
        </w:rPr>
        <w:t>. collyrium Olympionici, diuersum</w:t>
        <w:br/>
        <w:t xml:space="preserve"> omnino à praecedente, suffusiones &amp;</w:t>
        <w:br/>
        <w:t>maximos dolores leuans, cuius compositio habetur</w:t>
        <w:br/>
        <w:t xml:space="preserve"> apud Aetium lib. 7. à quo recensetur inter</w:t>
        <w:br/>
        <w:t xml:space="preserve"> </w:t>
      </w:r>
      <w:r>
        <w:rPr>
          <w:rStyle w:val="GrcARELIRE"/>
        </w:rPr>
        <w:t>στατικὰ</w:t>
      </w:r>
      <w:r>
        <w:rPr>
          <w:rStyle w:val="Dfinition"/>
        </w:rPr>
        <w:t xml:space="preserve"> collyria.</w:t>
        <w:br/>
      </w:r>
      <w:r>
        <w:rPr>
          <w:rStyle w:val="GrcARELIRE"/>
        </w:rPr>
        <w:t>λυυθος</w:t>
      </w:r>
      <w:r>
        <w:rPr>
          <w:rStyle w:val="Dfinition"/>
        </w:rPr>
        <w:t xml:space="preserve">. apud Hesychium est </w:t>
      </w:r>
      <w:r>
        <w:rPr>
          <w:rStyle w:val="GrcARELIRE"/>
        </w:rPr>
        <w:t>τὸ πεπεμμένον σόκον ε</w:t>
      </w:r>
      <w:r>
        <w:rPr>
          <w:rStyle w:val="Dfinition"/>
        </w:rPr>
        <w:br/>
        <w:t>immatura ficus, siue eius sit naturae vt nonquam &amp;</w:t>
        <w:br/>
        <w:t>maturescat veluti caprifici fructus, siue perfectam</w:t>
        <w:br/>
        <w:t xml:space="preserve"> maturitatem nondum assecuta sit, etsi a</w:t>
        <w:br/>
        <w:t xml:space="preserve">enim </w:t>
      </w:r>
      <w:r>
        <w:rPr>
          <w:rStyle w:val="GrcARELIRE"/>
        </w:rPr>
        <w:t>ὀλύνθων</w:t>
      </w:r>
      <w:r>
        <w:rPr>
          <w:rStyle w:val="Dfinition"/>
        </w:rPr>
        <w:t xml:space="preserve"> vox de ficus domesticae immaturo .</w:t>
        <w:br/>
        <w:t>fructu groprie effertur, qui post ipsa folia, parte,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scilicet ipsorum auersa fere prouenit, quemque</w:t>
        <w:br/>
        <w:t>„ Plin. abortum vocasse videtur, vt patet ex Gal. I.</w:t>
        <w:br/>
        <w:t xml:space="preserve">„ 8. simpl. qui </w:t>
      </w:r>
      <w:r>
        <w:rPr>
          <w:rStyle w:val="GrcARELIRE"/>
        </w:rPr>
        <w:t>τὰ τὴν ἐρινεῶν σῦκα</w:t>
      </w:r>
      <w:r>
        <w:rPr>
          <w:rStyle w:val="Dfinition"/>
        </w:rPr>
        <w:t xml:space="preserve">, </w:t>
      </w:r>
      <w:r>
        <w:rPr>
          <w:rStyle w:val="GrcARELIRE"/>
        </w:rPr>
        <w:t>ἀπὸ τῶν ὀλυνθων</w:t>
      </w:r>
      <w:r>
        <w:rPr>
          <w:rStyle w:val="Dfinition"/>
        </w:rPr>
        <w:t xml:space="preserve"> ma„</w:t>
        <w:br/>
        <w:t xml:space="preserve"> nifesto distinguit, attamen ab alijs authoribus</w:t>
        <w:br/>
        <w:t>„ etiam indifferenter pro caprifico, seu ficus syl„</w:t>
        <w:br/>
        <w:t xml:space="preserve"> uestris pomo nunquam maturescente, haud se„</w:t>
        <w:br/>
        <w:t xml:space="preserve"> cus atque grossi vox apud Latinos vsurpatur, ita</w:t>
        <w:br/>
        <w:t xml:space="preserve">" &amp; </w:t>
      </w:r>
      <w:r>
        <w:rPr>
          <w:rStyle w:val="GrcARELIRE"/>
        </w:rPr>
        <w:t>ἐ</w:t>
      </w:r>
      <w:r>
        <w:rPr>
          <w:rStyle w:val="Dfinition"/>
        </w:rPr>
        <w:t>a</w:t>
      </w:r>
      <w:r>
        <w:rPr>
          <w:rStyle w:val="GrcARELIRE"/>
        </w:rPr>
        <w:t>κ</w:t>
      </w:r>
      <w:r>
        <w:rPr>
          <w:rStyle w:val="Dfinition"/>
        </w:rPr>
        <w:t xml:space="preserve">à siue </w:t>
      </w:r>
      <w:r>
        <w:rPr>
          <w:rStyle w:val="GrcARELIRE"/>
        </w:rPr>
        <w:t>ἑνε</w:t>
      </w:r>
      <w:r>
        <w:rPr>
          <w:rStyle w:val="Dfinition"/>
        </w:rPr>
        <w:t>à Theophr. hist. plant. lib. 2. fici</w:t>
        <w:br/>
        <w:t>„ vtriusque immaturi fructus dici videntur, eos„</w:t>
        <w:br/>
        <w:t xml:space="preserve"> dem genere masculino Sophocles </w:t>
      </w:r>
      <w:r>
        <w:rPr>
          <w:rStyle w:val="GrcARELIRE"/>
        </w:rPr>
        <w:t>ἐρινοὸς</w:t>
      </w:r>
      <w:r>
        <w:rPr>
          <w:rStyle w:val="Dfinition"/>
        </w:rPr>
        <w:t xml:space="preserve"> Diosc.</w:t>
        <w:br/>
        <w:t xml:space="preserve">„ l. I. c. 185. </w:t>
      </w:r>
      <w:r>
        <w:rPr>
          <w:rStyle w:val="GrcARELIRE"/>
        </w:rPr>
        <w:t>ἐεινεὴς</w:t>
      </w:r>
      <w:r>
        <w:rPr>
          <w:rStyle w:val="Dfinition"/>
        </w:rPr>
        <w:t xml:space="preserve"> appellarunt.</w:t>
        <w:br/>
      </w:r>
      <w:r>
        <w:rPr>
          <w:rStyle w:val="Orth"/>
        </w:rPr>
        <w:t>Ολυρο</w:t>
      </w:r>
      <w:r>
        <w:rPr>
          <w:rStyle w:val="Dfinition"/>
        </w:rPr>
        <w:t>. Latinis, Plinio authore, siligo dicitur. eumque</w:t>
        <w:br/>
        <w:t xml:space="preserve"> sequuti sunt Hermolaus, Manardus &amp;</w:t>
        <w:br/>
        <w:t>Ruellius. quorum tamen opinionem probare</w:t>
        <w:br/>
        <w:t>non potest Matthiolus, tradens speciatim de</w:t>
        <w:br/>
        <w:t>siligine, &amp; olyra tanquam de rebus inuicem discrepantibus</w:t>
        <w:br/>
        <w:t xml:space="preserve"> Plinium multis locis scripsisse. Authore</w:t>
        <w:br/>
        <w:t xml:space="preserve"> autem Hesychio species est seminis mediae</w:t>
        <w:br/>
        <w:t xml:space="preserve"> inter frumentum &amp; hordeum naturae. Addit</w:t>
        <w:br/>
        <w:t xml:space="preserve">, quosdam eandem esse velle cum </w:t>
      </w:r>
      <w:r>
        <w:rPr>
          <w:rStyle w:val="GrcARELIRE"/>
        </w:rPr>
        <w:t>τῇ ζέα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ζει</w:t>
      </w:r>
      <w:r>
        <w:rPr>
          <w:rStyle w:val="Dfinition"/>
        </w:rPr>
        <w:t xml:space="preserve">ῷ cum quibus Galenus facit, </w:t>
      </w:r>
      <w:r>
        <w:rPr>
          <w:rStyle w:val="GrcARELIRE"/>
        </w:rPr>
        <w:t>ζειαὶ</w:t>
      </w:r>
      <w:r>
        <w:rPr>
          <w:rStyle w:val="Dfinition"/>
        </w:rPr>
        <w:t xml:space="preserve"> apud Hippocr</w:t>
        <w:br/>
        <w:t xml:space="preserve">. exponens </w:t>
      </w:r>
      <w:r>
        <w:rPr>
          <w:rStyle w:val="GrcARELIRE"/>
        </w:rPr>
        <w:t>ὁλύρας</w:t>
      </w:r>
      <w:r>
        <w:rPr>
          <w:rStyle w:val="Dfinition"/>
        </w:rPr>
        <w:t>. Similiter &amp; Dioscorides.</w:t>
        <w:br/>
        <w:t>Plinius vero diuersam à zea facit, &amp; arincam Latine</w:t>
        <w:br/>
        <w:t xml:space="preserve"> appellari dicit.</w:t>
        <w:br/>
      </w:r>
      <w:r>
        <w:rPr>
          <w:rStyle w:val="GrcARELIRE"/>
        </w:rPr>
        <w:t>Ὀλ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>. turbidus vel niger apud Hippocrat. vt annotauit</w:t>
        <w:br/>
        <w:t xml:space="preserve"> Galen. </w:t>
      </w:r>
      <w:r>
        <w:rPr>
          <w:rStyle w:val="GrcARELIRE"/>
        </w:rPr>
        <w:t>ἀπὸ τοῦ ἐλοῦ</w:t>
      </w:r>
      <w:r>
        <w:rPr>
          <w:rStyle w:val="Dfinition"/>
        </w:rPr>
        <w:t xml:space="preserve"> quod sepiae atramentum</w:t>
        <w:br/>
        <w:t xml:space="preserve"> significat. Pro eodem S</w:t>
      </w:r>
      <w:r>
        <w:rPr>
          <w:rStyle w:val="GrcARELIRE"/>
        </w:rPr>
        <w:t>ολ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 xml:space="preserve"> dicitur, itemque</w:t>
        <w:br/>
        <w:t xml:space="preserve"> </w:t>
      </w:r>
      <w:r>
        <w:rPr>
          <w:rStyle w:val="GrcARELIRE"/>
        </w:rPr>
        <w:t>σολῥόν</w:t>
      </w:r>
      <w:r>
        <w:rPr>
          <w:rStyle w:val="Dfinition"/>
        </w:rPr>
        <w:t xml:space="preserve"> pro </w:t>
      </w:r>
      <w:r>
        <w:rPr>
          <w:rStyle w:val="GrcARELIRE"/>
        </w:rPr>
        <w:t>ὁλερόν</w:t>
      </w:r>
      <w:r>
        <w:rPr>
          <w:rStyle w:val="Dfinition"/>
        </w:rPr>
        <w:t>.</w:t>
        <w:br/>
      </w:r>
      <w:r>
        <w:rPr>
          <w:rStyle w:val="Orth"/>
        </w:rPr>
        <w:t>Ὀαλὸς σφυταὸς</w:t>
      </w:r>
      <w:r>
        <w:rPr>
          <w:rStyle w:val="Dfinition"/>
        </w:rPr>
        <w:t>. aequalis pulsus. Est qui perpetuo</w:t>
        <w:br/>
        <w:t>sibi constat, siue in quo omnes vel aliquae pulsuum</w:t>
        <w:br/>
        <w:t xml:space="preserve"> differentiae pares manent. Si omnes pares</w:t>
        <w:br/>
        <w:t>manent, simpliciter &amp; absolute aequalis dicitur:</w:t>
        <w:br/>
        <w:t>sin aliquae tantum, secundum quid aequalis est,</w:t>
        <w:br/>
        <w:t>scilicet secundum eam differentiam quam parem</w:t>
        <w:br/>
        <w:t xml:space="preserve"> &amp; perpetuo eandem retinet: itaque non</w:t>
        <w:br/>
        <w:t>simpliciter aequalis est, sed potius aequaliter inaequalis:</w:t>
        <w:br/>
        <w:t xml:space="preserve"> suntque eius eius differentiae ad inaequalitatem</w:t>
        <w:br/>
        <w:t xml:space="preserve"> potius quàm ad aequalitatem referendę.</w:t>
        <w:br/>
        <w:t>Dum enim aequalem pulsum apud medicos legimus</w:t>
        <w:br/>
        <w:t>, eum qui absolute &amp; simpliciter talis est,</w:t>
        <w:br/>
        <w:t xml:space="preserve">intelligere oportet. Huic contrarius est </w:t>
      </w:r>
      <w:r>
        <w:rPr>
          <w:rStyle w:val="GrcARELIRE"/>
        </w:rPr>
        <w:t>αὐὥμαλο</w:t>
      </w:r>
      <w:r>
        <w:rPr>
          <w:rStyle w:val="Dfinition"/>
        </w:rPr>
        <w:t>s</w:t>
        <w:br/>
        <w:t>, hoc est inaequalis: inter quae medius pulsus</w:t>
        <w:br/>
        <w:t>nullus est, sicut in alijs pulsuum differentijs.</w:t>
        <w:br/>
      </w:r>
      <w:r>
        <w:rPr>
          <w:rStyle w:val="Orth"/>
        </w:rPr>
        <w:t>Ὀμαλῶς</w:t>
      </w:r>
      <w:r>
        <w:rPr>
          <w:rStyle w:val="Dfinition"/>
        </w:rPr>
        <w:t xml:space="preserve">. </w:t>
      </w:r>
      <w:r>
        <w:rPr>
          <w:rStyle w:val="Syn"/>
        </w:rPr>
        <w:t>ὁμοίως</w:t>
      </w:r>
      <w:r>
        <w:rPr>
          <w:rStyle w:val="Dfinition"/>
        </w:rPr>
        <w:t>, apud Hippocratem, vt interpretatur</w:t>
        <w:br/>
        <w:t xml:space="preserve"> Erot.</w:t>
        <w:br/>
      </w:r>
      <w:r>
        <w:rPr>
          <w:rStyle w:val="Orth"/>
        </w:rPr>
        <w:t>Ὀμιλία</w:t>
      </w:r>
      <w:r>
        <w:rPr>
          <w:rStyle w:val="Dfinition"/>
        </w:rPr>
        <w:t>. est osiium inter se cohaerentia, quomodocumque</w:t>
        <w:br/>
        <w:t xml:space="preserve"> ea fiat. dicitur alijs nominibus </w:t>
      </w:r>
      <w:r>
        <w:rPr>
          <w:rStyle w:val="GrcARELIRE"/>
        </w:rPr>
        <w:t>συνθέσις</w:t>
      </w:r>
      <w:r>
        <w:rPr>
          <w:rStyle w:val="Dfinition"/>
        </w:rPr>
        <w:br/>
      </w:r>
      <w:r>
        <w:rPr>
          <w:rStyle w:val="GrcARELIRE"/>
        </w:rPr>
        <w:t>καὶ τυντάξις</w:t>
      </w:r>
      <w:r>
        <w:rPr>
          <w:rStyle w:val="Dfinition"/>
        </w:rPr>
        <w:t>, de quibus vide suo loco. Annotauit</w:t>
        <w:br/>
        <w:t xml:space="preserve">autem Erotianus </w:t>
      </w:r>
      <w:r>
        <w:rPr>
          <w:rStyle w:val="GrcARELIRE"/>
        </w:rPr>
        <w:t>ὁμικίην</w:t>
      </w:r>
      <w:r>
        <w:rPr>
          <w:rStyle w:val="Dfinition"/>
        </w:rPr>
        <w:t xml:space="preserve"> apud Hippocratem tria</w:t>
        <w:br/>
        <w:t xml:space="preserve">fignificare aliquando quidem </w:t>
      </w:r>
      <w:r>
        <w:rPr>
          <w:rStyle w:val="GrcARELIRE"/>
        </w:rPr>
        <w:t>τὴν τῶν αὐθρώπων</w:t>
      </w:r>
      <w:r>
        <w:rPr>
          <w:rStyle w:val="Dfinition"/>
        </w:rPr>
        <w:br/>
      </w:r>
      <w:r>
        <w:rPr>
          <w:rStyle w:val="GrcARELIRE"/>
        </w:rPr>
        <w:t>αἱ αστογὴν</w:t>
      </w:r>
      <w:r>
        <w:rPr>
          <w:rStyle w:val="Dfinition"/>
        </w:rPr>
        <w:t xml:space="preserve">, </w:t>
      </w:r>
      <w:r>
        <w:rPr>
          <w:rStyle w:val="GrcARELIRE"/>
        </w:rPr>
        <w:t>παρὰ τὸ ὁμοῦ εἰλεῖθαι</w:t>
      </w:r>
      <w:r>
        <w:rPr>
          <w:rStyle w:val="Dfinition"/>
        </w:rPr>
        <w:t>: hoc est conuersationem</w:t>
        <w:br/>
        <w:t xml:space="preserve"> hominum, quia simul versantur, aliquando</w:t>
        <w:br/>
        <w:t xml:space="preserve"> vero </w:t>
      </w:r>
      <w:r>
        <w:rPr>
          <w:rStyle w:val="GrcARELIRE"/>
        </w:rPr>
        <w:t>παράθεσιν καὶ γειτνίασιν</w:t>
      </w:r>
      <w:r>
        <w:rPr>
          <w:rStyle w:val="Dfinition"/>
        </w:rPr>
        <w:t>, vt libro de articulis</w:t>
        <w:br/>
        <w:t xml:space="preserve">, his verbis: </w:t>
      </w:r>
      <w:r>
        <w:rPr>
          <w:rStyle w:val="GrcARELIRE"/>
        </w:rPr>
        <w:t>ὁμιλέι δὲ βεα λων τῇ κοτύλη τῆς ὡμοπλάτης</w:t>
      </w:r>
      <w:r>
        <w:rPr>
          <w:rStyle w:val="Dfinition"/>
        </w:rPr>
        <w:t>:</w:t>
        <w:br/>
        <w:t xml:space="preserve"> hoc est, vicinum vero brachium est</w:t>
        <w:br/>
        <w:t xml:space="preserve">humeri cauitati. alias vero </w:t>
      </w:r>
      <w:r>
        <w:rPr>
          <w:rStyle w:val="GrcARELIRE"/>
        </w:rPr>
        <w:t>ειβὴν</w:t>
      </w:r>
      <w:r>
        <w:rPr>
          <w:rStyle w:val="Dfinition"/>
        </w:rPr>
        <w:t>, vt libro de</w:t>
        <w:br/>
        <w:t xml:space="preserve">aere, locis, &amp; aquis: </w:t>
      </w:r>
      <w:r>
        <w:rPr>
          <w:rStyle w:val="GrcARELIRE"/>
        </w:rPr>
        <w:t>τυν τὴν τὴν τὸγνὴν οὐ μόνον λόγ</w:t>
      </w:r>
      <w:r>
        <w:rPr>
          <w:rStyle w:val="Dfinition"/>
        </w:rPr>
        <w:t>ῷ</w:t>
        <w:br/>
        <w:t xml:space="preserve"> </w:t>
      </w:r>
      <w:r>
        <w:rPr>
          <w:rStyle w:val="GrcARELIRE"/>
        </w:rPr>
        <w:t>ἀσκεῖν χρὴ</w:t>
      </w:r>
      <w:r>
        <w:rPr>
          <w:rStyle w:val="Dfinition"/>
        </w:rPr>
        <w:t xml:space="preserve">, </w:t>
      </w:r>
      <w:r>
        <w:rPr>
          <w:rStyle w:val="GrcARELIRE"/>
        </w:rPr>
        <w:t>ἀλλὰ καὶ ὁμηίη</w:t>
      </w:r>
      <w:r>
        <w:rPr>
          <w:rStyle w:val="Dfinition"/>
        </w:rPr>
        <w:t>. hoc est, artem autem</w:t>
        <w:br/>
        <w:t xml:space="preserve"> istam, non tantum ratione, sed experientia</w:t>
        <w:br/>
        <w:t>etiam exercere oportet.</w:t>
        <w:br/>
      </w:r>
      <w:r>
        <w:rPr>
          <w:rStyle w:val="Orth"/>
        </w:rPr>
        <w:t>Ὀμμα</w:t>
      </w:r>
      <w:r>
        <w:rPr>
          <w:rStyle w:val="Dfinition"/>
        </w:rPr>
        <w:t>. apud Hippocr. oculum &amp; aspectum signi„</w:t>
        <w:br/>
        <w:t xml:space="preserve"> ficat: </w:t>
      </w:r>
      <w:r>
        <w:rPr>
          <w:rStyle w:val="GrcARELIRE"/>
        </w:rPr>
        <w:t>τν ὑμμάτοων</w:t>
      </w:r>
      <w:r>
        <w:rPr>
          <w:rStyle w:val="Dfinition"/>
        </w:rPr>
        <w:t xml:space="preserve"> autem id est oculorum varias</w:t>
        <w:br/>
        <w:t>„ affectiones eorumque praeter naturam haben„</w:t>
        <w:br/>
        <w:t xml:space="preserve"> tium adiuncta diuersa ex Hippocr. &amp; Gal. vide</w:t>
        <w:br/>
        <w:t xml:space="preserve">„ in voce </w:t>
      </w:r>
      <w:r>
        <w:rPr>
          <w:rStyle w:val="GrcARELIRE"/>
        </w:rPr>
        <w:t>ὁτσάλμος</w:t>
      </w:r>
      <w:r>
        <w:rPr>
          <w:rStyle w:val="Dfinition"/>
        </w:rPr>
        <w:t>.</w:t>
        <w:br/>
      </w:r>
      <w:r>
        <w:rPr>
          <w:rStyle w:val="Orth"/>
        </w:rPr>
        <w:t>Ὀμμᾶτα ἐπιγχοῦν</w:t>
      </w:r>
      <w:r>
        <w:rPr>
          <w:rStyle w:val="GrcARELIRE"/>
        </w:rPr>
        <w:t xml:space="preserve"> ἔχοντα</w:t>
      </w:r>
      <w:r>
        <w:rPr>
          <w:rStyle w:val="Dfinition"/>
        </w:rPr>
        <w:t>. dicuntur apud Hippocra„</w:t>
        <w:br/>
        <w:t xml:space="preserve"> tem oculi concretam quamdam lanuginem ha„</w:t>
        <w:br/>
        <w:t xml:space="preserve"> bentes, aut puluere &amp; sordibus obsiti, &amp; squallidi</w:t>
        <w:br/>
        <w:t>, quod ex siccitate nimia contingit, velut per</w:t>
        <w:br/>
        <w:t xml:space="preserve">aestum iter facientibus; </w:t>
      </w:r>
      <w:r>
        <w:rPr>
          <w:rStyle w:val="GrcARELIRE"/>
        </w:rPr>
        <w:t>ἐπίχνουν</w:t>
      </w:r>
      <w:r>
        <w:rPr>
          <w:rStyle w:val="Dfinition"/>
        </w:rPr>
        <w:t xml:space="preserve"> enim </w:t>
      </w:r>
      <w:r>
        <w:rPr>
          <w:rStyle w:val="GrcARELIRE"/>
        </w:rPr>
        <w:t>ἐπόπαγν κ</w:t>
      </w:r>
      <w:r>
        <w:rPr>
          <w:rStyle w:val="Dfinition"/>
        </w:rPr>
        <w:br/>
      </w:r>
      <w:r>
        <w:rPr>
          <w:rStyle w:val="GrcARELIRE"/>
        </w:rPr>
        <w:t>γχοώδη</w:t>
      </w:r>
      <w:r>
        <w:rPr>
          <w:rStyle w:val="Dfinition"/>
        </w:rPr>
        <w:t xml:space="preserve"> exponit Gal. in exeg. concretum lanuginosum:</w:t>
        <w:br/>
        <w:t xml:space="preserve"> Simile est quod in Coac. praenotionibus</w:t>
        <w:br/>
        <w:t xml:space="preserve"> </w:t>
      </w:r>
      <w:r>
        <w:rPr>
          <w:rStyle w:val="GrcARELIRE"/>
        </w:rPr>
        <w:t>πεπηγὸς ἀγνῶδες</w:t>
      </w:r>
      <w:r>
        <w:rPr>
          <w:rStyle w:val="Dfinition"/>
        </w:rPr>
        <w:t xml:space="preserve"> in oculis dicitur concreta.</w:t>
        <w:br/>
        <w:t>quaedam lanugo &amp; sordes, quae ex nimia siccitate</w:t>
        <w:br/>
        <w:t xml:space="preserve"> &amp; imbecillitate magna accidit, idemque quod</w:t>
        <w:br/>
        <w:t xml:space="preserve">lib. 6. epidem. scribitur </w:t>
      </w:r>
      <w:r>
        <w:rPr>
          <w:rStyle w:val="GrcARELIRE"/>
        </w:rPr>
        <w:t>τὸ ἐπξηραινόμενον οἷον ἄχρη</w:t>
      </w:r>
      <w:r>
        <w:rPr>
          <w:rStyle w:val="Dfinition"/>
        </w:rPr>
        <w:t>. .</w:t>
        <w:br/>
      </w:r>
      <w:r>
        <w:rPr>
          <w:rStyle w:val="Orth"/>
        </w:rPr>
        <w:t>Ὀμκατόρύλλα</w:t>
      </w:r>
      <w:r>
        <w:rPr>
          <w:rStyle w:val="Dfinition"/>
        </w:rPr>
        <w:t>. palpebras quidam vocant quasi ocu¬laria</w:t>
        <w:br/>
        <w:t xml:space="preserve"> folia, quod sint oculorum quoddam velut,</w:t>
        <w:br/>
        <w:t>indumentum.</w:t>
        <w:br/>
      </w:r>
      <w:r>
        <w:rPr>
          <w:rStyle w:val="Orth"/>
        </w:rPr>
        <w:t>Ὀμογενὴς πυρετὸς</w:t>
      </w:r>
      <w:r>
        <w:rPr>
          <w:rStyle w:val="Dfinition"/>
        </w:rPr>
        <w:t>. dicitur à Galeno febris quae alio</w:t>
        <w:br/>
        <w:t xml:space="preserve">nomine </w:t>
      </w:r>
      <w:r>
        <w:rPr>
          <w:rStyle w:val="GrcARELIRE"/>
        </w:rPr>
        <w:t>συυεγὴς</w:t>
      </w:r>
      <w:r>
        <w:rPr>
          <w:rStyle w:val="Dfinition"/>
        </w:rPr>
        <w:t xml:space="preserve"> appellatur. dicuntur etiam </w:t>
      </w:r>
      <w:r>
        <w:rPr>
          <w:rStyle w:val="GrcARELIRE"/>
        </w:rPr>
        <w:t>ἀμμγενῆ</w:t>
      </w:r>
      <w:r>
        <w:rPr>
          <w:rStyle w:val="Dfinition"/>
        </w:rPr>
        <w:br/>
        <w:t xml:space="preserve"> partes quas </w:t>
      </w:r>
      <w:r>
        <w:rPr>
          <w:rStyle w:val="GrcARELIRE"/>
        </w:rPr>
        <w:t>ὁμοιομερεῖς</w:t>
      </w:r>
      <w:r>
        <w:rPr>
          <w:rStyle w:val="Dfinition"/>
        </w:rPr>
        <w:t xml:space="preserve"> vocant.</w:t>
        <w:br/>
      </w:r>
      <w:r>
        <w:rPr>
          <w:rStyle w:val="Orth"/>
        </w:rPr>
        <w:t>Ὀμεεθιίη</w:t>
      </w:r>
      <w:r>
        <w:rPr>
          <w:rStyle w:val="Dfinition"/>
        </w:rPr>
        <w:t xml:space="preserve"> partium corporis inter se consensio, qua a</w:t>
        <w:br/>
        <w:t>altera alteri affectum communicat, &amp; quadam</w:t>
        <w:br/>
        <w:t>inter se mutua consensione conspirat.4</w:t>
        <w:br/>
      </w:r>
      <w:r>
        <w:rPr>
          <w:rStyle w:val="Orth"/>
        </w:rPr>
        <w:t>Ομοινμερῆ</w:t>
      </w:r>
      <w:r>
        <w:rPr>
          <w:rStyle w:val="Dfinition"/>
        </w:rPr>
        <w:t>. partes similares. sic dicuntur partes quę</w:t>
        <w:br/>
        <w:t>in similes diuiduntur particulas, id est, omnes earum</w:t>
        <w:br/>
        <w:t xml:space="preserve"> partes tum sibi mutuo, tum toti similes habentur</w:t>
        <w:br/>
        <w:t>, quae &amp; simplices etiam &amp; primae &amp; incompositae</w:t>
        <w:br/>
        <w:t xml:space="preserve"> nonnunquam appellantur. quod ex</w:t>
        <w:br/>
        <w:t>illis constitutae sint particulae quae organicae, id</w:t>
        <w:br/>
        <w:t>est, instrumentales siue officiales, vocantur. Sunt</w:t>
        <w:br/>
        <w:t>autem hae, os, caro, vena, arteria, neruus, ligamentum</w:t>
        <w:br/>
        <w:t>, tendo, membrana, caro, adeps, vnguis</w:t>
        <w:br/>
        <w:t>, cutis. his adduntur humores, vt sanguis: &amp;</w:t>
        <w:br/>
        <w:t>qui in oculo sunt, crystallinus &amp; vitreus humor.</w:t>
        <w:br/>
        <w:t xml:space="preserve">Appellantur ab alijs </w:t>
      </w:r>
      <w:r>
        <w:rPr>
          <w:rStyle w:val="GrcARELIRE"/>
        </w:rPr>
        <w:t>ὁμογενῆ</w:t>
      </w:r>
      <w:r>
        <w:rPr>
          <w:rStyle w:val="Dfinition"/>
        </w:rPr>
        <w:t xml:space="preserve">, itemque </w:t>
      </w:r>
      <w:r>
        <w:rPr>
          <w:rStyle w:val="GrcARELIRE"/>
        </w:rPr>
        <w:t>στοιχειώδν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αἰσθητά στοι</w:t>
      </w:r>
      <w:r>
        <w:rPr>
          <w:rStyle w:val="Dfinition"/>
        </w:rPr>
        <w:t xml:space="preserve">, </w:t>
      </w:r>
      <w:r>
        <w:rPr>
          <w:rStyle w:val="GrcARELIRE"/>
        </w:rPr>
        <w:t>εῖα</w:t>
      </w:r>
      <w:r>
        <w:rPr>
          <w:rStyle w:val="Dfinition"/>
        </w:rPr>
        <w:t xml:space="preserve">, atque </w:t>
      </w:r>
      <w:r>
        <w:rPr>
          <w:rStyle w:val="GrcARELIRE"/>
        </w:rPr>
        <w:t>στερεὰ τοῦ σώματος μόρια πενκότα</w:t>
      </w:r>
      <w:r>
        <w:rPr>
          <w:rStyle w:val="Dfinition"/>
        </w:rPr>
        <w:t>:</w:t>
        <w:br/>
        <w:t xml:space="preserve"> velut primo de facultatibus naturalibus</w:t>
        <w:br/>
        <w:t>Galenus declarat.</w:t>
        <w:br/>
      </w:r>
      <w:r>
        <w:rPr>
          <w:rStyle w:val="Orth"/>
        </w:rPr>
        <w:t>Ομοιότροπα ραώματα</w:t>
      </w:r>
      <w:r>
        <w:rPr>
          <w:rStyle w:val="Dfinition"/>
        </w:rPr>
        <w:t>. dicuntur ab Hippocrate libi.</w:t>
        <w:br/>
      </w:r>
      <w:r>
        <w:rPr>
          <w:rStyle w:val="GrcARELIRE"/>
        </w:rPr>
        <w:t>ππὶ διάτης ὀξέων</w:t>
      </w:r>
      <w:r>
        <w:rPr>
          <w:rStyle w:val="Dfinition"/>
        </w:rPr>
        <w:t>, medicamenta ijsdem facultatibus</w:t>
        <w:br/>
        <w:t xml:space="preserve"> viribusque secum conuenientia, nullaquein</w:t>
        <w:br/>
        <w:t>re ab inuicem discrepantia: vt Galenus annotauit</w:t>
        <w:br/>
        <w:t xml:space="preserve"> comment. 2.</w:t>
        <w:br/>
        <w:t>Conuenientia autem hîc non sumenda, ita vt a</w:t>
        <w:br/>
        <w:t xml:space="preserve">ea omnia quae bilem purgant, dicantur </w:t>
      </w:r>
      <w:r>
        <w:rPr>
          <w:rStyle w:val="GrcARELIRE"/>
        </w:rPr>
        <w:t>ὁμοιόποπα</w:t>
      </w:r>
      <w:r>
        <w:rPr>
          <w:rStyle w:val="Dfinition"/>
        </w:rPr>
        <w:br/>
        <w:t xml:space="preserve"> &amp; similiter ea omnia quae pituitam, sed quorum</w:t>
        <w:br/>
        <w:t xml:space="preserve"> vnum protinus, aliud verolongo postquam.</w:t>
        <w:br/>
        <w:t>assumptum est tempore purgationem mouet,</w:t>
        <w:br/>
        <w:t xml:space="preserve">haec dicuntur non esse </w:t>
      </w:r>
      <w:r>
        <w:rPr>
          <w:rStyle w:val="GrcARELIRE"/>
        </w:rPr>
        <w:t>ὀμούπροπα</w:t>
      </w:r>
      <w:r>
        <w:rPr>
          <w:rStyle w:val="Dfinition"/>
        </w:rPr>
        <w:t>, sed illa tantum.</w:t>
        <w:br/>
        <w:t>quae vno &amp; eodem tempore opus suum exerunt; a</w:t>
        <w:br/>
        <w:t>haec semper inter se misceri volunt medici, alioqui</w:t>
        <w:br/>
        <w:t xml:space="preserve"> inaequalis sit vacuatio, vna quidem adhuc a</w:t>
        <w:br/>
        <w:t>incipiente, altera desinente, nam quod tardius a</w:t>
        <w:br/>
        <w:t>operatur, ab altero destitutum, imbecillius redditur</w:t>
        <w:br/>
        <w:t>, &amp; longe tardius operationem mouet.</w:t>
        <w:br/>
      </w:r>
      <w:r>
        <w:rPr>
          <w:rStyle w:val="GrcARELIRE"/>
        </w:rPr>
        <w:t>Ο μόνοια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ἀργεμώνη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GrcARELIRE"/>
        </w:rPr>
        <w:t>μορος ἀντος</w:t>
      </w:r>
      <w:r>
        <w:rPr>
          <w:rStyle w:val="Dfinition"/>
        </w:rPr>
        <w:t xml:space="preserve">. vide in voce </w:t>
      </w:r>
      <w:r>
        <w:rPr>
          <w:rStyle w:val="GrcARELIRE"/>
        </w:rPr>
        <w:t>αρτος</w:t>
      </w:r>
      <w:r>
        <w:rPr>
          <w:rStyle w:val="Dfinition"/>
        </w:rPr>
        <w:t xml:space="preserve">, dicitur &amp; </w:t>
      </w:r>
      <w:r>
        <w:rPr>
          <w:rStyle w:val="GrcARELIRE"/>
        </w:rPr>
        <w:t>ἀμοείτης</w:t>
      </w:r>
      <w:r>
        <w:rPr>
          <w:rStyle w:val="Dfinition"/>
        </w:rPr>
        <w:t>, &amp; à</w:t>
        <w:br/>
        <w:t xml:space="preserve">Hesychio </w:t>
      </w:r>
      <w:r>
        <w:rPr>
          <w:rStyle w:val="GrcARELIRE"/>
        </w:rPr>
        <w:t>ὁμοείτας</w:t>
      </w:r>
      <w:r>
        <w:rPr>
          <w:rStyle w:val="Dfinition"/>
        </w:rPr>
        <w:t xml:space="preserve"> esse dicitur, </w:t>
      </w:r>
      <w:r>
        <w:rPr>
          <w:rStyle w:val="GrcARELIRE"/>
        </w:rPr>
        <w:t>αὐτὸς ἐκ πυροῦ δηρημέον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γεγονὸς</w:t>
      </w:r>
      <w:r>
        <w:rPr>
          <w:rStyle w:val="Dfinition"/>
        </w:rPr>
        <w:t>. 4</w:t>
        <w:br/>
      </w:r>
      <w:r>
        <w:rPr>
          <w:rStyle w:val="Orth"/>
        </w:rPr>
        <w:t>Ομοῤῥοθεῖν</w:t>
      </w:r>
      <w:r>
        <w:rPr>
          <w:rStyle w:val="Dfinition"/>
        </w:rPr>
        <w:t>. vox apud Hippocr. elegans, qua quidem</w:t>
        <w:br/>
        <w:t xml:space="preserve"> ad conceptionis necessitatem, vtriusque seminis</w:t>
        <w:br/>
        <w:t xml:space="preserve"> virilis &amp; muliebris confluxum in vterum.</w:t>
        <w:br/>
        <w:t>simul &amp; pariter fieri oportere ait; in ea autem.</w:t>
        <w:br/>
        <w:t>voce ducta est metaphora à remigibus, qui dum.</w:t>
        <w:br/>
        <w:t>remos in aquam immergunt figuntque, &amp; ex eodem</w:t>
        <w:br/>
        <w:t xml:space="preserve"> ipsos ardentius statim attolunt, aquam sic.</w:t>
        <w:br/>
        <w:t>agitantes, strepitum quemdam edunt qui Graecis</w:t>
        <w:br/>
        <w:t xml:space="preserve"> </w:t>
      </w:r>
      <w:r>
        <w:rPr>
          <w:rStyle w:val="GrcARELIRE"/>
        </w:rPr>
        <w:t>ῥόθος</w:t>
      </w:r>
      <w:r>
        <w:rPr>
          <w:rStyle w:val="Dfinition"/>
        </w:rPr>
        <w:t xml:space="preserve"> vocatur, &amp; quia ipsorum artis est, suum.</w:t>
        <w:br/>
        <w:t>id munus obire vno nixu consensuque, &amp; pari.</w:t>
        <w:br/>
        <w:t xml:space="preserve">aequalique temporis interuallo </w:t>
      </w:r>
      <w:r>
        <w:rPr>
          <w:rStyle w:val="GrcARELIRE"/>
        </w:rPr>
        <w:t>ὁμοῤῥοθεῖν</w:t>
      </w:r>
      <w:r>
        <w:rPr>
          <w:rStyle w:val="Dfinition"/>
        </w:rPr>
        <w:t xml:space="preserve"> illi proprie</w:t>
        <w:br/>
        <w:t xml:space="preserve"> tunc dicuntur, quam quidem istam quoque.</w:t>
        <w:br/>
        <w:t>commotionis aequalitatem si parens vterque.</w:t>
        <w:br/>
        <w:t>scruauerit, quam in rebus venereis desiderat.</w:t>
        <w:br/>
        <w:t xml:space="preserve">Hippocr. quidni </w:t>
      </w:r>
      <w:r>
        <w:rPr>
          <w:rStyle w:val="GrcARELIRE"/>
        </w:rPr>
        <w:t>ὁμοῤῥοθεῖν</w:t>
      </w:r>
      <w:r>
        <w:rPr>
          <w:rStyle w:val="Dfinition"/>
        </w:rPr>
        <w:t xml:space="preserve"> vere nunc etiam, seda</w:t>
        <w:br/>
        <w:t>metaphoricas vsurpabitur? Porro etiam ad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mutuam congredientium accessionem, reces"</w:t>
        <w:br/>
        <w:t xml:space="preserve"> sionemque, vnius tandem semen, ad egressum</w:t>
        <w:br/>
        <w:t>„alterius simul confluet &amp; occurret, eodemque</w:t>
        <w:br/>
        <w:t xml:space="preserve">"modo forte intus </w:t>
      </w:r>
      <w:r>
        <w:rPr>
          <w:rStyle w:val="GrcARELIRE"/>
        </w:rPr>
        <w:t>ῥόθος</w:t>
      </w:r>
      <w:r>
        <w:rPr>
          <w:rStyle w:val="Dfinition"/>
        </w:rPr>
        <w:t xml:space="preserve"> ciebitur, ad quem </w:t>
      </w:r>
      <w:r>
        <w:rPr>
          <w:rStyle w:val="GrcARELIRE"/>
        </w:rPr>
        <w:t>ίξις</w:t>
      </w:r>
      <w:r>
        <w:rPr>
          <w:rStyle w:val="Dfinition"/>
        </w:rPr>
        <w:br/>
        <w:t>„prium, &amp; ex ea mixtione conceptio duce natu„</w:t>
        <w:br/>
        <w:t xml:space="preserve"> ra consequatur.</w:t>
        <w:br/>
      </w:r>
      <w:r>
        <w:rPr>
          <w:rStyle w:val="Orth"/>
        </w:rPr>
        <w:t>Ομότπνος πυνετὸς</w:t>
      </w:r>
      <w:r>
        <w:rPr>
          <w:rStyle w:val="Dfinition"/>
        </w:rPr>
        <w:t>. febris est sibi aequalis ac similis</w:t>
        <w:br/>
        <w:t>à principio ad finem vsque perseuerans. Nam</w:t>
        <w:br/>
        <w:t>quasi semper in eodem vigore consistit, neque</w:t>
        <w:br/>
        <w:t xml:space="preserve">increscens neque decrescens. vnde &amp; </w:t>
      </w:r>
      <w:r>
        <w:rPr>
          <w:rStyle w:val="GrcARELIRE"/>
        </w:rPr>
        <w:t>ἀκμαστικὸν</w:t>
      </w:r>
      <w:r>
        <w:rPr>
          <w:rStyle w:val="Dfinition"/>
        </w:rPr>
        <w:br/>
      </w:r>
      <w:r>
        <w:rPr>
          <w:rStyle w:val="GrcARELIRE"/>
        </w:rPr>
        <w:t>πορε τὴν</w:t>
      </w:r>
      <w:r>
        <w:rPr>
          <w:rStyle w:val="Dfinition"/>
        </w:rPr>
        <w:t xml:space="preserve"> alio nomine medici appellarunt. Galenus</w:t>
        <w:br/>
        <w:t>cap. 2. libr. 2. de differentijs febrium facit eam</w:t>
        <w:br/>
        <w:t xml:space="preserve">speciem </w:t>
      </w:r>
      <w:r>
        <w:rPr>
          <w:rStyle w:val="GrcARELIRE"/>
        </w:rPr>
        <w:t>τοῦ συνόχου</w:t>
      </w:r>
      <w:r>
        <w:rPr>
          <w:rStyle w:val="Dfinition"/>
        </w:rPr>
        <w:t>, sed putris quidem &amp; eius quae</w:t>
        <w:br/>
        <w:t>ex sanguine putrente euadit biliosa, &amp; cuius</w:t>
        <w:br/>
        <w:t>humor in vena caua putrescit. Idem vero lib. 9.</w:t>
        <w:br/>
        <w:t xml:space="preserve">methodi medendi </w:t>
      </w:r>
      <w:r>
        <w:rPr>
          <w:rStyle w:val="GrcARELIRE"/>
        </w:rPr>
        <w:t>τὸν ὁμότονον</w:t>
      </w:r>
      <w:r>
        <w:rPr>
          <w:rStyle w:val="Dfinition"/>
        </w:rPr>
        <w:t xml:space="preserve">, vt &amp; </w:t>
      </w:r>
      <w:r>
        <w:rPr>
          <w:rStyle w:val="GrcARELIRE"/>
        </w:rPr>
        <w:t>ἐπακμαστικὸν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τορακμαστικὸν</w:t>
      </w:r>
      <w:r>
        <w:rPr>
          <w:rStyle w:val="Dfinition"/>
        </w:rPr>
        <w:t xml:space="preserve">, speciem statuit </w:t>
      </w:r>
      <w:r>
        <w:rPr>
          <w:rStyle w:val="GrcARELIRE"/>
        </w:rPr>
        <w:t>τῆ σανόχου</w:t>
      </w:r>
      <w:r>
        <w:rPr>
          <w:rStyle w:val="Dfinition"/>
        </w:rPr>
        <w:t xml:space="preserve"> non</w:t>
        <w:br/>
        <w:t>putris, quam inter diarias febres recenset. vt</w:t>
        <w:br/>
        <w:t xml:space="preserve">eodem authore </w:t>
      </w:r>
      <w:r>
        <w:rPr>
          <w:rStyle w:val="GrcARELIRE"/>
        </w:rPr>
        <w:t>ὁμότονος</w:t>
      </w:r>
      <w:r>
        <w:rPr>
          <w:rStyle w:val="Dfinition"/>
        </w:rPr>
        <w:t xml:space="preserve"> dici possit quaecumque</w:t>
        <w:br/>
        <w:t>febris eundem tenorem perpetuo seruauerit.</w:t>
        <w:br/>
      </w:r>
      <w:r>
        <w:rPr>
          <w:rStyle w:val="Orth"/>
        </w:rPr>
        <w:t>Ὀμίυλα</w:t>
      </w:r>
      <w:r>
        <w:rPr>
          <w:rStyle w:val="Dfinition"/>
        </w:rPr>
        <w:t>. quae cognationem &amp; similitudinem substantiae</w:t>
        <w:br/>
        <w:t xml:space="preserve"> inter se habent, apud Hippocratem lib.</w:t>
        <w:br/>
        <w:t>de nat. hum.</w:t>
        <w:br/>
      </w:r>
      <w:r>
        <w:rPr>
          <w:rStyle w:val="Orth"/>
        </w:rPr>
        <w:t>Ομοχροιη</w:t>
      </w:r>
      <w:r>
        <w:rPr>
          <w:rStyle w:val="Dfinition"/>
        </w:rPr>
        <w:t>. corporis vel coloris aequalitas &amp; similitudo</w:t>
        <w:br/>
        <w:t>. vsurpatur ab Hippocrate initio libri de</w:t>
        <w:br/>
        <w:t>vulneribus capitis, vbi videtur potius laeuitatem</w:t>
        <w:br/>
        <w:t>&amp; aequalitatem corporis significare quàm similitudinem</w:t>
        <w:br/>
        <w:t xml:space="preserve"> coloris. Legitur &amp; apud eundem in</w:t>
        <w:br/>
        <w:t>libr. de fracturis eadem significatione, vbi eos</w:t>
        <w:br/>
        <w:t>reprehendit qui brachium pronum alligabant,</w:t>
        <w:br/>
        <w:t>quod brachio ita figurato partes aequalitatem</w:t>
        <w:br/>
        <w:t xml:space="preserve">seruarent, quam ibi </w:t>
      </w:r>
      <w:r>
        <w:rPr>
          <w:rStyle w:val="GrcARELIRE"/>
        </w:rPr>
        <w:t>ὁμογρρείην</w:t>
      </w:r>
      <w:r>
        <w:rPr>
          <w:rStyle w:val="Dfinition"/>
        </w:rPr>
        <w:t xml:space="preserve"> nominat, </w:t>
      </w:r>
      <w:r>
        <w:rPr>
          <w:rStyle w:val="GrcARELIRE"/>
        </w:rPr>
        <w:t>ἀπὸ τς</w:t>
      </w:r>
      <w:r>
        <w:rPr>
          <w:rStyle w:val="Dfinition"/>
        </w:rPr>
        <w:br/>
        <w:t xml:space="preserve">xus quod reliquis casibus </w:t>
      </w:r>
      <w:r>
        <w:rPr>
          <w:rStyle w:val="GrcARELIRE"/>
        </w:rPr>
        <w:t>χροὸς χροῖ χρόα</w:t>
      </w:r>
      <w:r>
        <w:rPr>
          <w:rStyle w:val="Dfinition"/>
        </w:rPr>
        <w:t xml:space="preserve"> declinatur</w:t>
        <w:br/>
        <w:t>. Significauit autem y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π</w:t>
      </w:r>
      <w:r>
        <w:rPr>
          <w:rStyle w:val="Dfinition"/>
        </w:rPr>
        <w:t>non modo colorem,</w:t>
        <w:br/>
        <w:t>sed etiam corporis colorati superficiem apud</w:t>
        <w:br/>
        <w:t>veteres, in qua color tanquam in subiecto est.</w:t>
        <w:br/>
      </w:r>
      <w:r>
        <w:rPr>
          <w:rStyle w:val="Orth"/>
        </w:rPr>
        <w:t>Ὀμεάκη</w:t>
      </w:r>
      <w:r>
        <w:rPr>
          <w:rStyle w:val="Dfinition"/>
        </w:rPr>
        <w:t>. ex acerbis vuis expressa melligo dicitur</w:t>
        <w:br/>
        <w:t>"apud Dioscor. lib. 3. c. 42.</w:t>
        <w:br/>
      </w:r>
      <w:r>
        <w:rPr>
          <w:rStyle w:val="Orth"/>
        </w:rPr>
        <w:t>Ὀμράκνον ἔλαιον</w:t>
      </w:r>
      <w:r>
        <w:rPr>
          <w:rStyle w:val="Dfinition"/>
        </w:rPr>
        <w:t>. acerbum oleum, hoc est, ex oliuis</w:t>
        <w:br/>
        <w:t xml:space="preserve"> acerbis expressum. Tales autem omnino crudae</w:t>
        <w:br/>
        <w:t xml:space="preserve"> sunt, ideoque </w:t>
      </w:r>
      <w:r>
        <w:rPr>
          <w:rStyle w:val="GrcARELIRE"/>
        </w:rPr>
        <w:t>ὡμοτειθὲς</w:t>
      </w:r>
      <w:r>
        <w:rPr>
          <w:rStyle w:val="Dfinition"/>
        </w:rPr>
        <w:t>, hoc est, crudum,</w:t>
        <w:br/>
        <w:t xml:space="preserve">etiam vocatur. Dicuntur autem </w:t>
      </w:r>
      <w:r>
        <w:rPr>
          <w:rStyle w:val="GrcARELIRE"/>
        </w:rPr>
        <w:t>ὁμράκες</w:t>
      </w:r>
      <w:r>
        <w:rPr>
          <w:rStyle w:val="Dfinition"/>
        </w:rPr>
        <w:t xml:space="preserve"> non vuę</w:t>
        <w:br/>
        <w:t>modo, sed reliqui etiam fructus qui nondum ad</w:t>
        <w:br/>
        <w:t>maturitatem peruenere.</w:t>
        <w:br/>
      </w:r>
      <w:r>
        <w:rPr>
          <w:rStyle w:val="Orth"/>
        </w:rPr>
        <w:t>Ὀμράκον</w:t>
      </w:r>
      <w:r>
        <w:rPr>
          <w:rStyle w:val="Dfinition"/>
        </w:rPr>
        <w:t xml:space="preserve">. succus vuae acerbae, quam </w:t>
      </w:r>
      <w:r>
        <w:rPr>
          <w:rStyle w:val="GrcARELIRE"/>
        </w:rPr>
        <w:t>ὄμεατα</w:t>
      </w:r>
      <w:r>
        <w:rPr>
          <w:rStyle w:val="Dfinition"/>
        </w:rPr>
        <w:t xml:space="preserve"> Graeci</w:t>
        <w:br/>
        <w:t>vocant. Is parentis suae naturam retinet, quae</w:t>
        <w:br/>
        <w:t>cum sit acida, &amp; acerba, succum quoque acidum</w:t>
        <w:br/>
        <w:t xml:space="preserve"> atque acerbum gignat necesse est, sed qui</w:t>
        <w:br/>
        <w:t>tamen ab aceto plurimum differat. Siquidem nec</w:t>
        <w:br/>
        <w:t>calorem habet, nec proinde acrimoniam, crassarum</w:t>
        <w:br/>
        <w:t xml:space="preserve"> partium est, nihilque omnino in se habet</w:t>
        <w:br/>
        <w:t>alienae caliditatis, eamque ob causam imbecillius</w:t>
        <w:br/>
        <w:t xml:space="preserve"> multo quam acetum, cui omnia insunt praedictis</w:t>
        <w:br/>
        <w:t xml:space="preserve"> contraria, refrigerat: acerbum autem</w:t>
        <w:br/>
        <w:t>praeterea est, quod maturitatem &amp; dulcedinem</w:t>
        <w:br/>
        <w:t>vua ipsa non assequatur. Sunt tamen inter eas</w:t>
        <w:br/>
        <w:t>quae plus minusue tum acerbae tum acidae existant</w:t>
        <w:br/>
        <w:t>. Itaque cum ad earum qualitatum vtramque</w:t>
        <w:br/>
        <w:t xml:space="preserve"> refrigeratio consequatur (non enim acida</w:t>
        <w:br/>
        <w:t>modo, verum etiam acerba frigida sunt) necesse</w:t>
        <w:br/>
        <w:t xml:space="preserve"> est omphacio refrigerandi facultatem inesse.</w:t>
        <w:br/>
        <w:t>Siccat vero praeterea &amp; adstringit. Sed notandum</w:t>
        <w:br/>
        <w:t xml:space="preserve"> est duplicem esse omphacij differentiam.</w:t>
        <w:br/>
        <w:t>Vnum liquidum est, obsonium magis quam medicamentum</w:t>
        <w:br/>
        <w:t>, paulo ante vindemiarum tempus</w:t>
        <w:br/>
        <w:t>ex vua agresti quidem, sed suam tamen maturitatem</w:t>
        <w:br/>
        <w:t xml:space="preserve"> adepta paratum, quod sale exiguo conditum</w:t>
        <w:br/>
        <w:t xml:space="preserve"> in vinaria cella reponitur, annoque durat. Id</w:t>
        <w:br/>
        <w:t>vires alias non habet quam quae supra proposi¬</w:t>
        <w:br/>
        <w:t>tae sunt. Alterum vero est densum, siccum, concretum</w:t>
        <w:br/>
        <w:t>, ad medicamenta magis quam ad ciborum</w:t>
        <w:br/>
        <w:t xml:space="preserve"> condituram praeparatum, ex succo, vt Dioscoridi</w:t>
        <w:br/>
        <w:t xml:space="preserve"> placet, vuae acerbae immaturae &amp; nondum</w:t>
        <w:br/>
        <w:t xml:space="preserve"> nigrescentis. exprimebatur huius melligo</w:t>
        <w:br/>
        <w:t>ante Canis ortum, &amp; insolabatur Cyprio in aere,</w:t>
        <w:br/>
        <w:t>quod linteolo adopertum esset, donec penitus</w:t>
        <w:br/>
        <w:t>concresceret, decutiendo assidue in subiectum</w:t>
        <w:br/>
        <w:t>liquorem, quicquid in ambítu lateribus cohaesisset</w:t>
        <w:br/>
        <w:t>. Verum alij coquendo eum succum densabant</w:t>
        <w:br/>
        <w:t>, &amp; in aere Cyprio seruabant. Tale autem</w:t>
        <w:br/>
        <w:t>omphacium optimum habebatur colore fuluo,</w:t>
        <w:br/>
        <w:t>friabile, spissans abunde mordensque linguam.</w:t>
        <w:br/>
        <w:t>Id praeter supradictas facultates, ab aere alias</w:t>
        <w:br/>
        <w:t>consequitur, &amp; insigniter comburit: proptereaque</w:t>
        <w:br/>
        <w:t xml:space="preserve"> frangere eius vehementiam plurima aqua</w:t>
        <w:br/>
        <w:t>oportet, &amp; in vsu pręberi exiguum. Quod quantum</w:t>
        <w:br/>
        <w:t xml:space="preserve"> à nostrate omphacio differat, nemo est qui</w:t>
        <w:br/>
        <w:t>non videt.</w:t>
        <w:br/>
      </w:r>
      <w:r>
        <w:rPr>
          <w:rStyle w:val="GrcARELIRE"/>
        </w:rPr>
        <w:t>Ὀμρακὶς</w:t>
      </w:r>
      <w:r>
        <w:rPr>
          <w:rStyle w:val="Dfinition"/>
        </w:rPr>
        <w:t>., est cauum ex quo glans quercina enascitur</w:t>
        <w:br/>
        <w:t>qua vtuntur coriarij, vt scribit Paulus l. 3. c. 42.</w:t>
        <w:br/>
        <w:t>De dysenteria: recentiores medici cupulam 6</w:t>
        <w:br/>
        <w:t xml:space="preserve">vocant, </w:t>
      </w:r>
      <w:r>
        <w:rPr>
          <w:rStyle w:val="GrcARELIRE"/>
        </w:rPr>
        <w:t>βαλάνου κέλυρος</w:t>
      </w:r>
      <w:r>
        <w:rPr>
          <w:rStyle w:val="Dfinition"/>
        </w:rPr>
        <w:t xml:space="preserve"> Dioscor. vocauit libr. 1. 6</w:t>
        <w:br/>
        <w:t>Plinius glandium calycem.6</w:t>
        <w:br/>
      </w:r>
      <w:r>
        <w:rPr>
          <w:rStyle w:val="Orth"/>
        </w:rPr>
        <w:t>Ὀμραίης</w:t>
      </w:r>
      <w:r>
        <w:rPr>
          <w:rStyle w:val="Dfinition"/>
        </w:rPr>
        <w:t xml:space="preserve">. </w:t>
      </w:r>
      <w:r>
        <w:rPr>
          <w:rStyle w:val="Foreign"/>
        </w:rPr>
        <w:t>Dioscor</w:t>
      </w:r>
      <w:r>
        <w:rPr>
          <w:rStyle w:val="Dfinition"/>
        </w:rPr>
        <w:t>. lib. 2. &amp; Gal. 7. simpl. species a</w:t>
        <w:br/>
        <w:t>est Gallę paruae, tuberosae, solidae, nullo foramine</w:t>
        <w:br/>
        <w:t xml:space="preserve"> peruiae, alia enim Galla quaedam grandior est, t</w:t>
        <w:br/>
        <w:t xml:space="preserve">flaua atque fungosa, quę </w:t>
      </w:r>
      <w:r>
        <w:rPr>
          <w:rStyle w:val="GrcARELIRE"/>
        </w:rPr>
        <w:t>ὀνοκηκ</w:t>
      </w:r>
      <w:r>
        <w:rPr>
          <w:rStyle w:val="Dfinition"/>
        </w:rPr>
        <w:t>is dicitur; alia vero</w:t>
        <w:br/>
        <w:t xml:space="preserve"> simpliciter </w:t>
      </w:r>
      <w:r>
        <w:rPr>
          <w:rStyle w:val="GrcARELIRE"/>
        </w:rPr>
        <w:t>ὁμρακίτις</w:t>
      </w:r>
      <w:r>
        <w:rPr>
          <w:rStyle w:val="Dfinition"/>
        </w:rPr>
        <w:t xml:space="preserve"> appellatur, quae passim.</w:t>
        <w:br/>
        <w:t>fere apud omnes Graecorum medicorum interpretes</w:t>
        <w:br/>
        <w:t xml:space="preserve"> immatura exponitur, sed male, cum immaturae</w:t>
        <w:br/>
        <w:t xml:space="preserve"> appellatio vtrique Gallae conueniat. Ne e</w:t>
        <w:br/>
        <w:t>quis autem fortasse nominum affinitate decipiatur</w:t>
        <w:br/>
        <w:t>, notandum à Galla illa omphacitide aliud</w:t>
        <w:br/>
        <w:t xml:space="preserve">esse quod </w:t>
      </w:r>
      <w:r>
        <w:rPr>
          <w:rStyle w:val="GrcARELIRE"/>
        </w:rPr>
        <w:t>ὁμρακὶς</w:t>
      </w:r>
      <w:r>
        <w:rPr>
          <w:rStyle w:val="Dfinition"/>
        </w:rPr>
        <w:t xml:space="preserve"> à Paulo dicitur lib. 3. c. 42. de a</w:t>
        <w:br/>
        <w:t>qua supra. 1</w:t>
        <w:br/>
      </w:r>
      <w:r>
        <w:rPr>
          <w:rStyle w:val="Orth"/>
        </w:rPr>
        <w:t>Ὀμρακίτις οἶνος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ordine litterario.</w:t>
        <w:br/>
      </w:r>
      <w:r>
        <w:rPr>
          <w:rStyle w:val="Orth"/>
        </w:rPr>
        <w:t>Ομρακόμελι</w:t>
      </w:r>
      <w:r>
        <w:rPr>
          <w:rStyle w:val="Dfinition"/>
        </w:rPr>
        <w:t>. potionis conditae genus ex vuae acerbae</w:t>
        <w:br/>
        <w:t xml:space="preserve"> succo &amp; melle. Parandi ratio antiquis haec</w:t>
        <w:br/>
        <w:t>fuit: Vuae acerbae per quatuor aut quinque dies</w:t>
        <w:br/>
        <w:t>in aere primum resiccatae exprimuntur, &amp; in tres</w:t>
        <w:br/>
        <w:t>succi sextarios vnus mellis adijcitur ante despumati</w:t>
        <w:br/>
        <w:t>. Sic mista diebus quadraginta insolantur,</w:t>
        <w:br/>
        <w:t>vel donec humor superfluus absumptus sit atque</w:t>
        <w:br/>
        <w:t xml:space="preserve"> concoctus. Is est syrupus de agresta pharmacopolis</w:t>
        <w:br/>
        <w:t xml:space="preserve"> dictus. Commendatur plurimum ab</w:t>
        <w:br/>
        <w:t>Oribasio Collect. lib. 5. c. 21. ex Philagrio.</w:t>
        <w:br/>
        <w:t>Paul. lib. 7. c. 15. superius memorato modo pa¬„</w:t>
        <w:br/>
        <w:t>rat, Palladius quoque mensis Decembris c. 14. Sed.</w:t>
        <w:br/>
        <w:t>Aetius mellis quantitatem auget, minuitque</w:t>
        <w:br/>
        <w:t>pro succi crassitie aut tenuitate.</w:t>
        <w:br/>
      </w:r>
      <w:r>
        <w:rPr>
          <w:rStyle w:val="Orth"/>
        </w:rPr>
        <w:t>Ὀμραλιστὶρ</w:t>
      </w:r>
      <w:r>
        <w:rPr>
          <w:rStyle w:val="Dfinition"/>
        </w:rPr>
        <w:t>. dicitur scalper excisorius quo obstetrix</w:t>
        <w:br/>
        <w:t xml:space="preserve"> recens nato infanti vmbilicum exsecat Polluc</w:t>
        <w:br/>
        <w:t>. lib. 2. c</w:t>
        <w:br/>
      </w:r>
      <w:r>
        <w:rPr>
          <w:rStyle w:val="Orth"/>
        </w:rPr>
        <w:t>Ὀμρδιόναρπος</w:t>
      </w:r>
      <w:r>
        <w:rPr>
          <w:rStyle w:val="Dfinition"/>
        </w:rPr>
        <w:t xml:space="preserve">. dicitur </w:t>
      </w:r>
      <w:r>
        <w:rPr>
          <w:rStyle w:val="GrcARELIRE"/>
        </w:rPr>
        <w:t>ἡ ἀπαρίνη</w:t>
      </w:r>
      <w:r>
        <w:rPr>
          <w:rStyle w:val="Dfinition"/>
        </w:rPr>
        <w:t>, authore Dioscoride,</w:t>
        <w:br/>
        <w:t>quod semen eius vmbilico simile videatur.</w:t>
        <w:br/>
      </w:r>
      <w:r>
        <w:rPr>
          <w:rStyle w:val="Orth"/>
        </w:rPr>
        <w:t>Ὀμροὴὸς</w:t>
      </w:r>
      <w:r>
        <w:rPr>
          <w:rStyle w:val="Dfinition"/>
        </w:rPr>
        <w:t xml:space="preserve">. </w:t>
      </w:r>
      <w:r>
        <w:rPr>
          <w:rStyle w:val="Foreign"/>
        </w:rPr>
        <w:t>vmbilicus</w:t>
      </w:r>
      <w:r>
        <w:rPr>
          <w:rStyle w:val="Dfinition"/>
        </w:rPr>
        <w:t>. Est pars organica duabus venis</w:t>
        <w:br/>
        <w:t xml:space="preserve"> totidemque arterijs concurrentibus efformata</w:t>
        <w:br/>
        <w:t xml:space="preserve">, in medio </w:t>
      </w:r>
      <w:r>
        <w:rPr>
          <w:rStyle w:val="GrcARELIRE"/>
        </w:rPr>
        <w:t>ἀσαγὸν</w:t>
      </w:r>
      <w:r>
        <w:rPr>
          <w:rStyle w:val="Dfinition"/>
        </w:rPr>
        <w:t xml:space="preserve"> habens. Venae enim &amp; arteriae</w:t>
        <w:br/>
        <w:t xml:space="preserve"> ex spermaticis deriuatae &amp; in vteri fundum</w:t>
        <w:br/>
        <w:t>lateraque insertae, suisque orificijs in cauitate</w:t>
        <w:br/>
        <w:t>vteri adapertae, &amp; in eam menstruum sanguinem</w:t>
        <w:br/>
        <w:t xml:space="preserve"> effundentes, postquam semen in vtero</w:t>
        <w:br/>
        <w:t xml:space="preserve">conceptum est, extimam foetus tunicam, </w:t>
      </w:r>
      <w:r>
        <w:rPr>
          <w:rStyle w:val="GrcARELIRE"/>
        </w:rPr>
        <w:t>χρρίον</w:t>
      </w:r>
      <w:r>
        <w:rPr>
          <w:rStyle w:val="Dfinition"/>
        </w:rPr>
        <w:br/>
        <w:t>dictam, qua parte attingunt, excauant, &amp; perflando</w:t>
        <w:br/>
        <w:t>, fistulae in modum efformant, tandemque</w:t>
        <w:br/>
        <w:t>vasorum ora tot fiunt in chorio quot fuerunt in</w:t>
        <w:br/>
        <w:t>vtero, itaque sibi inuicem respondent, vt venę venis,</w:t>
        <w:br/>
        <w:t>arteriae arterijs copulentur. Porro vasa haec ab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his velut radicibus in alia maiora, atque ab his</w:t>
        <w:br/>
        <w:t>in alia etiam his maiora contrahuntur, donec</w:t>
        <w:br/>
        <w:t>omnia in duos velut truncos, in venas venae, in</w:t>
        <w:br/>
        <w:t>arterias arteriae terminentur, ex vtraque parte</w:t>
        <w:br/>
        <w:t>tam dextra quam sinistra circa vmbilicum foetum</w:t>
        <w:br/>
        <w:t xml:space="preserve"> ingredientes. Neque enim aliud est vmbilicus</w:t>
        <w:br/>
        <w:t xml:space="preserve"> nisi haec quatuor vasa, in medio </w:t>
      </w:r>
      <w:r>
        <w:rPr>
          <w:rStyle w:val="GrcARELIRE"/>
        </w:rPr>
        <w:t>ἐραχὸν</w:t>
      </w:r>
      <w:r>
        <w:rPr>
          <w:rStyle w:val="Dfinition"/>
        </w:rPr>
        <w:t xml:space="preserve"> habentia</w:t>
        <w:br/>
        <w:t>. Caeterum venae vmbili truncus in simam</w:t>
        <w:br/>
        <w:t>partem hepatis, prope portae initium inseritur</w:t>
        <w:br/>
        <w:t>&amp; distribuitur ad foetus nutritionem: sanguinem</w:t>
        <w:br/>
        <w:t>enim defert quo foetus alatur. Arteriae autem</w:t>
        <w:br/>
        <w:t>duę per foetus vmbilicum receptae &amp; secundum</w:t>
        <w:br/>
        <w:t>vesicae fundum inuectae in ilium arterias inseruntur</w:t>
        <w:br/>
        <w:t>, in id vtiles in quod aliae arteriae. Verum</w:t>
        <w:br/>
        <w:t>quem vsum vmbilicus foetui in vtero praebet,</w:t>
        <w:br/>
        <w:t>eundem nato infante amittit, &amp; siccatus ligamenti</w:t>
        <w:br/>
        <w:t xml:space="preserve"> naturam &amp; vsum acquirit. Eum Aristot.</w:t>
        <w:br/>
        <w:t xml:space="preserve">libro secundo de generat. animal. </w:t>
      </w:r>
      <w:r>
        <w:rPr>
          <w:rStyle w:val="GrcARELIRE"/>
        </w:rPr>
        <w:t>κέλυρος δερματικὸν</w:t>
      </w:r>
      <w:r>
        <w:rPr>
          <w:rStyle w:val="Dfinition"/>
        </w:rPr>
        <w:br/>
        <w:t>, hoc est, putamen cuticulare, appellauit.</w:t>
        <w:br/>
        <w:t xml:space="preserve">Dicitur &amp; </w:t>
      </w:r>
      <w:r>
        <w:rPr>
          <w:rStyle w:val="GrcARELIRE"/>
        </w:rPr>
        <w:t>πρότμησις</w:t>
      </w:r>
      <w:r>
        <w:rPr>
          <w:rStyle w:val="Dfinition"/>
        </w:rPr>
        <w:t xml:space="preserve">, </w:t>
      </w:r>
      <w:r>
        <w:rPr>
          <w:rStyle w:val="GrcARELIRE"/>
        </w:rPr>
        <w:t>διὰ τὸ πρῦτον τέμνεθαι ἐν τοῖς</w:t>
      </w:r>
      <w:r>
        <w:rPr>
          <w:rStyle w:val="Dfinition"/>
        </w:rPr>
        <w:br/>
      </w:r>
      <w:r>
        <w:rPr>
          <w:rStyle w:val="GrcARELIRE"/>
        </w:rPr>
        <w:t>βρέρισν</w:t>
      </w:r>
      <w:r>
        <w:rPr>
          <w:rStyle w:val="Dfinition"/>
        </w:rPr>
        <w:t>: primum enim secari in infantibus solet.</w:t>
        <w:br/>
        <w:t xml:space="preserve">Caeterum summa &amp; media eius pars </w:t>
      </w:r>
      <w:r>
        <w:rPr>
          <w:rStyle w:val="GrcARELIRE"/>
        </w:rPr>
        <w:t>ἀκρομρόήιον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μεσομράλιον</w:t>
      </w:r>
      <w:r>
        <w:rPr>
          <w:rStyle w:val="Dfinition"/>
        </w:rPr>
        <w:t xml:space="preserve"> nominatur. </w:t>
      </w:r>
      <w:r>
        <w:rPr>
          <w:rStyle w:val="GrcARELIRE"/>
        </w:rPr>
        <w:t>γραῖα</w:t>
      </w:r>
      <w:r>
        <w:rPr>
          <w:rStyle w:val="Dfinition"/>
        </w:rPr>
        <w:t xml:space="preserve"> autem siue </w:t>
      </w:r>
      <w:r>
        <w:rPr>
          <w:rStyle w:val="GrcARELIRE"/>
        </w:rPr>
        <w:t>γρα</w:t>
      </w:r>
      <w:r>
        <w:rPr>
          <w:rStyle w:val="Dfinition"/>
        </w:rPr>
        <w:t>ῷ,</w:t>
        <w:br/>
        <w:t>pellis vmbilicum ambiens, quod ea corrugata</w:t>
        <w:br/>
        <w:t xml:space="preserve">senectutis indicium sit: </w:t>
      </w:r>
      <w:r>
        <w:rPr>
          <w:rStyle w:val="GrcARELIRE"/>
        </w:rPr>
        <w:t>γαγγαμὸν</w:t>
      </w:r>
      <w:r>
        <w:rPr>
          <w:rStyle w:val="Dfinition"/>
        </w:rPr>
        <w:t xml:space="preserve"> vero, locus dicitur</w:t>
        <w:br/>
        <w:t>, quod illic in modum sagenae aut retis nerui</w:t>
        <w:br/>
        <w:t xml:space="preserve"> implicentur.</w:t>
        <w:br/>
      </w:r>
      <w:r>
        <w:rPr>
          <w:rStyle w:val="Orth"/>
        </w:rPr>
        <w:t>Ὀμραλὸς</w:t>
      </w:r>
      <w:r>
        <w:rPr>
          <w:rStyle w:val="Dfinition"/>
        </w:rPr>
        <w:t>. praeter significationem praedictam etiam</w:t>
        <w:br/>
        <w:t>„ de ficuum ima parte ab Atticis dicitur teste Pol"luce</w:t>
        <w:br/>
        <w:t xml:space="preserve"> lib. 2. Similiter &amp; in pomis pyris mespilis,</w:t>
        <w:br/>
        <w:t xml:space="preserve">n sorbis </w:t>
      </w:r>
      <w:r>
        <w:rPr>
          <w:rStyle w:val="GrcARELIRE"/>
        </w:rPr>
        <w:t>ὁμραλὸς</w:t>
      </w:r>
      <w:r>
        <w:rPr>
          <w:rStyle w:val="Dfinition"/>
        </w:rPr>
        <w:t xml:space="preserve"> vocatur quod in fundo vmbilici</w:t>
        <w:br/>
        <w:t>umodo prominet, exemplum habes huius rei</w:t>
        <w:br/>
        <w:t>" apud Dioscorid. lib. I. c. 114. de mespilo.</w:t>
        <w:br/>
        <w:t xml:space="preserve">2 Sed &amp; vox </w:t>
      </w:r>
      <w:r>
        <w:rPr>
          <w:rStyle w:val="GrcARELIRE"/>
        </w:rPr>
        <w:t>ὁμραλὸς</w:t>
      </w:r>
      <w:r>
        <w:rPr>
          <w:rStyle w:val="Dfinition"/>
        </w:rPr>
        <w:t xml:space="preserve"> generaliter transfertur ad</w:t>
        <w:br/>
        <w:t>„ ea quae sunt in medio cuiuscumque rei; sic pas„</w:t>
        <w:br/>
        <w:t xml:space="preserve"> sim dicimus peruenisse nos vsque ad vmbilicum.</w:t>
        <w:br/>
        <w:t>"Erat enim vmbilicus extrema pars libri explica„ti</w:t>
        <w:br/>
        <w:t>, &amp; implicati media: &amp; apud Martialem liber</w:t>
        <w:br/>
        <w:t>"cultus vmbilicis.</w:t>
        <w:br/>
      </w:r>
      <w:r>
        <w:rPr>
          <w:rStyle w:val="Orth"/>
        </w:rPr>
        <w:t>Ὀμραλότπυος</w:t>
      </w:r>
      <w:r>
        <w:rPr>
          <w:rStyle w:val="Dfinition"/>
        </w:rPr>
        <w:t>. obstetrix dicitur quae infantibus re„</w:t>
        <w:br/>
        <w:t xml:space="preserve"> cens natis vmbilicum excindit, eas etiam </w:t>
      </w:r>
      <w:r>
        <w:rPr>
          <w:rStyle w:val="GrcARELIRE"/>
        </w:rPr>
        <w:t>ἀκεστί</w:t>
      </w:r>
      <w:r>
        <w:rPr>
          <w:rStyle w:val="Dfinition"/>
        </w:rPr>
        <w:t>"</w:t>
        <w:br/>
        <w:t xml:space="preserve"> dus Hippocr. appellat lib. de hominis aetate: in„</w:t>
        <w:br/>
        <w:t xml:space="preserve"> de &amp; apud Platonem in Theaeteto </w:t>
      </w:r>
      <w:r>
        <w:rPr>
          <w:rStyle w:val="GrcARELIRE"/>
        </w:rPr>
        <w:t>ὁμραλοτομία</w:t>
      </w:r>
      <w:r>
        <w:rPr>
          <w:rStyle w:val="Dfinition"/>
        </w:rPr>
        <w:br/>
        <w:t xml:space="preserve">„ seu </w:t>
      </w:r>
      <w:r>
        <w:rPr>
          <w:rStyle w:val="GrcARELIRE"/>
        </w:rPr>
        <w:t>ὁμραλητομία</w:t>
      </w:r>
      <w:r>
        <w:rPr>
          <w:rStyle w:val="Dfinition"/>
        </w:rPr>
        <w:t>.</w:t>
        <w:br/>
      </w:r>
      <w:r>
        <w:rPr>
          <w:rStyle w:val="Orth"/>
        </w:rPr>
        <w:t>Ομραξ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Dfinition"/>
        </w:rPr>
        <w:t xml:space="preserve"> vua acerba dicitur nec dum matura; sic</w:t>
        <w:br/>
        <w:t>„ etiam vocatur oliua nec non lauri baccae, om„</w:t>
        <w:br/>
        <w:t xml:space="preserve"> nesque omnium plantarum acerbi adhuc &amp; cru„</w:t>
        <w:br/>
        <w:t xml:space="preserve"> di fructus, &amp; qui ad maturitatem nondum per„uenere</w:t>
        <w:br/>
        <w:t xml:space="preserve"> teste Hesychio.</w:t>
        <w:br/>
      </w:r>
      <w:r>
        <w:rPr>
          <w:rStyle w:val="Orth"/>
        </w:rPr>
        <w:t>Ὀνάγρα ἢ</w:t>
      </w:r>
      <w:r>
        <w:rPr>
          <w:rStyle w:val="Dfinition"/>
        </w:rPr>
        <w:t xml:space="preserve"> </w:t>
      </w:r>
      <w:r>
        <w:rPr>
          <w:rStyle w:val="GrcARELIRE"/>
        </w:rPr>
        <w:t>ὄναγρον</w:t>
      </w:r>
      <w:r>
        <w:rPr>
          <w:rStyle w:val="Dfinition"/>
        </w:rPr>
        <w:t>. frutex est arboris instar, praegrandis</w:t>
        <w:br/>
        <w:t>, amygdalino folio sed latiore, lilio non dissimili:</w:t>
        <w:br/>
        <w:t xml:space="preserve"> flore rosaceo, magno: radice rotunda,</w:t>
        <w:br/>
        <w:t>longa, cum siccata est, vinum olente. Nascitur</w:t>
        <w:br/>
        <w:t>in montibus: aqua in qua radix maduerit, in potu</w:t>
        <w:br/>
        <w:t xml:space="preserve"> data feras mitigat, &amp; cicures facit: illitu quoquo</w:t>
        <w:br/>
        <w:t xml:space="preserve"> tetra vlcera mulcet A quibusdam </w:t>
      </w:r>
      <w:r>
        <w:rPr>
          <w:rStyle w:val="GrcARELIRE"/>
        </w:rPr>
        <w:t>οἰνοθῆρα καὶ</w:t>
      </w:r>
      <w:r>
        <w:rPr>
          <w:rStyle w:val="Dfinition"/>
        </w:rPr>
        <w:br/>
      </w:r>
      <w:r>
        <w:rPr>
          <w:rStyle w:val="GrcARELIRE"/>
        </w:rPr>
        <w:t>ὄνοεις</w:t>
      </w:r>
      <w:r>
        <w:rPr>
          <w:rStyle w:val="Dfinition"/>
        </w:rPr>
        <w:t xml:space="preserve"> dicitur. huius radix arefacta vinosum quiddam</w:t>
        <w:br/>
        <w:t xml:space="preserve"> redolet, sed &amp; vini maxime facultatis est.</w:t>
        <w:br/>
      </w:r>
      <w:r>
        <w:rPr>
          <w:rStyle w:val="Orth"/>
        </w:rPr>
        <w:t>Ὀνειρωιμὸς</w:t>
      </w:r>
      <w:r>
        <w:rPr>
          <w:rStyle w:val="Dfinition"/>
        </w:rPr>
        <w:t>. proprie à medicis dicitur veneris in son„</w:t>
        <w:br/>
        <w:t xml:space="preserve"> no imaginatio, cum seminis effusione vt apud</w:t>
        <w:br/>
        <w:t>" Dioscotur. lib. 3. c. 148. Hanc seminis effusionem</w:t>
        <w:br/>
        <w:t>„quando cum cogitatione aut memoria veneris</w:t>
        <w:br/>
        <w:t xml:space="preserve">„ erumpit sponte, </w:t>
      </w:r>
      <w:r>
        <w:rPr>
          <w:rStyle w:val="GrcARELIRE"/>
        </w:rPr>
        <w:t>ἀντομάτητα</w:t>
      </w:r>
      <w:r>
        <w:rPr>
          <w:rStyle w:val="Dfinition"/>
        </w:rPr>
        <w:t xml:space="preserve"> Hesychius vocauit,</w:t>
        <w:br/>
        <w:t xml:space="preserve">„vide supra </w:t>
      </w:r>
      <w:r>
        <w:rPr>
          <w:rStyle w:val="GrcARELIRE"/>
        </w:rPr>
        <w:t>ἐξονειρ</w:t>
      </w:r>
      <w:r>
        <w:rPr>
          <w:rStyle w:val="Dfinition"/>
        </w:rPr>
        <w:t>ώ</w:t>
      </w:r>
      <w:r>
        <w:rPr>
          <w:rStyle w:val="GrcARELIRE"/>
        </w:rPr>
        <w:t>τειν</w:t>
      </w:r>
      <w:r>
        <w:rPr>
          <w:rStyle w:val="Dfinition"/>
        </w:rPr>
        <w:t>.</w:t>
        <w:br/>
      </w:r>
      <w:r>
        <w:rPr>
          <w:rStyle w:val="Orth"/>
        </w:rPr>
        <w:t>Ὀγεύεθαι</w:t>
      </w:r>
      <w:r>
        <w:rPr>
          <w:rStyle w:val="Dfinition"/>
        </w:rPr>
        <w:t>. significat apud Hippocratem per axem</w:t>
        <w:br/>
        <w:t xml:space="preserve">extendere, quem ille </w:t>
      </w:r>
      <w:r>
        <w:rPr>
          <w:rStyle w:val="GrcARELIRE"/>
        </w:rPr>
        <w:t>ὅνον καὶ ὀνίσκον</w:t>
      </w:r>
      <w:r>
        <w:rPr>
          <w:rStyle w:val="Dfinition"/>
        </w:rPr>
        <w:t xml:space="preserve"> solet appellare.</w:t>
        <w:br/>
        <w:t>Sunt qui ramtbe Su scribant.</w:t>
        <w:br/>
      </w:r>
      <w:r>
        <w:rPr>
          <w:rStyle w:val="GrcARELIRE"/>
        </w:rPr>
        <w:t>ὀνίης</w:t>
      </w:r>
      <w:r>
        <w:rPr>
          <w:rStyle w:val="Dfinition"/>
        </w:rPr>
        <w:t>. species origani, candidiore tantum folio,</w:t>
        <w:br/>
        <w:t>hyssopoque consimiliore, fructu confertis co¬</w:t>
        <w:br/>
        <w:t>rymbis compacto. sic dicta creditur quod ab asinis</w:t>
        <w:br/>
        <w:t xml:space="preserve"> impetatur. Nam &amp; Nicander in Theriacis</w:t>
        <w:br/>
      </w:r>
      <w:r>
        <w:rPr>
          <w:rStyle w:val="GrcARELIRE"/>
        </w:rPr>
        <w:t>ὀνοπέταλον</w:t>
      </w:r>
      <w:r>
        <w:rPr>
          <w:rStyle w:val="Dfinition"/>
        </w:rPr>
        <w:t xml:space="preserve"> origanum cognominauit, id est, asini</w:t>
        <w:br/>
        <w:t>folium, quod ipsis grato cibo cederet.</w:t>
        <w:br/>
      </w:r>
      <w:r>
        <w:rPr>
          <w:rStyle w:val="Orth"/>
        </w:rPr>
        <w:t>Ὀνόβλιτον</w:t>
      </w:r>
      <w:r>
        <w:rPr>
          <w:rStyle w:val="Dfinition"/>
        </w:rPr>
        <w:t>. species bliti, linguae similis, quae Hippocrati</w:t>
        <w:br/>
        <w:t xml:space="preserve"> contra foeminarum profluuia in vellere</w:t>
        <w:br/>
        <w:t>apponitur.</w:t>
        <w:br/>
      </w:r>
      <w:r>
        <w:rPr>
          <w:rStyle w:val="Orth"/>
        </w:rPr>
        <w:t>Ὀνόθρυγις</w:t>
      </w:r>
      <w:r>
        <w:rPr>
          <w:rStyle w:val="Dfinition"/>
        </w:rPr>
        <w:t>. planta lentis folio, longiore paulo, caule</w:t>
        <w:br/>
        <w:t xml:space="preserve"> semipedem alto, flore rubenti, radicibus exiguis</w:t>
        <w:br/>
        <w:t>. Nascitur incultis &amp; aquosis locis. Rarefaciendi</w:t>
        <w:br/>
        <w:t xml:space="preserve"> &amp; digerendi vim habet.</w:t>
        <w:br/>
      </w:r>
      <w:r>
        <w:rPr>
          <w:rStyle w:val="Orth"/>
        </w:rPr>
        <w:t>Ὀνοκάρδιον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δίψακος</w:t>
      </w:r>
      <w:r>
        <w:rPr>
          <w:rStyle w:val="Dfinition"/>
        </w:rPr>
        <w:t>, vt habetur</w:t>
        <w:br/>
        <w:t xml:space="preserve"> apud Dioscoridem.</w:t>
        <w:br/>
        <w:t>Quasi asini corculum dixeris, quod istud animal</w:t>
        <w:br/>
        <w:t xml:space="preserve"> magna cibi huius voluptate capiatur, &amp; ad</w:t>
        <w:br/>
        <w:t>eam cum senserit magna celeritate feratur; male</w:t>
        <w:br/>
        <w:t xml:space="preserve"> autem nonnulli carduum asininum </w:t>
      </w:r>
      <w:r>
        <w:rPr>
          <w:rStyle w:val="GrcARELIRE"/>
        </w:rPr>
        <w:t>ὀνοκόδιν ὶ</w:t>
      </w:r>
      <w:r>
        <w:rPr>
          <w:rStyle w:val="Dfinition"/>
        </w:rPr>
        <w:br/>
        <w:t>interpretantur. 6</w:t>
        <w:br/>
      </w:r>
      <w:r>
        <w:rPr>
          <w:rStyle w:val="Orth"/>
        </w:rPr>
        <w:t>Ὀνοκηκίς</w:t>
      </w:r>
      <w:r>
        <w:rPr>
          <w:rStyle w:val="Dfinition"/>
        </w:rPr>
        <w:t>. species est Gallae, quasi dicas asininam Gallam</w:t>
        <w:br/>
        <w:t xml:space="preserve">, fungosa est, &amp; illa grandior quae </w:t>
      </w:r>
      <w:r>
        <w:rPr>
          <w:rStyle w:val="GrcARELIRE"/>
        </w:rPr>
        <w:t>ὁμρακίης</w:t>
      </w:r>
      <w:r>
        <w:rPr>
          <w:rStyle w:val="Dfinition"/>
        </w:rPr>
        <w:t xml:space="preserve"> dicitur</w:t>
        <w:br/>
        <w:t>, sic vero vocatur quod ignaua sit, &amp; minus</w:t>
        <w:br/>
        <w:t xml:space="preserve">efficax; Apud Gal. legunt quidam </w:t>
      </w:r>
      <w:r>
        <w:rPr>
          <w:rStyle w:val="GrcARELIRE"/>
        </w:rPr>
        <w:t>οἰνοκηκαὶ</w:t>
      </w:r>
      <w:r>
        <w:rPr>
          <w:rStyle w:val="Dfinition"/>
        </w:rPr>
        <w:t>s, quasi</w:t>
        <w:br/>
        <w:t>dicas vinigalla.</w:t>
        <w:br/>
      </w:r>
      <w:r>
        <w:rPr>
          <w:rStyle w:val="Orth"/>
        </w:rPr>
        <w:t>Ὀνίσκαι ἢ</w:t>
      </w:r>
      <w:r>
        <w:rPr>
          <w:rStyle w:val="Dfinition"/>
        </w:rPr>
        <w:br/>
      </w:r>
      <w:r>
        <w:rPr>
          <w:rStyle w:val="Orth"/>
        </w:rPr>
        <w:t>Ονοι</w:t>
      </w:r>
      <w:r>
        <w:rPr>
          <w:rStyle w:val="Dfinition"/>
        </w:rPr>
        <w:t xml:space="preserve">. </w:t>
      </w:r>
      <w:r>
        <w:rPr>
          <w:rStyle w:val="Foreign"/>
        </w:rPr>
        <w:t>aselli</w:t>
      </w:r>
      <w:r>
        <w:rPr>
          <w:rStyle w:val="Dfinition"/>
        </w:rPr>
        <w:t>. millepedae. Animalia sunt quae sub hydrijs</w:t>
        <w:br/>
        <w:t xml:space="preserve"> &amp; aquarijs vasis, omnibusque locis humidioribus</w:t>
        <w:br/>
        <w:t>, velut cellarijs &amp; lignis humi desidentibus</w:t>
        <w:br/>
        <w:t xml:space="preserve"> humoreque obsitis, atque etiam sterquilinijs</w:t>
        <w:br/>
        <w:t xml:space="preserve"> proueniunt, &amp; ad contactum sese conglomerant</w:t>
        <w:br/>
        <w:t>.</w:t>
        <w:br/>
        <w:t xml:space="preserve">Quod Dioscor. &amp; Gal. </w:t>
      </w:r>
      <w:r>
        <w:rPr>
          <w:rStyle w:val="GrcARELIRE"/>
        </w:rPr>
        <w:t>σφαροῦδθαι</w:t>
      </w:r>
      <w:r>
        <w:rPr>
          <w:rStyle w:val="Dfinition"/>
        </w:rPr>
        <w:t xml:space="preserve"> dixere, Theo.</w:t>
        <w:br/>
        <w:t xml:space="preserve">phr. </w:t>
      </w:r>
      <w:r>
        <w:rPr>
          <w:rStyle w:val="GrcARELIRE"/>
        </w:rPr>
        <w:t>συσπειρᾶθαι</w:t>
      </w:r>
      <w:r>
        <w:rPr>
          <w:rStyle w:val="Dfinition"/>
        </w:rPr>
        <w:t xml:space="preserve">, Hesych. </w:t>
      </w:r>
      <w:r>
        <w:rPr>
          <w:rStyle w:val="GrcARELIRE"/>
        </w:rPr>
        <w:t>συστέρεσθαι</w:t>
      </w:r>
      <w:r>
        <w:rPr>
          <w:rStyle w:val="Dfinition"/>
        </w:rPr>
        <w:t>; Plin. lib. 29.</w:t>
        <w:br/>
        <w:t>c. vlt. de ijsdem animalculis, arcuatim, inquit, u</w:t>
        <w:br/>
        <w:t>repens, tactuque contrahens se: Scribonius Largus</w:t>
        <w:br/>
        <w:t xml:space="preserve"> conduplicant sese in orbem rotundissimae.</w:t>
        <w:br/>
        <w:t>pilulae similem, idem &amp; Paul. lib. 3. c. 52. Idem &amp; .</w:t>
        <w:br/>
        <w:t>saepe Marcellus Empiricus; multos autem pedes</w:t>
        <w:br/>
        <w:t xml:space="preserve"> habent haec animalcula, quare etiam </w:t>
      </w:r>
      <w:r>
        <w:rPr>
          <w:rStyle w:val="GrcARELIRE"/>
        </w:rPr>
        <w:t>πολύ</w:t>
      </w:r>
      <w:r>
        <w:rPr>
          <w:rStyle w:val="Dfinition"/>
        </w:rPr>
        <w:t>.</w:t>
        <w:br/>
      </w:r>
      <w:r>
        <w:rPr>
          <w:rStyle w:val="GrcARELIRE"/>
        </w:rPr>
        <w:t>ποδες</w:t>
      </w:r>
      <w:r>
        <w:rPr>
          <w:rStyle w:val="Dfinition"/>
        </w:rPr>
        <w:t xml:space="preserve"> à Graecis dicta sunt, Dioscor. &amp; </w:t>
      </w:r>
      <w:r>
        <w:rPr>
          <w:rStyle w:val="GrcARELIRE"/>
        </w:rPr>
        <w:t>ἔνους</w:t>
      </w:r>
      <w:r>
        <w:rPr>
          <w:rStyle w:val="Dfinition"/>
        </w:rPr>
        <w:t xml:space="preserve"> &amp; </w:t>
      </w:r>
      <w:r>
        <w:rPr>
          <w:rStyle w:val="GrcARELIRE"/>
        </w:rPr>
        <w:t>κυβαρίδας</w:t>
      </w:r>
      <w:r>
        <w:rPr>
          <w:rStyle w:val="Dfinition"/>
        </w:rPr>
        <w:br/>
        <w:t xml:space="preserve"> appellat; Galen. 11. simpl. medic. etiam a</w:t>
        <w:br/>
        <w:t xml:space="preserve">apud suos </w:t>
      </w:r>
      <w:r>
        <w:rPr>
          <w:rStyle w:val="GrcARELIRE"/>
        </w:rPr>
        <w:t>κνάμους</w:t>
      </w:r>
      <w:r>
        <w:rPr>
          <w:rStyle w:val="Dfinition"/>
        </w:rPr>
        <w:t>, hoc est, fabas dicta fuisse commemorat</w:t>
        <w:br/>
        <w:t>, scilicet potius à simili fabae colore.</w:t>
        <w:br/>
        <w:t>quam figura; Marcellus Empiricus Cutiones à a</w:t>
        <w:br/>
        <w:t>cute dura &amp; solida; Caelius Aurelianus porcelliones</w:t>
        <w:br/>
        <w:t xml:space="preserve"> nominat, Plinio multipedae, centipedae, u</w:t>
        <w:br/>
        <w:t>atque etiam millepedae dicuntur, quanquam sunta</w:t>
        <w:br/>
        <w:t>qui ab Asellis millepedas distinguunt, &amp; mellepedam</w:t>
        <w:br/>
        <w:t xml:space="preserve"> quae </w:t>
      </w:r>
      <w:r>
        <w:rPr>
          <w:rStyle w:val="GrcARELIRE"/>
        </w:rPr>
        <w:t>μυριόπους</w:t>
      </w:r>
      <w:r>
        <w:rPr>
          <w:rStyle w:val="Dfinition"/>
        </w:rPr>
        <w:t xml:space="preserve"> interpreti Nicandri in The</w:t>
        <w:br/>
        <w:t xml:space="preserve">riacis dicitur, </w:t>
      </w:r>
      <w:r>
        <w:rPr>
          <w:rStyle w:val="GrcARELIRE"/>
        </w:rPr>
        <w:t>ἄκλον</w:t>
      </w:r>
      <w:r>
        <w:rPr>
          <w:rStyle w:val="Dfinition"/>
        </w:rPr>
        <w:t xml:space="preserve"> à Suida vocari dicant, &amp;àa</w:t>
        <w:br/>
        <w:t>Columella erucam, scilicet hirsutam quae oleraà</w:t>
        <w:br/>
        <w:t>&amp; vites rodit: millepedam etiam sunt qui scolopendram</w:t>
        <w:br/>
        <w:t xml:space="preserve"> interpretentur. Haec autem animalcula</w:t>
        <w:br/>
        <w:t xml:space="preserve"> è vino pota difficili vrinae &amp; regio morbo.</w:t>
        <w:br/>
        <w:t>auxiliantur, cum melle vtiliter anginis illinuntur vta</w:t>
        <w:br/>
        <w:t xml:space="preserve">ait Gal. </w:t>
      </w:r>
      <w:r>
        <w:rPr>
          <w:rStyle w:val="GrcARELIRE"/>
        </w:rPr>
        <w:t>τὰ τόπ</w:t>
      </w:r>
      <w:r>
        <w:rPr>
          <w:rStyle w:val="Dfinition"/>
        </w:rPr>
        <w:t>. Trita &amp; cortice mali Punici calfacta</w:t>
        <w:br/>
        <w:t xml:space="preserve"> doloribus aurium adiecto rosaceo conuenienter</w:t>
        <w:br/>
        <w:t xml:space="preserve"> instillantur; Idem Galen. 2. </w:t>
      </w:r>
      <w:r>
        <w:rPr>
          <w:rStyle w:val="GrcARELIRE"/>
        </w:rPr>
        <w:t>κατὰ τόπ</w:t>
      </w:r>
      <w:r>
        <w:rPr>
          <w:rStyle w:val="Dfinition"/>
        </w:rPr>
        <w:t>. ea a</w:t>
        <w:br/>
        <w:t>cum oleo cocta maxime prodesse scribit ad omnes</w:t>
        <w:br/>
        <w:t xml:space="preserve"> antiquos capitis dolores ex frigiditate, aut.</w:t>
        <w:br/>
        <w:t>ex crassis humoribus obortos; Ex illis insupera</w:t>
        <w:br/>
        <w:t>Paul. libr. 3. cap. 52. medicamentum componit</w:t>
        <w:br/>
        <w:t xml:space="preserve"> pilis abolendis; denique Antonius Valetius.</w:t>
        <w:br/>
        <w:t>suis in Hollerium scholijs, in asthmate inueterato</w:t>
        <w:br/>
        <w:t xml:space="preserve"> &amp; diuturno, nihil aeque deplere ait saburatos</w:t>
        <w:br/>
        <w:t xml:space="preserve"> pulmones, quam septem diebus continuis</w:t>
        <w:br/>
        <w:t xml:space="preserve"> haustos aliquot Asellos è vino albo infusos</w:t>
        <w:br/>
        <w:t>. 4</w:t>
        <w:br/>
      </w:r>
      <w:r>
        <w:rPr>
          <w:rStyle w:val="Orth"/>
        </w:rPr>
        <w:t>Ὀνίσκος</w:t>
      </w:r>
      <w:r>
        <w:rPr>
          <w:rStyle w:val="Dfinition"/>
        </w:rPr>
        <w:t>. etiam piscis nomen est qui &amp; Asellus Latinis</w:t>
        <w:br/>
        <w:t xml:space="preserve"> dicitur ob minutulas squammas &amp; colorema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subcineritium, quibus asellis multipedibus sub</w:t>
        <w:br/>
        <w:t>„ollis &amp; saxis in penu latentibus assimilatur; ille</w:t>
        <w:br/>
        <w:t>„autem carnis mollis est, bonique succi, aeque ac</w:t>
        <w:br/>
        <w:t>„ saxatiles dicti, Galen. lib. 7. methodi hunc toto</w:t>
        <w:br/>
        <w:t>„ corpore gracilibus ex intemperie sicca ventricu3</w:t>
        <w:br/>
        <w:t xml:space="preserve"> li exhibet, &amp; lib. 8. febricitantibus, eumque ex</w:t>
        <w:br/>
        <w:t>„albo iure.</w:t>
        <w:br/>
      </w:r>
      <w:r>
        <w:rPr>
          <w:rStyle w:val="Orth"/>
        </w:rPr>
        <w:t>Ὀνίσκος</w:t>
      </w:r>
      <w:r>
        <w:rPr>
          <w:rStyle w:val="Dfinition"/>
        </w:rPr>
        <w:t>. praeterea Latinis Asellus instrumentum</w:t>
        <w:br/>
        <w:t>„est vulgo notissimum, sed quod tamen varijs mo"</w:t>
        <w:br/>
        <w:t xml:space="preserve"> dis paratur, prout res magna est quam per illud</w:t>
        <w:br/>
        <w:t>„efficere nitimur: &amp; quidem Hippocrates tria es„se</w:t>
        <w:br/>
        <w:t xml:space="preserve"> inquit instrumenta fortissima ex omnibus quae</w:t>
        <w:br/>
        <w:t>„ homines machinati sunt, scilicet circumductio„</w:t>
        <w:br/>
        <w:t xml:space="preserve"> nem, commotionem per vectes, &amp; Cuneorum</w:t>
        <w:br/>
        <w:t>„vsum.</w:t>
        <w:br/>
      </w:r>
      <w:r>
        <w:rPr>
          <w:rStyle w:val="Orth"/>
        </w:rPr>
        <w:t>Ὀόκλεια</w:t>
      </w:r>
      <w:r>
        <w:rPr>
          <w:rStyle w:val="Dfinition"/>
        </w:rPr>
        <w:t xml:space="preserve">. sic dicitur à quibusdam i </w:t>
      </w:r>
      <w:r>
        <w:rPr>
          <w:rStyle w:val="GrcARELIRE"/>
        </w:rPr>
        <w:t>ἄγχουσα</w:t>
      </w:r>
      <w:r>
        <w:rPr>
          <w:rStyle w:val="Dfinition"/>
        </w:rPr>
        <w:t>, vt habetur</w:t>
        <w:br/>
        <w:t xml:space="preserve"> apud Dioscor.</w:t>
        <w:br/>
        <w:t xml:space="preserve">Ovos. axis apud Hippocr. cuius diminutiuum </w:t>
      </w:r>
      <w:r>
        <w:rPr>
          <w:rStyle w:val="GrcARELIRE"/>
        </w:rPr>
        <w:t>ἀνίσι</w:t>
      </w:r>
      <w:r>
        <w:rPr>
          <w:rStyle w:val="Dfinition"/>
        </w:rPr>
        <w:t>os</w:t>
        <w:br/>
        <w:t xml:space="preserve"> paruum axem significat.</w:t>
        <w:br/>
      </w:r>
      <w:r>
        <w:rPr>
          <w:rStyle w:val="GrcARELIRE"/>
        </w:rPr>
        <w:t>ὀητυα</w:t>
      </w:r>
      <w:r>
        <w:rPr>
          <w:rStyle w:val="Dfinition"/>
        </w:rPr>
        <w:t>. herba quae folia gerit anchusae oblonga,</w:t>
        <w:br/>
        <w:t>mollia, fere quatuor digitos procera, duos lata</w:t>
        <w:br/>
        <w:t xml:space="preserve"> in terramque iacentia, anchusae proxima, sine</w:t>
        <w:br/>
        <w:t>caule, sine flore, sine semine. Subiecta est radix</w:t>
        <w:br/>
        <w:t>pusilla, quadamtenus longa, infirma, tenuis,</w:t>
        <w:br/>
        <w:t>modice rubescens. Nascitur in asperis locis.</w:t>
        <w:br/>
      </w:r>
      <w:r>
        <w:rPr>
          <w:rStyle w:val="GrcARELIRE"/>
        </w:rPr>
        <w:t>Ὀ</w:t>
      </w:r>
      <w:r>
        <w:rPr>
          <w:rStyle w:val="Dfinition"/>
        </w:rPr>
        <w:t>m</w:t>
      </w:r>
      <w:r>
        <w:rPr>
          <w:rStyle w:val="GrcARELIRE"/>
        </w:rPr>
        <w:t>ει</w:t>
      </w:r>
      <w:r>
        <w:rPr>
          <w:rStyle w:val="Dfinition"/>
        </w:rPr>
        <w:t xml:space="preserve">s. planta fruticosa quae Theophrasto </w:t>
      </w:r>
      <w:r>
        <w:rPr>
          <w:rStyle w:val="GrcARELIRE"/>
        </w:rPr>
        <w:t>ἀνοθήρι</w:t>
      </w:r>
      <w:r>
        <w:rPr>
          <w:rStyle w:val="Dfinition"/>
        </w:rPr>
        <w:br/>
        <w:t>dicitur, de qua ante dictum est.</w:t>
        <w:br/>
      </w:r>
      <w:r>
        <w:rPr>
          <w:rStyle w:val="Orth"/>
        </w:rPr>
        <w:t>Ὀηχιλὲς ἢ</w:t>
      </w:r>
      <w:r>
        <w:rPr>
          <w:rStyle w:val="Dfinition"/>
        </w:rPr>
        <w:br/>
      </w:r>
      <w:r>
        <w:rPr>
          <w:rStyle w:val="Orth"/>
        </w:rPr>
        <w:t>Οόχειλος</w:t>
      </w:r>
      <w:r>
        <w:rPr>
          <w:rStyle w:val="Dfinition"/>
        </w:rPr>
        <w:t>. est secunda species anchusae, quae alio</w:t>
        <w:br/>
        <w:t xml:space="preserve">nomine </w:t>
      </w:r>
      <w:r>
        <w:rPr>
          <w:rStyle w:val="GrcARELIRE"/>
        </w:rPr>
        <w:t>ἀλκιβιάδειος</w:t>
      </w:r>
      <w:r>
        <w:rPr>
          <w:rStyle w:val="Dfinition"/>
        </w:rPr>
        <w:t xml:space="preserve"> dicitur. vide </w:t>
      </w:r>
      <w:r>
        <w:rPr>
          <w:rStyle w:val="Ref"/>
        </w:rPr>
        <w:t>ἀσχούση</w:t>
      </w:r>
      <w:r>
        <w:rPr>
          <w:rStyle w:val="Dfinition"/>
        </w:rPr>
        <w:t>.</w:t>
        <w:br/>
      </w:r>
      <w:r>
        <w:rPr>
          <w:rStyle w:val="Orth"/>
        </w:rPr>
        <w:t>Οξ</w:t>
      </w:r>
      <w:r>
        <w:rPr>
          <w:rStyle w:val="Dfinition"/>
        </w:rPr>
        <w:t xml:space="preserve">. </w:t>
      </w:r>
      <w:r>
        <w:rPr>
          <w:rStyle w:val="Foreign"/>
        </w:rPr>
        <w:t>vnguis</w:t>
      </w:r>
      <w:r>
        <w:rPr>
          <w:rStyle w:val="Dfinition"/>
        </w:rPr>
        <w:t>. proprie dicitur pars digitorum extima</w:t>
        <w:br/>
        <w:t>, lata, duraque qua ipsi firmantur. Sunt autem</w:t>
        <w:br/>
        <w:t xml:space="preserve"> qui vngues partis nomine non dignentur,</w:t>
        <w:br/>
        <w:t>vt nec pilos, quod nulla sit eorum propria actio,</w:t>
        <w:br/>
        <w:t>vt qui facultate omni carere dicantur, à qua omnis</w:t>
        <w:br/>
        <w:t xml:space="preserve"> actio primario proficiscitur. Nullam enim,</w:t>
        <w:br/>
        <w:t>inquit Galenus, gubernationem habent, sed ortum</w:t>
        <w:br/>
        <w:t xml:space="preserve"> tantummodo. Vsum tamen aliquem atque</w:t>
        <w:br/>
        <w:t xml:space="preserve"> vtilitatem afferunt, quod ijs extremi digiti</w:t>
        <w:br/>
        <w:t>firmiores sint, &amp; melius apprehendant. Est autem</w:t>
        <w:br/>
        <w:t xml:space="preserve"> eorum generatio eiusmodi. Digitorum nerui</w:t>
        <w:br/>
        <w:t>, ligamenta, tendines, arteriae, venae, &amp; si quid</w:t>
        <w:br/>
        <w:t>in illis praeterea solidi inest, ex suo nutrimento</w:t>
        <w:br/>
        <w:t>excrementum etiam crassius, &amp; magis terrenum</w:t>
        <w:br/>
        <w:t xml:space="preserve"> relinquunt: id quia in aerem digeri non potest</w:t>
        <w:br/>
        <w:t>, vi expultrice propellitur in vnguium sedes,</w:t>
        <w:br/>
        <w:t>vbi magis resiccatum, magnam duritiem &amp; soliditatem</w:t>
        <w:br/>
        <w:t xml:space="preserve"> comparat. Quod autem vnguium materia</w:t>
        <w:br/>
        <w:t xml:space="preserve"> excrementum sit, nec, vt aliqui crediderunt</w:t>
        <w:br/>
        <w:t>, tendines vel etiam nerui per totos digitos</w:t>
        <w:br/>
        <w:t>dispersi, tandem in vnum coeuntes, vnguium</w:t>
        <w:br/>
        <w:t>substantiam constituant, patet ex eo maxime,</w:t>
        <w:br/>
        <w:t>quod vngues non sentiant, quos tamen necessario</w:t>
        <w:br/>
        <w:t xml:space="preserve"> sentire oporteret, si ex ipsa tendinum neuorumque</w:t>
        <w:br/>
        <w:t xml:space="preserve"> substantia constarent. Sic autem ex</w:t>
        <w:br/>
        <w:t>recrementis orti vngues ad eundem modum</w:t>
        <w:br/>
        <w:t>quo &amp; pili increscunt, alio atque alio subinde</w:t>
        <w:br/>
        <w:t>excremento ad vnguium radices expulso, &amp; imae</w:t>
        <w:br/>
        <w:t>eorum parti adhaerente, eamque, vt clauus clauum</w:t>
        <w:br/>
        <w:t xml:space="preserve"> trudit, pellente. Sunt autem duri, quod ex</w:t>
        <w:br/>
        <w:t>solidis corporibus solida quoque duraque excrementa</w:t>
        <w:br/>
        <w:t xml:space="preserve"> prodeant.</w:t>
        <w:br/>
      </w:r>
      <w:r>
        <w:rPr>
          <w:rStyle w:val="GrcARELIRE"/>
        </w:rPr>
        <w:t>ὀηξ</w:t>
      </w:r>
      <w:r>
        <w:rPr>
          <w:rStyle w:val="Dfinition"/>
        </w:rPr>
        <w:t>. per metaphoram &amp; similitudinem dicitur</w:t>
        <w:br/>
        <w:t>certus oculi morbus, quem author Definit. Medico</w:t>
        <w:br/>
        <w:t>. definit esse Collectionem puris in nigro</w:t>
        <w:br/>
        <w:t>oculi cum phlegmone, secundum iridem, vngui</w:t>
        <w:br/>
        <w:t xml:space="preserve"> assimilem: scribitque alio nomine </w:t>
      </w:r>
      <w:r>
        <w:rPr>
          <w:rStyle w:val="GrcARELIRE"/>
        </w:rPr>
        <w:t>πύωσιν</w:t>
      </w:r>
      <w:r>
        <w:rPr>
          <w:rStyle w:val="Dfinition"/>
        </w:rPr>
        <w:t xml:space="preserve"> nuncupari</w:t>
        <w:br/>
        <w:t>. Paulus lib. 3. c. 22. scripto professus est</w:t>
        <w:br/>
        <w:t>aliquando corneam tunicam purulentam fieri</w:t>
        <w:br/>
        <w:t>nunc altius nunc in superficie, pure resecti vnguis</w:t>
        <w:br/>
        <w:t xml:space="preserve"> figuram imitante, eaque de causa hoc quoque</w:t>
        <w:br/>
        <w:t xml:space="preserve"> malum vnguem nominari. Aetius li.7. paulo</w:t>
        <w:br/>
        <w:t xml:space="preserve"> accuratius definiuit, scribens </w:t>
      </w:r>
      <w:r>
        <w:rPr>
          <w:rStyle w:val="GrcARELIRE"/>
        </w:rPr>
        <w:t>ὀνύγια</w:t>
      </w:r>
      <w:r>
        <w:rPr>
          <w:rStyle w:val="Dfinition"/>
        </w:rPr>
        <w:t xml:space="preserve"> siue </w:t>
      </w:r>
      <w:r>
        <w:rPr>
          <w:rStyle w:val="GrcARELIRE"/>
        </w:rPr>
        <w:t>ὄνυχας</w:t>
      </w:r>
      <w:r>
        <w:rPr>
          <w:rStyle w:val="Dfinition"/>
        </w:rPr>
        <w:br/>
        <w:t>dici cum ab vlcere profundiore pus defluens, &amp;</w:t>
        <w:br/>
        <w:t>inter tunicas illapsum, &amp; in circulo iridis figuratum</w:t>
        <w:br/>
        <w:t>, vnguis resecti imaginem refert: statuensque</w:t>
        <w:br/>
        <w:t xml:space="preserve"> discrimen inter </w:t>
      </w:r>
      <w:r>
        <w:rPr>
          <w:rStyle w:val="GrcARELIRE"/>
        </w:rPr>
        <w:t>ὄνυγα</w:t>
      </w:r>
      <w:r>
        <w:rPr>
          <w:rStyle w:val="Dfinition"/>
        </w:rPr>
        <w:t xml:space="preserve"> &amp; </w:t>
      </w:r>
      <w:r>
        <w:rPr>
          <w:rStyle w:val="GrcARELIRE"/>
        </w:rPr>
        <w:t>ὑπόπυον</w:t>
      </w:r>
      <w:r>
        <w:rPr>
          <w:rStyle w:val="Dfinition"/>
        </w:rPr>
        <w:t>, quod Paulus</w:t>
        <w:br/>
        <w:t xml:space="preserve"> non annotauit. Illo namque authore </w:t>
      </w:r>
      <w:r>
        <w:rPr>
          <w:rStyle w:val="GrcARELIRE"/>
        </w:rPr>
        <w:t>ὑπόπυον</w:t>
      </w:r>
      <w:r>
        <w:rPr>
          <w:rStyle w:val="Dfinition"/>
        </w:rPr>
        <w:br/>
        <w:t>dicitur cum pure ampliore collecto &amp; dimidium</w:t>
        <w:br/>
        <w:t>nigri occupante, aut per totam corneam tunicam</w:t>
        <w:br/>
        <w:t xml:space="preserve"> relucente, suppuratio oculi apparet. Sed</w:t>
        <w:br/>
        <w:t>quicquid ab Aetio scriptum sit, in sola vnguis</w:t>
        <w:br/>
        <w:t xml:space="preserve">similitudine differentia posita est, quae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ὄνυ</w:t>
      </w:r>
      <w:r>
        <w:rPr>
          <w:rStyle w:val="Dfinition"/>
        </w:rPr>
        <w:t>x</w:t>
        <w:br/>
        <w:t xml:space="preserve"> perspicua est, sed </w:t>
      </w:r>
      <w:r>
        <w:rPr>
          <w:rStyle w:val="GrcARELIRE"/>
        </w:rPr>
        <w:t>αὶ τ</w:t>
      </w:r>
      <w:r>
        <w:rPr>
          <w:rStyle w:val="Dfinition"/>
        </w:rPr>
        <w:t xml:space="preserve">ῷ </w:t>
      </w:r>
      <w:r>
        <w:rPr>
          <w:rStyle w:val="GrcARELIRE"/>
        </w:rPr>
        <w:t>ἀποπῳ</w:t>
      </w:r>
      <w:r>
        <w:rPr>
          <w:rStyle w:val="Dfinition"/>
        </w:rPr>
        <w:t xml:space="preserve"> nulla. Fiunt</w:t>
        <w:br/>
        <w:t>haec aliquando, vt ipse ait, etiam citra exulcerationem</w:t>
        <w:br/>
        <w:t>, dolore capitis aut lippitudine praegressa</w:t>
        <w:br/>
        <w:t>. Contingunt etiam inflammatione praecedente</w:t>
        <w:br/>
        <w:t xml:space="preserve"> disruptis humorum copia vasis, &amp; sanguine</w:t>
        <w:br/>
        <w:t xml:space="preserve"> qui profusus sit suppurato.</w:t>
        <w:br/>
      </w:r>
      <w:r>
        <w:rPr>
          <w:rStyle w:val="Orth"/>
        </w:rPr>
        <w:t>Ὀνυξ</w:t>
      </w:r>
      <w:r>
        <w:rPr>
          <w:rStyle w:val="Dfinition"/>
        </w:rPr>
        <w:t>. etiam à quibusdam dicitur</w:t>
      </w:r>
      <w:r>
        <w:rPr>
          <w:rStyle w:val="GrcARELIRE"/>
        </w:rPr>
        <w:t>ὁ ἀσπάγαλος</w:t>
      </w:r>
      <w:r>
        <w:rPr>
          <w:rStyle w:val="Dfinition"/>
        </w:rPr>
        <w:t>, frutex</w:t>
        <w:br/>
        <w:t>paruus authore Dioscoride.</w:t>
        <w:br/>
      </w:r>
      <w:r>
        <w:rPr>
          <w:rStyle w:val="Orth"/>
        </w:rPr>
        <w:t>Ὀνυξ</w:t>
      </w:r>
      <w:r>
        <w:rPr>
          <w:rStyle w:val="Dfinition"/>
        </w:rPr>
        <w:t>. vnguis odoratus. Est testa, vt scribit Paulus</w:t>
        <w:br/>
        <w:t>, conchylij Indici, nardum redolens, quod</w:t>
        <w:br/>
        <w:t>eius fruticem in India pascatur. Legitur è lacunis</w:t>
        <w:br/>
        <w:t xml:space="preserve"> exhausto solibus humore. Pro purpura quidam</w:t>
        <w:br/>
        <w:t xml:space="preserve"> vsurpant.</w:t>
        <w:br/>
      </w:r>
      <w:r>
        <w:rPr>
          <w:rStyle w:val="Orth"/>
        </w:rPr>
        <w:t>Ὀυξ</w:t>
      </w:r>
      <w:r>
        <w:rPr>
          <w:rStyle w:val="Dfinition"/>
        </w:rPr>
        <w:t xml:space="preserve">. lapis qui &amp; </w:t>
      </w:r>
      <w:r>
        <w:rPr>
          <w:rStyle w:val="GrcARELIRE"/>
        </w:rPr>
        <w:t>ἐνυίης</w:t>
      </w:r>
      <w:r>
        <w:rPr>
          <w:rStyle w:val="Dfinition"/>
        </w:rPr>
        <w:t xml:space="preserve"> dicitur, quod illi candor</w:t>
        <w:br/>
        <w:t>sit vnguis humani.</w:t>
        <w:br/>
      </w:r>
      <w:r>
        <w:rPr>
          <w:rStyle w:val="GrcARELIRE"/>
        </w:rPr>
        <w:t>γυξ</w:t>
      </w:r>
      <w:r>
        <w:rPr>
          <w:rStyle w:val="Dfinition"/>
        </w:rPr>
        <w:t>. etiam pro instrumento ferreo sumitur ad extrahendum</w:t>
        <w:br/>
        <w:t xml:space="preserve"> foetum apud Hippocrat. vide supra.</w:t>
        <w:br/>
        <w:t>Sugi</w:t>
        <w:br/>
      </w:r>
      <w:r>
        <w:rPr>
          <w:rStyle w:val="Orth"/>
        </w:rPr>
        <w:t>Ὀνυξ</w:t>
      </w:r>
      <w:r>
        <w:rPr>
          <w:rStyle w:val="Dfinition"/>
        </w:rPr>
        <w:t>. insuper pars cordis quaedam appellatur à Nicandri</w:t>
        <w:br/>
        <w:t xml:space="preserve"> Scholiaste, &amp; à Ruffo Ephesio.</w:t>
        <w:br/>
      </w:r>
      <w:r>
        <w:rPr>
          <w:rStyle w:val="GrcARELIRE"/>
        </w:rPr>
        <w:t>Ὀ</w:t>
      </w:r>
      <w:r>
        <w:rPr>
          <w:rStyle w:val="Dfinition"/>
        </w:rPr>
        <w:t>ux</w:t>
      </w:r>
      <w:r>
        <w:rPr>
          <w:rStyle w:val="GrcARELIRE"/>
        </w:rPr>
        <w:t>ε</w:t>
      </w:r>
      <w:r>
        <w:rPr>
          <w:rStyle w:val="Dfinition"/>
        </w:rPr>
        <w:t>c. etiam in alijs nucleos quidam interpretantur</w:t>
        <w:br/>
        <w:t xml:space="preserve">, qui &amp; </w:t>
      </w:r>
      <w:r>
        <w:rPr>
          <w:rStyle w:val="GrcARELIRE"/>
        </w:rPr>
        <w:t>ἄγλιθες</w:t>
      </w:r>
      <w:r>
        <w:rPr>
          <w:rStyle w:val="Dfinition"/>
        </w:rPr>
        <w:t xml:space="preserve"> &amp; </w:t>
      </w:r>
      <w:r>
        <w:rPr>
          <w:rStyle w:val="GrcARELIRE"/>
        </w:rPr>
        <w:t>σκελλίδες</w:t>
      </w:r>
      <w:r>
        <w:rPr>
          <w:rStyle w:val="Dfinition"/>
        </w:rPr>
        <w:t xml:space="preserve"> dicuntur. 15</w:t>
        <w:br/>
      </w:r>
      <w:r>
        <w:rPr>
          <w:rStyle w:val="Orth"/>
        </w:rPr>
        <w:t>Ὀνυχες</w:t>
      </w:r>
      <w:r>
        <w:rPr>
          <w:rStyle w:val="Dfinition"/>
        </w:rPr>
        <w:t>. denique in rosis &amp; foliatis floribus veteres</w:t>
        <w:br/>
        <w:t>appellarunt, imas suorum foliorum partes, quibus</w:t>
        <w:br/>
        <w:t xml:space="preserve"> in capite suo cohaerent, decoloresque dependent</w:t>
        <w:br/>
        <w:t xml:space="preserve"> vngues nonnulli..</w:t>
        <w:br/>
      </w:r>
      <w:r>
        <w:rPr>
          <w:rStyle w:val="Orth"/>
        </w:rPr>
        <w:t>Εἰς ἔνυγα</w:t>
      </w:r>
      <w:r>
        <w:rPr>
          <w:rStyle w:val="GrcARELIRE"/>
        </w:rPr>
        <w:t xml:space="preserve"> καὰ τῆτμα</w:t>
      </w:r>
      <w:r>
        <w:rPr>
          <w:rStyle w:val="Dfinition"/>
        </w:rPr>
        <w:t>. fracturae ossis differentia est. vide</w:t>
        <w:br/>
        <w:t xml:space="preserve"> </w:t>
      </w:r>
      <w:r>
        <w:rPr>
          <w:rStyle w:val="GrcARELIRE"/>
        </w:rPr>
        <w:t>τάτατμα</w:t>
      </w:r>
      <w:r>
        <w:rPr>
          <w:rStyle w:val="Dfinition"/>
        </w:rPr>
        <w:t>.</w:t>
        <w:br/>
      </w:r>
      <w:r>
        <w:rPr>
          <w:rStyle w:val="Orth"/>
        </w:rPr>
        <w:t>Ὀνυγίτης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καδμας</w:t>
      </w:r>
      <w:r>
        <w:rPr>
          <w:rStyle w:val="Dfinition"/>
        </w:rPr>
        <w:t xml:space="preserve"> quae in fornacibus fit,</w:t>
        <w:br/>
        <w:t>sic dicta à similitudine venarum onychis lapidis,</w:t>
        <w:br/>
        <w:t>quam ob diuersos colores refert. Nam fracta intus</w:t>
        <w:br/>
        <w:t xml:space="preserve"> cinereas &amp; candidas venas similiter habet,</w:t>
        <w:br/>
        <w:t>cum in superficie plaerumque sit coerulea.</w:t>
        <w:br/>
      </w:r>
      <w:r>
        <w:rPr>
          <w:rStyle w:val="Orth"/>
        </w:rPr>
        <w:t>Ὀνωνις</w:t>
      </w:r>
      <w:r>
        <w:rPr>
          <w:rStyle w:val="Dfinition"/>
        </w:rPr>
        <w:t xml:space="preserve">. herba quae &amp; </w:t>
      </w:r>
      <w:r>
        <w:rPr>
          <w:rStyle w:val="GrcARELIRE"/>
        </w:rPr>
        <w:t>αὐωνὶς</w:t>
      </w:r>
      <w:r>
        <w:rPr>
          <w:rStyle w:val="Dfinition"/>
        </w:rPr>
        <w:t xml:space="preserve"> dicitur Dioscoridi ab</w:t>
        <w:br/>
        <w:t>herbarijs resta bouis.</w:t>
        <w:br/>
        <w:t xml:space="preserve">Apud Dioscor. quidem oxytonus legimus </w:t>
      </w:r>
      <w:r>
        <w:rPr>
          <w:rStyle w:val="GrcARELIRE"/>
        </w:rPr>
        <w:t>ἀνωνὶς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ὀνωνὶς</w:t>
      </w:r>
      <w:r>
        <w:rPr>
          <w:rStyle w:val="Dfinition"/>
        </w:rPr>
        <w:t>, vt &amp; apud Theoph. l. 6. c. 1. &amp; 5. apud.</w:t>
        <w:br/>
        <w:t xml:space="preserve">Gal. vero &amp; Paulûm </w:t>
      </w:r>
      <w:r>
        <w:rPr>
          <w:rStyle w:val="GrcARELIRE"/>
        </w:rPr>
        <w:t>ἔνωνις</w:t>
      </w:r>
      <w:r>
        <w:rPr>
          <w:rStyle w:val="Dfinition"/>
        </w:rPr>
        <w:t xml:space="preserve">: </w:t>
      </w:r>
      <w:r>
        <w:rPr>
          <w:rStyle w:val="GrcARELIRE"/>
        </w:rPr>
        <w:t>ἄνωνιν</w:t>
      </w:r>
      <w:r>
        <w:rPr>
          <w:rStyle w:val="Dfinition"/>
        </w:rPr>
        <w:t xml:space="preserve"> autem dictam.</w:t>
        <w:br/>
        <w:t>esse ex Phocione notat Ruell. quod asinos,</w:t>
        <w:br/>
        <w:t xml:space="preserve">quos, Gręci </w:t>
      </w:r>
      <w:r>
        <w:rPr>
          <w:rStyle w:val="GrcARELIRE"/>
        </w:rPr>
        <w:t>ὄνυς</w:t>
      </w:r>
      <w:r>
        <w:rPr>
          <w:rStyle w:val="Dfinition"/>
        </w:rPr>
        <w:t xml:space="preserve"> vocant sese terentes ad illam scabentesque</w:t>
        <w:br/>
        <w:t xml:space="preserve"> iuuet; complures quoque herbam sic,</w:t>
        <w:br/>
        <w:t>appellari tradiderunt, quod in ea sese volutantes.</w:t>
        <w:br/>
        <w:t>spinis eius dorsum libenter affricent &amp; scabant.</w:t>
        <w:br/>
      </w:r>
      <w:r>
        <w:rPr>
          <w:rStyle w:val="Orth"/>
        </w:rPr>
        <w:t>Ὀξυὴς</w:t>
      </w:r>
      <w:r>
        <w:rPr>
          <w:rStyle w:val="Dfinition"/>
        </w:rPr>
        <w:t>. rumex acetosus. folia habet syluestri ac exiguo</w:t>
        <w:br/>
        <w:t xml:space="preserve"> rumici similia, caulem non magnum, semen</w:t>
        <w:br/>
        <w:t>subacutum, rubens &amp; acre, in caule &amp; agnatis</w:t>
        <w:br/>
        <w:t xml:space="preserve">appendicibus emicans. Alij </w:t>
      </w:r>
      <w:r>
        <w:rPr>
          <w:rStyle w:val="GrcARELIRE"/>
        </w:rPr>
        <w:t>ἀναξυρίδα</w:t>
      </w:r>
      <w:r>
        <w:rPr>
          <w:rStyle w:val="Dfinition"/>
        </w:rPr>
        <w:t xml:space="preserve">, alij </w:t>
      </w:r>
      <w:r>
        <w:rPr>
          <w:rStyle w:val="GrcARELIRE"/>
        </w:rPr>
        <w:t>λάπαθ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vocant</w:t>
        <w:br/>
        <w:t>, vt scribit Dioscor.</w:t>
        <w:br/>
      </w:r>
      <w:r>
        <w:rPr>
          <w:rStyle w:val="GrcARELIRE"/>
        </w:rPr>
        <w:t>δξαλὶς</w:t>
      </w:r>
      <w:r>
        <w:rPr>
          <w:rStyle w:val="Dfinition"/>
        </w:rPr>
        <w:t>. vero dicta est quod in gustu acorem plane</w:t>
        <w:br/>
        <w:t>resipiat, à quo sapore vulgus nostrum acetosam,</w:t>
        <w:br/>
        <w:t>nominauit. 4</w:t>
        <w:br/>
      </w:r>
      <w:r>
        <w:rPr>
          <w:rStyle w:val="Orth"/>
        </w:rPr>
        <w:t>Ὀξάλμη</w:t>
      </w:r>
      <w:r>
        <w:rPr>
          <w:rStyle w:val="Dfinition"/>
        </w:rPr>
        <w:t>. acida muria, non quidem quae vitio aliquo</w:t>
        <w:br/>
        <w:t xml:space="preserve"> acorem contraxit, sed cui mistum est acetum</w:t>
        <w:br/>
        <w:t>. Eam Plinius aliquando videtur acetum</w:t>
        <w:br/>
        <w:t>salsum dixisse.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Et aliquando voce Graeca oxalme vide Athe„</w:t>
        <w:br/>
        <w:t xml:space="preserve"> nae. lib. 8.</w:t>
        <w:br/>
      </w:r>
      <w:r>
        <w:rPr>
          <w:rStyle w:val="GrcARELIRE"/>
        </w:rPr>
        <w:t>Θ ξέλαιον</w:t>
      </w:r>
      <w:r>
        <w:rPr>
          <w:rStyle w:val="Dfinition"/>
        </w:rPr>
        <w:t>. conditurae genus aceto &amp; oleo simul</w:t>
        <w:br/>
        <w:t>temperatis.</w:t>
        <w:br/>
      </w:r>
      <w:r>
        <w:rPr>
          <w:rStyle w:val="Orth"/>
        </w:rPr>
        <w:t>Oξις</w:t>
      </w:r>
      <w:r>
        <w:rPr>
          <w:rStyle w:val="Dfinition"/>
        </w:rPr>
        <w:t xml:space="preserve">. eadem quae &amp; </w:t>
      </w:r>
      <w:r>
        <w:rPr>
          <w:rStyle w:val="GrcARELIRE"/>
        </w:rPr>
        <w:t>ὀξευίς</w:t>
      </w:r>
      <w:r>
        <w:rPr>
          <w:rStyle w:val="Dfinition"/>
        </w:rPr>
        <w:t>.</w:t>
        <w:br/>
      </w:r>
      <w:r>
        <w:rPr>
          <w:rStyle w:val="Orth"/>
        </w:rPr>
        <w:t>Ὀξαρὶ πολύχρισος</w:t>
      </w:r>
      <w:r>
        <w:rPr>
          <w:rStyle w:val="Dfinition"/>
        </w:rPr>
        <w:t>. emplastri nomen descripti à</w:t>
        <w:br/>
        <w:t>" Paulo lib. 7. c. 17.</w:t>
        <w:br/>
      </w:r>
      <w:r>
        <w:rPr>
          <w:rStyle w:val="GrcARELIRE"/>
        </w:rPr>
        <w:t>Ο ξίνης οἷνος</w:t>
      </w:r>
      <w:r>
        <w:rPr>
          <w:rStyle w:val="Dfinition"/>
        </w:rPr>
        <w:t xml:space="preserve">. vide </w:t>
      </w:r>
      <w:r>
        <w:rPr>
          <w:rStyle w:val="Ref"/>
        </w:rPr>
        <w:t>ἄνος</w:t>
      </w:r>
      <w:r>
        <w:rPr>
          <w:rStyle w:val="Dfinition"/>
        </w:rPr>
        <w:t xml:space="preserve"> ordine litterario, vbi insignio„</w:t>
        <w:br/>
        <w:t xml:space="preserve"> res vinorum differentiae exponuntur.</w:t>
        <w:br/>
      </w:r>
      <w:r>
        <w:rPr>
          <w:rStyle w:val="Orth"/>
        </w:rPr>
        <w:t>Oξος</w:t>
      </w:r>
      <w:r>
        <w:rPr>
          <w:rStyle w:val="Dfinition"/>
        </w:rPr>
        <w:t xml:space="preserve">. </w:t>
      </w:r>
      <w:r>
        <w:rPr>
          <w:rStyle w:val="Foreign"/>
        </w:rPr>
        <w:t>acetum</w:t>
      </w:r>
      <w:r>
        <w:rPr>
          <w:rStyle w:val="Dfinition"/>
        </w:rPr>
        <w:t>. Est vinum putredine frigidius, acrius</w:t>
        <w:br/>
        <w:t>tenuiusque effectum. Quae enim vina imbecilliora</w:t>
        <w:br/>
        <w:t xml:space="preserve"> sunt &amp; frigidiora, ea prompte refrigerantur</w:t>
        <w:br/>
        <w:t>, &amp; natiuo vini calore destituta, putrescunt,</w:t>
        <w:br/>
        <w:t>atque in pristinam naturam resoluuntur, hoc</w:t>
        <w:br/>
        <w:t>est, in eum acidum humorem redeunt, ex quo</w:t>
        <w:br/>
        <w:t>primum prouenerant. Itaque vinum quia corruptum</w:t>
        <w:br/>
        <w:t xml:space="preserve"> est, natiuum quoque calorem amittit,</w:t>
        <w:br/>
        <w:t>&amp; frigidum euadit. Atque hac ratione moti plaerique</w:t>
        <w:br/>
        <w:t>, acetum simpliciter frigidum esse pronunciarunt</w:t>
        <w:br/>
        <w:t>, nec caloris vllius particeps esse, siquidem</w:t>
        <w:br/>
        <w:t xml:space="preserve"> vt à frigiditate omnia acescunt, sic omnia</w:t>
        <w:br/>
        <w:t>acida frigida esse constat: verum alij, quia vinum</w:t>
        <w:br/>
        <w:t>quod in acetum degenerat, putrescit, vt suo quidem</w:t>
        <w:br/>
        <w:t xml:space="preserve"> calore destituitur, sic alium ex putredine</w:t>
        <w:br/>
        <w:t>calorem accedere opinantur, quo acetum calidum</w:t>
        <w:br/>
        <w:t xml:space="preserve"> dici potest. Quorum etiam opinioni subscribit</w:t>
        <w:br/>
        <w:t xml:space="preserve"> Aristoteles, dicens acetum proprio quidem</w:t>
        <w:br/>
        <w:t xml:space="preserve"> vini calore esse frigidum, adscititio autem</w:t>
        <w:br/>
        <w:t>calidum: videtur enim acetum &amp; caloris &amp; frigoris</w:t>
        <w:br/>
        <w:t xml:space="preserve"> esse particeps, huius quidem interni, illius</w:t>
        <w:br/>
        <w:t>vero aduentitij &amp; ex putredine geniti, ita tamen</w:t>
        <w:br/>
        <w:t>vt frigiditas in eo tanta exuperet caliditatem,</w:t>
        <w:br/>
        <w:t>quanto haec illam in melle antecellit. In qua etiam</w:t>
        <w:br/>
        <w:t>sententia post longas disputationes stetit Gal.</w:t>
        <w:br/>
        <w:t>libr. 4. de simpl. medic. facult. primum tamen</w:t>
        <w:br/>
        <w:t>dubitans &amp; perplexus, si quam machinam aut</w:t>
        <w:br/>
        <w:t>tationem inuenire posset, qua sicut in lacte, ita</w:t>
        <w:br/>
        <w:t>in aceto contrarias partes separaret. Id enim tantum</w:t>
        <w:br/>
        <w:t xml:space="preserve"> obstare scripsit lib. I. quo minus eorum sententiam</w:t>
        <w:br/>
        <w:t xml:space="preserve"> laudet qui acetum vinum esse mortuum</w:t>
        <w:br/>
        <w:t>dixerunt, &amp; pro eorum opinione pericula omnia</w:t>
        <w:br/>
        <w:t xml:space="preserve"> subeat, qui in aceti generatione propriam vini</w:t>
        <w:br/>
        <w:t xml:space="preserve"> caliditatem perijsse, atque aliam ex putredine</w:t>
        <w:br/>
        <w:t>natam esse asseuerant. Verum eam postea ipse</w:t>
        <w:br/>
        <w:t>sibi sustulit dubitationem, dicens &amp; vinum &amp;</w:t>
        <w:br/>
        <w:t>acetum non simplicia esse corpora, sed partibus</w:t>
        <w:br/>
        <w:t>contrariae facultatis constare: habet enim vinum</w:t>
        <w:br/>
        <w:t xml:space="preserve"> in se recrementum crassarum partium, ex</w:t>
        <w:br/>
        <w:t>quo faex consistit. habet &amp; aliud quod florem</w:t>
        <w:br/>
        <w:t>nuncupant, quod dum vinum feruet, supernatat</w:t>
        <w:br/>
        <w:t>, sed postea ad faeces subsistit: tertium aqueum</w:t>
        <w:br/>
        <w:t>, quod toti vino permistum est, ex quo</w:t>
        <w:br/>
        <w:t>primario potissimumque feruet: &amp; quartum</w:t>
        <w:br/>
        <w:t>praeter haec ipsum reuera vinum. Caeterum dum</w:t>
        <w:br/>
        <w:t>vinum transit in acetum, vinosae vini partes refrigerantur:</w:t>
        <w:br/>
        <w:t xml:space="preserve"> aqueum autem illud recrementum</w:t>
        <w:br/>
        <w:t>putrescens, adscititium calorem conquirit, velut</w:t>
        <w:br/>
        <w:t xml:space="preserve"> caetera omnia quae putrescunt, fitque acetum</w:t>
        <w:br/>
        <w:t>quiddam ex contrariae facultatis partibus compositum</w:t>
        <w:br/>
        <w:t>, partim refrigerantibus, partim calidis</w:t>
        <w:br/>
        <w:t>velut etiam omnes vstorum lignorum cineres.</w:t>
        <w:br/>
        <w:t>Quamuis quatuor illę quas in vino esse diximus</w:t>
        <w:br/>
        <w:t>partes, non tam manifeste in aceto appareant:</w:t>
        <w:br/>
        <w:t>esse tamen in eo quod illis proportione respondeat</w:t>
        <w:br/>
        <w:t xml:space="preserve"> verisimile est, quod acetum vini partium</w:t>
        <w:br/>
        <w:t>alteratione potius quam corruptione generetur.</w:t>
        <w:br/>
        <w:t>Sed &amp; à putrido illo calore igneam quandam</w:t>
        <w:br/>
        <w:t>acrimoniam acetum acquirit quae sensum mordet</w:t>
        <w:br/>
        <w:t>, &amp; rodit &amp; exasperat, &amp; intro subiens dolo¬</w:t>
        <w:br/>
        <w:t>rem parit. Ab ea autem quidam acetum calidum</w:t>
        <w:br/>
        <w:t>esse, non quidem per se, sed per accidens pronunciarunt</w:t>
        <w:br/>
        <w:t>. Quod enim dolorem moueat, fluxionem</w:t>
        <w:br/>
        <w:t xml:space="preserve"> concitare dicunt, non crassi quidem &amp;</w:t>
        <w:br/>
        <w:t>frigidi cuiusdam humoris (siquidem acetum adstringendi</w:t>
        <w:br/>
        <w:t xml:space="preserve"> vi praeditum huiusmodi humorem</w:t>
        <w:br/>
        <w:t>repellit, eique viam praecludit) sed biliosi &amp; tenuis</w:t>
        <w:br/>
        <w:t>, qui in partem aceti acrimonia demorsam</w:t>
        <w:br/>
        <w:t>perueniens, caloris in ea sensum inuehat. Est &amp;</w:t>
        <w:br/>
        <w:t>ab eodem calore valde tenuium partium, in intimas</w:t>
        <w:br/>
        <w:t xml:space="preserve"> corporis partes penetrabile, incidens attenuansque</w:t>
        <w:br/>
        <w:t xml:space="preserve"> quęcunque viscosa &amp; crassa in alto corpore</w:t>
        <w:br/>
        <w:t xml:space="preserve"> constiterint. Ac quamuis specie humidum</w:t>
        <w:br/>
        <w:t>videatur, strenue tamen ordine tertio desiccat:</w:t>
        <w:br/>
        <w:t>habet vero &amp; vim adstringendi repellendique</w:t>
        <w:br/>
        <w:t>maximam, vt non modo sanguinis profluuia,</w:t>
        <w:br/>
        <w:t>sed aluum etiam sistat &amp; phlegmonas incipientes</w:t>
        <w:br/>
        <w:t xml:space="preserve"> reprimat, non aliam quidem ob causam</w:t>
        <w:br/>
        <w:t>quàm quòd valde refrigeret.</w:t>
        <w:br/>
      </w:r>
      <w:r>
        <w:rPr>
          <w:rStyle w:val="Orth"/>
        </w:rPr>
        <w:t>Ὀξος κὰ</w:t>
      </w:r>
      <w:r>
        <w:rPr>
          <w:rStyle w:val="GrcARELIRE"/>
        </w:rPr>
        <w:t xml:space="preserve"> θαρτικὸν</w:t>
      </w:r>
      <w:r>
        <w:rPr>
          <w:rStyle w:val="Dfinition"/>
        </w:rPr>
        <w:t>. acetum purgatorium. varie fieri</w:t>
        <w:br/>
        <w:t>potest pro ratione humoris qui vacuari debet.</w:t>
        <w:br/>
        <w:t>In aceti sextarios quinque inijcitur scammoniae</w:t>
        <w:br/>
        <w:t>vncia vna trita, &amp; sinitur ad dies quinque. Quod</w:t>
        <w:br/>
        <w:t>si lathyridum vnciam vnam pro scammonia</w:t>
        <w:br/>
        <w:t>maceraueris, pituitam expurgabit: si vero parem</w:t>
        <w:br/>
        <w:t xml:space="preserve"> epithymi portionem, atram bilem. Dandum</w:t>
        <w:br/>
        <w:t xml:space="preserve"> est autem cuiusque cochlearium vnum, vel</w:t>
        <w:br/>
        <w:t>duo ad intinctus vna cum cibo.</w:t>
        <w:br/>
        <w:t>Hujus preparationem docet Aet. tetrab. I.</w:t>
        <w:br/>
        <w:t>serm. 3. c. 75. 1</w:t>
        <w:br/>
      </w:r>
      <w:r>
        <w:rPr>
          <w:rStyle w:val="Orth"/>
        </w:rPr>
        <w:t>Ὀξος σκηλλιτικὸν</w:t>
      </w:r>
      <w:r>
        <w:rPr>
          <w:rStyle w:val="Dfinition"/>
        </w:rPr>
        <w:t>. acetum scylliticum, quomodo paretur</w:t>
        <w:br/>
        <w:t xml:space="preserve"> vide Dioscor. li. 5. c. 25. &amp; Paul. li. 7. c. 11. &amp;.</w:t>
        <w:br/>
        <w:t>Oribas. Collectan. lib. 5. c. 25.4</w:t>
        <w:br/>
        <w:t xml:space="preserve">O </w:t>
      </w:r>
      <w:r>
        <w:rPr>
          <w:rStyle w:val="GrcARELIRE"/>
        </w:rPr>
        <w:t>ξὺ</w:t>
      </w:r>
      <w:r>
        <w:rPr>
          <w:rStyle w:val="Dfinition"/>
        </w:rPr>
        <w:t>. acidum. Id dicitur quod absque caliditate</w:t>
        <w:br/>
        <w:t>linguam mordet, vt diffinit Aetius. vide in dictione</w:t>
        <w:br/>
        <w:t xml:space="preserve"> </w:t>
      </w:r>
      <w:r>
        <w:rPr>
          <w:rStyle w:val="GrcARELIRE"/>
        </w:rPr>
        <w:t>δύτης</w:t>
      </w:r>
      <w:r>
        <w:rPr>
          <w:rStyle w:val="Dfinition"/>
        </w:rPr>
        <w:t>.</w:t>
        <w:br/>
      </w:r>
      <w:r>
        <w:rPr>
          <w:rStyle w:val="Orth"/>
        </w:rPr>
        <w:t>Ὀξύα</w:t>
      </w:r>
      <w:r>
        <w:rPr>
          <w:rStyle w:val="Dfinition"/>
        </w:rPr>
        <w:t>. dicitur alterum fagi genus. Scissimam Latini</w:t>
        <w:br/>
        <w:t xml:space="preserve"> vocant, quod in tenuissimas secetur laminas.</w:t>
        <w:br/>
        <w:t>Est arbor abietis aspectu, erecta, laeuis, enodis,</w:t>
        <w:br/>
        <w:t>proceritate crassitudineque illi fere aequalis: folio</w:t>
        <w:br/>
        <w:t xml:space="preserve"> crasso, bifido, aculeato: fructus in ea pendet</w:t>
        <w:br/>
        <w:t>glande in calyce echinata, placida tamen nec</w:t>
        <w:br/>
        <w:t>hispida, vt castaneae, nihilominus illi similis dulcedine</w:t>
        <w:br/>
        <w:t xml:space="preserve"> atque succo. Eius folia adstringendi vim</w:t>
        <w:br/>
        <w:t>habent.</w:t>
        <w:br/>
      </w:r>
      <w:r>
        <w:rPr>
          <w:rStyle w:val="Orth"/>
        </w:rPr>
        <w:t>Ὀξυάκανθα</w:t>
      </w:r>
      <w:r>
        <w:rPr>
          <w:rStyle w:val="Dfinition"/>
        </w:rPr>
        <w:t>. acuta spina. Arbor est pyrastro similis</w:t>
        <w:br/>
        <w:t>, spinosa valde &amp; minor, baccas profert myrti</w:t>
        <w:br/>
        <w:t xml:space="preserve"> plenas, rubras, fragiles, &amp; intus nucleum: radicem</w:t>
        <w:br/>
        <w:t xml:space="preserve"> multifidam, alte descendentem. Viribus</w:t>
        <w:br/>
        <w:t>quoque pyro syluestri aequalis est, habet &amp; subtile</w:t>
        <w:br/>
        <w:t xml:space="preserve"> quiddam coniunctum: fructus ipsius myrti</w:t>
        <w:br/>
        <w:t>baccis respondet. Officinae Berberis, ruta Spiniuinetum</w:t>
        <w:br/>
        <w:t xml:space="preserve"> appellant: quibus tamen aduersatur</w:t>
        <w:br/>
        <w:t>Matthiolus.</w:t>
        <w:br/>
        <w:t>Atque alij quidam, qui nolunt eam esse quam.</w:t>
        <w:br/>
        <w:t>officinae Berberis appellant, sed spinam illam in</w:t>
        <w:br/>
        <w:t>sepibus nasci solitam, quae vulgo aubepine vel.</w:t>
        <w:br/>
        <w:t>blanchepine nominatur..</w:t>
        <w:br/>
      </w:r>
      <w:r>
        <w:rPr>
          <w:rStyle w:val="Orth"/>
        </w:rPr>
        <w:t>Ὀξυάκανθα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κυνόβατος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Ὀξυβαρον</w:t>
      </w:r>
      <w:r>
        <w:rPr>
          <w:rStyle w:val="Dfinition"/>
        </w:rPr>
        <w:t>, siue</w:t>
        <w:br/>
      </w:r>
      <w:r>
        <w:rPr>
          <w:rStyle w:val="Orth"/>
        </w:rPr>
        <w:t>Ὀξύσαρος</w:t>
      </w:r>
      <w:r>
        <w:rPr>
          <w:rStyle w:val="Dfinition"/>
        </w:rPr>
        <w:t xml:space="preserve">. </w:t>
      </w:r>
      <w:r>
        <w:rPr>
          <w:rStyle w:val="Foreign"/>
        </w:rPr>
        <w:t>acetabulum</w:t>
      </w:r>
      <w:r>
        <w:rPr>
          <w:rStyle w:val="Dfinition"/>
        </w:rPr>
        <w:t>. Est tum liquoris tum aridi</w:t>
        <w:br/>
        <w:t xml:space="preserve"> mensura quae apud Romanos sesquicyathum</w:t>
        <w:br/>
        <w:t>continebat. Graeci atque ad eorum imitationem</w:t>
        <w:br/>
        <w:t>Romani, sic ex aceto nominarunt vas primò dictum</w:t>
        <w:br/>
        <w:t xml:space="preserve"> in quod acetum infunderetur, deinde ad</w:t>
        <w:br/>
        <w:t>mensuram translatum est. Hermolaus Barbarus</w:t>
        <w:br/>
        <w:t xml:space="preserve"> in castigationibus Plinianis ab accipiendo dictum</w:t>
        <w:br/>
        <w:t xml:space="preserve"> putat: quem qui sequuntur acceptabulum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scribunt. Eadem autem mensura etiam apud Atticos</w:t>
        <w:br/>
        <w:t xml:space="preserve"> fuit tam liquidorum quam aridorum sesquicyathum</w:t>
        <w:br/>
        <w:t xml:space="preserve"> &amp; ipsa capiens, siue vncias duas &amp; drachmas</w:t>
        <w:br/>
        <w:t xml:space="preserve"> duas mensurales, quae ad drachmas quindecim</w:t>
        <w:br/>
        <w:t xml:space="preserve"> ponderales reducuntur. ideoque </w:t>
      </w:r>
      <w:r>
        <w:rPr>
          <w:rStyle w:val="GrcARELIRE"/>
        </w:rPr>
        <w:t>κοτύλης</w:t>
      </w:r>
      <w:r>
        <w:rPr>
          <w:rStyle w:val="Dfinition"/>
        </w:rPr>
        <w:br/>
      </w:r>
      <w:r>
        <w:rPr>
          <w:rStyle w:val="GrcARELIRE"/>
        </w:rPr>
        <w:t>τόταρτον</w:t>
      </w:r>
      <w:r>
        <w:rPr>
          <w:rStyle w:val="Dfinition"/>
        </w:rPr>
        <w:t xml:space="preserve"> à medicis aliquando dicitur. Eius nota</w:t>
        <w:br/>
        <w:t xml:space="preserve">apud Graecos fuit </w:t>
      </w:r>
      <w:r>
        <w:rPr>
          <w:rStyle w:val="GrcARELIRE"/>
        </w:rPr>
        <w:t>ξ</w:t>
      </w:r>
      <w:r>
        <w:rPr>
          <w:rStyle w:val="Dfinition"/>
        </w:rPr>
        <w:t>.</w:t>
        <w:br/>
        <w:t xml:space="preserve">Dicitur &amp; </w:t>
      </w:r>
      <w:r>
        <w:rPr>
          <w:rStyle w:val="GrcARELIRE"/>
        </w:rPr>
        <w:t>ὀξυβάριον</w:t>
      </w:r>
      <w:r>
        <w:rPr>
          <w:rStyle w:val="Dfinition"/>
        </w:rPr>
        <w:t>, nota vero proprie sic di"ctum</w:t>
        <w:br/>
        <w:t xml:space="preserve"> fuisse vasculum in quod acetum infun„</w:t>
        <w:br/>
        <w:t xml:space="preserve"> debatur ad intingendos cibos, vt notauit Pol"lux;</w:t>
        <w:br/>
        <w:t xml:space="preserve"> Praeter has autem significationes </w:t>
      </w:r>
      <w:r>
        <w:rPr>
          <w:rStyle w:val="GrcARELIRE"/>
        </w:rPr>
        <w:t>ὀξύβαρον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κοτύλην</w:t>
      </w:r>
      <w:r>
        <w:rPr>
          <w:rStyle w:val="Dfinition"/>
        </w:rPr>
        <w:t xml:space="preserve"> Anatomici vocant profundiores sinus</w:t>
        <w:br/>
        <w:t>„ossium capita excipientes.</w:t>
        <w:br/>
      </w:r>
      <w:r>
        <w:rPr>
          <w:rStyle w:val="GrcARELIRE"/>
        </w:rPr>
        <w:t>ὁξψαλα</w:t>
      </w:r>
      <w:r>
        <w:rPr>
          <w:rStyle w:val="Dfinition"/>
        </w:rPr>
        <w:t>. lac acidum. Fit certa quadam lactis praeparatione</w:t>
        <w:br/>
        <w:t>, per quam sola caseosa substantiam relinquitur</w:t>
        <w:br/>
        <w:t>, eaque ipsa non eiusdem omnino naturae</w:t>
        <w:br/>
        <w:t>cuius ab initio fuit, verum multo frigidior, vt aegerrimè</w:t>
        <w:br/>
        <w:t>, nec nisi à ventriculo valde calido concoquatur</w:t>
        <w:br/>
        <w:t>. Neque enim calidam &amp; acrem seri</w:t>
        <w:br/>
        <w:t>qualitatem retinet, neque pinguem &amp; calidam</w:t>
        <w:br/>
        <w:t>butyri, sed sola crassiore substantia constat, quae</w:t>
        <w:br/>
        <w:t xml:space="preserve">in caseum abit </w:t>
      </w:r>
      <w:r>
        <w:rPr>
          <w:rStyle w:val="GrcARELIRE"/>
        </w:rPr>
        <w:t>ὀξυγαλάκτινον</w:t>
      </w:r>
      <w:r>
        <w:rPr>
          <w:rStyle w:val="Dfinition"/>
        </w:rPr>
        <w:t xml:space="preserve"> appellatum.</w:t>
        <w:br/>
        <w:t>Columella vocat oxygalam vbi conficiendi</w:t>
        <w:br/>
        <w:t>" eius rationem tradit, Plin. oxygala retenta Grae"</w:t>
        <w:br/>
        <w:t xml:space="preserve"> cadeclinatione, de quo ita scribit lib. 28. c. 9. de</w:t>
        <w:br/>
        <w:t>„lactis vsu tractans. Additur paulum aquae vt</w:t>
        <w:br/>
        <w:t>„ acescat; Quod est maxime coactum in summo</w:t>
        <w:br/>
        <w:t>" fluitat, id exemptum addito sale oxygala appel„lant;</w:t>
        <w:br/>
        <w:t xml:space="preserve"> &amp; mox, oxygala fit &amp; alio modo, acido la„</w:t>
        <w:br/>
        <w:t xml:space="preserve"> cte addito in recens quod velis acescere, vtilissimum</w:t>
        <w:br/>
        <w:t xml:space="preserve"> stomacho. Sed vide in voce </w:t>
      </w:r>
      <w:r>
        <w:rPr>
          <w:rStyle w:val="GrcARELIRE"/>
        </w:rPr>
        <w:t>γάλα</w:t>
      </w:r>
      <w:r>
        <w:rPr>
          <w:rStyle w:val="Dfinition"/>
        </w:rPr>
        <w:t xml:space="preserve"> vbi de il„lo</w:t>
        <w:br/>
        <w:t xml:space="preserve"> plura.</w:t>
        <w:br/>
      </w:r>
      <w:r>
        <w:rPr>
          <w:rStyle w:val="Orth"/>
        </w:rPr>
        <w:t>Ὀξγαλάκτινος</w:t>
      </w:r>
      <w:r>
        <w:rPr>
          <w:rStyle w:val="Dfinition"/>
        </w:rPr>
        <w:t>. Casei species qui Pergami paraba"tur</w:t>
        <w:br/>
        <w:t>, quem omnium caseorum recentium prae"stantissimum</w:t>
        <w:br/>
        <w:t xml:space="preserve"> esse tradit Galen 3. de aliment. fa"cult</w:t>
        <w:br/>
        <w:t>. c. 17. &amp; in cibo suauissimum, stomacho mi"nime</w:t>
        <w:br/>
        <w:t xml:space="preserve"> noxium, alijsque omnibus caseis conco„ctu</w:t>
        <w:br/>
        <w:t xml:space="preserve"> transituque faciliorem, succum non haben"tem</w:t>
        <w:br/>
        <w:t xml:space="preserve"> crassum, vel vitiosum; id genus hodie Gal„lividentur</w:t>
        <w:br/>
        <w:t xml:space="preserve"> iunceam appellare.</w:t>
        <w:br/>
      </w:r>
      <w:r>
        <w:rPr>
          <w:rStyle w:val="Orth"/>
        </w:rPr>
        <w:t>Ογαρον</w:t>
      </w:r>
      <w:r>
        <w:rPr>
          <w:rStyle w:val="Dfinition"/>
        </w:rPr>
        <w:t>. garum acetosum, hoc est, garum aceto</w:t>
        <w:br/>
        <w:t xml:space="preserve">mistum. vide </w:t>
      </w:r>
      <w:r>
        <w:rPr>
          <w:rStyle w:val="Ref"/>
        </w:rPr>
        <w:t>γάρον</w:t>
      </w:r>
      <w:r>
        <w:rPr>
          <w:rStyle w:val="Dfinition"/>
        </w:rPr>
        <w:t xml:space="preserve">. </w:t>
      </w:r>
      <w:r>
        <w:rPr>
          <w:rStyle w:val="GrcARELIRE"/>
        </w:rPr>
        <w:t>ὀξύγαρον καὶ θαρτικὸν</w:t>
      </w:r>
      <w:r>
        <w:rPr>
          <w:rStyle w:val="Dfinition"/>
        </w:rPr>
        <w:t xml:space="preserve"> describitur</w:t>
        <w:br/>
        <w:t>ab Aetio lib. 3. c. 86.</w:t>
        <w:br/>
      </w:r>
      <w:r>
        <w:rPr>
          <w:rStyle w:val="GrcARELIRE"/>
        </w:rPr>
        <w:t>δέυγιον</w:t>
      </w:r>
      <w:r>
        <w:rPr>
          <w:rStyle w:val="Dfinition"/>
        </w:rPr>
        <w:t>. nomen hoc non vere Graecum est, sed ex</w:t>
        <w:br/>
        <w:t>Latino cerruptum: significat autem axungiam,</w:t>
        <w:br/>
        <w:t>hoc est, adipem suillum, nec eum quidem omnem</w:t>
        <w:br/>
        <w:t>, sed proprie qui vngendis rotarum axibus</w:t>
        <w:br/>
        <w:t>inseruierit. Illi enim tum ex rotarum circumactu</w:t>
        <w:br/>
        <w:t>, tum ex earumdem ferrugine noua quaedam</w:t>
        <w:br/>
        <w:t>qualitas accessit, ob quam &amp; phlegmonis imponitur</w:t>
        <w:br/>
        <w:t>, &amp; sedis vitijs opitulatur plus quam recens</w:t>
        <w:br/>
        <w:t xml:space="preserve"> &amp; syncerus adeps.</w:t>
        <w:br/>
        <w:t>" Perperam Hermolaus Barbarus hanc vocem</w:t>
        <w:br/>
        <w:t xml:space="preserve">3 ab </w:t>
      </w:r>
      <w:r>
        <w:rPr>
          <w:rStyle w:val="GrcARELIRE"/>
        </w:rPr>
        <w:t>ἀζὺς</w:t>
      </w:r>
      <w:r>
        <w:rPr>
          <w:rStyle w:val="Dfinition"/>
        </w:rPr>
        <w:t xml:space="preserve"> deriuatam putauit, interpretans modo</w:t>
        <w:br/>
        <w:t>"poscam, modo aceti foecem.</w:t>
        <w:br/>
      </w:r>
      <w:r>
        <w:rPr>
          <w:rStyle w:val="Orth"/>
        </w:rPr>
        <w:t>Οζύγιος</w:t>
      </w:r>
      <w:r>
        <w:rPr>
          <w:rStyle w:val="Dfinition"/>
        </w:rPr>
        <w:t xml:space="preserve">. vocatur teste Polluce </w:t>
      </w:r>
      <w:r>
        <w:rPr>
          <w:rStyle w:val="GrcARELIRE"/>
        </w:rPr>
        <w:t>τὸ γένιον</w:t>
      </w:r>
      <w:r>
        <w:rPr>
          <w:rStyle w:val="Dfinition"/>
        </w:rPr>
        <w:t xml:space="preserve"> mentum,</w:t>
        <w:br/>
        <w:t>„ de quo vide suo loco; vel dicitur id quod infra</w:t>
        <w:br/>
        <w:t>„labia in maxilla inferiore eminet apud eundem.</w:t>
        <w:br/>
      </w:r>
      <w:r>
        <w:rPr>
          <w:rStyle w:val="Orth"/>
        </w:rPr>
        <w:t>Ὀυγλυκὲς ἢ</w:t>
      </w:r>
      <w:r>
        <w:rPr>
          <w:rStyle w:val="Dfinition"/>
        </w:rPr>
        <w:br/>
      </w:r>
      <w:r>
        <w:rPr>
          <w:rStyle w:val="Orth"/>
        </w:rPr>
        <w:t>Ὀύγλυκν</w:t>
      </w:r>
      <w:r>
        <w:rPr>
          <w:rStyle w:val="Dfinition"/>
        </w:rPr>
        <w:t>: est potus qui paratur dulcissimis fauis</w:t>
        <w:br/>
        <w:t>maceratis atque decoctis. Faui à quibus mel</w:t>
        <w:br/>
        <w:t>omne expressum fuerit, in ollam conijciuntur in</w:t>
        <w:br/>
        <w:t>qua pura aqua sit, tum inferuent, donec faui omnem</w:t>
        <w:br/>
        <w:t xml:space="preserve"> prorsus humorem in aqua posuisse videantur</w:t>
        <w:br/>
        <w:t>. Is humor reponitur seruaturque &amp; aestiuo</w:t>
        <w:br/>
        <w:t>tempore bibitur ad sitim tollendam, frigida aqua</w:t>
        <w:br/>
        <w:t xml:space="preserve"> dilutus. Author Galenus comment.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γὸτἀμῶν</w:t>
      </w:r>
      <w:r>
        <w:rPr>
          <w:rStyle w:val="Dfinition"/>
        </w:rPr>
        <w:t xml:space="preserve">. Idem autem comm. 3. scribit </w:t>
      </w:r>
      <w:r>
        <w:rPr>
          <w:rStyle w:val="GrcARELIRE"/>
        </w:rPr>
        <w:t>ὁ</w:t>
      </w:r>
      <w:r>
        <w:rPr>
          <w:rStyle w:val="Dfinition"/>
        </w:rPr>
        <w:t xml:space="preserve">; </w:t>
      </w:r>
      <w:r>
        <w:rPr>
          <w:rStyle w:val="GrcARELIRE"/>
        </w:rPr>
        <w:t>υγλυκὲς</w:t>
      </w:r>
      <w:r>
        <w:rPr>
          <w:rStyle w:val="Dfinition"/>
        </w:rPr>
        <w:br/>
        <w:t xml:space="preserve">non aliud esse quam </w:t>
      </w:r>
      <w:r>
        <w:rPr>
          <w:rStyle w:val="GrcARELIRE"/>
        </w:rPr>
        <w:t>ἀπόμελι</w:t>
      </w:r>
      <w:r>
        <w:rPr>
          <w:rStyle w:val="Dfinition"/>
        </w:rPr>
        <w:t>, fierique ab alijs ex</w:t>
        <w:br/>
        <w:t>melle &amp; aceto, ab alijs autem ex fauis &amp; aceto,</w:t>
        <w:br/>
        <w:t xml:space="preserve">Est igitur </w:t>
      </w:r>
      <w:r>
        <w:rPr>
          <w:rStyle w:val="GrcARELIRE"/>
        </w:rPr>
        <w:t>ἀπόμελ</w:t>
      </w:r>
      <w:r>
        <w:rPr>
          <w:rStyle w:val="Dfinition"/>
        </w:rPr>
        <w:t>i acidum. Incidendi &amp; refrigerandi</w:t>
        <w:br/>
        <w:t xml:space="preserve"> vim habet. vide </w:t>
      </w:r>
      <w:r>
        <w:rPr>
          <w:rStyle w:val="Ref"/>
        </w:rPr>
        <w:t>ἀπόμελι</w:t>
      </w:r>
      <w:r>
        <w:rPr>
          <w:rStyle w:val="Dfinition"/>
        </w:rPr>
        <w:t>.</w:t>
        <w:br/>
      </w:r>
      <w:r>
        <w:rPr>
          <w:rStyle w:val="GrcARELIRE"/>
        </w:rPr>
        <w:t>δξυδερκῖ ἡ</w:t>
      </w:r>
      <w:r>
        <w:rPr>
          <w:rStyle w:val="Dfinition"/>
        </w:rPr>
        <w:br/>
      </w:r>
      <w:r>
        <w:rPr>
          <w:rStyle w:val="GrcARELIRE"/>
        </w:rPr>
        <w:t>ὁξυδερκικὰ ράῤμακα</w:t>
      </w:r>
      <w:r>
        <w:rPr>
          <w:rStyle w:val="Dfinition"/>
        </w:rPr>
        <w:t>. vocantur medicamenta quae oculos</w:t>
        <w:br/>
        <w:t>, nullo quidem sensibili affectu laborantes, male</w:t>
        <w:br/>
        <w:t xml:space="preserve"> tamen munere suo fungentes corrigunt, &amp; in</w:t>
        <w:br/>
        <w:t>integrum restituunt. Eiusmodi aliquot collyria</w:t>
        <w:br/>
        <w:t>referuntur à Galeno lib. 4. *</w:t>
      </w:r>
      <w:r>
        <w:rPr>
          <w:rStyle w:val="GrcARELIRE"/>
        </w:rPr>
        <w:t>ν ττ τόποις</w:t>
      </w:r>
      <w:r>
        <w:rPr>
          <w:rStyle w:val="Dfinition"/>
        </w:rPr>
        <w:t>.</w:t>
        <w:br/>
      </w:r>
      <w:r>
        <w:rPr>
          <w:rStyle w:val="Orth"/>
        </w:rPr>
        <w:t>Ὀξύθυμος</w:t>
      </w:r>
      <w:r>
        <w:rPr>
          <w:rStyle w:val="Dfinition"/>
        </w:rPr>
        <w:t>. iracundus, irae impotens, qui leuissima</w:t>
        <w:br/>
        <w:t>de causa irascitur, vel qui natura ad iram procliuis</w:t>
        <w:br/>
        <w:t xml:space="preserve"> est. Opponitur, inquit Galenus, comment. 2.</w:t>
        <w:br/>
        <w:t xml:space="preserve">lib. I. Epid.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θυμόδει</w:t>
      </w:r>
      <w:r>
        <w:rPr>
          <w:rStyle w:val="Dfinition"/>
        </w:rPr>
        <w:t>, hoc est, animoso, qui non</w:t>
        <w:br/>
        <w:t>nisi magna &amp; iusta de causa irascitur. Sic ira &amp;</w:t>
        <w:br/>
        <w:t>iracundia apud Latinos differre dicuntur. Ira</w:t>
        <w:br/>
        <w:t>enim, inquit Donatus, de causa est: Iracundia</w:t>
        <w:br/>
        <w:t>de vitio multum irascentis, siue de moribus. Su</w:t>
      </w:r>
      <w:r>
        <w:rPr>
          <w:rStyle w:val="GrcARELIRE"/>
        </w:rPr>
        <w:t>μώδης</w:t>
      </w:r>
      <w:r>
        <w:rPr>
          <w:rStyle w:val="Dfinition"/>
        </w:rPr>
        <w:br/>
        <w:t>, inquit Galenus, magnanimus est &amp; rerum</w:t>
        <w:br/>
        <w:t xml:space="preserve"> humilium contemptor: </w:t>
      </w:r>
      <w:r>
        <w:rPr>
          <w:rStyle w:val="GrcARELIRE"/>
        </w:rPr>
        <w:t>ὀξύθυμος</w:t>
      </w:r>
      <w:r>
        <w:rPr>
          <w:rStyle w:val="Dfinition"/>
        </w:rPr>
        <w:t xml:space="preserve"> autem, pusillanimis</w:t>
        <w:br/>
        <w:t>, nec generoso virilique animo praeditus;</w:t>
        <w:br/>
        <w:t xml:space="preserve"> vt qui sit frigidiore temperamento &amp; </w:t>
      </w:r>
      <w:r>
        <w:rPr>
          <w:rStyle w:val="GrcARELIRE"/>
        </w:rPr>
        <w:t>δυσδιαφόρητος</w:t>
      </w:r>
      <w:r>
        <w:rPr>
          <w:rStyle w:val="Dfinition"/>
        </w:rPr>
        <w:br/>
        <w:t>. Eam namque ob causam si vel leuissime</w:t>
        <w:br/>
        <w:t xml:space="preserve"> offendatur, iram ferre &amp; coquere non potest</w:t>
        <w:br/>
        <w:t>, sed statim excandescit, nec potens est irae</w:t>
        <w:br/>
        <w:t>&amp; animo suo moderari, sed mulierum more</w:t>
        <w:br/>
        <w:t>minimis etiam perturbationibus succumbit, &amp;</w:t>
        <w:br/>
        <w:t>protinus ardet iracundia.</w:t>
        <w:br/>
      </w:r>
      <w:r>
        <w:rPr>
          <w:rStyle w:val="Orth"/>
        </w:rPr>
        <w:t>Ὀξύκεδρος</w:t>
      </w:r>
      <w:r>
        <w:rPr>
          <w:rStyle w:val="Dfinition"/>
        </w:rPr>
        <w:t>. species cedri, magis acuto folio, duro,</w:t>
        <w:br/>
        <w:t>spinoso.</w:t>
        <w:br/>
      </w:r>
      <w:r>
        <w:rPr>
          <w:rStyle w:val="Orth"/>
        </w:rPr>
        <w:t>Ὀξύκρατον</w:t>
      </w:r>
      <w:r>
        <w:rPr>
          <w:rStyle w:val="Dfinition"/>
        </w:rPr>
        <w:t>. posca, vel pusca. est acetum aqua mistum</w:t>
        <w:br/>
        <w:t>. Miscendi autem ratio nunquam certa fuit.</w:t>
        <w:br/>
        <w:t>Varie namque temperari potest. Sed, vt Aetius</w:t>
        <w:br/>
        <w:t>est author, si simplici ratione construatur, refrigerat</w:t>
        <w:br/>
        <w:t xml:space="preserve"> &amp; humectat: sin condiatur, &amp; calorem &amp;</w:t>
        <w:br/>
        <w:t>siccitatem adsciscit. Inter veteres, vt inquit,</w:t>
        <w:br/>
        <w:t>omnes fere conuenit, noxium parere succum,</w:t>
        <w:br/>
        <w:t>neruis officere, flatuosos spiritus creare, capitis</w:t>
        <w:br/>
        <w:t>dolores concitare, contra sacrum morbum prodesse</w:t>
        <w:br/>
        <w:t>, vini crapulam mitigare, sanguinis acrimoniam</w:t>
        <w:br/>
        <w:t xml:space="preserve"> lenire. Consuluntque ea potione abstinendum</w:t>
        <w:br/>
        <w:t>, quod facile putrilaginem concipiat qui ex</w:t>
        <w:br/>
        <w:t>eo contrahitur humor, item propter noxam</w:t>
        <w:br/>
        <w:t>quam neruis infert. Graecorum iuniores imitatione</w:t>
        <w:br/>
        <w:t xml:space="preserve"> Latinorum etiam </w:t>
      </w:r>
      <w:r>
        <w:rPr>
          <w:rStyle w:val="GrcARELIRE"/>
        </w:rPr>
        <w:t>ρούσκαν</w:t>
      </w:r>
      <w:r>
        <w:rPr>
          <w:rStyle w:val="Dfinition"/>
        </w:rPr>
        <w:t>, id genus potionis</w:t>
        <w:br/>
        <w:t xml:space="preserve"> appellarunt.</w:t>
        <w:br/>
        <w:t>Vtrum autem in oxycrati potu acetum admistum,.</w:t>
        <w:br/>
        <w:t>sit duntaxat vt aquam deducat; an etiam vt ipsum</w:t>
        <w:br/>
        <w:t xml:space="preserve"> quoque refrigeret quaerit Gal. c. 29. lib. 1. de</w:t>
        <w:br/>
        <w:t>simplic. facultatibus..</w:t>
        <w:br/>
      </w:r>
      <w:r>
        <w:rPr>
          <w:rStyle w:val="Orth"/>
        </w:rPr>
        <w:t>Οξυλάπαθον</w:t>
      </w:r>
      <w:r>
        <w:rPr>
          <w:rStyle w:val="Dfinition"/>
        </w:rPr>
        <w:t>. genus rumicis quod in acutum tendit,</w:t>
        <w:br/>
        <w:t>praedura habens labra, in palustribus nascens.</w:t>
        <w:br/>
        <w:t>Caulis ei ramosus, praegrandis, folia betae, vliginosa</w:t>
        <w:br/>
        <w:t>, &amp; in acutum tendentia, ex quibus nomen</w:t>
        <w:br/>
        <w:t>sortitum est. vulgus parellam, officinae grandem</w:t>
        <w:br/>
        <w:t>oxillam vocant. Vtramque naturam, tùm discutiendi</w:t>
        <w:br/>
        <w:t>, tum repellendi habet. Herba ipsa aluum</w:t>
        <w:br/>
        <w:t xml:space="preserve"> subducit, semen vero ita adstringit, vt dysenteriae</w:t>
        <w:br/>
        <w:t xml:space="preserve"> &amp; alui profluuio medeatur.</w:t>
        <w:br/>
      </w:r>
      <w:r>
        <w:rPr>
          <w:rStyle w:val="Orth"/>
        </w:rPr>
        <w:t>Ὀξυλεπὸς ἄντος</w:t>
      </w:r>
      <w:r>
        <w:rPr>
          <w:rStyle w:val="Dfinition"/>
        </w:rPr>
        <w:t>. acidus panis, cui scilicet exiguum.</w:t>
        <w:br/>
        <w:t xml:space="preserve">aceti affusum fuit; vide </w:t>
      </w:r>
      <w:r>
        <w:rPr>
          <w:rStyle w:val="Ref"/>
        </w:rPr>
        <w:t>ώτος</w:t>
      </w:r>
      <w:r>
        <w:rPr>
          <w:rStyle w:val="Dfinition"/>
        </w:rPr>
        <w:t xml:space="preserve"> vbi panis insigniores</w:t>
        <w:br/>
        <w:t xml:space="preserve"> quae occurrunt differentiae explicantur.</w:t>
        <w:br/>
      </w:r>
      <w:r>
        <w:rPr>
          <w:rStyle w:val="Orth"/>
        </w:rPr>
        <w:t>Ὀξυλίταρὸν</w:t>
      </w:r>
      <w:r>
        <w:rPr>
          <w:rStyle w:val="Dfinition"/>
        </w:rPr>
        <w:t>. apud Athenae. li. 9. condimenti quoddam</w:t>
        <w:br/>
        <w:t xml:space="preserve"> genus est quod pingui constabat &amp; aceto,</w:t>
        <w:br/>
        <w:t>aut rebus alijs acidis, vel vt inquit Hermolaus,</w:t>
        <w:br/>
        <w:t>genus iuris in quo Raiae ac caeteri eius naturae</w:t>
        <w:br/>
        <w:t>pisces mandi solebant.5</w:t>
        <w:br/>
      </w:r>
      <w:r>
        <w:rPr>
          <w:rStyle w:val="Orth"/>
        </w:rPr>
        <w:t>Ὀξύμαλα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 acida mala, id est, pruna, </w:t>
      </w:r>
      <w:r>
        <w:rPr>
          <w:rStyle w:val="GrcARELIRE"/>
        </w:rPr>
        <w:t>τὰ κοκκύμαλα</w:t>
      </w:r>
      <w:r>
        <w:rPr>
          <w:rStyle w:val="Dfinition"/>
        </w:rPr>
        <w:br/>
        <w:t xml:space="preserve"> vt Hesych. exponit, vox Laconica teste.</w:t>
        <w:br/>
        <w:t>Athenaeo. 15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Οξύμελι</w:t>
      </w:r>
      <w:r>
        <w:rPr>
          <w:rStyle w:val="Dfinition"/>
        </w:rPr>
        <w:t>. acetum mulsum, vel mulsum acetosum,</w:t>
        <w:br/>
        <w:t>vt alij loquuntur. Potio est ex aceto &amp; melle</w:t>
        <w:br/>
        <w:t>condita, vetustissima certe, vt quae etiam ante</w:t>
        <w:br/>
        <w:t>Hippocratis seculum in sanitatis vsum venerit.</w:t>
        <w:br/>
        <w:t>Huius duae sunt summae differentiae: alia simplex</w:t>
        <w:br/>
        <w:t xml:space="preserve"> est; alia composita. Nec vero etiam simplicis</w:t>
        <w:br/>
        <w:t xml:space="preserve"> ratio vna est: quidam enim ita praeparant:</w:t>
        <w:br/>
        <w:t>Melle optimo super carbones despumato additur</w:t>
        <w:br/>
        <w:t xml:space="preserve"> aceti tantum vnde gustanti nec acidum nimis</w:t>
        <w:br/>
        <w:t>, nec dulce videatur: ac denuo super prunas</w:t>
        <w:br/>
        <w:t>coquitur, quoad plane vnitae amborum qualitates</w:t>
        <w:br/>
        <w:t xml:space="preserve"> sint, nec appareat gustanti acetum adhuc crudum:</w:t>
        <w:br/>
        <w:t xml:space="preserve"> hinc ab igni deponitur, cumque eo vtendum</w:t>
        <w:br/>
        <w:t xml:space="preserve"> est, aqua mista ita temperatur vt vinum, nimirum</w:t>
        <w:br/>
        <w:t xml:space="preserve"> ex sumentis gustu. Id enim vt iucundissimum</w:t>
        <w:br/>
        <w:t xml:space="preserve"> est, ita etiam vtile: &amp; contra vt iniucundum</w:t>
        <w:br/>
        <w:t>, ita aduersissimum. Alij vero tum mellis,</w:t>
        <w:br/>
        <w:t>tum aceti modum definiunt, vni aceti parti, mellis</w:t>
        <w:br/>
        <w:t>, à quo detracta spuma sit, duplum miscentes,</w:t>
        <w:br/>
        <w:t>deinde ambo leni igni coquentes, donec eorum</w:t>
        <w:br/>
        <w:t>qualitates in vnum coierint. Alij autem cum aqua</w:t>
        <w:br/>
        <w:t xml:space="preserve"> statim ipsum faciunt, melli quadruplum</w:t>
        <w:br/>
        <w:t>optimae aquae miscentes, deinde coquentes modico</w:t>
        <w:br/>
        <w:t xml:space="preserve"> igni, quoad spumare desinat: post vero dimidio</w:t>
        <w:br/>
        <w:t xml:space="preserve"> aceti adiecto rursus coquentes, donec qualitatum</w:t>
        <w:br/>
        <w:t xml:space="preserve"> omniio sit vnitas, nec acetum crudum</w:t>
        <w:br/>
        <w:t>etiam appareat. Conficitur etiam tribus statim</w:t>
        <w:br/>
        <w:t>ab initio mistis, ad hunc modum: Aceti vni parti</w:t>
        <w:br/>
        <w:t xml:space="preserve"> additur mellis duplum &amp; aquae quadruplum,</w:t>
        <w:br/>
        <w:t>atque haec ad tertiam vel quartam partem coquuntur</w:t>
        <w:br/>
        <w:t>, spuma interim detracta: aut si valentius</w:t>
        <w:br/>
        <w:t>id facere studes, tantundem inijcies aceti quantum</w:t>
        <w:br/>
        <w:t xml:space="preserve"> mellis. Hae quidem sunt rationes parandi</w:t>
        <w:br/>
        <w:t>simplicis oxymelitis, à Galeno proditae lib. 4. sanitat</w:t>
        <w:br/>
        <w:t>. tuend. Quibus tamen Galenus alias addit</w:t>
        <w:br/>
        <w:t>in consilio pueri epileptici, scribens id oxymeli</w:t>
        <w:br/>
        <w:t>acidissimum censeri, quod ad mellis proportionem</w:t>
        <w:br/>
        <w:t xml:space="preserve"> quartam aceti habet partem, dulcissimum</w:t>
        <w:br/>
        <w:t>quod octauam, aliasque multas esse intermedias</w:t>
        <w:br/>
        <w:t>differentias pro mistionis modo. Praeterea vero</w:t>
        <w:br/>
        <w:t>in plaerisque Graeciae locis oxymeli etiam ex fauis</w:t>
        <w:br/>
        <w:t xml:space="preserve"> confici solere. Caeterum oxymeli omne exterget</w:t>
        <w:br/>
        <w:t xml:space="preserve"> viscosos humores, &amp; crassos attenuat.</w:t>
        <w:br/>
        <w:t>quapropter viscerum omnium obstructiones dissoluit</w:t>
        <w:br/>
        <w:t>, siue in febribus, siue citra febrem detur.</w:t>
        <w:br/>
        <w:t>Verum aquae multae mistione vires eius exoluuntur</w:t>
        <w:br/>
        <w:t>. Tussim autem mouere quae non est, &amp; intestina</w:t>
        <w:br/>
        <w:t xml:space="preserve"> radere oxymeli, Hippocrates &amp; Galenus</w:t>
        <w:br/>
        <w:t>scripsere, non in corporibus quidem crassis &amp;</w:t>
        <w:br/>
        <w:t>glutinoso humore redundantibus, sed puris ab</w:t>
        <w:br/>
        <w:t>excrementis, aut ijs quae tenui &amp; acri fluxione</w:t>
        <w:br/>
        <w:t>vexantur, quaeque neruosas partes valde sensu</w:t>
        <w:br/>
        <w:t>exquisitissimo praeditas habent. Haec quidem fuit</w:t>
        <w:br/>
        <w:t>oxymelitis simplex mistura, aceto, melle &amp; aqua</w:t>
        <w:br/>
        <w:t xml:space="preserve"> constans. quibus si quid praeterea accedat,</w:t>
        <w:br/>
        <w:t>id iam compositum dici debebit, quale est quod</w:t>
        <w:br/>
        <w:t>à Plinio lib. 14. c. 17. &amp; 23. c. 2. describitur è mellis</w:t>
        <w:br/>
        <w:t xml:space="preserve"> decem minis, aceti veteris heminis quinque,</w:t>
        <w:br/>
        <w:t>salis marini pondo, thymbrae quadrante, aquae</w:t>
        <w:br/>
        <w:t>pluuiae sextarijs quinque pariter coctis, sufferuefactis</w:t>
        <w:br/>
        <w:t xml:space="preserve"> decies atque ita diffusis &amp; inueteratis. Alij</w:t>
        <w:br/>
        <w:t>vero alia miscuerunt ad varios vsus, inter quae nobile</w:t>
        <w:br/>
        <w:t xml:space="preserve"> habetur </w:t>
      </w:r>
      <w:r>
        <w:rPr>
          <w:rStyle w:val="GrcARELIRE"/>
        </w:rPr>
        <w:t>τὸ Ἰυλιανοῦ</w:t>
      </w:r>
      <w:r>
        <w:rPr>
          <w:rStyle w:val="Dfinition"/>
        </w:rPr>
        <w:t>, memoratum à Galeno</w:t>
        <w:br/>
        <w:t xml:space="preserve">lib. 2. </w:t>
      </w:r>
      <w:r>
        <w:rPr>
          <w:rStyle w:val="GrcARELIRE"/>
        </w:rPr>
        <w:t>τῶν κατὰ τόπους</w:t>
      </w:r>
      <w:r>
        <w:rPr>
          <w:rStyle w:val="Dfinition"/>
        </w:rPr>
        <w:t>, &amp; à Paulo Aegineta descriptum</w:t>
        <w:br/>
        <w:t xml:space="preserve">lib. 7. capite 5. item </w:t>
      </w:r>
      <w:r>
        <w:rPr>
          <w:rStyle w:val="GrcARELIRE"/>
        </w:rPr>
        <w:t>σκιλλιτικὸν</w:t>
      </w:r>
      <w:r>
        <w:rPr>
          <w:rStyle w:val="Dfinition"/>
        </w:rPr>
        <w:t xml:space="preserve"> &amp; </w:t>
      </w:r>
      <w:r>
        <w:rPr>
          <w:rStyle w:val="GrcARELIRE"/>
        </w:rPr>
        <w:t>σπλήνικὸν</w:t>
      </w:r>
      <w:r>
        <w:rPr>
          <w:rStyle w:val="Dfinition"/>
        </w:rPr>
        <w:t xml:space="preserve"> ab eodem</w:t>
        <w:br/>
        <w:t xml:space="preserve"> Paulo descriptum lib. 7. capite 11. &amp; praeterea</w:t>
        <w:br/>
        <w:t xml:space="preserve"> </w:t>
      </w:r>
      <w:r>
        <w:rPr>
          <w:rStyle w:val="GrcARELIRE"/>
        </w:rPr>
        <w:t>κα θαρτικὸν</w:t>
      </w:r>
      <w:r>
        <w:rPr>
          <w:rStyle w:val="Dfinition"/>
        </w:rPr>
        <w:t>, cuius varij modi habentur apud</w:t>
        <w:br/>
        <w:t>Aetium lib. 3. capite 7 6. 77. 78. 79.</w:t>
        <w:br/>
      </w:r>
      <w:r>
        <w:rPr>
          <w:rStyle w:val="Orth"/>
        </w:rPr>
        <w:t>Ὀξυμυρσίνη</w:t>
      </w:r>
      <w:r>
        <w:rPr>
          <w:rStyle w:val="Dfinition"/>
        </w:rPr>
        <w:t>. syluestris myrtus. Romanis ruscum di¬</w:t>
        <w:br/>
        <w:t>citur. folijs myrti latioribus, cuspidis specie</w:t>
        <w:br/>
        <w:t>mucronato cacumine. Baccae per maturitatem</w:t>
        <w:br/>
        <w:t>rubescunt à medijs folijs dependentes, nucleo</w:t>
        <w:br/>
        <w:t>durities ossea, radix graminis gustus adstricti,</w:t>
        <w:br/>
        <w:t>subsalsi, à qua ramuli viticis, frequentes, lenti.</w:t>
        <w:br/>
        <w:t>Officinae bruscum vocant. folia &amp; baccae si coquantur</w:t>
        <w:br/>
        <w:t xml:space="preserve"> &amp; bibantur, vrinam mouent, menses</w:t>
        <w:br/>
        <w:t>prouocant, vesicae calculos frangunt, &amp; vrinae</w:t>
        <w:br/>
        <w:t>stillicidio medentur.</w:t>
        <w:br/>
      </w:r>
      <w:r>
        <w:rPr>
          <w:rStyle w:val="Orth"/>
        </w:rPr>
        <w:t>Ὀξύνιτρον</w:t>
      </w:r>
      <w:r>
        <w:rPr>
          <w:rStyle w:val="Dfinition"/>
        </w:rPr>
        <w:t>. nomen est emplastri ruptorij, cuius descriptio</w:t>
        <w:br/>
        <w:t xml:space="preserve"> habetur apud Aet. lib. 15. c. 17.</w:t>
        <w:br/>
      </w:r>
      <w:r>
        <w:rPr>
          <w:rStyle w:val="Orth"/>
        </w:rPr>
        <w:t>Ὀξυπόριον</w:t>
      </w:r>
      <w:r>
        <w:rPr>
          <w:rStyle w:val="Dfinition"/>
        </w:rPr>
        <w:t>. medicamenti genus est tenuium partium,</w:t>
        <w:br/>
        <w:t>&amp; facile venas subiens &amp; permeans, vt nomen</w:t>
        <w:br/>
        <w:t>ipsum indicat, à cita penetratione inditum. Est</w:t>
        <w:br/>
        <w:t>autem facultate concoctorium, ijs constans quae</w:t>
        <w:br/>
        <w:t>cum tenuitate partium calore prędita sunt. Eiusmodi</w:t>
        <w:br/>
        <w:t xml:space="preserve"> est </w:t>
      </w:r>
      <w:r>
        <w:rPr>
          <w:rStyle w:val="GrcARELIRE"/>
        </w:rPr>
        <w:t>τὸ διὸ τρειῶν πετρέων</w:t>
      </w:r>
      <w:r>
        <w:rPr>
          <w:rStyle w:val="Dfinition"/>
        </w:rPr>
        <w:t xml:space="preserve">, </w:t>
      </w:r>
      <w:r>
        <w:rPr>
          <w:rStyle w:val="GrcARELIRE"/>
        </w:rPr>
        <w:t>τὸ διὰ καλαίνθης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δὰ κυδωνίων</w:t>
      </w:r>
      <w:r>
        <w:rPr>
          <w:rStyle w:val="Dfinition"/>
        </w:rPr>
        <w:t xml:space="preserve">, </w:t>
      </w:r>
      <w:r>
        <w:rPr>
          <w:rStyle w:val="GrcARELIRE"/>
        </w:rPr>
        <w:t>τὸ διοσπολιτικὸν</w:t>
      </w:r>
      <w:r>
        <w:rPr>
          <w:rStyle w:val="Dfinition"/>
        </w:rPr>
        <w:t>, quae habentur apud</w:t>
        <w:br/>
        <w:t>Galenum in lib. sanit. tuen. &amp; alia permulta ab</w:t>
        <w:br/>
        <w:t>Aetio descripta lib. 3. c. 90. 91. &amp; lib. 5. c. 68. &amp;</w:t>
        <w:br/>
        <w:t>lib. 6. c. 10. Nec vero vnus est exhibendi modus</w:t>
        <w:br/>
        <w:t>. Nam vel in potu ante cibum tum manè tum</w:t>
        <w:br/>
        <w:t>vesperi praeberi potest, vel datur à Rufo in cura</w:t>
        <w:br/>
        <w:t>melancholiae, ad tollendas inflationes, vel in comdimento</w:t>
        <w:br/>
        <w:t xml:space="preserve"> ad ciborum concoctionem digestionemque</w:t>
        <w:br/>
        <w:t xml:space="preserve"> procurandam. Materia autem haec fere</w:t>
        <w:br/>
        <w:t>deligitur, foeniculum, apium, ligusticum, ammi,</w:t>
        <w:br/>
        <w:t>piper, zingiber, ruta, cuminum, seseli, thymus,</w:t>
        <w:br/>
        <w:t>calamintha, cinnamomum, &amp; reliqua eiusdem</w:t>
        <w:br/>
        <w:t>generis, de quibus apud Aetium lib. 9. c. 24. vbi</w:t>
        <w:br/>
        <w:t>de cruditate ex Galeno disserit. Quibus etiam</w:t>
        <w:br/>
        <w:t>aliquid quandoque adijci potest quod purgandi</w:t>
        <w:br/>
        <w:t xml:space="preserve">vim habet, ex quo </w:t>
      </w:r>
      <w:r>
        <w:rPr>
          <w:rStyle w:val="GrcARELIRE"/>
        </w:rPr>
        <w:t>ὀξυπέριον κὶ θαρτηκὸν</w:t>
      </w:r>
      <w:r>
        <w:rPr>
          <w:rStyle w:val="Dfinition"/>
        </w:rPr>
        <w:t xml:space="preserve"> fiet, quemadmodum</w:t>
        <w:br/>
        <w:t xml:space="preserve"> apud Aetium lib. 3. continetur.</w:t>
        <w:br/>
        <w:t>Dicuntur &amp; haec medicamenta oxypora vt,</w:t>
        <w:br/>
        <w:t>apud Plin. lib. 20. c. 23. &amp; lib. 24. c. 8. &amp; Dioscor.</w:t>
        <w:br/>
        <w:t>lib. 3. cap. 58. Sed à Galeno ijsque qui eum sequuti</w:t>
        <w:br/>
        <w:t xml:space="preserve"> sunt frequentius vsurpatur </w:t>
      </w:r>
      <w:r>
        <w:rPr>
          <w:rStyle w:val="GrcARELIRE"/>
        </w:rPr>
        <w:t>ὀξυπόειον</w:t>
      </w:r>
      <w:r>
        <w:rPr>
          <w:rStyle w:val="Dfinition"/>
        </w:rPr>
        <w:t xml:space="preserve"> quam</w:t>
        <w:br/>
      </w:r>
      <w:r>
        <w:rPr>
          <w:rStyle w:val="GrcARELIRE"/>
        </w:rPr>
        <w:t>ὀξύπορον</w:t>
      </w:r>
      <w:r>
        <w:rPr>
          <w:rStyle w:val="Dfinition"/>
        </w:rPr>
        <w:t>. 22</w:t>
        <w:br/>
      </w:r>
      <w:r>
        <w:rPr>
          <w:rStyle w:val="Orth"/>
        </w:rPr>
        <w:t>Oξυρεξμία</w:t>
      </w:r>
      <w:r>
        <w:rPr>
          <w:rStyle w:val="Dfinition"/>
        </w:rPr>
        <w:t>. acidus ructus. Est qui flatum sapore acidum</w:t>
        <w:br/>
        <w:t xml:space="preserve"> à ventriculo ad os refert. Prouenit potissimum</w:t>
        <w:br/>
        <w:t xml:space="preserve"> ob ventriculi frigiditatem, non eam quidem</w:t>
        <w:br/>
        <w:t xml:space="preserve"> immodicam, sed cum imbecillo calore coniunctam</w:t>
        <w:br/>
        <w:t>. Neque enim vbi nulla prorsus facta</w:t>
        <w:br/>
        <w:t xml:space="preserve"> est ciborum alteratio, acidi ructus excitantur,</w:t>
        <w:br/>
        <w:t>quemadmodum nec vbi optime concocti fuerint,</w:t>
        <w:br/>
        <w:t>sed tantum vbi modicam à ventriculi calore alterationem</w:t>
        <w:br/>
        <w:t xml:space="preserve"> perpessi fuerint, nec perfectam adipisci</w:t>
        <w:br/>
        <w:t xml:space="preserve"> potuerint. Fiunt etiam propter frigidam pituitam</w:t>
        <w:br/>
        <w:t xml:space="preserve"> in ventriculo aceruatam, &amp; frigidam fluxionem</w:t>
        <w:br/>
        <w:t xml:space="preserve"> in ipsum decumbentem, ad haec ciborum</w:t>
        <w:br/>
        <w:t>tum frigiditatem tum copiam: his enim omnibus</w:t>
        <w:br/>
        <w:t>causis commune est calorem ventriculi ingenitum</w:t>
        <w:br/>
        <w:t xml:space="preserve"> vinci à cibis, non eos vincere. vide </w:t>
      </w:r>
      <w:r>
        <w:rPr>
          <w:rStyle w:val="Ref"/>
        </w:rPr>
        <w:t>ἐρυγν</w:t>
      </w:r>
      <w:r>
        <w:rPr>
          <w:rStyle w:val="Dfinition"/>
        </w:rPr>
        <w:t>.</w:t>
        <w:br/>
      </w:r>
      <w:r>
        <w:rPr>
          <w:rStyle w:val="Orth"/>
        </w:rPr>
        <w:t>Oξυρεγμιώδες</w:t>
      </w:r>
      <w:r>
        <w:rPr>
          <w:rStyle w:val="Dfinition"/>
        </w:rPr>
        <w:t>. qui acidum eructat aphor. 33. lib. 6.</w:t>
        <w:br/>
      </w:r>
      <w:r>
        <w:rPr>
          <w:rStyle w:val="Orth"/>
        </w:rPr>
        <w:t>Oξυρόδινον</w:t>
      </w:r>
      <w:r>
        <w:rPr>
          <w:rStyle w:val="Dfinition"/>
        </w:rPr>
        <w:t>. olum rosaceum aceto temperatum.</w:t>
        <w:br/>
        <w:t>Sed cùm varius possit esse vtriusque modus, qui</w:t>
        <w:br/>
        <w:t>temperatissimus est, recipit olei rosacei partes</w:t>
        <w:br/>
        <w:t xml:space="preserve">quatuor, aceti vnam, vt ait Gal. initio lib. </w:t>
      </w:r>
      <w:r>
        <w:rPr>
          <w:rStyle w:val="GrcARELIRE"/>
        </w:rPr>
        <w:t>τὸὶ ἐυποριστῶν</w:t>
      </w:r>
      <w:r>
        <w:rPr>
          <w:rStyle w:val="Dfinition"/>
        </w:rPr>
        <w:t>:</w:t>
        <w:br/>
        <w:t xml:space="preserve"> sic enim mediocriter refrigerat. Quod</w:t>
        <w:br/>
        <w:t>vero plus aceti habet vehementius refrigerat, vt</w:t>
        <w:br/>
        <w:t>contra minus, quod minus habet aceti. Habet</w:t>
        <w:br/>
        <w:t>etiam vim repellendi. Itaque in morborum principijs</w:t>
        <w:br/>
        <w:t xml:space="preserve"> magna vtilitate illinitur, praesertim si calidus</w:t>
        <w:br/>
        <w:t xml:space="preserve"> morbus est. Sed &amp; in oedematis atque ipsis</w:t>
        <w:br/>
        <w:t>etiam lethargicis Galen. in li. meth. med. admouet</w:t>
        <w:br/>
        <w:t>, quo humor, quisquis is fuerit, à parte affecta</w:t>
        <w:br/>
        <w:t>repellatur. Tantam adeo vis est oxyrhodini in frigidis</w:t>
        <w:br/>
        <w:t xml:space="preserve"> etiam morbis, siue per se, siue cum sale, aut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thymo, aut alio exhibiti, ne frigiditate nocere</w:t>
        <w:br/>
        <w:t>possit.</w:t>
        <w:br/>
        <w:t xml:space="preserve">Obu, acutus dicitur à Graecis homo deu? </w:t>
      </w:r>
      <w:r>
        <w:rPr>
          <w:rStyle w:val="GrcARELIRE"/>
        </w:rPr>
        <w:t>α</w:t>
      </w:r>
      <w:r>
        <w:rPr>
          <w:rStyle w:val="Dfinition"/>
        </w:rPr>
        <w:t>à m.</w:t>
        <w:br/>
      </w:r>
      <w:r>
        <w:rPr>
          <w:rStyle w:val="GrcARELIRE"/>
        </w:rPr>
        <w:t>γὺς</w:t>
      </w:r>
      <w:r>
        <w:rPr>
          <w:rStyle w:val="Dfinition"/>
        </w:rPr>
        <w:t>, id est, acer, siue, quod idem est, celer, vt annotauit</w:t>
        <w:br/>
        <w:t xml:space="preserve"> Galenus comment. in libr. 6.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  <w:t>quo etiam in loco scribit Hippocratem ea loquendi</w:t>
        <w:br/>
        <w:t xml:space="preserve"> consuetudine inductum </w:t>
      </w:r>
      <w:r>
        <w:rPr>
          <w:rStyle w:val="GrcARELIRE"/>
        </w:rPr>
        <w:t>ὀξεῖς πυρετοὺς</w:t>
      </w:r>
      <w:r>
        <w:rPr>
          <w:rStyle w:val="Dfinition"/>
        </w:rPr>
        <w:t>, id</w:t>
        <w:br/>
        <w:t>est, acutas febres, appellasse eas quae caliditatem</w:t>
        <w:br/>
        <w:t>exhibent manui celeriter occurentem, eoque</w:t>
        <w:br/>
        <w:t>nomine velocem caloris motum ostendisse: verum</w:t>
        <w:br/>
        <w:t xml:space="preserve"> minus proprie eiusmodi febres acutas dici</w:t>
        <w:br/>
        <w:t>palam est, quod febris tertiana ad hunc modum</w:t>
        <w:br/>
        <w:t>calida, acuta non sit. Ab eodem vero loquendi</w:t>
        <w:br/>
        <w:t xml:space="preserve">more, </w:t>
      </w:r>
      <w:r>
        <w:rPr>
          <w:rStyle w:val="GrcARELIRE"/>
        </w:rPr>
        <w:t>ὀξεῖαν νόσον</w:t>
      </w:r>
      <w:r>
        <w:rPr>
          <w:rStyle w:val="Dfinition"/>
        </w:rPr>
        <w:t xml:space="preserve">, siue </w:t>
      </w:r>
      <w:r>
        <w:rPr>
          <w:rStyle w:val="Orth"/>
        </w:rPr>
        <w:t>ὀξὺ</w:t>
      </w:r>
      <w:r>
        <w:rPr>
          <w:rStyle w:val="GrcARELIRE"/>
        </w:rPr>
        <w:t xml:space="preserve"> νόσημα</w:t>
      </w:r>
      <w:r>
        <w:rPr>
          <w:rStyle w:val="Dfinition"/>
        </w:rPr>
        <w:t xml:space="preserve"> dictum esse à</w:t>
        <w:br/>
        <w:t>medicis, non est dubium. Nam, vt ait Gal. extremo</w:t>
        <w:br/>
        <w:t xml:space="preserve"> lib. 3. de diebus criticis, ex motus specie acutus</w:t>
        <w:br/>
        <w:t xml:space="preserve"> morbus nominatur. Nec tamen in solo celeri</w:t>
        <w:br/>
        <w:t xml:space="preserve"> motu essentia acuti morbi posita est, sed in</w:t>
        <w:br/>
        <w:t>eius etiam magnitudine &amp; periculo. Itaque acutum</w:t>
        <w:br/>
        <w:t>morbum dicere eum esse qui celeriter sua tempora</w:t>
        <w:br/>
        <w:t>absoluit, non est eum quidem definire, sed ex ipso</w:t>
        <w:br/>
        <w:t xml:space="preserve"> nomine vim eius &amp; proprietatem explicare.</w:t>
        <w:br/>
        <w:t xml:space="preserve">Qui enim sic definit, non ille quidem </w:t>
      </w:r>
      <w:r>
        <w:rPr>
          <w:rStyle w:val="GrcARELIRE"/>
        </w:rPr>
        <w:t>ὀξεῖαν νόσον</w:t>
      </w:r>
      <w:r>
        <w:rPr>
          <w:rStyle w:val="Dfinition"/>
        </w:rPr>
        <w:t>,</w:t>
        <w:br/>
        <w:t xml:space="preserve">sed potius </w:t>
      </w:r>
      <w:r>
        <w:rPr>
          <w:rStyle w:val="GrcARELIRE"/>
        </w:rPr>
        <w:t>βραγυχρόνιον</w:t>
      </w:r>
      <w:r>
        <w:rPr>
          <w:rStyle w:val="Dfinition"/>
        </w:rPr>
        <w:t xml:space="preserve"> definit, qui morbus vt non</w:t>
        <w:br/>
        <w:t xml:space="preserve">semper acutus est, sic acutus omnis </w:t>
      </w:r>
      <w:r>
        <w:rPr>
          <w:rStyle w:val="GrcARELIRE"/>
        </w:rPr>
        <w:t>βραγυχρόνιος</w:t>
      </w:r>
      <w:r>
        <w:rPr>
          <w:rStyle w:val="Dfinition"/>
        </w:rPr>
        <w:t>,</w:t>
        <w:br/>
        <w:t>semper existit. Multae siquidem febres diariae</w:t>
        <w:br/>
        <w:t>externam aliquam ob causam contractae intra</w:t>
        <w:br/>
        <w:t>diem vnum desinunt, quas tamen nemo vel medicus</w:t>
        <w:br/>
        <w:t xml:space="preserve"> vel idiota acutas vocare consueuit. Quamobrem</w:t>
        <w:br/>
        <w:t xml:space="preserve"> Archigenes multum à Galeno hac in re</w:t>
        <w:br/>
        <w:t>collaudatus l. 2. de diebus criticis, acutum morbum</w:t>
        <w:br/>
        <w:t xml:space="preserve"> non temporibus quidem solis nudisque,</w:t>
        <w:br/>
        <w:t>sed motu potius &amp; natura appellandum censebat</w:t>
        <w:br/>
        <w:t>. Nam cum morbus segni lentoque motu &amp;</w:t>
        <w:br/>
        <w:t>cum interuallis à febre vacuis ad quadragesimum</w:t>
        <w:br/>
        <w:t>vsque diem procedit, nemo, inquit, sanae mentis</w:t>
        <w:br/>
        <w:t xml:space="preserve">eum acutum dixerit, sed </w:t>
      </w:r>
      <w:r>
        <w:rPr>
          <w:rStyle w:val="GrcARELIRE"/>
        </w:rPr>
        <w:t>πολυγρόνιον</w:t>
      </w:r>
      <w:r>
        <w:rPr>
          <w:rStyle w:val="Dfinition"/>
        </w:rPr>
        <w:t>, hoc est, diuturnum:</w:t>
        <w:br/>
        <w:t xml:space="preserve"> similiter &amp; paruas illas febres periculoque</w:t>
        <w:br/>
        <w:t xml:space="preserve"> carentes diarias, nemo acutas, sed </w:t>
      </w:r>
      <w:r>
        <w:rPr>
          <w:rStyle w:val="GrcARELIRE"/>
        </w:rPr>
        <w:t>ἐλιγυγρονίυς</w:t>
      </w:r>
      <w:r>
        <w:rPr>
          <w:rStyle w:val="Dfinition"/>
        </w:rPr>
        <w:br/>
        <w:t>, id est, breues, vocauerit. Est enim acutus</w:t>
        <w:br/>
        <w:t>morbus, vt ipse definiuit, cui motus velox &amp; subito</w:t>
        <w:br/>
        <w:t xml:space="preserve"> pericula adueniunt. Ac velociter quidem</w:t>
        <w:br/>
        <w:t>moueri dicitur, quod ad suum finem iudiciumque</w:t>
        <w:br/>
        <w:t xml:space="preserve"> properet, ipsumque ad decimumquartum</w:t>
        <w:br/>
        <w:t xml:space="preserve">diem consequatur. Qui enim ante soluitur, </w:t>
      </w:r>
      <w:r>
        <w:rPr>
          <w:rStyle w:val="GrcARELIRE"/>
        </w:rPr>
        <w:t>κάπίς</w:t>
      </w:r>
      <w:r>
        <w:rPr>
          <w:rStyle w:val="Dfinition"/>
        </w:rPr>
        <w:br/>
        <w:t>, id est, peracutus, dicitur. Qui vero longius</w:t>
        <w:br/>
        <w:t>procedit, simpliciter acutus. Sunt tamen &amp; in</w:t>
        <w:br/>
        <w:t>illis differentiae. Siquidem vt exacte peracutus</w:t>
        <w:br/>
        <w:t>est qui quarto die desinit, non exacte, qui ad septimum</w:t>
        <w:br/>
        <w:t xml:space="preserve"> vsque peruenit, ita &amp; inter acutos alius</w:t>
        <w:br/>
        <w:t>vere acutus est qui quartodecimo die iudicatur,</w:t>
        <w:br/>
        <w:t>alius non vere qui ad vigesimum vsque perdurat:</w:t>
        <w:br/>
        <w:t xml:space="preserve"> quanquam &amp; ipse acutus sit. Praeter has autem</w:t>
        <w:br/>
        <w:t xml:space="preserve"> differentias etiam tertia acutorum est quae</w:t>
        <w:br/>
      </w:r>
      <w:r>
        <w:rPr>
          <w:rStyle w:val="GrcARELIRE"/>
        </w:rPr>
        <w:t>ἐν μεταπώσεως</w:t>
      </w:r>
      <w:r>
        <w:rPr>
          <w:rStyle w:val="Dfinition"/>
        </w:rPr>
        <w:t>, id est, ex decidentia siue delapsu</w:t>
        <w:br/>
        <w:t>dicitur, quoties acuto quodam morbo imperfecte</w:t>
        <w:br/>
        <w:t xml:space="preserve"> intra diem vigesimum iudicato, &amp; fracta ex</w:t>
        <w:br/>
        <w:t>eò die eius vehementia, reliquum eius nec eiusdem</w:t>
        <w:br/>
        <w:t xml:space="preserve"> celeritatis neque periculi prorsus expers</w:t>
        <w:br/>
        <w:t>intra quadragesimum diem desinit. Talis quidem</w:t>
        <w:br/>
        <w:t xml:space="preserve"> est acutorum morborum motus. Sunt autem</w:t>
        <w:br/>
        <w:t xml:space="preserve"> &amp; hi omnes magni periculosique, siue propria</w:t>
        <w:br/>
        <w:t xml:space="preserve"> ratione, vt apoplexia, epilepsia, conuulsio,</w:t>
        <w:br/>
        <w:t>tetanus, cholera: siue propter symptomata vt</w:t>
        <w:br/>
        <w:t>coniunctam vehementem febrim, in qua Hippocrates</w:t>
        <w:br/>
        <w:t xml:space="preserve"> videtur acutorum morborum essentam</w:t>
        <w:br/>
        <w:t xml:space="preserve"> collocasse, scribit enim lib. 1. </w:t>
      </w:r>
      <w:r>
        <w:rPr>
          <w:rStyle w:val="GrcARELIRE"/>
        </w:rPr>
        <w:t>τνὶ δαί</w:t>
      </w:r>
      <w:r>
        <w:rPr>
          <w:rStyle w:val="Dfinition"/>
        </w:rPr>
        <w:t xml:space="preserve">ms </w:t>
      </w:r>
      <w:r>
        <w:rPr>
          <w:rStyle w:val="GrcARELIRE"/>
        </w:rPr>
        <w:t>ἐξίων</w:t>
      </w:r>
      <w:r>
        <w:rPr>
          <w:rStyle w:val="Dfinition"/>
        </w:rPr>
        <w:br/>
        <w:t>in hunc modum: Sunt igitur acuti morbi quos</w:t>
        <w:br/>
        <w:t>prisci nominatim perstrinxerunt, pleuritis, peri¬</w:t>
        <w:br/>
        <w:t>pneumonia, phrenitis, lethargus, causus &amp; quicunque</w:t>
        <w:br/>
        <w:t xml:space="preserve"> alij hos consequuntur morbi: quorum</w:t>
        <w:br/>
        <w:t>febres prorsus continuae interficiunt. Quibus</w:t>
        <w:br/>
        <w:t>tamen verbis non videtur Hippocrates alios ab</w:t>
        <w:br/>
        <w:t>acutorum numers excludere qui febri carent,</w:t>
        <w:br/>
        <w:t>geminam eorum differentiam manifesto agnoscens</w:t>
        <w:br/>
        <w:t>, quo loco ait: spirandi facilitatem magnam</w:t>
        <w:br/>
        <w:t>vim habere ad salutem in omnibus acutis morbis</w:t>
        <w:br/>
        <w:t xml:space="preserve"> quibus coniuncta febris est. Tales autem</w:t>
        <w:br/>
        <w:t>acuti morbi quorum febris comes est à bile flaua</w:t>
        <w:br/>
        <w:t xml:space="preserve"> accenduntur, ob quam &amp; celeriter mouentur</w:t>
        <w:br/>
        <w:t>, &amp; tertio quoque die fere semper accessiones</w:t>
        <w:br/>
        <w:t>habent, &amp; repentinis mutationibus atque periculis</w:t>
        <w:br/>
        <w:t xml:space="preserve"> obnoxij sunt. Dicitur vero &amp; alia significatione</w:t>
        <w:br/>
        <w:t xml:space="preserve"> </w:t>
      </w:r>
      <w:r>
        <w:rPr>
          <w:rStyle w:val="GrcARELIRE"/>
        </w:rPr>
        <w:t>ὀξὺς πυρετὸς</w:t>
      </w:r>
      <w:r>
        <w:rPr>
          <w:rStyle w:val="Dfinition"/>
        </w:rPr>
        <w:t xml:space="preserve"> ab Hippocrat. lib. 6. </w:t>
      </w:r>
      <w:r>
        <w:rPr>
          <w:rStyle w:val="GrcARELIRE"/>
        </w:rPr>
        <w:t>ῶν ἐ</w:t>
      </w:r>
      <w:r>
        <w:rPr>
          <w:rStyle w:val="Dfinition"/>
        </w:rPr>
        <w:t>m</w:t>
      </w:r>
      <w:r>
        <w:rPr>
          <w:rStyle w:val="GrcARELIRE"/>
        </w:rPr>
        <w:t>δημιῶν</w:t>
      </w:r>
      <w:r>
        <w:rPr>
          <w:rStyle w:val="Dfinition"/>
        </w:rPr>
        <w:br/>
        <w:t>. Est enim febris differentia à motu caloris</w:t>
        <w:br/>
        <w:t>sumpta, hoc est, à caliditate celeriter manui occurrente</w:t>
        <w:br/>
        <w:t>, &amp; suam motionem celerem indicante</w:t>
        <w:br/>
        <w:t xml:space="preserve">, cui ipse Hippocr. </w:t>
      </w:r>
      <w:r>
        <w:rPr>
          <w:rStyle w:val="GrcARELIRE"/>
        </w:rPr>
        <w:t>ἐπαναδιδόντα πυρετὸν</w:t>
      </w:r>
      <w:r>
        <w:rPr>
          <w:rStyle w:val="Dfinition"/>
        </w:rPr>
        <w:t xml:space="preserve"> opponit</w:t>
        <w:br/>
        <w:t>. Dicitur autem ea cuius calor initio &amp; mox</w:t>
        <w:br/>
        <w:t>vbi manus est admota corpori, ardens &amp; acris</w:t>
        <w:br/>
        <w:t>percipitur, sed manu diutius immorante languidior</w:t>
        <w:br/>
        <w:t xml:space="preserve"> &amp; mitior sentitur. Huiusmodi sunt biliosae</w:t>
        <w:br/>
        <w:t>febres. Tertianario enim, vt ait Paulus lib. 2. c.</w:t>
        <w:br/>
        <w:t>18. si manum inijcis, primo quidem contactu calor</w:t>
        <w:br/>
        <w:t xml:space="preserve"> copiosus &amp; acer occurrit, sed paulo post à</w:t>
        <w:br/>
        <w:t>manu remanente vincitur, ea scilicet parte cui</w:t>
        <w:br/>
        <w:t>manus admouetur. Nec tamen ista febrium differentia</w:t>
        <w:br/>
        <w:t xml:space="preserve"> à motu caloris ita sumitur, quin &amp; febris</w:t>
        <w:br/>
        <w:t xml:space="preserve"> essentiae, id est, calori intensiori &amp; materiae</w:t>
        <w:br/>
        <w:t>in qua calor accenditur, aliquid suę generationis</w:t>
        <w:br/>
        <w:t>debeat.</w:t>
        <w:br/>
      </w:r>
      <w:r>
        <w:rPr>
          <w:rStyle w:val="GrcARELIRE"/>
        </w:rPr>
        <w:t>δξὺς</w:t>
      </w:r>
      <w:r>
        <w:rPr>
          <w:rStyle w:val="Dfinition"/>
        </w:rPr>
        <w:t>. herba, quae, vt Plinius author est, folia terna</w:t>
        <w:br/>
        <w:t xml:space="preserve">habet. Putatur esse </w:t>
      </w:r>
      <w:r>
        <w:rPr>
          <w:rStyle w:val="GrcARELIRE"/>
        </w:rPr>
        <w:t>ὀξυτείριλλον</w:t>
      </w:r>
      <w:r>
        <w:rPr>
          <w:rStyle w:val="Dfinition"/>
        </w:rPr>
        <w:t>, officinaetrifolium</w:t>
        <w:br/>
        <w:t xml:space="preserve"> acetosum &amp; alleluia vocant. Eam edunt</w:t>
        <w:br/>
        <w:t>quos enterocele male habet.</w:t>
        <w:br/>
        <w:t xml:space="preserve">Pro </w:t>
      </w:r>
      <w:r>
        <w:rPr>
          <w:rStyle w:val="GrcARELIRE"/>
        </w:rPr>
        <w:t>ὀξὺς</w:t>
      </w:r>
      <w:r>
        <w:rPr>
          <w:rStyle w:val="Dfinition"/>
        </w:rPr>
        <w:t xml:space="preserve"> herba rectius fortasse </w:t>
      </w:r>
      <w:r>
        <w:rPr>
          <w:rStyle w:val="GrcARELIRE"/>
        </w:rPr>
        <w:t>ὀξις</w:t>
      </w:r>
      <w:r>
        <w:rPr>
          <w:rStyle w:val="Dfinition"/>
        </w:rPr>
        <w:t xml:space="preserve"> scribetur“</w:t>
        <w:br/>
        <w:t>vt supra, nisi forte à Plinio intelligatur ibi iunci</w:t>
        <w:br/>
        <w:t xml:space="preserve"> species, alio nomine composito dicta </w:t>
      </w:r>
      <w:r>
        <w:rPr>
          <w:rStyle w:val="GrcARELIRE"/>
        </w:rPr>
        <w:t>ὀξύσρι</w:t>
      </w:r>
      <w:r>
        <w:rPr>
          <w:rStyle w:val="Dfinition"/>
        </w:rPr>
        <w:t>¬“</w:t>
        <w:br/>
        <w:t>bus.</w:t>
        <w:br/>
      </w:r>
      <w:r>
        <w:rPr>
          <w:rStyle w:val="Orth"/>
        </w:rPr>
        <w:t>Ὀξύσοινος</w:t>
      </w:r>
      <w:r>
        <w:rPr>
          <w:rStyle w:val="Dfinition"/>
        </w:rPr>
        <w:t>. iunci palustris genus, acuto cacumine.</w:t>
        <w:br/>
        <w:t>Cuius duae species produntur: vna sterilis, cuius</w:t>
        <w:br/>
        <w:t>in medicina nullus est vsus: altera semen nigrum</w:t>
        <w:br/>
        <w:t>&amp; orbiculatum ferens, cuius calami crassiores</w:t>
        <w:br/>
        <w:t>carnosioresque sunt. Eius semen somnum conciliat</w:t>
        <w:br/>
        <w:t>. vtrunque si frictum cum vino bibatur,</w:t>
        <w:br/>
        <w:t>ventris fluxus desiccat. Composita eorum temperies</w:t>
        <w:br/>
        <w:t xml:space="preserve"> est, ex terrena essentia leniter frigida, &amp;</w:t>
        <w:br/>
        <w:t>aquea leuiter calida: vt prodidit Galenus.</w:t>
        <w:br/>
      </w:r>
      <w:r>
        <w:rPr>
          <w:rStyle w:val="Orth"/>
        </w:rPr>
        <w:t>Ὀξύτης</w:t>
      </w:r>
      <w:r>
        <w:rPr>
          <w:rStyle w:val="Dfinition"/>
        </w:rPr>
        <w:t xml:space="preserve">. </w:t>
      </w:r>
      <w:r>
        <w:rPr>
          <w:rStyle w:val="Foreign"/>
        </w:rPr>
        <w:t>aciditas</w:t>
      </w:r>
      <w:r>
        <w:rPr>
          <w:rStyle w:val="Dfinition"/>
        </w:rPr>
        <w:t>. qualitas est gustabilis in corpore</w:t>
        <w:br/>
        <w:t>humido &amp; tenuium partium à frigiditate proueniens</w:t>
        <w:br/>
        <w:t>. Siquidem acida omnia frigida sunt, tam</w:t>
        <w:br/>
        <w:t>ea quae ex crudis matura fiunt, quam quae ex maturis</w:t>
        <w:br/>
        <w:t xml:space="preserve"> perfectisque in aliam naturam degenerant.</w:t>
        <w:br/>
        <w:t>Quae enim initio propter summam crassitiem</w:t>
        <w:br/>
        <w:t>&amp; frigiditatem acerba, &amp; postea austera euadunt,</w:t>
        <w:br/>
        <w:t>ea calore paululum attenuata, factoque humore</w:t>
        <w:br/>
        <w:t xml:space="preserve"> eorum magis aereo &amp; subtili acida redduntur</w:t>
        <w:br/>
        <w:t>, ita tamen vt multis numeris frigiditas caliditatem</w:t>
        <w:br/>
        <w:t xml:space="preserve"> in illis exuperet. Sed &amp; acetum quod</w:t>
        <w:br/>
        <w:t>vini vitio prouenit, &amp; à frigido acescit, &amp; acidum</w:t>
        <w:br/>
        <w:t xml:space="preserve"> factum ex calido frigidum efficitur. Eius</w:t>
        <w:br/>
        <w:t>exemplo acida omnia tenuium partium existunt,</w:t>
        <w:br/>
        <w:t>&amp; adstringunt &amp; exasperant &amp; acrimonia non</w:t>
        <w:br/>
        <w:t>carent, euenitque illis, vt inquit Galenus, simile</w:t>
        <w:br/>
        <w:t>quid quod borealibus constitutionibus accidit,</w:t>
        <w:br/>
        <w:t>vt frigida videlicet sint, simulque tenuis essentiae</w:t>
        <w:br/>
        <w:t>. Quod autem in corpore humido aciditatem</w:t>
        <w:br/>
        <w:t>prouenire dictum est, sic accipi debet, non vt iu¬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telligamus acida, vt specie quidem, sic etiam viribus</w:t>
        <w:br/>
        <w:t xml:space="preserve"> humida esse, siquidem facultate magis sicca</w:t>
        <w:br/>
        <w:t xml:space="preserve"> sunt, verum quod ea quae ex acerbis &amp; austeris</w:t>
        <w:br/>
        <w:t xml:space="preserve"> acida euadunt, cuiusmodi sunt fructus omnes</w:t>
        <w:br/>
        <w:t>qui maturitatem adipiscuntur, affluentis humoris</w:t>
        <w:br/>
        <w:t xml:space="preserve"> copia id perpetiuntur. Est enim sapor acerbus</w:t>
        <w:br/>
        <w:t xml:space="preserve"> magis terrenus, acidus autem magis humidus</w:t>
        <w:br/>
        <w:t>.</w:t>
        <w:br/>
      </w:r>
      <w:r>
        <w:rPr>
          <w:rStyle w:val="Orth"/>
        </w:rPr>
        <w:t>Ὀξυτόκιον φαὶμακον</w:t>
      </w:r>
      <w:r>
        <w:rPr>
          <w:rStyle w:val="Dfinition"/>
        </w:rPr>
        <w:t xml:space="preserve"> dicitur medicamentum efficiens</w:t>
        <w:br/>
        <w:t>„ vt mulier cito pariat, Dioscor. l. 9. c. 194. de cy„</w:t>
        <w:br/>
        <w:t xml:space="preserve"> clamino loquens, Plutarch. </w:t>
      </w:r>
      <w:r>
        <w:rPr>
          <w:rStyle w:val="GrcARELIRE"/>
        </w:rPr>
        <w:t>ἀκυτόκιον</w:t>
      </w:r>
      <w:r>
        <w:rPr>
          <w:rStyle w:val="Dfinition"/>
        </w:rPr>
        <w:t xml:space="preserve"> vocat.</w:t>
        <w:br/>
      </w:r>
      <w:r>
        <w:rPr>
          <w:rStyle w:val="Orth"/>
        </w:rPr>
        <w:t>Ὀξυτείρυλλον</w:t>
      </w:r>
      <w:r>
        <w:rPr>
          <w:rStyle w:val="Dfinition"/>
        </w:rPr>
        <w:t xml:space="preserve">. </w:t>
      </w:r>
      <w:r>
        <w:rPr>
          <w:rStyle w:val="Foreign"/>
        </w:rPr>
        <w:t>trifolium</w:t>
      </w:r>
      <w:r>
        <w:rPr>
          <w:rStyle w:val="Dfinition"/>
        </w:rPr>
        <w:t>. nam hoc nomine à quibusdam</w:t>
        <w:br/>
        <w:t xml:space="preserve"> vocari </w:t>
      </w:r>
      <w:r>
        <w:rPr>
          <w:rStyle w:val="GrcARELIRE"/>
        </w:rPr>
        <w:t>τὸ τεὶρύλλον</w:t>
      </w:r>
      <w:r>
        <w:rPr>
          <w:rStyle w:val="Dfinition"/>
        </w:rPr>
        <w:t>, Dioscorides author est.</w:t>
        <w:br/>
      </w:r>
      <w:r>
        <w:rPr>
          <w:rStyle w:val="Orth"/>
        </w:rPr>
        <w:t>Ὀξυροίνιξ</w:t>
      </w:r>
      <w:r>
        <w:rPr>
          <w:rStyle w:val="Dfinition"/>
        </w:rPr>
        <w:t>, palma syluestris, arbor est fronde saligna</w:t>
        <w:br/>
        <w:t>virens, pomo pruni, osse duro, nucleo intus exili,</w:t>
        <w:br/>
        <w:t>carne foris copiosa, colore è nigro in luteum</w:t>
        <w:br/>
        <w:t>languescente. officinae thamarindum vocant,</w:t>
        <w:br/>
        <w:t>quasi palmulam Indicam. Abscessu secundo refrigerat</w:t>
        <w:br/>
        <w:t xml:space="preserve"> &amp; humectat, flauaeque bilis ardorem vehementer</w:t>
        <w:br/>
        <w:t xml:space="preserve"> restinguit.</w:t>
        <w:br/>
        <w:t>" Ab acido autem sapore nomen habet.</w:t>
        <w:br/>
      </w:r>
      <w:r>
        <w:rPr>
          <w:rStyle w:val="Orth"/>
        </w:rPr>
        <w:t>Ὀξυρλειμαση</w:t>
      </w:r>
      <w:r>
        <w:rPr>
          <w:rStyle w:val="Dfinition"/>
        </w:rPr>
        <w:t>. dicitur acuta &amp; vehemens inflamma„</w:t>
        <w:br/>
        <w:t xml:space="preserve"> tio quae fit à succenso sanguine.</w:t>
        <w:br/>
      </w:r>
      <w:r>
        <w:rPr>
          <w:rStyle w:val="Orth"/>
        </w:rPr>
        <w:t>Οξύρυλλον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γεραντον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Ὀξυρωνίη</w:t>
      </w:r>
      <w:r>
        <w:rPr>
          <w:rStyle w:val="Dfinition"/>
        </w:rPr>
        <w:t>. vox acuta dicitur in Coac. &amp; in Prorrhet.</w:t>
        <w:br/>
        <w:t>„ &amp; graui opponitur; Grauem efficit amplitudo</w:t>
        <w:br/>
        <w:t>„ viae, acutam angustia; quo modo enim in fistu„</w:t>
        <w:br/>
        <w:t xml:space="preserve"> lis &amp; tubulis musicis organorumque musico„</w:t>
        <w:br/>
        <w:t xml:space="preserve"> rum quibus in sacris aedibus vtuntur, vt ampli„tudo</w:t>
        <w:br/>
        <w:t xml:space="preserve"> canalium major, ita sonus grauior; eadem</w:t>
        <w:br/>
        <w:t>„ in natura ratio est, illa enim naturae imitatione</w:t>
        <w:br/>
        <w:t>„ars reperit; imitatio est follium è pulmonibus,</w:t>
        <w:br/>
        <w:t>„ fistularum ex arterijs, reliqua ex mirabili laryn„</w:t>
        <w:br/>
        <w:t xml:space="preserve"> gis artificio translata sunt; at in morbis cum ex</w:t>
        <w:br/>
        <w:t>„ graui &amp; moderata voce acutior redditur, angu„</w:t>
        <w:br/>
        <w:t xml:space="preserve"> stia arguenda est, haec autem vel intercepta via</w:t>
        <w:br/>
        <w:t>„ pure, crassiore pituita, vel tuberculo fit in febri„</w:t>
        <w:br/>
        <w:t xml:space="preserve"> bus ardentibus &amp; malignis, ab immoderata sic„</w:t>
        <w:br/>
        <w:t xml:space="preserve"> citate vitium est: Primum ergo acuta, deinde</w:t>
        <w:br/>
        <w:t xml:space="preserve">„ aucta siccitate </w:t>
      </w:r>
      <w:r>
        <w:rPr>
          <w:rStyle w:val="GrcARELIRE"/>
        </w:rPr>
        <w:t>κλαγγώδης</w:t>
      </w:r>
      <w:r>
        <w:rPr>
          <w:rStyle w:val="Dfinition"/>
        </w:rPr>
        <w:t>, quae si eo magis etiam</w:t>
        <w:br/>
        <w:t xml:space="preserve">„ inualescat </w:t>
      </w:r>
      <w:r>
        <w:rPr>
          <w:rStyle w:val="GrcARELIRE"/>
        </w:rPr>
        <w:t>κλαυθμάδης</w:t>
      </w:r>
      <w:r>
        <w:rPr>
          <w:rStyle w:val="Dfinition"/>
        </w:rPr>
        <w:t>, qualis plorantium &amp; que„</w:t>
        <w:br/>
        <w:t xml:space="preserve"> rulorum vox est, non solum acuta, sed offensans</w:t>
        <w:br/>
        <w:t>„ &amp; tremula.</w:t>
        <w:br/>
      </w:r>
      <w:r>
        <w:rPr>
          <w:rStyle w:val="Orth"/>
        </w:rPr>
        <w:t>Ὀξώδης</w:t>
      </w:r>
      <w:r>
        <w:rPr>
          <w:rStyle w:val="GrcARELIRE"/>
        </w:rPr>
        <w:t xml:space="preserve"> ἀπεψία</w:t>
      </w:r>
      <w:r>
        <w:rPr>
          <w:rStyle w:val="Dfinition"/>
        </w:rPr>
        <w:t xml:space="preserve">, </w:t>
      </w:r>
      <w:r>
        <w:rPr>
          <w:rStyle w:val="GrcARELIRE"/>
        </w:rPr>
        <w:t>ἢ ὀξυρειμιώδης</w:t>
      </w:r>
      <w:r>
        <w:rPr>
          <w:rStyle w:val="Dfinition"/>
        </w:rPr>
        <w:t>. cruditas acida vide</w:t>
        <w:br/>
        <w:t xml:space="preserve">2 </w:t>
      </w:r>
      <w:r>
        <w:rPr>
          <w:rStyle w:val="GrcARELIRE"/>
        </w:rPr>
        <w:t>ἐρυγὴ</w:t>
      </w:r>
      <w:r>
        <w:rPr>
          <w:rStyle w:val="Dfinition"/>
        </w:rPr>
        <w:t>.</w:t>
        <w:br/>
      </w:r>
      <w:r>
        <w:rPr>
          <w:rStyle w:val="Orth"/>
        </w:rPr>
        <w:t>Ὀπον</w:t>
      </w:r>
      <w:r>
        <w:rPr>
          <w:rStyle w:val="Dfinition"/>
        </w:rPr>
        <w:t>. succus papaueris. alij lac, alij lacrymam appellant</w:t>
        <w:br/>
        <w:t>. Eius parandi rationem hanc Dioscorid.</w:t>
        <w:br/>
        <w:t>prodidit. Cum ros in papauere exaruerit, cultro</w:t>
        <w:br/>
        <w:t>decussatim in stellas, ne penitus adigatur, ex obliquo</w:t>
        <w:br/>
        <w:t xml:space="preserve"> in rectum summam cutem incidere oportet</w:t>
        <w:br/>
        <w:t>, lacrymam exeuntem digito in concham</w:t>
        <w:br/>
        <w:t>abstergere, nec multo post redire, vt concreta</w:t>
        <w:br/>
        <w:t>inueniatur. Etenim quae tum aut postero die</w:t>
        <w:br/>
        <w:t>etiam offenditur, in vetere pila teri debet, &amp; in</w:t>
        <w:br/>
        <w:t>pastillos cogi. Id opium dici testatur. Scribonius</w:t>
        <w:br/>
        <w:t xml:space="preserve"> Largus in descriptione collyrij quod diaglaucion</w:t>
        <w:br/>
        <w:t xml:space="preserve"> vocat: Opium, inquit, quod ex lacte</w:t>
        <w:br/>
        <w:t>ipso syluatici papaueris capitum fit, non ex succo</w:t>
        <w:br/>
        <w:t xml:space="preserve"> foliorum eius, vt pigmentarij institores eius</w:t>
        <w:br/>
        <w:t>rei compendij causa faciunt. Illud enim cum</w:t>
        <w:br/>
        <w:t>magno labore exiguum conficitur, hoc sine molestia</w:t>
        <w:br/>
        <w:t xml:space="preserve"> &amp; abundanter teritur. Dioscorides ab alíquibus</w:t>
        <w:br/>
        <w:t xml:space="preserve"> capita ipsa &amp; folia tundi &amp; praelo exprimi</w:t>
        <w:br/>
        <w:t>, terique in mortario, &amp; digeri in pastillos scribit:</w:t>
        <w:br/>
        <w:t xml:space="preserve"> vocari autem </w:t>
      </w:r>
      <w:r>
        <w:rPr>
          <w:rStyle w:val="GrcARELIRE"/>
        </w:rPr>
        <w:t>μηκώνιον</w:t>
      </w:r>
      <w:r>
        <w:rPr>
          <w:rStyle w:val="Dfinition"/>
        </w:rPr>
        <w:t>, multum opio ignauius</w:t>
        <w:br/>
        <w:t>. Quod ipsum etiam Plinius lib. 20. cap. 18.</w:t>
        <w:br/>
        <w:t>dixit his verbis: Quum capita ipsa &amp; folia decoquuntur</w:t>
        <w:br/>
        <w:t>, succus meconium vocatur, multum</w:t>
        <w:br/>
        <w:t>opio ignauior. Galenus opium interdum Hispanicum</w:t>
        <w:br/>
        <w:t>, interdum Libycum &amp; album commendat</w:t>
        <w:br/>
        <w:t>, Aetius aliquando Asianum, aliquoties</w:t>
        <w:br/>
        <w:t>Achaicum. Officinae nostrae vno ore Thebaicum</w:t>
        <w:br/>
        <w:t xml:space="preserve"> praedicant, emuntque à mercatoribus alicunde</w:t>
        <w:br/>
        <w:t xml:space="preserve"> comparatum, sed vbi &amp; quomodo paratum</w:t>
        <w:br/>
        <w:t xml:space="preserve"> sit, prorsus ignorant. Optimum habetur,</w:t>
        <w:br/>
        <w:t>inquit Dioscorides, graue &amp; densum, gustu amarum</w:t>
        <w:br/>
        <w:t>, odoratu soporiferum, quod facile aqua diluitur</w:t>
        <w:br/>
        <w:t>, laeue, candidum, neque asperum, neque</w:t>
        <w:br/>
        <w:t>grumosum, quod inter colandum non vt cera</w:t>
        <w:br/>
        <w:t>coeat, &amp; in sole diffundatur, dein admotum lucernis</w:t>
        <w:br/>
        <w:t xml:space="preserve"> non atra luceat flamma, extinctum denique</w:t>
        <w:br/>
        <w:t xml:space="preserve"> odoris vim conseruet. Adulteratur autem</w:t>
        <w:br/>
        <w:t>multis modis, vt glaucio gummi aut syluestris</w:t>
        <w:br/>
        <w:t>lactucae succo.</w:t>
        <w:br/>
      </w:r>
      <w:r>
        <w:rPr>
          <w:rStyle w:val="Orth"/>
        </w:rPr>
        <w:t>Ὀπιθοβαρὲς</w:t>
      </w:r>
      <w:r>
        <w:rPr>
          <w:rStyle w:val="Dfinition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</w:rPr>
        <w:t xml:space="preserve"> ad palpebrarum</w:t>
        <w:br/>
        <w:t xml:space="preserve"> asperitates efficax, cuius descriptio habetur</w:t>
        <w:br/>
        <w:t xml:space="preserve"> apud Aetium lib. 7. ex Oribasio. Quod</w:t>
        <w:br/>
        <w:t xml:space="preserve">alijs etiam nominibus </w:t>
      </w:r>
      <w:r>
        <w:rPr>
          <w:rStyle w:val="GrcARELIRE"/>
        </w:rPr>
        <w:t>αὐμάτον καὶ εὕτονον</w:t>
      </w:r>
      <w:r>
        <w:rPr>
          <w:rStyle w:val="Dfinition"/>
        </w:rPr>
        <w:t xml:space="preserve"> tradit appellari</w:t>
        <w:br/>
        <w:t>.</w:t>
        <w:br/>
      </w:r>
      <w:r>
        <w:rPr>
          <w:rStyle w:val="Orth"/>
        </w:rPr>
        <w:t>Ὀπιδέγαρ</w:t>
      </w:r>
      <w:r>
        <w:rPr>
          <w:rStyle w:val="Dfinition"/>
        </w:rPr>
        <w:t xml:space="preserve">, dicitur </w:t>
      </w:r>
      <w:r>
        <w:rPr>
          <w:rStyle w:val="GrcARELIRE"/>
        </w:rPr>
        <w:t>τοῦ μετακαρπί</w:t>
      </w:r>
      <w:r>
        <w:rPr>
          <w:rStyle w:val="Dfinition"/>
        </w:rPr>
        <w:t>s pars exterior quae.</w:t>
        <w:br/>
        <w:t xml:space="preserve">neruosa est, interior enim </w:t>
      </w:r>
      <w:r>
        <w:rPr>
          <w:rStyle w:val="GrcARELIRE"/>
        </w:rPr>
        <w:t>ἀποθέναῳ</w:t>
      </w:r>
      <w:r>
        <w:rPr>
          <w:rStyle w:val="Dfinition"/>
        </w:rPr>
        <w:t xml:space="preserve"> Ruffo dicitur</w:t>
        <w:br/>
        <w:t>. 4</w:t>
        <w:br/>
      </w:r>
      <w:r>
        <w:rPr>
          <w:rStyle w:val="GrcARELIRE"/>
        </w:rPr>
        <w:t>ὑπισθοκράνιον</w:t>
      </w:r>
      <w:r>
        <w:rPr>
          <w:rStyle w:val="Dfinition"/>
        </w:rPr>
        <w:t>. occipitium dicitur Paulo Aeginetae.</w:t>
        <w:br/>
      </w:r>
      <w:r>
        <w:rPr>
          <w:rStyle w:val="Orth"/>
        </w:rPr>
        <w:t>Ὀπιθοκύρωσις</w:t>
      </w:r>
      <w:r>
        <w:rPr>
          <w:rStyle w:val="Dfinition"/>
        </w:rPr>
        <w:t>. spinae in posteriorem partem contorsio</w:t>
        <w:br/>
        <w:t xml:space="preserve">. dicitur &amp; simpliciter </w:t>
      </w:r>
      <w:r>
        <w:rPr>
          <w:rStyle w:val="GrcARELIRE"/>
        </w:rPr>
        <w:t>κύρωσις</w:t>
      </w:r>
      <w:r>
        <w:rPr>
          <w:rStyle w:val="Dfinition"/>
        </w:rPr>
        <w:t>, de qua suo loco</w:t>
        <w:br/>
        <w:t xml:space="preserve"> diximus.</w:t>
        <w:br/>
        <w:t>Qui hac affectione laborant repandi Latinis a</w:t>
        <w:br/>
        <w:t>vocantur. u</w:t>
        <w:br/>
      </w:r>
      <w:r>
        <w:rPr>
          <w:rStyle w:val="Orth"/>
        </w:rPr>
        <w:t>Oπσθότονος</w:t>
      </w:r>
      <w:r>
        <w:rPr>
          <w:rStyle w:val="Dfinition"/>
        </w:rPr>
        <w:t>. Est perpetua totius corporis conuulsio</w:t>
        <w:br/>
        <w:t xml:space="preserve">in partem posteriorem. Species est </w:t>
      </w:r>
      <w:r>
        <w:rPr>
          <w:rStyle w:val="GrcARELIRE"/>
        </w:rPr>
        <w:t>τοῦ σπασαῦ</w:t>
      </w:r>
      <w:r>
        <w:rPr>
          <w:rStyle w:val="Dfinition"/>
        </w:rPr>
        <w:t>. Is</w:t>
        <w:br/>
        <w:t>autem perpetuus est, &amp; non distinctus accessionibus</w:t>
        <w:br/>
        <w:t xml:space="preserve"> quae per temporum redeunt interualla, totumque</w:t>
        <w:br/>
        <w:t xml:space="preserve"> corpus exercet, ita vt nulla eius pars in</w:t>
        <w:br/>
        <w:t>posteriora non contorqueatur. Ex quo patet affectum</w:t>
        <w:br/>
        <w:t xml:space="preserve"> ad principium neruorum pertinere ex</w:t>
        <w:br/>
        <w:t>quo nerui oriuntur, qui corpus in partem posteriorem</w:t>
        <w:br/>
        <w:t xml:space="preserve"> retro adducunt: quanquam fieri etiam</w:t>
        <w:br/>
        <w:t>aliquando possit, vt non affectis ijs neruis, sed</w:t>
        <w:br/>
        <w:t>alijs potius resolutis, quorum munus est corpus</w:t>
        <w:br/>
        <w:t xml:space="preserve">in anteriora flectere, </w:t>
      </w:r>
      <w:r>
        <w:rPr>
          <w:rStyle w:val="GrcARELIRE"/>
        </w:rPr>
        <w:t>ὁ πιθότονος</w:t>
      </w:r>
      <w:r>
        <w:rPr>
          <w:rStyle w:val="Dfinition"/>
        </w:rPr>
        <w:t xml:space="preserve"> contingat, perinde</w:t>
        <w:br/>
        <w:t xml:space="preserve"> atque </w:t>
      </w:r>
      <w:r>
        <w:rPr>
          <w:rStyle w:val="GrcARELIRE"/>
        </w:rPr>
        <w:t>σπισμὸς ὁ</w:t>
      </w:r>
      <w:r>
        <w:rPr>
          <w:rStyle w:val="Dfinition"/>
        </w:rPr>
        <w:t xml:space="preserve"> </w:t>
      </w:r>
      <w:r>
        <w:rPr>
          <w:rStyle w:val="GrcARELIRE"/>
        </w:rPr>
        <w:t>κυνικὸς</w:t>
      </w:r>
      <w:r>
        <w:rPr>
          <w:rStyle w:val="Dfinition"/>
        </w:rPr>
        <w:t>, in quo non ea pars</w:t>
        <w:br/>
        <w:t>quae videtur contrahi, sed opposita laborat. Cum</w:t>
        <w:br/>
        <w:t>enim natura tam dextra parte quam sinistra aduersos</w:t>
        <w:br/>
        <w:t xml:space="preserve"> inter se neruos numero, magnitudine &amp;</w:t>
        <w:br/>
        <w:t>robore pares constituerit, aequabili quodam nixu</w:t>
        <w:br/>
        <w:t xml:space="preserve"> corpus veluti in aequilibrio continentes, cum</w:t>
        <w:br/>
        <w:t>primum aliquos resolui contigerit, illis aduersos</w:t>
        <w:br/>
        <w:t>perpetuo solos agere necesse est, atque ad principium</w:t>
        <w:br/>
        <w:t xml:space="preserve"> suum recurrentes, musculos etiam eo</w:t>
        <w:br/>
        <w:t>secum adducere. Galenus tamen &amp; qui eum sequuti</w:t>
        <w:br/>
        <w:t xml:space="preserve"> sunt medici, </w:t>
      </w:r>
      <w:r>
        <w:rPr>
          <w:rStyle w:val="GrcARELIRE"/>
        </w:rPr>
        <w:t>ἐπισθότονον</w:t>
      </w:r>
      <w:r>
        <w:rPr>
          <w:rStyle w:val="Dfinition"/>
        </w:rPr>
        <w:t xml:space="preserve"> conuulsionis speciem</w:t>
        <w:br/>
        <w:t xml:space="preserve"> esse prodiderunt, fierique eum censuerunt</w:t>
        <w:br/>
        <w:t>contractis ijs neruis qui corpus in posteriora inflectunt</w:t>
        <w:br/>
        <w:t xml:space="preserve">. Qui simpliciter quidem dicitur </w:t>
      </w:r>
      <w:r>
        <w:rPr>
          <w:rStyle w:val="GrcARELIRE"/>
        </w:rPr>
        <w:t>ὁπιθόπονος</w:t>
      </w:r>
      <w:r>
        <w:rPr>
          <w:rStyle w:val="Dfinition"/>
        </w:rPr>
        <w:br/>
        <w:t>, totius corporis est, &amp; male affecto neruorum</w:t>
        <w:br/>
        <w:t>principio contingit: potest vero quibusdam etiam</w:t>
        <w:br/>
        <w:t>partibus accidere, vt ceruici maxillis, lumbis,</w:t>
        <w:br/>
        <w:t>conuulsis videlicet eorum duntaxat musculis</w:t>
        <w:br/>
        <w:t>qui eas partes in posteriora agunt. Verum is non</w:t>
        <w:br/>
        <w:t xml:space="preserve">simpliciter </w:t>
      </w:r>
      <w:r>
        <w:rPr>
          <w:rStyle w:val="GrcARELIRE"/>
        </w:rPr>
        <w:t>ὀπιθότονος</w:t>
      </w:r>
      <w:r>
        <w:rPr>
          <w:rStyle w:val="Dfinition"/>
        </w:rPr>
        <w:t xml:space="preserve"> dicetur, sed addito eius</w:t>
        <w:br/>
        <w:t>partis nomine quae distenditur. Eadem est eius</w:t>
        <w:br/>
        <w:t>affectionis causa quae &amp; conuulsionis in vniuersum</w:t>
        <w:br/>
        <w:t>.</w:t>
        <w:br/>
      </w:r>
      <w:r>
        <w:rPr>
          <w:rStyle w:val="GrcARELIRE"/>
        </w:rPr>
        <w:t>πσμα</w:t>
      </w:r>
      <w:r>
        <w:rPr>
          <w:rStyle w:val="Dfinition"/>
        </w:rPr>
        <w:t xml:space="preserve"> &amp; </w:t>
      </w:r>
      <w:r>
        <w:rPr>
          <w:rStyle w:val="GrcARELIRE"/>
        </w:rPr>
        <w:t>ὄπισ</w:t>
      </w:r>
      <w:r>
        <w:rPr>
          <w:rStyle w:val="Dfinition"/>
        </w:rPr>
        <w:t>u</w:t>
      </w:r>
      <w:r>
        <w:rPr>
          <w:rStyle w:val="GrcARELIRE"/>
        </w:rPr>
        <w:t>ος</w:t>
      </w:r>
      <w:r>
        <w:rPr>
          <w:rStyle w:val="Dfinition"/>
        </w:rPr>
        <w:t>. Dioscoridi &amp; Theophrasto succus</w:t>
        <w:br/>
        <w:t xml:space="preserve"> lacteus, qui ex caule aut radice incisa colligitur</w:t>
        <w:br/>
        <w:t>, alij liquorem concretum interpretantur,</w:t>
        <w:br/>
        <w:t xml:space="preserve">alij esse idem quod </w:t>
      </w:r>
      <w:r>
        <w:rPr>
          <w:rStyle w:val="Syn"/>
        </w:rPr>
        <w:t>χύλισαα</w:t>
      </w:r>
      <w:r>
        <w:rPr>
          <w:rStyle w:val="Dfinition"/>
        </w:rPr>
        <w:t>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πθε γειμῶνες</w:t>
      </w:r>
      <w:r>
        <w:rPr>
          <w:rStyle w:val="Dfinition"/>
        </w:rPr>
        <w:t>. eleganter hac dictione Hippocr. 1.</w:t>
        <w:br/>
        <w:t>"Epid. quae ad extremam hiemem fiunt frigora</w:t>
        <w:br/>
        <w:t>intelligit, quae aliquando prioribus saeuiora aut</w:t>
        <w:br/>
        <w:t>"duriora experimur, quasique retractam hiemem</w:t>
        <w:br/>
        <w:t>"aut reuersam dicimus, sic &amp; extremum hiemis</w:t>
        <w:br/>
        <w:t xml:space="preserve">„tempus </w:t>
      </w:r>
      <w:r>
        <w:rPr>
          <w:rStyle w:val="GrcARELIRE"/>
        </w:rPr>
        <w:t>ἐπισθογει μῶνα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 xml:space="preserve">cat </w:t>
      </w:r>
      <w:r>
        <w:rPr>
          <w:rStyle w:val="GrcARELIRE"/>
        </w:rPr>
        <w:t>πρὶ γυμῶν</w:t>
      </w:r>
      <w:r>
        <w:rPr>
          <w:rStyle w:val="Dfinition"/>
        </w:rPr>
        <w:t>.</w:t>
        <w:br/>
      </w:r>
      <w:r>
        <w:rPr>
          <w:rStyle w:val="GrcARELIRE"/>
        </w:rPr>
        <w:t>ὀτια</w:t>
      </w:r>
      <w:r>
        <w:rPr>
          <w:rStyle w:val="Dfinition"/>
        </w:rPr>
        <w:t>. dicuntur apud Hippocratem funes ex stuppa</w:t>
        <w:br/>
        <w:t xml:space="preserve">, lino vel cannabe, vt exponit Galen. </w:t>
      </w:r>
      <w:r>
        <w:rPr>
          <w:rStyle w:val="GrcARELIRE"/>
        </w:rPr>
        <w:t>ἐν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Ὀποβάλομον</w:t>
      </w:r>
      <w:r>
        <w:rPr>
          <w:rStyle w:val="Dfinition"/>
        </w:rPr>
        <w:t>. opobalsamum: est succus qui ex</w:t>
        <w:br/>
        <w:t>balsamo manat. Cortex eius vitro lapide, aut</w:t>
        <w:br/>
        <w:t>osseis cultellis vulnerabatur (ferro namque caudex</w:t>
        <w:br/>
        <w:t xml:space="preserve"> eius concisus protinus moritur) inde manabat</w:t>
        <w:br/>
        <w:t xml:space="preserve"> gutta primùm tenuis, deinde oleo similis,</w:t>
        <w:br/>
        <w:t>quae postea rubescebat simulque durescebat.</w:t>
        <w:br/>
        <w:t>Per Caniculam excipi solitam Dioscorides author</w:t>
        <w:br/>
        <w:t xml:space="preserve"> est: eamque probari maxime quae sit validi</w:t>
        <w:br/>
        <w:t xml:space="preserve"> odoris, sincera, dilui facilis, gustu adstringens</w:t>
        <w:br/>
        <w:t>&amp; modice mordens. vis illi est siccare &amp; calfacere</w:t>
        <w:br/>
        <w:t>. Est &amp; maxime tenuium partium.</w:t>
        <w:br/>
        <w:t>Quod ad succi ex balsamo collectionem</w:t>
        <w:br/>
        <w:t>„spectat, Dioscorid. &amp; Theophr. ferreis vngui"bus</w:t>
        <w:br/>
        <w:t xml:space="preserve"> scalpi seu incidi solitam hanc arborem te"stantur:</w:t>
        <w:br/>
        <w:t xml:space="preserve"> Plinius contra incidi vitro, lapide, os"tinus</w:t>
        <w:br/>
        <w:t>, eadem amputari superuacanea patiens, in"ne</w:t>
        <w:br/>
        <w:t xml:space="preserve"> quid vltra corticem violet: Plinij exemplo</w:t>
        <w:br/>
        <w:t>„cultellis osseis, sed in solo cortice artifici plaga</w:t>
        <w:br/>
        <w:t>"vulneratur; Sic etiam Cornel. Tacitus memorię</w:t>
        <w:br/>
        <w:t>"rem, ideoque venas fragmine lapidis aut testa</w:t>
        <w:br/>
        <w:t>„seisue cultellis, vt hic noster habet author: ferro</w:t>
        <w:br/>
        <w:t>„enim inquit Plin. Iaedi vitalia odit, emoritur pro"cidentis</w:t>
        <w:br/>
        <w:t xml:space="preserve"> manus libratur artifici temperamento</w:t>
        <w:br/>
        <w:t>" Solinus, Lignum (ait) caudicis attrectatum fer"</w:t>
        <w:br/>
        <w:t xml:space="preserve"> ro sine mora moritur, eapropter aut vitro aut</w:t>
        <w:br/>
        <w:t>"prodidit, si ferri vim adhibeas pauere hanc arbo„aperiri:</w:t>
        <w:br/>
        <w:t xml:space="preserve"> Porro ista cum Dioscoridis ac Theoph.</w:t>
        <w:br/>
        <w:t>„verbis facile conciliabuntur si dicas, id vnum</w:t>
        <w:br/>
        <w:t>„omnes voluisse in vulneranda balsami arbuscu"la</w:t>
        <w:br/>
        <w:t>, cauendum vnice, ne quid extra corticem vio„letur</w:t>
        <w:br/>
        <w:t>, adeoque à cultellorum ferreorum acie ab„stinendum</w:t>
        <w:br/>
        <w:t>, ac ferreis vnguibus, hoc est instru„mentorum</w:t>
        <w:br/>
        <w:t xml:space="preserve"> ferreorum eo genere quod ad vnnguis</w:t>
        <w:br/>
        <w:t xml:space="preserve"> humani figuram conuexum sit, quidni cor„ticem</w:t>
        <w:br/>
        <w:t xml:space="preserve"> inuiolato intactoue caudicis ligno scalpe„reliceat</w:t>
        <w:br/>
        <w:t>, haud secus atque vitro, testa, fragmine</w:t>
        <w:br/>
        <w:t>„lapideis osseisue cultellis? eiusmodi vero ferreo„rum</w:t>
        <w:br/>
        <w:t xml:space="preserve"> vnguium mentionem facit Columella lib.</w:t>
        <w:br/>
        <w:t>„I2. cap. 18. quibus vindemiatores vnguium vice</w:t>
        <w:br/>
        <w:t>„ad colligendas vuas vti voluit, vt ne manibus</w:t>
        <w:br/>
        <w:t>"vuas distringerent, sicque non minima fructus</w:t>
        <w:br/>
        <w:t>„portio dispersis acinis in terram dilaberetur.</w:t>
        <w:br/>
      </w:r>
      <w:r>
        <w:rPr>
          <w:rStyle w:val="GrcARELIRE"/>
        </w:rPr>
        <w:t>αἱ ἐποβαλτάμη</w:t>
      </w:r>
      <w:r>
        <w:rPr>
          <w:rStyle w:val="Dfinition"/>
        </w:rPr>
        <w:t>. collyrij cuiusdam sic nuncupati</w:t>
        <w:br/>
        <w:t>"Paul. meminit l. 3. c. 22.</w:t>
        <w:br/>
      </w:r>
      <w:r>
        <w:rPr>
          <w:rStyle w:val="GrcARELIRE"/>
        </w:rPr>
        <w:t>γ ποάρπασον</w:t>
      </w:r>
      <w:r>
        <w:rPr>
          <w:rStyle w:val="Dfinition"/>
        </w:rPr>
        <w:t>. succus quidam est venenatus, soporem</w:t>
        <w:br/>
        <w:t xml:space="preserve"> &amp; strangulationem adducens. Est autem</w:t>
        <w:br/>
        <w:t>frigidus, &amp; collyrijs accommodus. Adhibuit</w:t>
        <w:br/>
        <w:t>eum aliquando Archigenes capiti, quo pilos flauos</w:t>
        <w:br/>
        <w:t xml:space="preserve"> &amp; crispos efficeret, vt recitat Galen. lib. 1. 3</w:t>
        <w:br/>
      </w:r>
      <w:r>
        <w:rPr>
          <w:rStyle w:val="GrcARELIRE"/>
        </w:rPr>
        <w:t>κτὰ τόπ</w:t>
      </w:r>
      <w:r>
        <w:rPr>
          <w:rStyle w:val="Dfinition"/>
        </w:rPr>
        <w:t>. Idem lib. de antidotis priore tradit opocarpasum</w:t>
        <w:br/>
        <w:t xml:space="preserve"> circa optimam myrrham reperiri, longe</w:t>
        <w:br/>
        <w:t xml:space="preserve"> tamen diuersae à myrrha naturae. Quid autem</w:t>
        <w:br/>
        <w:t>sit Carpasum non constat. Hoc vnum certum</w:t>
        <w:br/>
        <w:t>est, non esse quod dicitur Carpesium, sed maxime</w:t>
        <w:br/>
        <w:t xml:space="preserve"> diuersum.</w:t>
        <w:br/>
        <w:t>Plin. opocarpathon appellat lib. 28. cap. 10.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lib. 32. cap. 9. Dioscor. quoque </w:t>
      </w:r>
      <w:r>
        <w:rPr>
          <w:rStyle w:val="GrcARELIRE"/>
        </w:rPr>
        <w:t>ταρπάσου ὀπὸν</w:t>
      </w:r>
      <w:r>
        <w:rPr>
          <w:rStyle w:val="Dfinition"/>
        </w:rPr>
        <w:br/>
        <w:t>"appellat lib. 6. c. 13. apud Gal. autem perperam</w:t>
        <w:br/>
        <w:t xml:space="preserve">scriptum </w:t>
      </w:r>
      <w:r>
        <w:rPr>
          <w:rStyle w:val="GrcARELIRE"/>
        </w:rPr>
        <w:t>ὁποκάλπασον</w:t>
      </w:r>
      <w:r>
        <w:rPr>
          <w:rStyle w:val="Dfinition"/>
        </w:rPr>
        <w:t>.</w:t>
        <w:br/>
      </w:r>
      <w:r>
        <w:rPr>
          <w:rStyle w:val="Orth"/>
        </w:rPr>
        <w:t>Ὀπκιννάμωμον</w:t>
      </w:r>
      <w:r>
        <w:rPr>
          <w:rStyle w:val="Dfinition"/>
        </w:rPr>
        <w:t>. succus Cynnamomi, seu succus</w:t>
        <w:br/>
        <w:t>ex arbore quae cinnamomum fert incisâ manans</w:t>
        <w:br/>
        <w:t>. 51</w:t>
        <w:br/>
      </w:r>
      <w:r>
        <w:rPr>
          <w:rStyle w:val="Orth"/>
        </w:rPr>
        <w:t>Ὀποπαίαξ</w:t>
      </w:r>
      <w:r>
        <w:rPr>
          <w:rStyle w:val="Dfinition"/>
        </w:rPr>
        <w:t>. succus panacis Heraclij. Excipitur lacryma</w:t>
        <w:br/>
        <w:t>, caule, vel radice incisa cum recens eruperit</w:t>
        <w:br/>
        <w:t xml:space="preserve"> caulis. Ea redditur candida vbi adaruerit.</w:t>
        <w:br/>
        <w:t>Croci exterius praefert colorem. Probatur amarissimus</w:t>
        <w:br/>
        <w:t>, interne candidus &amp; subrufus, extra nocens</w:t>
        <w:br/>
        <w:t>, lenis, pinguis, friabilis, tener, facile tabescens</w:t>
        <w:br/>
        <w:t>, odore graui. Damnatur niger ac mollis.</w:t>
        <w:br/>
        <w:t>Excalfacit ordine tertio, tenuat, emollit: siccat</w:t>
        <w:br/>
        <w:t>secundo.</w:t>
        <w:br/>
      </w:r>
      <w:r>
        <w:rPr>
          <w:rStyle w:val="Orth"/>
        </w:rPr>
        <w:t>Ὀπὸς</w:t>
      </w:r>
      <w:r>
        <w:rPr>
          <w:rStyle w:val="Dfinition"/>
        </w:rPr>
        <w:t>. succus, humor qui ab aliquo expresso, inciso</w:t>
        <w:br/>
        <w:t>, vel etiam sponte manat. Alij quod exprimitur</w:t>
        <w:br/>
        <w:t xml:space="preserve">, </w:t>
      </w:r>
      <w:r>
        <w:rPr>
          <w:rStyle w:val="GrcARELIRE"/>
        </w:rPr>
        <w:t>γυλὸν</w:t>
      </w:r>
      <w:r>
        <w:rPr>
          <w:rStyle w:val="Dfinition"/>
        </w:rPr>
        <w:t>: quod ab incisione vel sponte defluit,</w:t>
        <w:br/>
      </w:r>
      <w:r>
        <w:rPr>
          <w:rStyle w:val="GrcARELIRE"/>
        </w:rPr>
        <w:t>δάκρυον</w:t>
      </w:r>
      <w:r>
        <w:rPr>
          <w:rStyle w:val="Dfinition"/>
        </w:rPr>
        <w:t xml:space="preserve"> vocant. O</w:t>
      </w:r>
      <w:r>
        <w:rPr>
          <w:rStyle w:val="GrcARELIRE"/>
        </w:rPr>
        <w:t>πὸς</w:t>
      </w:r>
      <w:r>
        <w:rPr>
          <w:rStyle w:val="Dfinition"/>
        </w:rPr>
        <w:t xml:space="preserve"> autem cum sit vox omnium</w:t>
        <w:br/>
        <w:t xml:space="preserve"> quae ita stillant communis, significat tamen</w:t>
        <w:br/>
        <w:t xml:space="preserve"> </w:t>
      </w:r>
      <w:r>
        <w:rPr>
          <w:rStyle w:val="GrcARELIRE"/>
        </w:rPr>
        <w:t>κατὰ ἐξογὴν</w:t>
      </w:r>
      <w:r>
        <w:rPr>
          <w:rStyle w:val="Dfinition"/>
        </w:rPr>
        <w:t xml:space="preserve"> Cyrenaicum succum simpliciter</w:t>
        <w:br/>
        <w:t>prolata. Is enim omnium succorum praestantissimus</w:t>
        <w:br/>
        <w:t xml:space="preserve"> est. Nec vero </w:t>
      </w:r>
      <w:r>
        <w:rPr>
          <w:rStyle w:val="GrcARELIRE"/>
        </w:rPr>
        <w:t>ὁπὸς</w:t>
      </w:r>
      <w:r>
        <w:rPr>
          <w:rStyle w:val="Dfinition"/>
        </w:rPr>
        <w:t xml:space="preserve"> silphij modo succus</w:t>
        <w:br/>
        <w:t xml:space="preserve"> dicitur, sed ipsum etiam silphium Hippocrati</w:t>
        <w:br/>
        <w:t xml:space="preserve">, </w:t>
      </w:r>
      <w:r>
        <w:rPr>
          <w:rStyle w:val="GrcARELIRE"/>
        </w:rPr>
        <w:t>ἐποῦ ταρπὸν</w:t>
      </w:r>
      <w:r>
        <w:rPr>
          <w:rStyle w:val="Dfinition"/>
        </w:rPr>
        <w:t xml:space="preserve"> dicenti pro silphij semine, quod</w:t>
        <w:br/>
        <w:t xml:space="preserve">&amp; </w:t>
      </w:r>
      <w:r>
        <w:rPr>
          <w:rStyle w:val="GrcARELIRE"/>
        </w:rPr>
        <w:t>ρύλλον</w:t>
      </w:r>
      <w:r>
        <w:rPr>
          <w:rStyle w:val="Dfinition"/>
        </w:rPr>
        <w:t xml:space="preserve"> &amp; </w:t>
      </w:r>
      <w:r>
        <w:rPr>
          <w:rStyle w:val="GrcARELIRE"/>
        </w:rPr>
        <w:t>μαγύδαεις</w:t>
      </w:r>
      <w:r>
        <w:rPr>
          <w:rStyle w:val="Dfinition"/>
        </w:rPr>
        <w:t xml:space="preserve"> à quibusdam vocatur, vt</w:t>
        <w:br/>
        <w:t xml:space="preserve">scribit Gal. </w:t>
      </w:r>
      <w:r>
        <w:rPr>
          <w:rStyle w:val="GrcARELIRE"/>
        </w:rPr>
        <w:t>ἐν τῶς γλώσαις</w:t>
      </w:r>
      <w:r>
        <w:rPr>
          <w:rStyle w:val="Dfinition"/>
        </w:rPr>
        <w:t>.</w:t>
        <w:br/>
        <w:t xml:space="preserve">Sunt qui inter </w:t>
      </w:r>
      <w:r>
        <w:rPr>
          <w:rStyle w:val="GrcARELIRE"/>
        </w:rPr>
        <w:t>γχυμὸς</w:t>
      </w:r>
      <w:r>
        <w:rPr>
          <w:rStyle w:val="Dfinition"/>
        </w:rPr>
        <w:t xml:space="preserve">, </w:t>
      </w:r>
      <w:r>
        <w:rPr>
          <w:rStyle w:val="GrcARELIRE"/>
        </w:rPr>
        <w:t>γχυλὸς</w:t>
      </w:r>
      <w:r>
        <w:rPr>
          <w:rStyle w:val="Dfinition"/>
        </w:rPr>
        <w:t xml:space="preserve">, &amp; </w:t>
      </w:r>
      <w:r>
        <w:rPr>
          <w:rStyle w:val="GrcARELIRE"/>
        </w:rPr>
        <w:t>ὀπὸς</w:t>
      </w:r>
      <w:r>
        <w:rPr>
          <w:rStyle w:val="Dfinition"/>
        </w:rPr>
        <w:t xml:space="preserve"> ita distinguant</w:t>
        <w:br/>
        <w:t xml:space="preserve">, vt </w:t>
      </w:r>
      <w:r>
        <w:rPr>
          <w:rStyle w:val="GrcARELIRE"/>
        </w:rPr>
        <w:t>γυ</w:t>
      </w:r>
      <w:r>
        <w:rPr>
          <w:rStyle w:val="Dfinition"/>
        </w:rPr>
        <w:t>u</w:t>
      </w:r>
      <w:r>
        <w:rPr>
          <w:rStyle w:val="GrcARELIRE"/>
        </w:rPr>
        <w:t>ὸς</w:t>
      </w:r>
      <w:r>
        <w:rPr>
          <w:rStyle w:val="Dfinition"/>
        </w:rPr>
        <w:t xml:space="preserve"> quidem sapor sit qui gustatu percipitur:</w:t>
        <w:br/>
        <w:t xml:space="preserve"> </w:t>
      </w:r>
      <w:r>
        <w:rPr>
          <w:rStyle w:val="GrcARELIRE"/>
        </w:rPr>
        <w:t>γυλὸς</w:t>
      </w:r>
      <w:r>
        <w:rPr>
          <w:rStyle w:val="Dfinition"/>
        </w:rPr>
        <w:t xml:space="preserve"> autem succus qui ex tota stirpe vel“</w:t>
        <w:br/>
        <w:t>eius parte concisa, aut tusa, torculari, vel mani¬“</w:t>
        <w:br/>
        <w:t>bus alioue modo exprimitur; (veluti papaueris33</w:t>
        <w:br/>
        <w:t xml:space="preserve">succus qui dicitur meconium </w:t>
      </w:r>
      <w:r>
        <w:rPr>
          <w:rStyle w:val="GrcARELIRE"/>
        </w:rPr>
        <w:t>ἐκτειβόμενον διὰ πεστῆ</w:t>
      </w:r>
      <w:r>
        <w:rPr>
          <w:rStyle w:val="Dfinition"/>
        </w:rPr>
        <w:t>¬“</w:t>
        <w:br/>
        <w:t>eos, de quo Plin. l. 20. c. 18. &amp; Dioscor. lib. 4. ca.*</w:t>
        <w:br/>
        <w:t>65. (</w:t>
      </w:r>
      <w:r>
        <w:rPr>
          <w:rStyle w:val="GrcARELIRE"/>
        </w:rPr>
        <w:t>ἀπὸς</w:t>
      </w:r>
      <w:r>
        <w:rPr>
          <w:rStyle w:val="Dfinition"/>
        </w:rPr>
        <w:t xml:space="preserve"> vero lacteus succus &amp; qualiscumque“</w:t>
        <w:br/>
        <w:t>liquor, vel sponte (qui potius lachryma, id est, rò“</w:t>
        <w:br/>
      </w:r>
      <w:r>
        <w:rPr>
          <w:rStyle w:val="GrcARELIRE"/>
        </w:rPr>
        <w:t>δάκρυον</w:t>
      </w:r>
      <w:r>
        <w:rPr>
          <w:rStyle w:val="Dfinition"/>
        </w:rPr>
        <w:t xml:space="preserve"> dicitur) emanans, vel castratione, scarifi¬“</w:t>
        <w:br/>
        <w:t>catione, terebratione, vel alio quouis vulnere ef¬“</w:t>
        <w:br/>
        <w:t>fluens, vt opopanax, scammonium, sagapenum,4*</w:t>
        <w:br/>
        <w:t>galbanum, Ammoniacum, opobalsamum, opiun“</w:t>
        <w:br/>
        <w:t xml:space="preserve">Euphorbium &amp; laser, id est, </w:t>
      </w:r>
      <w:r>
        <w:rPr>
          <w:rStyle w:val="GrcARELIRE"/>
        </w:rPr>
        <w:t>ὀπὸς κυρὴναικὸς</w:t>
      </w:r>
      <w:r>
        <w:rPr>
          <w:rStyle w:val="Dfinition"/>
        </w:rPr>
        <w:t xml:space="preserve"> aut“</w:t>
        <w:br/>
      </w:r>
      <w:r>
        <w:rPr>
          <w:rStyle w:val="GrcARELIRE"/>
        </w:rPr>
        <w:t>μηδικὸς</w:t>
      </w:r>
      <w:r>
        <w:rPr>
          <w:rStyle w:val="Dfinition"/>
        </w:rPr>
        <w:t xml:space="preserve">, qui etiam </w:t>
      </w:r>
      <w:r>
        <w:rPr>
          <w:rStyle w:val="GrcARELIRE"/>
        </w:rPr>
        <w:t>κατὰ ἐξοχὶν</w:t>
      </w:r>
      <w:r>
        <w:rPr>
          <w:rStyle w:val="Dfinition"/>
        </w:rPr>
        <w:t xml:space="preserve"> quod omnium succorum</w:t>
        <w:br/>
        <w:t xml:space="preserve"> sit praestantissimus ab Hippocr. </w:t>
      </w:r>
      <w:r>
        <w:rPr>
          <w:rStyle w:val="GrcARELIRE"/>
        </w:rPr>
        <w:t>ὀπὸς</w:t>
      </w:r>
      <w:r>
        <w:rPr>
          <w:rStyle w:val="Dfinition"/>
        </w:rPr>
        <w:t xml:space="preserve"> no¬“</w:t>
        <w:br/>
        <w:t xml:space="preserve">minatur, cum </w:t>
      </w:r>
      <w:r>
        <w:rPr>
          <w:rStyle w:val="GrcARELIRE"/>
        </w:rPr>
        <w:t>ὀπὸς</w:t>
      </w:r>
      <w:r>
        <w:rPr>
          <w:rStyle w:val="Dfinition"/>
        </w:rPr>
        <w:t xml:space="preserve"> alias sit vocabulum gene¬“</w:t>
        <w:br/>
        <w:t>rale; hoc docuit Gal. 8. de simplic. medic. fa¬“</w:t>
        <w:br/>
        <w:t>cult. &amp; in exegesi. Notandum vero non esse vs¬ “</w:t>
        <w:br/>
        <w:t>quequaque veram annotatam à nobis inter prae¬“</w:t>
        <w:br/>
        <w:t>dicta differentiam, vt patebit Plinium legenti l.“</w:t>
        <w:br/>
        <w:t>20. cap. 18. de opio loquentem, vbi saporem &amp;“</w:t>
        <w:br/>
        <w:t xml:space="preserve">succum </w:t>
      </w:r>
      <w:r>
        <w:rPr>
          <w:rStyle w:val="GrcARELIRE"/>
        </w:rPr>
        <w:t>ὀπὸν</w:t>
      </w:r>
      <w:r>
        <w:rPr>
          <w:rStyle w:val="Dfinition"/>
        </w:rPr>
        <w:t xml:space="preserve"> appellat: idem Plin. </w:t>
      </w:r>
      <w:r>
        <w:rPr>
          <w:rStyle w:val="GrcARELIRE"/>
        </w:rPr>
        <w:t>ἐπὸν</w:t>
      </w:r>
      <w:r>
        <w:rPr>
          <w:rStyle w:val="Dfinition"/>
        </w:rPr>
        <w:t xml:space="preserve"> modo lac,“</w:t>
        <w:br/>
        <w:t>modo lacteum succum, modo liquorem inter¬“</w:t>
        <w:br/>
        <w:t>pretatur, modo lachrimam, vt ipsum legenti“</w:t>
        <w:br/>
        <w:t>pluribus in locis patebit. Sed &amp; fici non tantum“</w:t>
        <w:br/>
        <w:t>satiuae, sed &amp; syluestris quae caprificus vocatur“</w:t>
        <w:br/>
        <w:t xml:space="preserve">succus lacteus quo coaguli loco vtebantur, </w:t>
      </w:r>
      <w:r>
        <w:rPr>
          <w:rStyle w:val="GrcARELIRE"/>
        </w:rPr>
        <w:t>ἐπὸς</w:t>
      </w:r>
      <w:r>
        <w:rPr>
          <w:rStyle w:val="Dfinition"/>
        </w:rPr>
        <w:t>“</w:t>
        <w:br/>
        <w:t>vocabatur vt patet ex Homero. Iliad. e, ex Ari¬“</w:t>
        <w:br/>
        <w:t>stotele de lactis coagulatione loquente: Sed maxime</w:t>
        <w:br/>
        <w:t xml:space="preserve"> ex Dioscor. lib. 1. cap. 184. &amp; Plin. l. 23. c. .</w:t>
        <w:br/>
        <w:t xml:space="preserve">7. &amp; Varrone de re rust. I. 2. c. 13. denique </w:t>
      </w:r>
      <w:r>
        <w:rPr>
          <w:rStyle w:val="GrcARELIRE"/>
        </w:rPr>
        <w:t>ὀπὸς</w:t>
      </w:r>
      <w:r>
        <w:rPr>
          <w:rStyle w:val="Dfinition"/>
        </w:rPr>
        <w:t>“</w:t>
        <w:br/>
        <w:t xml:space="preserve">ab Eustathio exponitur, non solum </w:t>
      </w:r>
      <w:r>
        <w:rPr>
          <w:rStyle w:val="GrcARELIRE"/>
        </w:rPr>
        <w:t>ἡ τὸν υρὶν</w:t>
      </w:r>
      <w:r>
        <w:rPr>
          <w:rStyle w:val="Dfinition"/>
        </w:rPr>
        <w:t>“</w:t>
        <w:br/>
      </w:r>
      <w:r>
        <w:rPr>
          <w:rStyle w:val="GrcARELIRE"/>
        </w:rPr>
        <w:t>συμπήττουσα πυτία</w:t>
      </w:r>
      <w:r>
        <w:rPr>
          <w:rStyle w:val="Dfinition"/>
        </w:rPr>
        <w:t xml:space="preserve"> (vnde </w:t>
      </w:r>
      <w:r>
        <w:rPr>
          <w:rStyle w:val="GrcARELIRE"/>
        </w:rPr>
        <w:t>ὀπίας τυρὸς ὁ</w:t>
      </w:r>
      <w:r>
        <w:rPr>
          <w:rStyle w:val="Dfinition"/>
        </w:rPr>
        <w:t xml:space="preserve"> </w:t>
      </w:r>
      <w:r>
        <w:rPr>
          <w:rStyle w:val="GrcARELIRE"/>
        </w:rPr>
        <w:t>πεπηγὰς ὑπὸ</w:t>
      </w:r>
      <w:r>
        <w:rPr>
          <w:rStyle w:val="Dfinition"/>
        </w:rPr>
        <w:br/>
      </w:r>
      <w:r>
        <w:rPr>
          <w:rStyle w:val="GrcARELIRE"/>
        </w:rPr>
        <w:t>ὀποῦ</w:t>
      </w:r>
      <w:r>
        <w:rPr>
          <w:rStyle w:val="Dfinition"/>
        </w:rPr>
        <w:t xml:space="preserve">) item </w:t>
      </w:r>
      <w:r>
        <w:rPr>
          <w:rStyle w:val="GrcARELIRE"/>
        </w:rPr>
        <w:t>τὸ γιλακτῶδις τῆς συκῆς</w:t>
      </w:r>
      <w:r>
        <w:rPr>
          <w:rStyle w:val="Dfinition"/>
        </w:rPr>
        <w:t xml:space="preserve">, sed etiam </w:t>
      </w:r>
      <w:r>
        <w:rPr>
          <w:rStyle w:val="GrcARELIRE"/>
        </w:rPr>
        <w:t>τὸ</w:t>
      </w:r>
      <w:r>
        <w:rPr>
          <w:rStyle w:val="Dfinition"/>
        </w:rPr>
        <w:t>“</w:t>
        <w:br/>
      </w:r>
      <w:r>
        <w:rPr>
          <w:rStyle w:val="GrcARELIRE"/>
        </w:rPr>
        <w:t>ὑγρὸν</w:t>
      </w:r>
      <w:r>
        <w:rPr>
          <w:rStyle w:val="Dfinition"/>
        </w:rPr>
        <w:t xml:space="preserve">, </w:t>
      </w:r>
      <w:r>
        <w:rPr>
          <w:rStyle w:val="GrcARELIRE"/>
        </w:rPr>
        <w:t>ὃ τὰ φύλλα πρὸς τοῖς κλάδοις συνέχει</w:t>
      </w:r>
      <w:r>
        <w:rPr>
          <w:rStyle w:val="Dfinition"/>
        </w:rPr>
        <w:t>; Signi¬“</w:t>
        <w:br/>
        <w:t xml:space="preserve">ficat tamen potiùs </w:t>
      </w:r>
      <w:r>
        <w:rPr>
          <w:rStyle w:val="GrcARELIRE"/>
        </w:rPr>
        <w:t>τῶν δένδρων δάκρυον</w:t>
      </w:r>
      <w:r>
        <w:rPr>
          <w:rStyle w:val="Dfinition"/>
        </w:rPr>
        <w:t xml:space="preserve">, </w:t>
      </w:r>
      <w:r>
        <w:rPr>
          <w:rStyle w:val="GrcARELIRE"/>
        </w:rPr>
        <w:t>καὶ τὸ ὑπο</w:t>
      </w:r>
      <w:r>
        <w:rPr>
          <w:rStyle w:val="Dfinition"/>
        </w:rPr>
        <w:t>¬ “</w:t>
        <w:br/>
      </w:r>
      <w:r>
        <w:rPr>
          <w:rStyle w:val="GrcARELIRE"/>
        </w:rPr>
        <w:t>στάλατμα τῆ γάλακτος</w:t>
      </w:r>
      <w:r>
        <w:rPr>
          <w:rStyle w:val="Dfinition"/>
        </w:rPr>
        <w:t>. vt ex praedictis est perspicuum</w:t>
        <w:br/>
        <w:t>.6</w:t>
        <w:br/>
      </w:r>
      <w:r>
        <w:rPr>
          <w:rStyle w:val="Orth"/>
        </w:rPr>
        <w:t>Ὀπὸς κυρὴναἰκὸς</w:t>
      </w:r>
      <w:r>
        <w:rPr>
          <w:rStyle w:val="Dfinition"/>
        </w:rPr>
        <w:t>. liquor Cyrenaicus preciosus, suaui</w:t>
        <w:br/>
        <w:t xml:space="preserve"> flagrans odore, ex radice silphij incisa collectus</w:t>
        <w:br/>
        <w:t xml:space="preserve">, </w:t>
      </w:r>
      <w:r>
        <w:rPr>
          <w:rStyle w:val="GrcARELIRE"/>
        </w:rPr>
        <w:t>ῥζίας</w:t>
      </w:r>
      <w:r>
        <w:rPr>
          <w:rStyle w:val="Dfinition"/>
        </w:rPr>
        <w:t xml:space="preserve">; ex caule scarificato resudans </w:t>
      </w:r>
      <w:r>
        <w:rPr>
          <w:rStyle w:val="GrcARELIRE"/>
        </w:rPr>
        <w:t>καυλίας</w:t>
      </w:r>
      <w:r>
        <w:rPr>
          <w:rStyle w:val="Dfinition"/>
        </w:rPr>
        <w:t>“</w:t>
        <w:br/>
        <w:t>dicebatur, &amp; vere velut olibanus aut mastix concretus</w:t>
        <w:br/>
        <w:t xml:space="preserve"> </w:t>
      </w:r>
      <w:r>
        <w:rPr>
          <w:rStyle w:val="GrcARELIRE"/>
        </w:rPr>
        <w:t>ὀπὸς κυρὴναῖκὸς</w:t>
      </w:r>
      <w:r>
        <w:rPr>
          <w:rStyle w:val="Dfinition"/>
        </w:rPr>
        <w:t xml:space="preserve"> nominabatur, cuius varias .</w:t>
        <w:br/>
        <w:t>in re medica vires commemorant Dioscor. l. 3.</w:t>
        <w:br/>
        <w:t>Theophr. l. 6. c. 3. &amp; Gal. l. 8. de simplic. facult,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&amp; Nicander in Theriacis: ex illo compositionem</w:t>
        <w:br/>
        <w:t xml:space="preserve"> </w:t>
      </w:r>
      <w:r>
        <w:rPr>
          <w:rStyle w:val="GrcARELIRE"/>
        </w:rPr>
        <w:t>διὰ κυρὴναῖκοῦ</w:t>
      </w:r>
      <w:r>
        <w:rPr>
          <w:rStyle w:val="Dfinition"/>
        </w:rPr>
        <w:t xml:space="preserve"> dictam ad quartanarios vide</w:t>
        <w:br/>
        <w:t>„ apud Paul. I. 7. c. 5. Cyrenaicus autem vocaba„</w:t>
        <w:br/>
        <w:t xml:space="preserve"> tur, quod ex oppido Cyrenarum optimus &amp; lau</w:t>
      </w:r>
      <w:r>
        <w:rPr>
          <w:rStyle w:val="GrcARELIRE"/>
        </w:rPr>
        <w:t>ν</w:t>
      </w:r>
      <w:r>
        <w:rPr>
          <w:rStyle w:val="Dfinition"/>
        </w:rPr>
        <w:br/>
        <w:t xml:space="preserve"> datissimus adferretur, vide plura in voce </w:t>
      </w:r>
      <w:r>
        <w:rPr>
          <w:rStyle w:val="GrcARELIRE"/>
        </w:rPr>
        <w:t>σίλφιον</w:t>
      </w:r>
      <w:r>
        <w:rPr>
          <w:rStyle w:val="Dfinition"/>
        </w:rPr>
        <w:t>.</w:t>
        <w:br/>
        <w:t xml:space="preserve">„ </w:t>
      </w:r>
      <w:r>
        <w:rPr>
          <w:rStyle w:val="GrcARELIRE"/>
        </w:rPr>
        <w:t>Ὀπὸς συρικκός</w:t>
      </w:r>
      <w:r>
        <w:rPr>
          <w:rStyle w:val="Dfinition"/>
        </w:rPr>
        <w:t xml:space="preserve">. vide </w:t>
      </w:r>
      <w:r>
        <w:rPr>
          <w:rStyle w:val="Ref"/>
        </w:rPr>
        <w:t>συριακὸς</w:t>
      </w:r>
      <w:r>
        <w:rPr>
          <w:rStyle w:val="GrcARELIRE"/>
        </w:rPr>
        <w:t xml:space="preserve"> ὁπὸς</w:t>
      </w:r>
      <w:r>
        <w:rPr>
          <w:rStyle w:val="Dfinition"/>
        </w:rPr>
        <w:t>.</w:t>
        <w:br/>
      </w:r>
      <w:r>
        <w:rPr>
          <w:rStyle w:val="Orth"/>
        </w:rPr>
        <w:t>Ὀπόρυλλον</w:t>
      </w:r>
      <w:r>
        <w:rPr>
          <w:rStyle w:val="Dfinition"/>
        </w:rPr>
        <w:t xml:space="preserve">. apud Dioscor. I. 2.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ἔυπορ</w:t>
      </w:r>
      <w:r>
        <w:rPr>
          <w:rStyle w:val="Dfinition"/>
        </w:rPr>
        <w:t>. c. 9. inter„</w:t>
        <w:br/>
        <w:t xml:space="preserve"> pretantur quidam modo silphij succum, modo</w:t>
        <w:br/>
        <w:t xml:space="preserve">„ laserpitium, &amp; quidem </w:t>
      </w:r>
      <w:r>
        <w:rPr>
          <w:rStyle w:val="GrcARELIRE"/>
        </w:rPr>
        <w:t>ὁπὸς</w:t>
      </w:r>
      <w:r>
        <w:rPr>
          <w:rStyle w:val="Dfinition"/>
        </w:rPr>
        <w:t xml:space="preserve"> cum diuersos liquo„</w:t>
        <w:br/>
        <w:t xml:space="preserve"> res medicatos quos natura in ferulaceo fere her„</w:t>
        <w:br/>
        <w:t xml:space="preserve"> barum genere producit, significet, tum per ex"</w:t>
        <w:br/>
        <w:t xml:space="preserve"> cellentiam Gal. teste pro lasere siue silphij li„</w:t>
        <w:br/>
        <w:t xml:space="preserve"> quore accipitur, &amp; synecdochice pro tota La„</w:t>
        <w:br/>
        <w:t xml:space="preserve"> serpitij planta, nam </w:t>
      </w:r>
      <w:r>
        <w:rPr>
          <w:rStyle w:val="GrcARELIRE"/>
        </w:rPr>
        <w:t>ἐπῦ καρπὸν</w:t>
      </w:r>
      <w:r>
        <w:rPr>
          <w:rStyle w:val="Dfinition"/>
        </w:rPr>
        <w:t xml:space="preserve"> Gal. apud Hipp.</w:t>
        <w:br/>
        <w:t xml:space="preserve">„ silphij semen interpretatur, quod &amp; </w:t>
      </w:r>
      <w:r>
        <w:rPr>
          <w:rStyle w:val="GrcARELIRE"/>
        </w:rPr>
        <w:t>ρύλλον</w:t>
      </w:r>
      <w:r>
        <w:rPr>
          <w:rStyle w:val="Dfinition"/>
        </w:rPr>
        <w:t xml:space="preserve"> in„</w:t>
        <w:br/>
        <w:t xml:space="preserve"> quit singulari numero (id est folium ob eius la„</w:t>
        <w:br/>
        <w:t xml:space="preserve"> titudinem vt alibi dicit) ab aliquibus vocatur:</w:t>
        <w:br/>
        <w:t xml:space="preserve">„ ergo etiam </w:t>
      </w:r>
      <w:r>
        <w:rPr>
          <w:rStyle w:val="GrcARELIRE"/>
        </w:rPr>
        <w:t>ἀπόρυλλὸν</w:t>
      </w:r>
      <w:r>
        <w:rPr>
          <w:rStyle w:val="Dfinition"/>
        </w:rPr>
        <w:t xml:space="preserve"> composito vocabulo si quis</w:t>
        <w:br/>
        <w:t>„ pro silphij semine accipiat non errarit, semen</w:t>
        <w:br/>
        <w:t>„ enim laserpitij caule, folijs, &amp; radice efficacius</w:t>
        <w:br/>
        <w:t>„ est, folia priuatim maspeta vocant, Radicem</w:t>
        <w:br/>
        <w:t>„ magydarim, caulem vero silphium, secundum</w:t>
        <w:br/>
        <w:t>„ Diosc. I. 3. de mat. medica.</w:t>
        <w:br/>
      </w:r>
      <w:r>
        <w:rPr>
          <w:rStyle w:val="GrcARELIRE"/>
        </w:rPr>
        <w:t>πλησις</w:t>
      </w:r>
      <w:r>
        <w:rPr>
          <w:rStyle w:val="Dfinition"/>
        </w:rPr>
        <w:t>. assatio. Est concoctio ab alieno &amp; sicco calore</w:t>
        <w:br/>
        <w:t xml:space="preserve"> perfecta. Sic quidem Aristoteles lib. 4. meteorolog</w:t>
        <w:br/>
        <w:t>. definiuit, explicans non modo quo differat</w:t>
        <w:br/>
        <w:t xml:space="preserve"> à maturatione quam </w:t>
      </w:r>
      <w:r>
        <w:rPr>
          <w:rStyle w:val="GrcARELIRE"/>
        </w:rPr>
        <w:t>πίπανσιν</w:t>
      </w:r>
      <w:r>
        <w:rPr>
          <w:rStyle w:val="Dfinition"/>
        </w:rPr>
        <w:t xml:space="preserve"> vocat, quod</w:t>
        <w:br/>
        <w:t>illa ab externo, haec ab interno &amp; natiuo calore</w:t>
        <w:br/>
        <w:t>perficitur, sed quo etiam differat ab elixatione</w:t>
        <w:br/>
        <w:t xml:space="preserve">quae </w:t>
      </w:r>
      <w:r>
        <w:rPr>
          <w:rStyle w:val="GrcARELIRE"/>
        </w:rPr>
        <w:t>ἔ</w:t>
      </w:r>
      <w:r>
        <w:rPr>
          <w:rStyle w:val="Dfinition"/>
        </w:rPr>
        <w:t xml:space="preserve"> du</w:t>
      </w:r>
      <w:r>
        <w:rPr>
          <w:rStyle w:val="GrcARELIRE"/>
        </w:rPr>
        <w:t>ι</w:t>
      </w:r>
      <w:r>
        <w:rPr>
          <w:rStyle w:val="Dfinition"/>
        </w:rPr>
        <w:t>s dicitur: haec enim ab humido calore,</w:t>
        <w:br/>
        <w:t>illa ab arido est. In assis enim coquitur &amp; definitur</w:t>
        <w:br/>
        <w:t xml:space="preserve"> ab igne humiditas. Siquidem absumpto humore</w:t>
        <w:br/>
        <w:t xml:space="preserve"> ab igni, assa euadunt. Quoniam autem hoc</w:t>
        <w:br/>
        <w:t>opus artis est non naturae, non possunt partes</w:t>
        <w:br/>
        <w:t>omnes aequabiliter assari. Nam quae igni proximae</w:t>
        <w:br/>
        <w:t xml:space="preserve"> sunt, citius magisque resiccantur quam internae</w:t>
        <w:br/>
        <w:t>. Siquidem externis meatibus prae siccitate</w:t>
        <w:br/>
        <w:t xml:space="preserve"> addensatis &amp; conniuentibus, non potest qui</w:t>
        <w:br/>
        <w:t>intus continetur humor excerni, sed intus conclusus</w:t>
        <w:br/>
        <w:t xml:space="preserve"> manet: suntque eam ob rem assa sicciora</w:t>
        <w:br/>
        <w:t>externis partibus quam internis. Species seu</w:t>
        <w:br/>
        <w:t>modi assationis plures sunt. Nam vel igni admouentur</w:t>
        <w:br/>
        <w:t xml:space="preserve"> ea quae assari debent, vel in aliquo vase</w:t>
        <w:br/>
        <w:t>, in quo nihil humoris insit, subiecto igne assantur</w:t>
        <w:br/>
        <w:t>, aut in vase pariter, in quo quidem aliquid</w:t>
        <w:br/>
        <w:t>humiditatis sit, sed non tantum, vt assati corporis</w:t>
        <w:br/>
        <w:t xml:space="preserve"> humiditatem euincat, verum potius simul</w:t>
        <w:br/>
        <w:t>cum ille ab igne superetur &amp; concoquatur: hoc</w:t>
        <w:br/>
        <w:t>modo assari dicuntur ea quae friguntur. Sunt</w:t>
        <w:br/>
        <w:t>enim frixa, authore Aristotele, assorum species.</w:t>
        <w:br/>
      </w:r>
      <w:r>
        <w:rPr>
          <w:rStyle w:val="Orth"/>
        </w:rPr>
        <w:t>Ὀπικὰ νεῦρα</w:t>
      </w:r>
      <w:r>
        <w:rPr>
          <w:rStyle w:val="Dfinition"/>
        </w:rPr>
        <w:t>. nerui optici dicuntur qui videndi fa„</w:t>
        <w:br/>
        <w:t xml:space="preserve"> cultatem à cerebro ad oculos deferunt, nerui</w:t>
        <w:br/>
        <w:t>„ crassi sunt molles porosi, raraque textura, nec</w:t>
        <w:br/>
        <w:t>„ non à membrana tum tenui tum dura inuoluti,</w:t>
        <w:br/>
        <w:t>„qui ab interiore cerebro ad basim exoriuntur, &amp;</w:t>
        <w:br/>
        <w:t>„ sphenoides os per sua ipsorum foramina orbicu„</w:t>
        <w:br/>
        <w:t xml:space="preserve"> laria penetrantes in internam oculorum cauita„</w:t>
        <w:br/>
        <w:t xml:space="preserve"> tem desinunt, ibique membranam amphibli„</w:t>
        <w:br/>
        <w:t xml:space="preserve"> stroida nuncupatam constituunt: ambo autem</w:t>
        <w:br/>
        <w:t xml:space="preserve">„ non per </w:t>
      </w:r>
      <w:r>
        <w:rPr>
          <w:rStyle w:val="GrcARELIRE"/>
        </w:rPr>
        <w:t>κασμὸν</w:t>
      </w:r>
      <w:r>
        <w:rPr>
          <w:rStyle w:val="Dfinition"/>
        </w:rPr>
        <w:t xml:space="preserve"> &amp; intersectionem, nec per con„</w:t>
        <w:br/>
        <w:t xml:space="preserve"> tactum simplicem, sed per medullae confusio„</w:t>
        <w:br/>
        <w:t xml:space="preserve"> nem iunguntur, vt alterum ab altero nulla arte</w:t>
        <w:br/>
        <w:t>„ secernere queas; Coire autem debuerunt, tum</w:t>
        <w:br/>
        <w:t>„ ad robur ne ob mollitiem, longum iter perrep"</w:t>
        <w:br/>
        <w:t xml:space="preserve"> tantes flaccescerent, tum vt eandem planitiem</w:t>
        <w:br/>
        <w:t>„ in pupilla obseruarent, secederent enim aliquan„</w:t>
        <w:br/>
        <w:t xml:space="preserve"> do sine eo amplexu, atque ita delusi oculi sim„plex</w:t>
        <w:br/>
        <w:t xml:space="preserve"> obiectum duplex iudicarent, tum vt visi„</w:t>
        <w:br/>
        <w:t xml:space="preserve"> lium spectra &amp; formae vnirentur; Postremo vt</w:t>
        <w:br/>
        <w:t>visilis spiritus momento ab vno oculo ad alterum</w:t>
        <w:br/>
        <w:t xml:space="preserve"> permearet ad visus perfectionem, sic enim,</w:t>
        <w:br/>
        <w:t>clauso altero oculo acutius videmus.</w:t>
        <w:br/>
      </w:r>
      <w:r>
        <w:rPr>
          <w:rStyle w:val="GrcARELIRE"/>
        </w:rPr>
        <w:t>ὄπιλος</w:t>
      </w:r>
      <w:r>
        <w:rPr>
          <w:rStyle w:val="Dfinition"/>
        </w:rPr>
        <w:t xml:space="preserve">. oculus, vox dorica est, hinc &amp; </w:t>
      </w:r>
      <w:r>
        <w:rPr>
          <w:rStyle w:val="GrcARELIRE"/>
        </w:rPr>
        <w:t>ἐπτοραλὸὸ</w:t>
      </w:r>
      <w:r>
        <w:rPr>
          <w:rStyle w:val="Dfinition"/>
        </w:rPr>
        <w:t xml:space="preserve"> apud</w:t>
        <w:br/>
        <w:t xml:space="preserve"> Hesych. </w:t>
      </w:r>
      <w:r>
        <w:rPr>
          <w:rStyle w:val="GrcARELIRE"/>
        </w:rPr>
        <w:t>ὀρθαλμοὶ</w:t>
      </w:r>
      <w:r>
        <w:rPr>
          <w:rStyle w:val="Dfinition"/>
        </w:rPr>
        <w:t xml:space="preserve"> sunt, &amp; </w:t>
      </w:r>
      <w:r>
        <w:rPr>
          <w:rStyle w:val="GrcARELIRE"/>
        </w:rPr>
        <w:t>ἐποιαλίασις</w:t>
      </w:r>
      <w:r>
        <w:rPr>
          <w:rStyle w:val="Dfinition"/>
        </w:rPr>
        <w:t xml:space="preserve"> apud,</w:t>
        <w:br/>
        <w:t xml:space="preserve">eundem exponitur </w:t>
      </w:r>
      <w:r>
        <w:rPr>
          <w:rStyle w:val="GrcARELIRE"/>
        </w:rPr>
        <w:t>ὀρθαλμίασις</w:t>
      </w:r>
      <w:r>
        <w:rPr>
          <w:rStyle w:val="Dfinition"/>
        </w:rPr>
        <w:t xml:space="preserve"> oculorum morbus</w:t>
        <w:br/>
        <w:t>. 4</w:t>
        <w:br/>
      </w:r>
      <w:r>
        <w:rPr>
          <w:rStyle w:val="GrcARELIRE"/>
        </w:rPr>
        <w:t>ὑπώρα</w:t>
      </w:r>
      <w:r>
        <w:rPr>
          <w:rStyle w:val="Dfinition"/>
        </w:rPr>
        <w:t>. altera pars aestatis. Quidam enim ex antiquis</w:t>
        <w:br/>
        <w:t xml:space="preserve"> aestatem in duas partes diuiserunt, primamque</w:t>
        <w:br/>
        <w:t xml:space="preserve"> proprie aestatem appellarunt, eodem cum</w:t>
        <w:br/>
        <w:t>toto nomine, à Virgiliarum exortu, vsque ad ortum</w:t>
        <w:br/>
        <w:t xml:space="preserve"> Caniculae, alteram vero </w:t>
      </w:r>
      <w:r>
        <w:rPr>
          <w:rStyle w:val="GrcARELIRE"/>
        </w:rPr>
        <w:t>ὀπώραν</w:t>
      </w:r>
      <w:r>
        <w:rPr>
          <w:rStyle w:val="Dfinition"/>
        </w:rPr>
        <w:t>, à Canicula</w:t>
        <w:br/>
        <w:t>scilicet vsque ad finem aestatis: alij vero totam</w:t>
        <w:br/>
        <w:t>aestatem tripartito distinxerunt, &amp; primam quidem</w:t>
        <w:br/>
        <w:t xml:space="preserve"> partem totius nomine, </w:t>
      </w:r>
      <w:r>
        <w:rPr>
          <w:rStyle w:val="GrcARELIRE"/>
        </w:rPr>
        <w:t>θέρος</w:t>
      </w:r>
      <w:r>
        <w:rPr>
          <w:rStyle w:val="Dfinition"/>
        </w:rPr>
        <w:t>, mediam vero</w:t>
        <w:br/>
      </w:r>
      <w:r>
        <w:rPr>
          <w:rStyle w:val="GrcARELIRE"/>
        </w:rPr>
        <w:t>ὥραν</w:t>
      </w:r>
      <w:r>
        <w:rPr>
          <w:rStyle w:val="Dfinition"/>
        </w:rPr>
        <w:t xml:space="preserve">, tertiam </w:t>
      </w:r>
      <w:r>
        <w:rPr>
          <w:rStyle w:val="GrcARELIRE"/>
        </w:rPr>
        <w:t>ὀπώραν</w:t>
      </w:r>
      <w:r>
        <w:rPr>
          <w:rStyle w:val="Dfinition"/>
        </w:rPr>
        <w:t xml:space="preserve">, quasi </w:t>
      </w:r>
      <w:r>
        <w:rPr>
          <w:rStyle w:val="GrcARELIRE"/>
        </w:rPr>
        <w:t>τὴν ἐπὶ τῇ ἄρα</w:t>
      </w:r>
      <w:r>
        <w:rPr>
          <w:rStyle w:val="Dfinition"/>
        </w:rPr>
        <w:t xml:space="preserve"> nuncuparunt</w:t>
        <w:br/>
        <w:t xml:space="preserve">, quod post </w:t>
      </w:r>
      <w:r>
        <w:rPr>
          <w:rStyle w:val="GrcARELIRE"/>
        </w:rPr>
        <w:t>ὄραν</w:t>
      </w:r>
      <w:r>
        <w:rPr>
          <w:rStyle w:val="Dfinition"/>
        </w:rPr>
        <w:t xml:space="preserve"> sequatur. Quo tempore</w:t>
        <w:br/>
        <w:t xml:space="preserve"> quoniam fructus maturescere solent, factum</w:t>
        <w:br/>
        <w:t xml:space="preserve"> est vt omnes fere fructus aestiui </w:t>
      </w:r>
      <w:r>
        <w:rPr>
          <w:rStyle w:val="GrcARELIRE"/>
        </w:rPr>
        <w:t>ἐπόραι</w:t>
      </w:r>
      <w:r>
        <w:rPr>
          <w:rStyle w:val="Dfinition"/>
        </w:rPr>
        <w:t xml:space="preserve"> dicantur</w:t>
        <w:br/>
        <w:t xml:space="preserve">. Quidam tamen discrimen posuere, </w:t>
      </w:r>
      <w:r>
        <w:rPr>
          <w:rStyle w:val="GrcARELIRE"/>
        </w:rPr>
        <w:t>ἐπώρὰν</w:t>
      </w:r>
      <w:r>
        <w:rPr>
          <w:rStyle w:val="Dfinition"/>
        </w:rPr>
        <w:br/>
        <w:t xml:space="preserve"> vocantes quicquid herbaceo fructu viret, lignosi</w:t>
        <w:br/>
        <w:t xml:space="preserve"> nihil exterius habens, vt duracina, pyra,</w:t>
        <w:br/>
        <w:t>mala, damascena, pruna: reliquos verò omnes</w:t>
        <w:br/>
      </w:r>
      <w:r>
        <w:rPr>
          <w:rStyle w:val="GrcARELIRE"/>
        </w:rPr>
        <w:t>ἀκρόδρυα</w:t>
      </w:r>
      <w:r>
        <w:rPr>
          <w:rStyle w:val="Dfinition"/>
        </w:rPr>
        <w:t>, qui putamen exterius lignosumque fructum</w:t>
        <w:br/>
        <w:t xml:space="preserve"> contineant, vt malum Punicum, castaneae,</w:t>
        <w:br/>
        <w:t>pistacia, nuces. Vtrumque genus salgami nomine</w:t>
        <w:br/>
        <w:t xml:space="preserve"> Latini complectuntur.</w:t>
        <w:br/>
      </w:r>
      <w:r>
        <w:rPr>
          <w:rStyle w:val="GrcARELIRE"/>
        </w:rPr>
        <w:t>ὑπώραι οἰνώδεες</w:t>
      </w:r>
      <w:r>
        <w:rPr>
          <w:rStyle w:val="Dfinition"/>
        </w:rPr>
        <w:t>. fructus vinosae naturae apud Aretae.</w:t>
        <w:br/>
        <w:t>1. de curat. acutor. c. 1. dicuntur quos in phrenitide</w:t>
        <w:br/>
        <w:t xml:space="preserve"> esse fugiendos ait, quoniam caput &amp; mentem</w:t>
        <w:br/>
        <w:t xml:space="preserve"> feriunt; idem Aretae. I. 2. de curat. acut. cap. 5</w:t>
        <w:br/>
        <w:t xml:space="preserve">4. </w:t>
      </w:r>
      <w:r>
        <w:rPr>
          <w:rStyle w:val="GrcARELIRE"/>
        </w:rPr>
        <w:t>ὀπώρην</w:t>
      </w:r>
      <w:r>
        <w:rPr>
          <w:rStyle w:val="Dfinition"/>
        </w:rPr>
        <w:t xml:space="preserve"> vocat fructus mollioris corticis, inde</w:t>
        <w:br/>
        <w:t xml:space="preserve"> fit.</w:t>
        <w:br/>
      </w:r>
      <w:r>
        <w:rPr>
          <w:rStyle w:val="Orth"/>
        </w:rPr>
        <w:t>Δἱ ἐπωρῶν</w:t>
      </w:r>
      <w:r>
        <w:rPr>
          <w:rStyle w:val="Dfinition"/>
        </w:rPr>
        <w:t>. medicamentum à fructibus pomaceis</w:t>
        <w:br/>
        <w:t xml:space="preserve"> sic dictum, efficax sedando alui profluuio,</w:t>
        <w:br/>
        <w:t>apud Trallian. I. 8. habetur; describitur &amp; ab eodem</w:t>
        <w:br/>
        <w:t xml:space="preserve"> l. 7. cap. 7. laudaturque ad stomachi subuersionem</w:t>
        <w:br/>
        <w:t xml:space="preserve"> coeliacos &amp; dysentericos; idem quod a</w:t>
        <w:br/>
      </w:r>
      <w:r>
        <w:rPr>
          <w:rStyle w:val="GrcARELIRE"/>
        </w:rPr>
        <w:t>ὀπωρικὴ</w:t>
      </w:r>
      <w:r>
        <w:rPr>
          <w:rStyle w:val="Dfinition"/>
        </w:rPr>
        <w:t xml:space="preserve"> de quo in sequentibus.6</w:t>
        <w:br/>
        <w:t xml:space="preserve">Caeterum etiam </w:t>
      </w:r>
      <w:r>
        <w:rPr>
          <w:rStyle w:val="GrcARELIRE"/>
        </w:rPr>
        <w:t>ὁ πώρα</w:t>
      </w:r>
      <w:r>
        <w:rPr>
          <w:rStyle w:val="Dfinition"/>
        </w:rPr>
        <w:t xml:space="preserve"> transfertur ad aetates;</w:t>
        <w:br/>
        <w:t>sic enim maturior aetas adolescentum vocatur, a</w:t>
        <w:br/>
        <w:t>quae pubertatem seu iuuentam praecedit, quam u</w:t>
        <w:br/>
        <w:t xml:space="preserve">quae sequitur </w:t>
      </w:r>
      <w:r>
        <w:rPr>
          <w:rStyle w:val="GrcARELIRE"/>
        </w:rPr>
        <w:t>μετόπωρον</w:t>
      </w:r>
      <w:r>
        <w:rPr>
          <w:rStyle w:val="Dfinition"/>
        </w:rPr>
        <w:t xml:space="preserve"> appellatur. 4</w:t>
        <w:br/>
      </w:r>
      <w:r>
        <w:rPr>
          <w:rStyle w:val="Orth"/>
        </w:rPr>
        <w:t>Ὀπωρικὴ</w:t>
      </w:r>
      <w:r>
        <w:rPr>
          <w:rStyle w:val="Dfinition"/>
        </w:rPr>
        <w:t>. medicamenti nomen est ex fructibus</w:t>
        <w:br/>
        <w:t>compositi. fit ad dysentericos, stomachique vitia</w:t>
        <w:br/>
        <w:t xml:space="preserve"> in congio musti albi, lento vapore decoctis</w:t>
        <w:br/>
        <w:t>malis cotoneis quinque cum suis seminibus. Punicis</w:t>
        <w:br/>
        <w:t xml:space="preserve"> totidem, sorborum sextario &amp; pari mensura</w:t>
        <w:br/>
        <w:t xml:space="preserve"> eius quod rhun Syriacon vocant, croci semuncia</w:t>
        <w:br/>
        <w:t>. Coquitur vsque ad crassitudinem mellis.</w:t>
        <w:br/>
        <w:t>haec Plinius. Eadem fere habet Galenus lib. 8. ?</w:t>
        <w:br/>
      </w:r>
      <w:r>
        <w:rPr>
          <w:rStyle w:val="GrcARELIRE"/>
        </w:rPr>
        <w:t>κατὰὰ τόπ</w:t>
      </w:r>
      <w:r>
        <w:rPr>
          <w:rStyle w:val="Dfinition"/>
        </w:rPr>
        <w:t>. ex Asclepiade, ipsumque medicamentum</w:t>
        <w:br/>
        <w:t xml:space="preserve">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ὀπωρῶν</w:t>
      </w:r>
      <w:r>
        <w:rPr>
          <w:rStyle w:val="Dfinition"/>
        </w:rPr>
        <w:t xml:space="preserve"> appellat.</w:t>
        <w:br/>
      </w:r>
      <w:r>
        <w:rPr>
          <w:rStyle w:val="Orth"/>
        </w:rPr>
        <w:t>Ὀρατικὸν πεῦμα</w:t>
      </w:r>
      <w:r>
        <w:rPr>
          <w:rStyle w:val="Dfinition"/>
        </w:rPr>
        <w:t>. spiritus visiuus. 4</w:t>
        <w:br/>
      </w:r>
      <w:r>
        <w:rPr>
          <w:rStyle w:val="Orth"/>
        </w:rPr>
        <w:t>Oράν</w:t>
      </w:r>
      <w:r>
        <w:rPr>
          <w:rStyle w:val="Dfinition"/>
        </w:rPr>
        <w:t>. Turgere, furere, verbum hoc proprie ad</w:t>
        <w:br/>
        <w:t>animalia pertinet quae ad coitum incitantur &amp;a</w:t>
        <w:br/>
        <w:t>naturali quadam cupiditate mouentur ad seminis</w:t>
        <w:br/>
        <w:t xml:space="preserve"> excretionem inquit Galen. comm. in aphor. a</w:t>
        <w:br/>
        <w:t>22. lib. 1. Sed neque potius ad animalia pertinet?</w:t>
        <w:br/>
        <w:t>quam generali significato ad naturam corpus.</w:t>
        <w:br/>
        <w:t>nostrum gubernantem, siquidem hac vsus esta</w:t>
        <w:br/>
        <w:t>voce Theophr. lib. I. de caus. plant. c. 6. 14. vbi .</w:t>
        <w:br/>
        <w:t>refert plantas turgere, qua voce intelligit habere.</w:t>
        <w:br/>
        <w:t>eas appetitum &amp; impetum, seu concitationema</w:t>
        <w:br/>
        <w:t>quandam naturalem germinandi &amp; fructus producendi:</w:t>
        <w:br/>
        <w:t xml:space="preserve"> sic lib. eodem c. 11. plantas turgere adà</w:t>
        <w:br/>
        <w:t>partum inquit: apud Aristotelem quoque lib. 6.</w:t>
        <w:br/>
        <w:t>de hist. plant. c. 18. reperitur passim facta mentio.</w:t>
        <w:br/>
        <w:t xml:space="preserve">huius vocis </w:t>
      </w:r>
      <w:r>
        <w:rPr>
          <w:rStyle w:val="GrcARELIRE"/>
        </w:rPr>
        <w:t>ὁργᾶν</w:t>
      </w:r>
      <w:r>
        <w:rPr>
          <w:rStyle w:val="Dfinition"/>
        </w:rPr>
        <w:t xml:space="preserve"> vbi de quadrupedum foeminis.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loquens refert eas ad concubitum turgere ex</w:t>
        <w:br/>
        <w:t>prominentia genitalium partium, sumpta ad id</w:t>
        <w:br/>
        <w:t>„ coguitione nec non &amp; ex frequenti mictu; vnde</w:t>
        <w:br/>
        <w:t>„ &amp; apud Aristotelem etiam turgere, naturale de"siderium</w:t>
        <w:br/>
        <w:t xml:space="preserve"> significat &amp; insitum appetitum quo</w:t>
        <w:br/>
        <w:t>" foe ninae concubitum quaerunt ad sobolem propagandam;</w:t>
        <w:br/>
        <w:t xml:space="preserve"> Hippocr. etiam lib. 3. de fractur. tex"</w:t>
        <w:br/>
        <w:t xml:space="preserve"> tu 18. vsus est hoc nomine </w:t>
      </w:r>
      <w:r>
        <w:rPr>
          <w:rStyle w:val="GrcARELIRE"/>
        </w:rPr>
        <w:t>ὀργᾶν</w:t>
      </w:r>
      <w:r>
        <w:rPr>
          <w:rStyle w:val="Dfinition"/>
        </w:rPr>
        <w:t xml:space="preserve"> eadem signifi"</w:t>
        <w:br/>
        <w:t xml:space="preserve"> catione: nam loquens de fracturis in quibus os</w:t>
        <w:br/>
        <w:t>„ propelli debet, inquit, si ossium recessio in hoc</w:t>
        <w:br/>
        <w:t>"curationis modo futura est, nota haec erit, pus</w:t>
        <w:br/>
        <w:t>„ copiosum ex vlcere emanat, turgereque pars af„</w:t>
        <w:br/>
        <w:t xml:space="preserve"> fecta videtur, Galen. etiam in commentario in„</w:t>
        <w:br/>
        <w:t xml:space="preserve"> quit, quod si gliscere quoque videatur, quod og</w:t>
      </w:r>
      <w:r>
        <w:rPr>
          <w:rStyle w:val="GrcARELIRE"/>
        </w:rPr>
        <w:t>ἡ</w:t>
      </w:r>
      <w:r>
        <w:rPr>
          <w:rStyle w:val="Dfinition"/>
        </w:rPr>
        <w:br/>
        <w:t xml:space="preserve"> </w:t>
      </w:r>
      <w:r>
        <w:rPr>
          <w:rStyle w:val="GrcARELIRE"/>
        </w:rPr>
        <w:t>γὰν</w:t>
      </w:r>
      <w:r>
        <w:rPr>
          <w:rStyle w:val="Dfinition"/>
        </w:rPr>
        <w:t xml:space="preserve"> vocat, ad excretionem festinare ac incitari</w:t>
        <w:br/>
        <w:t>„ pars quae laborat, tunc pro certo id haberi potest;</w:t>
        <w:br/>
        <w:t xml:space="preserve">„Sed &amp; </w:t>
      </w:r>
      <w:r>
        <w:rPr>
          <w:rStyle w:val="GrcARELIRE"/>
        </w:rPr>
        <w:t>ὀργᾶν</w:t>
      </w:r>
      <w:r>
        <w:rPr>
          <w:rStyle w:val="Dfinition"/>
        </w:rPr>
        <w:t xml:space="preserve"> in vlceribus protulit Hippocr. dum</w:t>
        <w:br/>
        <w:t>„ad excretionem festinat &amp; incitatur pars quae</w:t>
        <w:br/>
        <w:t>„ laborat, quod tum fieri deprehenditur cum la"</w:t>
        <w:br/>
        <w:t xml:space="preserve"> bia ipsa vlceris coire inter se nequeunt, sed dissi„</w:t>
        <w:br/>
        <w:t xml:space="preserve"> dent &amp; inuertuntur vt exponit Gal. comment. 3.</w:t>
        <w:br/>
      </w:r>
      <w:r>
        <w:rPr>
          <w:rStyle w:val="GrcARELIRE"/>
        </w:rPr>
        <w:t>εἰς τὸ σεὶ ἄτμ</w:t>
      </w:r>
      <w:r>
        <w:rPr>
          <w:rStyle w:val="Dfinition"/>
        </w:rPr>
        <w:t>. t. 18. eodem autem modo in hu„</w:t>
        <w:br/>
        <w:t xml:space="preserve"> manis corporibus coniectabile est naturam tur„</w:t>
        <w:br/>
        <w:t xml:space="preserve"> gere, cum aut onere premitur, aut acrimonia &amp;</w:t>
        <w:br/>
        <w:t>„ &amp; malitia lacessitur, &amp; ad vacuandum gliscit &amp;</w:t>
        <w:br/>
        <w:t>„ mouetur, ceu quando corpora nostra plurimum</w:t>
        <w:br/>
        <w:t>„ turgent, &amp; inquieta manent, quo tempore aut</w:t>
        <w:br/>
        <w:t>„alui excrementa, aut vrina plus iusto detinetur,</w:t>
        <w:br/>
        <w:t>„insurgit enim tum natura ac turget vt ea è cor„pore</w:t>
        <w:br/>
        <w:t xml:space="preserve"> pellat, licet nullo motu excrementa sua</w:t>
        <w:br/>
        <w:t>"sponte moueantur, vnde fit manifestum verbum,</w:t>
        <w:br/>
        <w:t>„</w:t>
      </w:r>
      <w:r>
        <w:rPr>
          <w:rStyle w:val="GrcARELIRE"/>
        </w:rPr>
        <w:t>ὑργᾶν</w:t>
      </w:r>
      <w:r>
        <w:rPr>
          <w:rStyle w:val="Dfinition"/>
        </w:rPr>
        <w:t xml:space="preserve"> tantum pertinere ad naturam cuius pro„</w:t>
        <w:br/>
        <w:t xml:space="preserve"> prium est appetere, minime vero ad humores,</w:t>
        <w:br/>
        <w:t>„ quibus neque appetitus neque mouendi poten"</w:t>
        <w:br/>
        <w:t xml:space="preserve"> tia inest: Galenus tamen lib. I. aphor. comment.</w:t>
        <w:br/>
        <w:t>"22. l. 4. aphor. comment. 1. &amp; lib. 5. aphor. com„ment</w:t>
        <w:br/>
        <w:t>. 29. eandem vocem ad humores transtu„</w:t>
        <w:br/>
        <w:t xml:space="preserve"> lit cum in corpore vehementi motu agitantur,</w:t>
        <w:br/>
        <w:t>"atque ab vno loco in aliud transfluentes inter</w:t>
        <w:br/>
        <w:t>„ morbi principia hominem diuexant, dolorem„que</w:t>
        <w:br/>
        <w:t xml:space="preserve"> &amp; titillationem afferendo aegrum quiescere</w:t>
        <w:br/>
        <w:t>„ non permittunt; Tunc enim fit in toto corpore,</w:t>
        <w:br/>
        <w:t>„similis animantium concitatae ad seminis emis„sionem</w:t>
        <w:br/>
        <w:t xml:space="preserve"> libidini naturae impetus ad excretionem</w:t>
        <w:br/>
        <w:t>„ redundantium humorum, aut si non in toto cor"</w:t>
        <w:br/>
        <w:t xml:space="preserve"> pore saltem in partibus principibus, vnde monet</w:t>
        <w:br/>
        <w:t>"Hippocr. aphor. 22. lib. 1. &amp; 10. l. 4. statim va„</w:t>
        <w:br/>
        <w:t xml:space="preserve"> cuandos esse huiusmodi humores, priusquam</w:t>
        <w:br/>
        <w:t>„ corporis virtus collabatur, imminuaturque, vel</w:t>
        <w:br/>
        <w:t>„febrilis calor augeatur, vel vagi &amp; errantes hu„mores</w:t>
        <w:br/>
        <w:t xml:space="preserve"> in partem aliquam principem decumbant:</w:t>
        <w:br/>
        <w:t xml:space="preserve">„ Caeterum pro </w:t>
      </w:r>
      <w:r>
        <w:rPr>
          <w:rStyle w:val="GrcARELIRE"/>
        </w:rPr>
        <w:t>ὁρρ ἂν</w:t>
      </w:r>
      <w:r>
        <w:rPr>
          <w:rStyle w:val="Dfinition"/>
        </w:rPr>
        <w:t xml:space="preserve"> Vsurpat etiam aliquando Hip"</w:t>
        <w:br/>
        <w:t xml:space="preserve"> pocr. </w:t>
      </w:r>
      <w:r>
        <w:rPr>
          <w:rStyle w:val="GrcARELIRE"/>
        </w:rPr>
        <w:t>παργᾶν</w:t>
      </w:r>
      <w:r>
        <w:rPr>
          <w:rStyle w:val="Dfinition"/>
        </w:rPr>
        <w:t xml:space="preserve"> vt notauit Galen. Vetus interpres</w:t>
        <w:br/>
        <w:t xml:space="preserve">"Grammaticus </w:t>
      </w:r>
      <w:r>
        <w:rPr>
          <w:rStyle w:val="GrcARELIRE"/>
        </w:rPr>
        <w:t>ὀργᾶν</w:t>
      </w:r>
      <w:r>
        <w:rPr>
          <w:rStyle w:val="Dfinition"/>
        </w:rPr>
        <w:t xml:space="preserve"> subare vertit, &amp; foeminis</w:t>
        <w:br/>
        <w:t xml:space="preserve">„attribuit Apuleius in apologia priore, sicut </w:t>
      </w:r>
      <w:r>
        <w:rPr>
          <w:rStyle w:val="GrcARELIRE"/>
        </w:rPr>
        <w:t>κ</w:t>
      </w:r>
      <w:r>
        <w:rPr>
          <w:rStyle w:val="Dfinition"/>
        </w:rPr>
        <w:t>a„</w:t>
      </w:r>
      <w:r>
        <w:rPr>
          <w:rStyle w:val="GrcARELIRE"/>
        </w:rPr>
        <w:t>τρῖ</w:t>
      </w:r>
      <w:r>
        <w:rPr>
          <w:rStyle w:val="Dfinition"/>
        </w:rPr>
        <w:br/>
        <w:t xml:space="preserve"> maribus, </w:t>
      </w:r>
      <w:r>
        <w:rPr>
          <w:rStyle w:val="GrcARELIRE"/>
        </w:rPr>
        <w:t>στπυζᾶν</w:t>
      </w:r>
      <w:r>
        <w:rPr>
          <w:rStyle w:val="Dfinition"/>
        </w:rPr>
        <w:t xml:space="preserve"> canibus ad libidinem inci„</w:t>
        <w:br/>
        <w:t xml:space="preserve"> tatis &amp; prurientibus, </w:t>
      </w:r>
      <w:r>
        <w:rPr>
          <w:rStyle w:val="GrcARELIRE"/>
        </w:rPr>
        <w:t>κα πριᾷ</w:t>
      </w:r>
      <w:r>
        <w:rPr>
          <w:rStyle w:val="Dfinition"/>
        </w:rPr>
        <w:t xml:space="preserve"> suibus; </w:t>
      </w:r>
      <w:r>
        <w:rPr>
          <w:rStyle w:val="GrcARELIRE"/>
        </w:rPr>
        <w:t>τυνριᾶν</w:t>
      </w:r>
      <w:r>
        <w:rPr>
          <w:rStyle w:val="Dfinition"/>
        </w:rPr>
        <w:t xml:space="preserve"> Tau„</w:t>
        <w:br/>
        <w:t xml:space="preserve"> ris, </w:t>
      </w:r>
      <w:r>
        <w:rPr>
          <w:rStyle w:val="GrcARELIRE"/>
        </w:rPr>
        <w:t>ἱππομανεῖν</w:t>
      </w:r>
      <w:r>
        <w:rPr>
          <w:rStyle w:val="Dfinition"/>
        </w:rPr>
        <w:t xml:space="preserve"> equis: Sed &amp; terra </w:t>
      </w:r>
      <w:r>
        <w:rPr>
          <w:rStyle w:val="GrcARELIRE"/>
        </w:rPr>
        <w:t>ὀργᾶν</w:t>
      </w:r>
      <w:r>
        <w:rPr>
          <w:rStyle w:val="Dfinition"/>
        </w:rPr>
        <w:t xml:space="preserve"> &amp; </w:t>
      </w:r>
      <w:r>
        <w:rPr>
          <w:rStyle w:val="GrcARELIRE"/>
        </w:rPr>
        <w:t>ὀργώτα</w:t>
      </w:r>
      <w:r>
        <w:rPr>
          <w:rStyle w:val="Dfinition"/>
        </w:rPr>
        <w:br/>
        <w:t>„turgere &amp; turgens dicitur Theophr. 3. de caus.</w:t>
        <w:br/>
        <w:t>" plant. c. 3. cum humecta atque tepida est, sta„</w:t>
        <w:br/>
        <w:t xml:space="preserve"> tumque aeris temperatum obtinet, tunc enim</w:t>
        <w:br/>
      </w:r>
      <w:r>
        <w:rPr>
          <w:rStyle w:val="GrcARELIRE"/>
        </w:rPr>
        <w:t>γἐὑδάγυτος τε</w:t>
      </w:r>
      <w:r>
        <w:rPr>
          <w:rStyle w:val="Dfinition"/>
        </w:rPr>
        <w:t xml:space="preserve">, </w:t>
      </w:r>
      <w:r>
        <w:rPr>
          <w:rStyle w:val="GrcARELIRE"/>
        </w:rPr>
        <w:t>καὶ ἐυξλατὶς</w:t>
      </w:r>
      <w:r>
        <w:rPr>
          <w:rStyle w:val="Dfinition"/>
        </w:rPr>
        <w:t xml:space="preserve">, </w:t>
      </w:r>
      <w:r>
        <w:rPr>
          <w:rStyle w:val="GrcARELIRE"/>
        </w:rPr>
        <w:t>καὶ ὅλως ἐυτραρὴς εὶ</w:t>
      </w:r>
      <w:r>
        <w:rPr>
          <w:rStyle w:val="Dfinition"/>
        </w:rPr>
        <w:t>, id</w:t>
        <w:br/>
        <w:t>„ est tunc agilis fertilis atque laeta est, quod eue„nit</w:t>
        <w:br/>
        <w:t xml:space="preserve"> potissimum vere atque autumno, quibus id„</w:t>
        <w:br/>
        <w:t xml:space="preserve"> circo temporibus solo turgenti mandare opor„</w:t>
        <w:br/>
        <w:t xml:space="preserve"> tere ait semina, quia terrae tunc maior inest vis</w:t>
        <w:br/>
        <w:t>"„ vitalis.</w:t>
        <w:br/>
      </w:r>
      <w:r>
        <w:rPr>
          <w:rStyle w:val="GrcARELIRE"/>
        </w:rPr>
        <w:t>ὀραταὸς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ce</w:t>
      </w:r>
      <w:r>
        <w:rPr>
          <w:rStyle w:val="GrcARELIRE"/>
        </w:rPr>
        <w:t>ργᾶν</w:t>
      </w:r>
      <w:r>
        <w:rPr>
          <w:rStyle w:val="Dfinition"/>
        </w:rPr>
        <w:t>, naturae, siue humorum tur„gentia</w:t>
        <w:br/>
        <w:t>.</w:t>
        <w:br/>
      </w:r>
      <w:r>
        <w:rPr>
          <w:rStyle w:val="Orth"/>
        </w:rPr>
        <w:t>Ὀργανον</w:t>
      </w:r>
      <w:r>
        <w:rPr>
          <w:rStyle w:val="Dfinition"/>
        </w:rPr>
        <w:t xml:space="preserve">. </w:t>
      </w:r>
      <w:r>
        <w:rPr>
          <w:rStyle w:val="Foreign"/>
        </w:rPr>
        <w:t>instrumentum</w:t>
      </w:r>
      <w:r>
        <w:rPr>
          <w:rStyle w:val="Dfinition"/>
        </w:rPr>
        <w:t>. Est pars corporis quae perfectam</w:t>
        <w:br/>
        <w:t xml:space="preserve"> edere actionem potest. Refertur enim</w:t>
        <w:br/>
        <w:t>instrumenti nomen ad actionem, vt instrumentum</w:t>
        <w:br/>
        <w:t xml:space="preserve"> dicatur quatenus edit actionem. Sic venae,</w:t>
        <w:br/>
        <w:t>nerui, arteriae &amp; pleraeque aliae similares partes</w:t>
        <w:br/>
        <w:t>inter instrumenta censentur, quatenus ab ijs</w:t>
        <w:br/>
        <w:t>actio aliqua editur. Et tamen similaris pars ab</w:t>
        <w:br/>
        <w:t>instrumento propria ratione differt. Dicitur</w:t>
        <w:br/>
        <w:t>enim similaris pars quia simplex, instrumentum</w:t>
        <w:br/>
        <w:t>vero quia actionem edat. Id autem quamuis aliquando</w:t>
        <w:br/>
        <w:t>, vt diximus, similare statui possit, minus</w:t>
        <w:br/>
        <w:t>tamen proprie quod similare est instrumenti nomen</w:t>
        <w:br/>
        <w:t xml:space="preserve"> sortitur, quum quae proprie instrumenta</w:t>
        <w:br/>
        <w:t>sunt, eadem ex similaribus componantur, adeo</w:t>
        <w:br/>
        <w:t>vt compositas vel instrumentarias partes dicere</w:t>
        <w:br/>
        <w:t>nihil apud medicos intersit. Reuera enim omnis</w:t>
        <w:br/>
        <w:t xml:space="preserve"> composita pars organica est, quamuis non</w:t>
        <w:br/>
        <w:t>omnis organica composita esse videatur. Siquidem</w:t>
        <w:br/>
        <w:t xml:space="preserve"> plures instrumentorum differentiae statuumtur</w:t>
        <w:br/>
        <w:t>, vt alia prima, alia secunda, alia etiam tertia</w:t>
        <w:br/>
        <w:t>quartaque dicantur. Ac prima quidem vocantur</w:t>
        <w:br/>
        <w:t>quae ex similaribus partibus coalescentibus vnius</w:t>
        <w:br/>
        <w:t>functionis gratia sunt constituta, velut musculus</w:t>
        <w:br/>
        <w:t>, vena &amp; arteria. Ea namque ex simplicibus</w:t>
        <w:br/>
        <w:t>corporibus compositionem suam immediate</w:t>
        <w:br/>
        <w:t>sortiuntur. Ex his ipsis primis coagmentantur</w:t>
        <w:br/>
        <w:t>secunda. Quaecunque enim ex primis instrumentis</w:t>
        <w:br/>
        <w:t xml:space="preserve"> componuntur, etsi vni totius instrumenti</w:t>
        <w:br/>
        <w:t xml:space="preserve"> functioni quam maxime obseruiunt, inter secunda</w:t>
        <w:br/>
        <w:t xml:space="preserve"> numerantur. Eiusmodi sunt digiti. Tertia</w:t>
        <w:br/>
        <w:t xml:space="preserve"> vero instrumenta appellantur quae ex ipsis secundis</w:t>
        <w:br/>
        <w:t xml:space="preserve"> constituuntur, veluti manus aut pes. Ex</w:t>
        <w:br/>
        <w:t>digitis enim vterque constat. Sic quarta quae ex</w:t>
        <w:br/>
        <w:t>tertijs, vt brachium &amp; crus. Illud namque inter</w:t>
        <w:br/>
        <w:t>alias partes manu, hoc vero pede constat. Haec</w:t>
        <w:br/>
        <w:t>quanto magis composita sunt, tanto etiam magis</w:t>
        <w:br/>
        <w:t xml:space="preserve"> instrumenta dici merentur, &amp; actionem quoque</w:t>
        <w:br/>
        <w:t xml:space="preserve"> edunt perfectiorem. Ex quo apparet definitionem</w:t>
        <w:br/>
        <w:t xml:space="preserve"> eam instrumenti à Galeno assignatam,</w:t>
        <w:br/>
        <w:t>vt id dicatur quod perfectam edere actionem</w:t>
        <w:br/>
        <w:t>potest, perfectis tantum instrumentis conuenire</w:t>
        <w:br/>
        <w:t>, cuiusmodi sunt cerebrum, cor, iecur, testes,</w:t>
        <w:br/>
        <w:t>item oculus, auris, pulmo, thorax, venter, manus,</w:t>
        <w:br/>
        <w:t>pedesque, non etiam singulis eorum particulis,</w:t>
        <w:br/>
        <w:t>quas constat perfectam actionem per se edere</w:t>
        <w:br/>
        <w:t>non posse. Oportet autem instrumentum omne</w:t>
        <w:br/>
        <w:t>si recte opus suum perficere debeat, non ex qualibuscunque</w:t>
        <w:br/>
        <w:t xml:space="preserve"> sui simplicibus particulis, neque ex</w:t>
        <w:br/>
        <w:t>numero aut magnitudine qualibet non satis opportuna</w:t>
        <w:br/>
        <w:t>, neque ex quouis modo compositionis</w:t>
        <w:br/>
        <w:t>constare, sed habere formam, magnitudinem,</w:t>
        <w:br/>
        <w:t>numerum partium similarium ex quibus componitur</w:t>
        <w:br/>
        <w:t>, &amp; constructionem praeterea decentem.</w:t>
        <w:br/>
        <w:t>Caeterum id vnum sciendum est partem quamlibet</w:t>
        <w:br/>
        <w:t xml:space="preserve"> corporis instrumentariam quamuis ex pluribus</w:t>
        <w:br/>
        <w:t xml:space="preserve"> particulis composita sit, vnam tamen habere</w:t>
        <w:br/>
        <w:t xml:space="preserve"> quae suae ipsius actionis sit causa, reliquas</w:t>
        <w:br/>
        <w:t>vero quae instrumentum quoduis conficiunt, illius</w:t>
        <w:br/>
        <w:t xml:space="preserve"> gratia constitutas esse. vt Galenus in libris</w:t>
        <w:br/>
        <w:t>de vsu partium demonstrauit.</w:t>
        <w:br/>
      </w:r>
      <w:r>
        <w:rPr>
          <w:rStyle w:val="Orth"/>
        </w:rPr>
        <w:t>Ὀργάσαδθαι</w:t>
      </w:r>
      <w:r>
        <w:rPr>
          <w:rStyle w:val="Dfinition"/>
        </w:rPr>
        <w:t xml:space="preserve">. </w:t>
      </w:r>
      <w:r>
        <w:rPr>
          <w:rStyle w:val="Syn"/>
        </w:rPr>
        <w:t>αὐαμξαι</w:t>
      </w:r>
      <w:r>
        <w:rPr>
          <w:rStyle w:val="Dfinition"/>
        </w:rPr>
        <w:t xml:space="preserve">, </w:t>
      </w:r>
      <w:r>
        <w:rPr>
          <w:rStyle w:val="GrcARELIRE"/>
        </w:rPr>
        <w:t>συτκερὰσαι</w:t>
      </w:r>
      <w:r>
        <w:rPr>
          <w:rStyle w:val="Dfinition"/>
        </w:rPr>
        <w:t>, hoc est commiscere</w:t>
        <w:br/>
        <w:t>&amp; contemperare, apud Hippoc. vt explicat Galen</w:t>
        <w:br/>
        <w:t xml:space="preserve">. </w:t>
      </w:r>
      <w:r>
        <w:rPr>
          <w:rStyle w:val="GrcARELIRE"/>
        </w:rPr>
        <w:t>ἐν ταῖς γλώσταις</w:t>
      </w:r>
      <w:r>
        <w:rPr>
          <w:rStyle w:val="Dfinition"/>
        </w:rPr>
        <w:t>.</w:t>
        <w:br/>
      </w:r>
      <w:r>
        <w:rPr>
          <w:rStyle w:val="GrcARELIRE"/>
        </w:rPr>
        <w:t>ὑργὴ</w:t>
      </w:r>
      <w:r>
        <w:rPr>
          <w:rStyle w:val="Dfinition"/>
        </w:rPr>
        <w:t>. ira. Est feruor caloris in corde. Commune</w:t>
        <w:br/>
        <w:t>quidem est plaerisque motibus caloris augmentum</w:t>
        <w:br/>
        <w:t xml:space="preserve"> in corde excitare. Nam &amp; balneis &amp; insolatione</w:t>
        <w:br/>
        <w:t>, &amp; cum igni fouemur, &amp; cum calidis medicamentis</w:t>
        <w:br/>
        <w:t xml:space="preserve"> perfricamur, &amp; cum exercitamur, &amp;</w:t>
        <w:br/>
        <w:t>cum pudore afficimur, naturalis etiam calor au¬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getur: verum in ira haudquaquam auctio, sed veluti</w:t>
        <w:br/>
        <w:t xml:space="preserve"> feruor est caloris in corde, sicut videtur sensisse</w:t>
        <w:br/>
        <w:t xml:space="preserve"> Galen. lib. 2. sanit. tuendae. In corde autem</w:t>
        <w:br/>
        <w:t>feruorem eum excitari primum Hippocrates &amp;</w:t>
        <w:br/>
        <w:t>Plato, deinde Galenus docuerunt, quod irascibilis</w:t>
        <w:br/>
        <w:t xml:space="preserve"> facultatis sedes sit: feruor autem ille cordis</w:t>
        <w:br/>
        <w:t>tantum est, non etiam totius corporis. Nam si</w:t>
        <w:br/>
        <w:t>in totum extensus fuerit corpus, tunc huiuscemo</w:t>
        <w:br/>
        <w:t xml:space="preserve"> di affectus </w:t>
      </w:r>
      <w:r>
        <w:rPr>
          <w:rStyle w:val="GrcARELIRE"/>
        </w:rPr>
        <w:t>πυρετὸς</w:t>
      </w:r>
      <w:r>
        <w:rPr>
          <w:rStyle w:val="Dfinition"/>
        </w:rPr>
        <w:t>, hoc est febris, nuncupatur,</w:t>
        <w:br/>
        <w:t>quae est quaedam totius corporis immoderata</w:t>
        <w:br/>
        <w:t>caliditas. Per iram vero feruor ille caloris in</w:t>
        <w:br/>
        <w:t>corde consistit, à quo si forte per totum corpus</w:t>
        <w:br/>
        <w:t>diffundatur, vt nonnunquam accidit, febrem accendit</w:t>
        <w:br/>
        <w:t>, primum diariam, deinde vero &amp; saepe</w:t>
        <w:br/>
        <w:t>quidem, si vehementior ira est, ardentem, si bilis</w:t>
        <w:br/>
        <w:t>per eam commota non vacuetur, sed intus manens</w:t>
        <w:br/>
        <w:t xml:space="preserve"> putrescat: sin autem non putrescat, icterum</w:t>
        <w:br/>
        <w:t>plaerumque gignit. Feruet autem tantopere calor</w:t>
        <w:br/>
        <w:t xml:space="preserve"> iratis propter immoderatum &amp; impotentem</w:t>
        <w:br/>
        <w:t>motum facultatis irascibilis, cuius proprium est</w:t>
        <w:br/>
        <w:t>affectare honorem &amp; gloriam, iniuriaeque acceptae</w:t>
        <w:br/>
        <w:t xml:space="preserve"> vindictam. in quo quidem animi affectu</w:t>
        <w:br/>
        <w:t>atque perturbatione non modo cordis partes</w:t>
        <w:br/>
        <w:t>tumultuantur, &amp; motibus maximis atque incompositis</w:t>
        <w:br/>
        <w:t xml:space="preserve"> agitantur, indeque incalescunt, sed</w:t>
        <w:br/>
        <w:t>etiam bilis feruet quae in venis, arterijs, hepate,</w:t>
        <w:br/>
        <w:t>suoque folliculo continetur. Itaque etiam essentiam</w:t>
        <w:br/>
        <w:t xml:space="preserve"> eius vel probatissimi philosophorum</w:t>
        <w:br/>
        <w:t>in caloris feruore statuerunt, iraeque accessorium</w:t>
        <w:br/>
        <w:t>esse, non eius essentiam, vltionis appetentiam.</w:t>
        <w:br/>
        <w:t>Quippe haec causę potius videtur habere rationem</w:t>
        <w:br/>
        <w:t>. Iram praeterea permulta etiam alia comitantur</w:t>
        <w:br/>
        <w:t>, inter quae forte caloris auctio, quod in</w:t>
        <w:br/>
        <w:t>tanta irascibilis facultatis agitatione fieri aliter</w:t>
        <w:br/>
        <w:t>non possit, quin &amp; spiritus &amp; vapor calidus largior</w:t>
        <w:br/>
        <w:t xml:space="preserve"> excitetur, à quo calorem plenius renutritum</w:t>
        <w:br/>
        <w:t xml:space="preserve"> ampliorem auctioremque fieri necesse est.</w:t>
        <w:br/>
        <w:t>Ad haec pulsus &amp; respiratio altior, maior, vehementior</w:t>
        <w:br/>
        <w:t>, crebrior, velocior, aucto nimirum calore</w:t>
        <w:br/>
        <w:t xml:space="preserve"> natiuo. Tandem vero si modum ira excedat</w:t>
        <w:br/>
        <w:t>, &amp; diutius perseueret, vires non aliter quam</w:t>
        <w:br/>
        <w:t>frequentes vigiliae resoluit.</w:t>
        <w:br/>
      </w:r>
      <w:r>
        <w:rPr>
          <w:rStyle w:val="Orth"/>
        </w:rPr>
        <w:t>Oγαὶ</w:t>
      </w:r>
      <w:r>
        <w:rPr>
          <w:rStyle w:val="Dfinition"/>
        </w:rPr>
        <w:t xml:space="preserve"> quoque generis appellatione significant apud</w:t>
        <w:br/>
        <w:t xml:space="preserve">Hippoc. </w:t>
      </w:r>
      <w:r>
        <w:rPr>
          <w:rStyle w:val="GrcARELIRE"/>
        </w:rPr>
        <w:t>τὺς τρόπεις</w:t>
      </w:r>
      <w:r>
        <w:rPr>
          <w:rStyle w:val="Dfinition"/>
        </w:rPr>
        <w:t xml:space="preserve">, hoc est mores. vnde </w:t>
      </w:r>
      <w:r>
        <w:rPr>
          <w:rStyle w:val="GrcARELIRE"/>
        </w:rPr>
        <w:t>υοργητότερς</w:t>
      </w:r>
      <w:r>
        <w:rPr>
          <w:rStyle w:val="Dfinition"/>
        </w:rPr>
        <w:br/>
        <w:t xml:space="preserve"> ab eo dicuntur </w:t>
      </w:r>
      <w:r>
        <w:rPr>
          <w:rStyle w:val="GrcARELIRE"/>
        </w:rPr>
        <w:t>τὰ ἐυβοπώτερα καὶ ἐυηθέστερα</w:t>
      </w:r>
      <w:r>
        <w:rPr>
          <w:rStyle w:val="Dfinition"/>
        </w:rPr>
        <w:t>.</w:t>
        <w:br/>
        <w:t>hoc est minime mala.</w:t>
        <w:br/>
      </w:r>
      <w:r>
        <w:rPr>
          <w:rStyle w:val="Orth"/>
        </w:rPr>
        <w:t>Ὀργιστικὸ δναμις</w:t>
      </w:r>
      <w:r>
        <w:rPr>
          <w:rStyle w:val="Dfinition"/>
        </w:rPr>
        <w:t xml:space="preserve">. irascibilis facultas, vide </w:t>
      </w:r>
      <w:r>
        <w:rPr>
          <w:rStyle w:val="Ref"/>
        </w:rPr>
        <w:t>θυμοειδής</w:t>
      </w:r>
      <w:r>
        <w:rPr>
          <w:rStyle w:val="Dfinition"/>
        </w:rPr>
        <w:t>.</w:t>
        <w:br/>
      </w:r>
      <w:r>
        <w:rPr>
          <w:rStyle w:val="Orth"/>
        </w:rPr>
        <w:t>Ὀρείζηλον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χαμαιτίτυς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Ὀρεὶχαλκος</w:t>
      </w:r>
      <w:r>
        <w:rPr>
          <w:rStyle w:val="Dfinition"/>
        </w:rPr>
        <w:t>. an vnquam aliquod fuerit fossile &amp;</w:t>
        <w:br/>
        <w:t>natiuum, certo scire non possumus. non enim</w:t>
        <w:br/>
        <w:t>extare nouimus aliud quam illud factitium, quod</w:t>
        <w:br/>
        <w:t>ex aere constat tincto cadmiae fossilis colore. Aes</w:t>
        <w:br/>
        <w:t>namque cadmia tingitur &amp; abit in aureum colorem</w:t>
        <w:br/>
        <w:t xml:space="preserve">, appellaturque à Gręcis </w:t>
      </w:r>
      <w:r>
        <w:rPr>
          <w:rStyle w:val="GrcARELIRE"/>
        </w:rPr>
        <w:t>ἐρίχαλκος</w:t>
      </w:r>
      <w:r>
        <w:rPr>
          <w:rStyle w:val="Dfinition"/>
        </w:rPr>
        <w:t>.</w:t>
        <w:br/>
      </w:r>
      <w:r>
        <w:rPr>
          <w:rStyle w:val="Orth"/>
        </w:rPr>
        <w:t>Ὀρεκτικὸν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>, ea animi pars dicitur in qua appetitus</w:t>
        <w:br/>
        <w:t>„ suum domicilium habet; in stomacho autem</w:t>
        <w:br/>
      </w:r>
      <w:r>
        <w:rPr>
          <w:rStyle w:val="GrcARELIRE"/>
        </w:rPr>
        <w:t>ὀρεκτικὸν</w:t>
      </w:r>
      <w:r>
        <w:rPr>
          <w:rStyle w:val="Dfinition"/>
        </w:rPr>
        <w:t xml:space="preserve"> dicitur facultas illa quae cibos appetit,</w:t>
        <w:br/>
        <w:t xml:space="preserve">„idem fere quod </w:t>
      </w:r>
      <w:r>
        <w:rPr>
          <w:rStyle w:val="GrcARELIRE"/>
        </w:rPr>
        <w:t>ὄρεξι</w:t>
      </w:r>
      <w:r>
        <w:rPr>
          <w:rStyle w:val="Dfinition"/>
        </w:rPr>
        <w:t>s, interdum vero dicitur</w:t>
        <w:br/>
        <w:t>„quod cibi appetentiam facit vt apud Dioscor. I.</w:t>
        <w:br/>
        <w:t>3 5. cap. 13.</w:t>
        <w:br/>
      </w:r>
      <w:r>
        <w:rPr>
          <w:rStyle w:val="Orth"/>
        </w:rPr>
        <w:t>Ὀρεξις</w:t>
      </w:r>
      <w:r>
        <w:rPr>
          <w:rStyle w:val="Dfinition"/>
        </w:rPr>
        <w:t>. appetitus, siue appetentia. Est concupiscentia</w:t>
        <w:br/>
        <w:t xml:space="preserve"> cibi &amp; potus. Ea autem à iecinore principium</w:t>
        <w:br/>
        <w:t>habet. Est enim totum hoc opus naturalis facultatis</w:t>
        <w:br/>
        <w:t xml:space="preserve"> quam non </w:t>
      </w:r>
      <w:r>
        <w:rPr>
          <w:rStyle w:val="GrcARELIRE"/>
        </w:rPr>
        <w:t>ρυσικὴν</w:t>
      </w:r>
      <w:r>
        <w:rPr>
          <w:rStyle w:val="Dfinition"/>
        </w:rPr>
        <w:t xml:space="preserve"> modo, sed &amp; </w:t>
      </w:r>
      <w:r>
        <w:rPr>
          <w:rStyle w:val="GrcARELIRE"/>
        </w:rPr>
        <w:t>ἐπιθυμητικὴν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ὀρικτικὴν</w:t>
      </w:r>
      <w:r>
        <w:rPr>
          <w:rStyle w:val="Dfinition"/>
        </w:rPr>
        <w:t xml:space="preserve"> veteres appellarunt. Sed aduertendum</w:t>
        <w:br/>
        <w:t xml:space="preserve"> est appetentiae nomen ambiguum esse.</w:t>
        <w:br/>
        <w:t>Vna enim significatione dicitur naturalis quaedam</w:t>
        <w:br/>
        <w:t xml:space="preserve"> inclinatio, qua singulae corporis partes ali¬</w:t>
        <w:br/>
        <w:t>mentum desiderant quod in vacuatae substantiae</w:t>
        <w:br/>
        <w:t>locum succedat: &amp; haec quidem naturalis appetentia</w:t>
        <w:br/>
        <w:t xml:space="preserve"> est. Nam quoniam cute tenus vnunquodque</w:t>
        <w:br/>
        <w:t xml:space="preserve"> animal in ambientem aerem digeritur, accidit</w:t>
        <w:br/>
        <w:t xml:space="preserve"> vt membra quę sub ea sunt, prima vacuentur</w:t>
        <w:br/>
        <w:t>, quorum ingenita vis ex proximis sibi alimentùm</w:t>
        <w:br/>
        <w:t xml:space="preserve"> trahit, id scilicet quod vacuatur reficiens,</w:t>
        <w:br/>
        <w:t>deinde rursus illa, ex ijs quae sibi sunt proxima:</w:t>
        <w:br/>
        <w:t>sicut quae tertio loco sunt posita, ab ijs quae sibi,</w:t>
        <w:br/>
        <w:t>atque ita semper per continuum, veluti in choro</w:t>
        <w:br/>
        <w:t>quopiam translatione celerrimè facta, ad venas</w:t>
        <w:br/>
        <w:t>quae ad ventriculum pertinent, vacuatio peruenit</w:t>
        <w:br/>
        <w:t>. Hae vero &amp; solent pariter &amp; natae sunt ex</w:t>
        <w:br/>
        <w:t>ventriculo nutrimentum trahere, perinde vt stirpium</w:t>
        <w:br/>
        <w:t xml:space="preserve"> radices quae in terram sunt demissae, ab ea.</w:t>
        <w:br/>
        <w:t>Est enim hoc opus vniuersum naturale, non animale</w:t>
        <w:br/>
        <w:t>, vt quod stirpibus &amp; animalibus commune</w:t>
        <w:br/>
        <w:t xml:space="preserve"> sit, eodemque modo in vtrisque perficiatur.</w:t>
        <w:br/>
        <w:t>Fit enim talis appetentia propter solam vacuationem</w:t>
        <w:br/>
        <w:t xml:space="preserve"> &amp; alimenti penuriam, ob quam &amp; stirpes</w:t>
        <w:br/>
        <w:t xml:space="preserve"> &amp; quaecunque intra terram nutriuntur, alimentum</w:t>
        <w:br/>
        <w:t xml:space="preserve"> appetunt, atque si nullum trahere datur</w:t>
        <w:br/>
        <w:t>, marcescunt. Est igitur ea appetentia singulis</w:t>
        <w:br/>
        <w:t>corporis partibus insita, atque etiam ventriculo,</w:t>
        <w:br/>
        <w:t>quod non aliter quam reliquae partes alimento</w:t>
        <w:br/>
        <w:t>destituitur, atque in omnibus ijs ob solam alimenti</w:t>
        <w:br/>
        <w:t xml:space="preserve"> penuriam vacuationemque contingit.</w:t>
        <w:br/>
        <w:t>Altera vero significatione appetentia dicitur desiderium</w:t>
        <w:br/>
        <w:t xml:space="preserve"> cibi &amp; potus, quo ventriculus exugi se</w:t>
        <w:br/>
        <w:t>sentiens tenetur. Et haec quidem animalis appetentia</w:t>
        <w:br/>
        <w:t xml:space="preserve"> est: siquidem natura animalibus non item</w:t>
        <w:br/>
        <w:t>stirpibus vacuationis &amp; penuriae sensum dedit,</w:t>
        <w:br/>
        <w:t>quo scilicet ad cibum potionemque proritata,</w:t>
        <w:br/>
        <w:t>sese impleri appetant. Fit autem is penuriae sensus</w:t>
        <w:br/>
        <w:t>, cum venae ex ipso ventriculo veluti emulgentes</w:t>
        <w:br/>
        <w:t xml:space="preserve"> sugentesque, aliud trahunt: non ferens</w:t>
        <w:br/>
        <w:t>enim eum suctum ventriculus, sed veluti diuulsus</w:t>
        <w:br/>
        <w:t>, offensae eius medelam cibum desiderat. Quippe</w:t>
        <w:br/>
        <w:t xml:space="preserve"> venae hoc pacto nulla cum ventriculi molestia</w:t>
        <w:br/>
        <w:t xml:space="preserve"> ad obiectos cibos conuertuntur, atque exijs,</w:t>
        <w:br/>
        <w:t>relicto ventriculo, nutrimentum trahunt. Fitque</w:t>
        <w:br/>
        <w:t xml:space="preserve"> post cibi sumptionem, vt &amp; venae simulad</w:t>
        <w:br/>
        <w:t>cibos se conuertant, &amp; ventriculus ex ijs, quantum</w:t>
        <w:br/>
        <w:t xml:space="preserve"> prius per venas est exhaustum, in seipsum</w:t>
        <w:br/>
        <w:t>trahat. Ad hanc autem appetentiam quinque</w:t>
        <w:br/>
        <w:t>symptomata concurrunt, ordine quodam sese</w:t>
        <w:br/>
        <w:t>sequentia. ac primum quidem vacuatio est, siue</w:t>
        <w:br/>
        <w:t>alimenti penuria: secundum exinanitarum partium</w:t>
        <w:br/>
        <w:t xml:space="preserve"> appetentia illa naturalis, de qua modo diximus:</w:t>
        <w:br/>
        <w:t xml:space="preserve"> tertium ventriculi suctus à venis factus:</w:t>
        <w:br/>
        <w:t>quartum eius sensus: quintum vero &amp; vltimum</w:t>
        <w:br/>
        <w:t>appetentia eius animalis. Itaque cum sensus eam</w:t>
        <w:br/>
        <w:t>pariat, merito animalis nuncupatur, soli namque</w:t>
        <w:br/>
        <w:t xml:space="preserve"> animali sensus datus est: atque etiam perspicuum</w:t>
        <w:br/>
        <w:t xml:space="preserve"> est, eam ventriculi esse non etiam aliarum</w:t>
        <w:br/>
        <w:t xml:space="preserve"> partium, quae sine molestiae sensu dissipari</w:t>
        <w:br/>
        <w:t>adimique sibi alimentum suum patiuntur, ac</w:t>
        <w:br/>
        <w:t>praesertim oris eius, quod reliquis partibus, propter</w:t>
        <w:br/>
        <w:t xml:space="preserve"> neruorum quibus praeditum est magnitudinem</w:t>
        <w:br/>
        <w:t>, eximia vi sentiendi longe antecellit.</w:t>
        <w:br/>
      </w:r>
      <w:r>
        <w:rPr>
          <w:rStyle w:val="Orth"/>
        </w:rPr>
        <w:t>Ὀρεξις κυνώδης</w:t>
      </w:r>
      <w:r>
        <w:rPr>
          <w:rStyle w:val="Dfinition"/>
        </w:rPr>
        <w:t>. appetentia canina. Est vehemens &amp;</w:t>
        <w:br/>
        <w:t>insatiabilis edendi cupiditas, à cibis ad vomitum</w:t>
        <w:br/>
        <w:t>&amp; à vomitu ad cibos subinde rediens. Affectio</w:t>
        <w:br/>
        <w:t xml:space="preserve">est </w:t>
      </w:r>
      <w:r>
        <w:rPr>
          <w:rStyle w:val="GrcARELIRE"/>
        </w:rPr>
        <w:t>τῇ αὐορεξια</w:t>
      </w:r>
      <w:r>
        <w:rPr>
          <w:rStyle w:val="Dfinition"/>
        </w:rPr>
        <w:t xml:space="preserve"> prorsus contraria. Prouenit magna</w:t>
        <w:br/>
        <w:t xml:space="preserve"> ex parte ab humore aliquo vitioso &amp; acido,</w:t>
        <w:br/>
        <w:t>siue is pituitosus sit siue melancholicus, qui in os</w:t>
        <w:br/>
        <w:t>ventris impactus ipsum mordet &amp; irritat. Talis</w:t>
        <w:br/>
        <w:t>namque mordacitatem suctioni similem inducit</w:t>
        <w:br/>
        <w:t>, &amp; ventriculi tunicis coactis adstrictisque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inanitionem perinde ac naturalis fames inuehit,</w:t>
        <w:br/>
        <w:t>atque inexplebilem cibi cupiditatem. Itaque</w:t>
        <w:br/>
        <w:t>eorum copia grauati, coguntur cibos euomere,</w:t>
        <w:br/>
        <w:t>deinde cibis denuo se ingurgitare, postea redire</w:t>
        <w:br/>
        <w:t>ad vomitum, inde ad cibum, atque ab eo identidem</w:t>
        <w:br/>
        <w:t xml:space="preserve"> ad vomitum, canum modo in eandem noxam</w:t>
        <w:br/>
        <w:t xml:space="preserve"> relabentes à qua per vomitum fuerant liberati</w:t>
        <w:br/>
        <w:t>. Qno fit vt tantam ventriculus imbecillitatem</w:t>
        <w:br/>
        <w:t xml:space="preserve"> contrahat, vt nihil continere possit, sed</w:t>
        <w:br/>
        <w:t>perpetua fere laboret vomitione. Nec vero vomitu</w:t>
        <w:br/>
        <w:t xml:space="preserve"> tantum reddunt ingestos plus aequo cibos,</w:t>
        <w:br/>
        <w:t>sed alui etiam profluuio aliquando deijciunt.</w:t>
        <w:br/>
        <w:t>Quo fit vt his succedant &amp; coeliacae &amp; dysentericae</w:t>
        <w:br/>
        <w:t xml:space="preserve"> affectiones &amp; ipsa aqua inter cutem, propterea</w:t>
        <w:br/>
        <w:t xml:space="preserve"> quod ante prioris cibi concoctionem, ingesto</w:t>
        <w:br/>
        <w:t xml:space="preserve"> alio, cruditas vitari non potest. Huiusmodi</w:t>
        <w:br/>
        <w:t xml:space="preserve"> appetentiam Hippocrates </w:t>
      </w:r>
      <w:r>
        <w:rPr>
          <w:rStyle w:val="GrcARELIRE"/>
        </w:rPr>
        <w:t>λιμὸν</w:t>
      </w:r>
      <w:r>
        <w:rPr>
          <w:rStyle w:val="Dfinition"/>
        </w:rPr>
        <w:t>, hoc est, famem</w:t>
        <w:br/>
        <w:t>, appellauit, eo aphorismo quo scripsit famem</w:t>
        <w:br/>
        <w:t xml:space="preserve"> meri potione solui, vt in comment. Galenus</w:t>
        <w:br/>
        <w:t xml:space="preserve"> annotauit. Differt </w:t>
      </w:r>
      <w:r>
        <w:rPr>
          <w:rStyle w:val="GrcARELIRE"/>
        </w:rPr>
        <w:t>ὄρεξις ἡ</w:t>
      </w:r>
      <w:r>
        <w:rPr>
          <w:rStyle w:val="Dfinition"/>
        </w:rPr>
        <w:t xml:space="preserve"> </w:t>
      </w:r>
      <w:r>
        <w:rPr>
          <w:rStyle w:val="GrcARELIRE"/>
        </w:rPr>
        <w:t>κυνώδης ἀπὸ τοῦ ρουλίμου</w:t>
      </w:r>
      <w:r>
        <w:rPr>
          <w:rStyle w:val="Dfinition"/>
        </w:rPr>
        <w:br/>
        <w:t xml:space="preserve"> multis rationibus. primum quidem quod</w:t>
        <w:br/>
      </w:r>
      <w:r>
        <w:rPr>
          <w:rStyle w:val="Foreign"/>
        </w:rPr>
        <w:t>illa</w:t>
      </w:r>
      <w:r>
        <w:rPr>
          <w:rStyle w:val="Dfinition"/>
        </w:rPr>
        <w:t xml:space="preserve"> communior sit &amp; generalior, vt ex eodem</w:t>
        <w:br/>
        <w:t>Galeni commentario potest intelligi: deinde</w:t>
        <w:br/>
        <w:t xml:space="preserve">quod </w:t>
      </w:r>
      <w:r>
        <w:rPr>
          <w:rStyle w:val="GrcARELIRE"/>
        </w:rPr>
        <w:t>ὄρεξις κυνώδης</w:t>
      </w:r>
      <w:r>
        <w:rPr>
          <w:rStyle w:val="Dfinition"/>
        </w:rPr>
        <w:t xml:space="preserve"> causam habeat non modo</w:t>
        <w:br/>
        <w:t>frigus internum, sed &amp; humorem acidum in ipso</w:t>
        <w:br/>
        <w:t xml:space="preserve"> ventriculi ore impactum, </w:t>
      </w:r>
      <w:r>
        <w:rPr>
          <w:rStyle w:val="GrcARELIRE"/>
        </w:rPr>
        <w:t>βέλιμος</w:t>
      </w:r>
      <w:r>
        <w:rPr>
          <w:rStyle w:val="Dfinition"/>
        </w:rPr>
        <w:t xml:space="preserve"> autem ab</w:t>
        <w:br/>
        <w:t xml:space="preserve">externo frigore excitetur: tertio quod </w:t>
      </w:r>
      <w:r>
        <w:rPr>
          <w:rStyle w:val="GrcARELIRE"/>
        </w:rPr>
        <w:t>βέλιμος</w:t>
      </w:r>
      <w:r>
        <w:rPr>
          <w:rStyle w:val="Dfinition"/>
        </w:rPr>
        <w:br/>
        <w:t>frequentes animi defectus comites habeat, imo</w:t>
        <w:br/>
        <w:t>vero, vt ait Galenus libro primo ad Glauconem</w:t>
        <w:br/>
        <w:t>, nihil aliud sit quam animi defectus, illa autem</w:t>
        <w:br/>
        <w:t xml:space="preserve"> sine animi defectione sit, nisi si nimis diu vitium</w:t>
        <w:br/>
        <w:t xml:space="preserve"> traxerit &amp; oris ventriculi robur dissoluerit</w:t>
        <w:br/>
        <w:t>. Caeterum Aetius aliam appetentiae caninae</w:t>
        <w:br/>
        <w:t>speciem exponit, cum videlicet corpus vniuersum</w:t>
        <w:br/>
        <w:t xml:space="preserve"> rarius existens, &amp; per occultam transpirationem</w:t>
        <w:br/>
        <w:t xml:space="preserve"> exhaustum, praeter modum exinanitur.</w:t>
        <w:br/>
        <w:t>his alui deiectiones pauciores &amp; sicciores prodeunt</w:t>
        <w:br/>
        <w:t xml:space="preserve"> quam pro cibi ingesti modo &amp; qualitate.</w:t>
        <w:br/>
        <w:t>Nec his quidem plura symptomata Aetius tribuit</w:t>
        <w:br/>
        <w:t>. Ex quo perspicuum est eam affectionem</w:t>
        <w:br/>
        <w:t>quae vomitione careat, non esse oris ventriculi,</w:t>
        <w:br/>
        <w:t>sed habitus totius corporis, nec proprie appetentiam</w:t>
        <w:br/>
        <w:t xml:space="preserve"> caninam appellari posse. vide </w:t>
      </w:r>
      <w:r>
        <w:rPr>
          <w:rStyle w:val="Ref"/>
        </w:rPr>
        <w:t>βάλιμος</w:t>
      </w:r>
      <w:r>
        <w:rPr>
          <w:rStyle w:val="Dfinition"/>
        </w:rPr>
        <w:t>.</w:t>
        <w:br/>
      </w:r>
      <w:r>
        <w:rPr>
          <w:rStyle w:val="Orth"/>
        </w:rPr>
        <w:t>Ὀριοσίλινον</w:t>
      </w:r>
      <w:r>
        <w:rPr>
          <w:rStyle w:val="Dfinition"/>
        </w:rPr>
        <w:t xml:space="preserve">. </w:t>
      </w:r>
      <w:r>
        <w:rPr>
          <w:rStyle w:val="Foreign"/>
        </w:rPr>
        <w:t>oreoselinum</w:t>
      </w:r>
      <w:r>
        <w:rPr>
          <w:rStyle w:val="Dfinition"/>
        </w:rPr>
        <w:t>. est apium montanum.</w:t>
        <w:br/>
        <w:t>caule vno prouenit palmum alto, radice praetenui</w:t>
        <w:br/>
        <w:t>. per ambitum ramulos spargit capitulis cicutae</w:t>
        <w:br/>
        <w:t>, multo tamen tenuioribus, in ijs semen</w:t>
        <w:br/>
        <w:t>longum &amp; acrimoniam gustu praeferens, odoratum</w:t>
        <w:br/>
        <w:t>, tenue, cumino proximum. nasci in petrosis</w:t>
        <w:br/>
        <w:t xml:space="preserve"> &amp; montanis amat.</w:t>
        <w:br/>
      </w:r>
      <w:r>
        <w:rPr>
          <w:rStyle w:val="Orth"/>
        </w:rPr>
        <w:t>Ὀρθόδωρον</w:t>
      </w:r>
      <w:r>
        <w:rPr>
          <w:rStyle w:val="Dfinition"/>
        </w:rPr>
        <w:t>. mensura est apud Grecos qua rerum interualla</w:t>
        <w:br/>
        <w:t xml:space="preserve"> metiuntur. Est autem totum id spatium</w:t>
        <w:br/>
        <w:t xml:space="preserve">quod inter primam palmae partem, </w:t>
      </w:r>
      <w:r>
        <w:rPr>
          <w:rStyle w:val="GrcARELIRE"/>
        </w:rPr>
        <w:t>καρπὲν</w:t>
      </w:r>
      <w:r>
        <w:rPr>
          <w:rStyle w:val="Dfinition"/>
        </w:rPr>
        <w:t xml:space="preserve"> Graeci</w:t>
        <w:br/>
        <w:t xml:space="preserve"> vocant, &amp; extremum medium digitum interiacet:</w:t>
        <w:br/>
        <w:t xml:space="preserve"> sic enim &amp; Pollux &amp; Hesychius interpretantur</w:t>
        <w:br/>
        <w:t>. Continet autem digitos circiter vndecim</w:t>
        <w:br/>
        <w:t>. Latine rectus palmus dici potest.</w:t>
        <w:br/>
      </w:r>
      <w:r>
        <w:rPr>
          <w:rStyle w:val="Orth"/>
        </w:rPr>
        <w:t>Ὀρτύκωλον</w:t>
      </w:r>
      <w:r>
        <w:rPr>
          <w:rStyle w:val="Dfinition"/>
        </w:rPr>
        <w:t>. vitium articuli est, quando ob durum</w:t>
        <w:br/>
        <w:t>aliquem tumorem chorda musculos partem aliquam</w:t>
        <w:br/>
        <w:t xml:space="preserve"> inflectentes non sequitur, sed perpetuo</w:t>
        <w:br/>
        <w:t>articulus tenditur nec inflecti potest, vt annotauit</w:t>
        <w:br/>
        <w:t xml:space="preserve"> Galenus comment. 3. </w:t>
      </w:r>
      <w:r>
        <w:rPr>
          <w:rStyle w:val="GrcARELIRE"/>
        </w:rPr>
        <w:t>εἰς τὸ πρὶ ἄρθρων</w:t>
      </w:r>
      <w:r>
        <w:rPr>
          <w:rStyle w:val="Dfinition"/>
        </w:rPr>
        <w:t>.</w:t>
        <w:br/>
        <w:t xml:space="preserve">2 Tract. 96. &amp; 100. vbi plura, atque vbi sunt qui </w:t>
      </w:r>
      <w:r>
        <w:rPr>
          <w:rStyle w:val="GrcARELIRE"/>
        </w:rPr>
        <w:t>ὀρθόκωλλον</w:t>
      </w:r>
      <w:r>
        <w:rPr>
          <w:rStyle w:val="Dfinition"/>
        </w:rPr>
        <w:br/>
        <w:t xml:space="preserve"> legant: huic autem contrarius affectus est ás</w:t>
      </w:r>
      <w:r>
        <w:rPr>
          <w:rStyle w:val="GrcARELIRE"/>
        </w:rPr>
        <w:t>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κώλη</w:t>
      </w:r>
      <w:r>
        <w:rPr>
          <w:rStyle w:val="Dfinition"/>
        </w:rPr>
        <w:t xml:space="preserve">, articuli contractio &amp; curuatura, vide </w:t>
      </w:r>
      <w:r>
        <w:rPr>
          <w:rStyle w:val="Ref"/>
        </w:rPr>
        <w:t>ἀικύλη</w:t>
      </w:r>
      <w:r>
        <w:rPr>
          <w:rStyle w:val="Dfinition"/>
        </w:rPr>
        <w:t>.</w:t>
        <w:br/>
      </w:r>
      <w:r>
        <w:rPr>
          <w:rStyle w:val="Orth"/>
        </w:rPr>
        <w:t>Ὀρθέπνοια</w:t>
      </w:r>
      <w:r>
        <w:rPr>
          <w:rStyle w:val="Dfinition"/>
        </w:rPr>
        <w:t xml:space="preserve">. Genere quidem non aliud est quam </w:t>
      </w:r>
      <w:r>
        <w:rPr>
          <w:rStyle w:val="GrcARELIRE"/>
        </w:rPr>
        <w:t>δώποοια</w:t>
      </w:r>
      <w:r>
        <w:rPr>
          <w:rStyle w:val="Dfinition"/>
        </w:rPr>
        <w:br/>
        <w:t xml:space="preserve"> </w:t>
      </w:r>
      <w:r>
        <w:rPr>
          <w:rStyle w:val="GrcARELIRE"/>
        </w:rPr>
        <w:t>σφοδρὰ</w:t>
      </w:r>
      <w:r>
        <w:rPr>
          <w:rStyle w:val="Dfinition"/>
        </w:rPr>
        <w:t>, hoc est, magna spirandi difficultas,</w:t>
        <w:br/>
        <w:t>cui tamen adiunctum symptoma est, vt ea etiam</w:t>
        <w:br/>
        <w:t>non aliter fieri possit quam recta ceruice. Defini¬</w:t>
        <w:br/>
        <w:t>ri ea potest, frequens sine febre respiratio recto</w:t>
        <w:br/>
        <w:t>thorace facta. Eiusmodi fere solet esse ijs qui</w:t>
        <w:br/>
        <w:t>velocius cucurrerunt. Sic dicta est, quod qui ea</w:t>
        <w:br/>
        <w:t>laborant (</w:t>
      </w:r>
      <w:r>
        <w:rPr>
          <w:rStyle w:val="GrcARELIRE"/>
        </w:rPr>
        <w:t>ὀρθοπνοικεὶ</w:t>
      </w:r>
      <w:r>
        <w:rPr>
          <w:rStyle w:val="Dfinition"/>
        </w:rPr>
        <w:t xml:space="preserve"> ij vocantur à medicis) non</w:t>
        <w:br/>
        <w:t>nisi recta ceruice spirare possint, proindeque</w:t>
        <w:br/>
        <w:t>erigere sese è stratis coguntur &amp; recto thorace</w:t>
        <w:br/>
        <w:t>spiritum ducere. Nam cum aspera arteria, vt scribit</w:t>
        <w:br/>
        <w:t xml:space="preserve"> Galenus </w:t>
      </w:r>
      <w:r>
        <w:rPr>
          <w:rStyle w:val="GrcARELIRE"/>
        </w:rPr>
        <w:t>εἰς τὸ πρόῤῥντικὸν</w:t>
      </w:r>
      <w:r>
        <w:rPr>
          <w:rStyle w:val="Dfinition"/>
        </w:rPr>
        <w:t>, principium à gutture</w:t>
        <w:br/>
        <w:t xml:space="preserve"> habens in pulmonem diuidatur, quoties</w:t>
        <w:br/>
        <w:t>quidem thoracem cum collo recte extendimus,</w:t>
        <w:br/>
        <w:t>arteriam ipsam dilatari contingit, atque etiam</w:t>
        <w:br/>
        <w:t>quae ex ea in pulmones distribuuntur propagines</w:t>
        <w:br/>
        <w:t xml:space="preserve"> omnes, atque interim regionem augeri eis</w:t>
        <w:br/>
        <w:t>internam: haec quidem causa est cur recti spirare</w:t>
        <w:br/>
        <w:t xml:space="preserve"> affectent. Idem malum </w:t>
      </w:r>
      <w:r>
        <w:rPr>
          <w:rStyle w:val="GrcARELIRE"/>
        </w:rPr>
        <w:t>ἄσθμα</w:t>
      </w:r>
      <w:r>
        <w:rPr>
          <w:rStyle w:val="Dfinition"/>
        </w:rPr>
        <w:t xml:space="preserve"> etiam ab alio</w:t>
        <w:br/>
        <w:t>symptomate vocatur. in causa est pulmonis &amp;</w:t>
        <w:br/>
        <w:t>eius vasorum angustia ab humore aliquo in ijs</w:t>
        <w:br/>
        <w:t>praeter naturam contento, estque symptoma</w:t>
        <w:br/>
        <w:t>commune peripneumoniae, empyematis, tuberculi</w:t>
        <w:br/>
        <w:t xml:space="preserve"> aut abscessus in pulmone geniti. Crassus</w:t>
        <w:br/>
        <w:t>autem &amp; viscosus humor qui eam affectionem</w:t>
        <w:br/>
        <w:t>parit, non in leuibus sed asperis arterijs sit oportet</w:t>
        <w:br/>
        <w:t>, quod eae sint respirationis instrumenta. Est</w:t>
        <w:br/>
        <w:t>autem per orthopnoeam respiratio parua densa</w:t>
        <w:br/>
        <w:t>&amp; velox; sicut Galen. lib. de difficultate spirandi</w:t>
        <w:br/>
        <w:t xml:space="preserve"> primo demonstrauit.</w:t>
        <w:br/>
        <w:t>Caeterum haec cum in omnibus morbis acutis</w:t>
        <w:br/>
        <w:t>tum maxime in pulmonis inflammationibus periculum</w:t>
        <w:br/>
        <w:t xml:space="preserve"> denunciat ex Hippocr. lib. 1. prognost.</w:t>
        <w:br/>
      </w:r>
      <w:r>
        <w:rPr>
          <w:rStyle w:val="Orth"/>
        </w:rPr>
        <w:t>Ος θόποια</w:t>
      </w:r>
      <w:r>
        <w:rPr>
          <w:rStyle w:val="GrcARELIRE"/>
        </w:rPr>
        <w:t xml:space="preserve"> ξηρὺ</w:t>
      </w:r>
      <w:r>
        <w:rPr>
          <w:rStyle w:val="Dfinition"/>
        </w:rPr>
        <w:t>. dicitur Hippocr. lib. 1. de victu in a¬„</w:t>
        <w:br/>
        <w:t>cut. quae sine sputis vel tussi vsque adeo vehemens</w:t>
        <w:br/>
        <w:t xml:space="preserve"> est, vt inclinari citra suffocationem qui ita</w:t>
        <w:br/>
        <w:t>afficitur non possit, eaque fit ex angustia earum</w:t>
        <w:br/>
        <w:t>pulmonis capacitatum quae spiritum deferunt,</w:t>
        <w:br/>
        <w:t>quae id patiuntur iacentibus magis, minusque,</w:t>
        <w:br/>
        <w:t>stantibus quae in thorace sunt partibus, hinc ie¬„</w:t>
        <w:br/>
      </w:r>
      <w:r>
        <w:rPr>
          <w:rStyle w:val="GrcARELIRE"/>
        </w:rPr>
        <w:t>θσποικο</w:t>
      </w:r>
      <w:r>
        <w:rPr>
          <w:rStyle w:val="Dfinition"/>
        </w:rPr>
        <w:t xml:space="preserve"> vocantur Galen. comment. 4. de victu</w:t>
        <w:br/>
        <w:t>acutor. t. 21. vel 31. .</w:t>
        <w:br/>
      </w:r>
      <w:r>
        <w:rPr>
          <w:rStyle w:val="GrcARELIRE"/>
        </w:rPr>
        <w:t>ρθοπρίον</w:t>
      </w:r>
      <w:r>
        <w:rPr>
          <w:rStyle w:val="Dfinition"/>
        </w:rPr>
        <w:t xml:space="preserve">, id est, </w:t>
      </w:r>
      <w:r>
        <w:rPr>
          <w:rStyle w:val="GrcARELIRE"/>
        </w:rPr>
        <w:t>τῇ χινικίδ</w:t>
      </w:r>
      <w:r>
        <w:rPr>
          <w:rStyle w:val="Dfinition"/>
        </w:rPr>
        <w:t>, apud Hippocr. vt explicat</w:t>
        <w:br/>
        <w:t xml:space="preserve"> Galen. </w:t>
      </w:r>
      <w:r>
        <w:rPr>
          <w:rStyle w:val="GrcARELIRE"/>
        </w:rPr>
        <w:t>ἐν τὴν γλ</w:t>
      </w:r>
      <w:r>
        <w:rPr>
          <w:rStyle w:val="Dfinition"/>
        </w:rPr>
        <w:t>ώ</w:t>
      </w:r>
      <w:r>
        <w:rPr>
          <w:rStyle w:val="GrcARELIRE"/>
        </w:rPr>
        <w:t>σπας</w:t>
      </w:r>
      <w:r>
        <w:rPr>
          <w:rStyle w:val="Dfinition"/>
        </w:rPr>
        <w:t>.</w:t>
        <w:br/>
      </w:r>
      <w:r>
        <w:rPr>
          <w:rStyle w:val="GrcARELIRE"/>
        </w:rPr>
        <w:t>ρθοστάδην νοσεῖν</w:t>
      </w:r>
      <w:r>
        <w:rPr>
          <w:rStyle w:val="Dfinition"/>
        </w:rPr>
        <w:t>. significat apud Hipp. lib. 1. Epid.</w:t>
        <w:br/>
        <w:t>facile ferre morbum, adeo vt qui laborat, munia</w:t>
        <w:br/>
        <w:t xml:space="preserve"> obeat consueta, nec cogatur in lecto decumbere</w:t>
        <w:br/>
        <w:t>. Sic comment. 1. Galenus explicauit.</w:t>
        <w:br/>
        <w:t>Atque de leuioribus morbis dicitur, quibus,</w:t>
        <w:br/>
        <w:t>qui affliguntur erecti &amp; stantes obambulant &amp;.</w:t>
        <w:br/>
        <w:t xml:space="preserve">consueta munia obeunt; his opponuntur, </w:t>
      </w:r>
      <w:r>
        <w:rPr>
          <w:rStyle w:val="GrcARELIRE"/>
        </w:rPr>
        <w:t>κλίνήρεις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κλινοπετεῖς</w:t>
      </w:r>
      <w:r>
        <w:rPr>
          <w:rStyle w:val="Dfinition"/>
        </w:rPr>
        <w:t xml:space="preserve">, </w:t>
      </w:r>
      <w:r>
        <w:rPr>
          <w:rStyle w:val="GrcARELIRE"/>
        </w:rPr>
        <w:t>κατακλισδέντες</w:t>
      </w:r>
      <w:r>
        <w:rPr>
          <w:rStyle w:val="Dfinition"/>
        </w:rPr>
        <w:t xml:space="preserve">, &amp; </w:t>
      </w:r>
      <w:r>
        <w:rPr>
          <w:rStyle w:val="GrcARELIRE"/>
        </w:rPr>
        <w:t>κατακείμενοι</w:t>
      </w:r>
      <w:r>
        <w:rPr>
          <w:rStyle w:val="Dfinition"/>
        </w:rPr>
        <w:t>,</w:t>
        <w:br/>
        <w:t xml:space="preserve">quos &amp; Graeci eleganter </w:t>
      </w:r>
      <w:r>
        <w:rPr>
          <w:rStyle w:val="GrcARELIRE"/>
        </w:rPr>
        <w:t>βεβλημένυς</w:t>
      </w:r>
      <w:r>
        <w:rPr>
          <w:rStyle w:val="Dfinition"/>
        </w:rPr>
        <w:t>, proiectos.</w:t>
        <w:br/>
        <w:t>prostratos &amp; lecto affixos vocant, voci vero o</w:t>
      </w:r>
      <w:r>
        <w:rPr>
          <w:rStyle w:val="GrcARELIRE"/>
        </w:rPr>
        <w:t>ρ</w:t>
      </w:r>
      <w:r>
        <w:rPr>
          <w:rStyle w:val="Dfinition"/>
        </w:rPr>
        <w:t>¬„</w:t>
        <w:br/>
      </w:r>
      <w:r>
        <w:rPr>
          <w:rStyle w:val="GrcARELIRE"/>
        </w:rPr>
        <w:t>θοστάδην</w:t>
      </w:r>
      <w:r>
        <w:rPr>
          <w:rStyle w:val="Dfinition"/>
        </w:rPr>
        <w:t xml:space="preserve"> opponit perpetuo Hippocr. </w:t>
      </w:r>
      <w:r>
        <w:rPr>
          <w:rStyle w:val="GrcARELIRE"/>
        </w:rPr>
        <w:t>ἐπιπόνως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t>.</w:t>
        <w:br/>
      </w:r>
      <w:r>
        <w:rPr>
          <w:rStyle w:val="Orth"/>
        </w:rPr>
        <w:t>Ὀρθότης ὀρθαλμῶν</w:t>
      </w:r>
      <w:r>
        <w:rPr>
          <w:rStyle w:val="Dfinition"/>
        </w:rPr>
        <w:t xml:space="preserve">. oculorum rectitudo. vide </w:t>
      </w:r>
      <w:r>
        <w:rPr>
          <w:rStyle w:val="Ref"/>
        </w:rPr>
        <w:t>ὁρ</w:t>
      </w:r>
      <w:r>
        <w:rPr>
          <w:rStyle w:val="GrcARELIRE"/>
        </w:rPr>
        <w:t xml:space="preserve"> θαλμὸς</w:t>
      </w:r>
      <w:r>
        <w:rPr>
          <w:rStyle w:val="Dfinition"/>
        </w:rPr>
        <w:t>.</w:t>
        <w:br/>
      </w:r>
      <w:r>
        <w:rPr>
          <w:rStyle w:val="Orth"/>
        </w:rPr>
        <w:t>Oριγανὶς</w:t>
      </w:r>
      <w:r>
        <w:rPr>
          <w:rStyle w:val="Dfinition"/>
        </w:rPr>
        <w:t xml:space="preserve">. </w:t>
      </w:r>
      <w:r>
        <w:rPr>
          <w:rStyle w:val="Foreign"/>
        </w:rPr>
        <w:t>marum</w:t>
      </w:r>
      <w:r>
        <w:rPr>
          <w:rStyle w:val="Dfinition"/>
        </w:rPr>
        <w:t>. vt habetur apud Dioscor.</w:t>
        <w:br/>
      </w:r>
      <w:r>
        <w:rPr>
          <w:rStyle w:val="Orth"/>
        </w:rPr>
        <w:t>Ὀειγανον</w:t>
      </w:r>
      <w:r>
        <w:rPr>
          <w:rStyle w:val="Dfinition"/>
        </w:rPr>
        <w:t>. quod Heracleoticum &amp; cunilam vocant,</w:t>
        <w:br/>
        <w:t>herba est folio hyssopi non dissimili, vmbellaque</w:t>
        <w:br/>
        <w:t xml:space="preserve"> non in rotae speciem orbiculata, sed veluti</w:t>
        <w:br/>
        <w:t>multifida, semine in summis virgis haudquaquam</w:t>
        <w:br/>
        <w:t xml:space="preserve"> denso: apud Gallos maiorana Anglica</w:t>
        <w:br/>
        <w:t xml:space="preserve">appellatur. Quae vero </w:t>
      </w:r>
      <w:r>
        <w:rPr>
          <w:rStyle w:val="GrcARELIRE"/>
        </w:rPr>
        <w:t>θτις</w:t>
      </w:r>
      <w:r>
        <w:rPr>
          <w:rStyle w:val="Dfinition"/>
        </w:rPr>
        <w:t xml:space="preserve"> dicitur, candidiore</w:t>
        <w:br/>
        <w:t>est folio, &amp; hyssopo similior. Semen veluti coniunctos</w:t>
        <w:br/>
        <w:t xml:space="preserve"> corymbos habet. Vis ei origani Heracleotici</w:t>
        <w:br/>
        <w:t>, sed multo inferior. Syluestre autem origanum</w:t>
        <w:br/>
        <w:t xml:space="preserve"> aliqui panaces Heraclion, alij cunilam</w:t>
        <w:br/>
        <w:t>etiam vocant, folijs est origani, ramis tenuibus,</w:t>
        <w:br/>
        <w:t>dodrantem altis, in quibus vmbellae anethi insunt</w:t>
        <w:br/>
        <w:t>, flores candidi, radix tenuis, superuacua.</w:t>
        <w:br/>
        <w:t>Habent autem omnia origani genera vires incidendi</w:t>
        <w:br/>
        <w:t>, extenuandi, siccandi &amp; calfaciendi in tertio</w:t>
        <w:br/>
        <w:t xml:space="preserve"> abscessu.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 Appellationem autem inuenit quod montibus</w:t>
        <w:br/>
        <w:t xml:space="preserve">„gaudeat </w:t>
      </w:r>
      <w:r>
        <w:rPr>
          <w:rStyle w:val="GrcARELIRE"/>
        </w:rPr>
        <w:t>ἀπὸ τοῦ ὄρυς</w:t>
      </w:r>
      <w:r>
        <w:rPr>
          <w:rStyle w:val="Dfinition"/>
        </w:rPr>
        <w:t xml:space="preserve">, monte, &amp; </w:t>
      </w:r>
      <w:r>
        <w:rPr>
          <w:rStyle w:val="GrcARELIRE"/>
        </w:rPr>
        <w:t>χαρῶς</w:t>
      </w:r>
      <w:r>
        <w:rPr>
          <w:rStyle w:val="Dfinition"/>
        </w:rPr>
        <w:t xml:space="preserve"> gaudio; Herodianus</w:t>
        <w:br/>
        <w:t xml:space="preserve"> quod visum exacuat nomen duxisse in„</w:t>
        <w:br/>
        <w:t xml:space="preserve"> quit ab </w:t>
      </w:r>
      <w:r>
        <w:rPr>
          <w:rStyle w:val="GrcARELIRE"/>
        </w:rPr>
        <w:t>ὀρᾶν</w:t>
      </w:r>
      <w:r>
        <w:rPr>
          <w:rStyle w:val="Dfinition"/>
        </w:rPr>
        <w:t xml:space="preserve"> videre, &amp; </w:t>
      </w:r>
      <w:r>
        <w:rPr>
          <w:rStyle w:val="GrcARELIRE"/>
        </w:rPr>
        <w:t>γαν</w:t>
      </w:r>
      <w:r>
        <w:rPr>
          <w:rStyle w:val="Dfinition"/>
        </w:rPr>
        <w:t>ῷ clarifico, quasi aciem</w:t>
        <w:br/>
        <w:t>„ oculorum illustret vt existimant nonnulli. Theo"</w:t>
        <w:br/>
        <w:t xml:space="preserve"> dorus Grammaticus illi nomen ex aduerso da„</w:t>
        <w:br/>
        <w:t xml:space="preserve"> tum putauit: est enim ab </w:t>
      </w:r>
      <w:r>
        <w:rPr>
          <w:rStyle w:val="GrcARELIRE"/>
        </w:rPr>
        <w:t>ῥιγ</w:t>
      </w:r>
      <w:r>
        <w:rPr>
          <w:rStyle w:val="Dfinition"/>
        </w:rPr>
        <w:t>ῷ, id est, algeo fieri i</w:t>
      </w:r>
      <w:r>
        <w:rPr>
          <w:rStyle w:val="GrcARELIRE"/>
        </w:rPr>
        <w:t>γανὸν</w:t>
      </w:r>
      <w:r>
        <w:rPr>
          <w:rStyle w:val="Dfinition"/>
        </w:rPr>
        <w:br/>
        <w:t xml:space="preserve"> quasirigens censet.</w:t>
        <w:br/>
      </w:r>
      <w:r>
        <w:rPr>
          <w:rStyle w:val="Orth"/>
        </w:rPr>
        <w:t>Οίγανον</w:t>
      </w:r>
      <w:r>
        <w:rPr>
          <w:rStyle w:val="Dfinition"/>
        </w:rPr>
        <w:t xml:space="preserve">. etiam à quibusdam dici </w:t>
      </w:r>
      <w:r>
        <w:rPr>
          <w:rStyle w:val="GrcARELIRE"/>
        </w:rPr>
        <w:t>τὸ γεράνιον</w:t>
      </w:r>
      <w:r>
        <w:rPr>
          <w:rStyle w:val="Dfinition"/>
        </w:rPr>
        <w:t xml:space="preserve"> Dioscor</w:t>
        <w:br/>
        <w:t>. author est.</w:t>
        <w:br/>
      </w:r>
      <w:r>
        <w:rPr>
          <w:rStyle w:val="Orth"/>
        </w:rPr>
        <w:t>Ὀρίχαλκως</w:t>
      </w:r>
      <w:r>
        <w:rPr>
          <w:rStyle w:val="Dfinition"/>
        </w:rPr>
        <w:t xml:space="preserve">. scribitur saepe pro </w:t>
      </w:r>
      <w:r>
        <w:rPr>
          <w:rStyle w:val="GrcARELIRE"/>
        </w:rPr>
        <w:t>ὀρείχαλκος</w:t>
      </w:r>
      <w:r>
        <w:rPr>
          <w:rStyle w:val="Dfinition"/>
        </w:rPr>
        <w:t>. quod vide.</w:t>
        <w:br/>
      </w:r>
      <w:r>
        <w:rPr>
          <w:rStyle w:val="Orth"/>
        </w:rPr>
        <w:t>Ὀρννον</w:t>
      </w:r>
      <w:r>
        <w:rPr>
          <w:rStyle w:val="Dfinition"/>
        </w:rPr>
        <w:t>. herba est folijs marrubio similis, caule semicubitali</w:t>
        <w:br/>
        <w:t>, quadrangulo, circa quem eminentiae</w:t>
        <w:br/>
        <w:t xml:space="preserve"> siliquis similes prodeunt, quae ad radicem</w:t>
        <w:br/>
        <w:t>spectant, in quibus diuersum semen recluditur.</w:t>
        <w:br/>
        <w:t>Siquidem in syluestri rotundum fuscumque inuenitur</w:t>
        <w:br/>
        <w:t>, in altero nigrum &amp; oblongum qui in</w:t>
        <w:br/>
        <w:t>vsu habetur. Calidum est mediocriter, siccum</w:t>
        <w:br/>
        <w:t>&amp; abstergens, praecipue syluestre. officinis gallitricum</w:t>
        <w:br/>
        <w:t xml:space="preserve">, herbarijs centrum gallinae dicitur </w:t>
      </w:r>
      <w:r>
        <w:rPr>
          <w:rStyle w:val="GrcARELIRE"/>
        </w:rPr>
        <w:t>ὄρμινον</w:t>
      </w:r>
      <w:r>
        <w:rPr>
          <w:rStyle w:val="Dfinition"/>
        </w:rPr>
        <w:br/>
        <w:t xml:space="preserve"> à Theophrasto &amp; Plinio, recensetur etiam in</w:t>
        <w:br/>
        <w:t>fructum generibus: Hesychius esse leguminis</w:t>
        <w:br/>
        <w:t>genus dicit.</w:t>
        <w:br/>
      </w:r>
      <w:r>
        <w:rPr>
          <w:rStyle w:val="GrcARELIRE"/>
        </w:rPr>
        <w:t>ὄρμινον</w:t>
      </w:r>
      <w:r>
        <w:rPr>
          <w:rStyle w:val="Dfinition"/>
        </w:rPr>
        <w:t xml:space="preserve">. apud Atticos dictus est </w:t>
      </w:r>
      <w:r>
        <w:rPr>
          <w:rStyle w:val="GrcARELIRE"/>
        </w:rPr>
        <w:t>ὁἀπάραγος</w:t>
      </w:r>
      <w:r>
        <w:rPr>
          <w:rStyle w:val="Dfinition"/>
        </w:rPr>
        <w:t>, forte</w:t>
        <w:br/>
      </w:r>
      <w:r>
        <w:rPr>
          <w:rStyle w:val="GrcARELIRE"/>
        </w:rPr>
        <w:t>ἀπὸ τοῦ ὀρμᾶν</w:t>
      </w:r>
      <w:r>
        <w:rPr>
          <w:rStyle w:val="Dfinition"/>
        </w:rPr>
        <w:t>, quod ruere significat, quoniam vbi</w:t>
        <w:br/>
        <w:t>adoleuit, facile decidat atque corruat: qua de</w:t>
        <w:br/>
        <w:t>causa etiam corrudam à Latinis dici nonnulli</w:t>
        <w:br/>
        <w:t>voluerunt.</w:t>
        <w:br/>
        <w:t>22</w:t>
        <w:br/>
        <w:t xml:space="preserve">Pro posteriore hoc </w:t>
      </w:r>
      <w:r>
        <w:rPr>
          <w:rStyle w:val="GrcARELIRE"/>
        </w:rPr>
        <w:t>ὄρμινον</w:t>
      </w:r>
      <w:r>
        <w:rPr>
          <w:rStyle w:val="Dfinition"/>
        </w:rPr>
        <w:t xml:space="preserve"> apud Hesych. &amp;</w:t>
        <w:br/>
        <w:t xml:space="preserve">„ Suidam inuenio </w:t>
      </w:r>
      <w:r>
        <w:rPr>
          <w:rStyle w:val="GrcARELIRE"/>
        </w:rPr>
        <w:t>ὄρμενος</w:t>
      </w:r>
      <w:r>
        <w:rPr>
          <w:rStyle w:val="Dfinition"/>
        </w:rPr>
        <w:t>; apud Athenaeum ie33</w:t>
        <w:br/>
        <w:t xml:space="preserve"> </w:t>
      </w:r>
      <w:r>
        <w:rPr>
          <w:rStyle w:val="GrcARELIRE"/>
        </w:rPr>
        <w:t>μένος</w:t>
      </w:r>
      <w:r>
        <w:rPr>
          <w:rStyle w:val="Dfinition"/>
        </w:rPr>
        <w:t xml:space="preserve"> sine aspiratione, apud Polluc. vtroque modo</w:t>
        <w:br/>
        <w:t>.</w:t>
        <w:br/>
        <w:t>O</w:t>
      </w:r>
      <w:r>
        <w:rPr>
          <w:rStyle w:val="GrcARELIRE"/>
        </w:rPr>
        <w:t>ρ</w:t>
      </w:r>
      <w:r>
        <w:rPr>
          <w:rStyle w:val="Dfinition"/>
        </w:rPr>
        <w:t>ui</w:t>
      </w:r>
      <w:r>
        <w:rPr>
          <w:rStyle w:val="GrcARELIRE"/>
        </w:rPr>
        <w:t>ν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 xml:space="preserve">. dicta fuit à quibusdam </w:t>
      </w:r>
      <w:r>
        <w:rPr>
          <w:rStyle w:val="GrcARELIRE"/>
        </w:rPr>
        <w:t>ἡ ἀλόη</w:t>
      </w:r>
      <w:r>
        <w:rPr>
          <w:rStyle w:val="Dfinition"/>
        </w:rPr>
        <w:t>, vt habetur apud</w:t>
        <w:br/>
        <w:t>Dioscor.</w:t>
        <w:br/>
      </w:r>
      <w:r>
        <w:rPr>
          <w:rStyle w:val="Orth"/>
        </w:rPr>
        <w:t>Ὀρνεόγλωανον</w:t>
      </w:r>
      <w:r>
        <w:rPr>
          <w:rStyle w:val="Dfinition"/>
        </w:rPr>
        <w:t>. Arbor est vlmi specie. folijs amygdalae</w:t>
        <w:br/>
        <w:t>, praelongis siliquis in surculorum cacumine</w:t>
        <w:br/>
        <w:t>prodeuntibus, oleagina magnitudine, in quibus</w:t>
        <w:br/>
        <w:t>medulla inest, linguae auis similis, vnde nomen.</w:t>
        <w:br/>
        <w:t>exterius rubra, intus ex candore in luteum vergens</w:t>
        <w:br/>
        <w:t>. sapore acri vellicante linguam cum nonnulla</w:t>
        <w:br/>
        <w:t xml:space="preserve"> amaritudine. Ea, vt tradunt, secundo abscessu</w:t>
        <w:br/>
        <w:t xml:space="preserve"> calfacit, laterum dolores sedat, vrinam</w:t>
        <w:br/>
        <w:t>ciet, &amp; remoratam haerentemque pellit. Venerem</w:t>
        <w:br/>
        <w:t xml:space="preserve"> stimulat, &amp; genituram auget. Linguam auis</w:t>
        <w:br/>
        <w:t>officinae nominant.</w:t>
        <w:br/>
      </w:r>
      <w:r>
        <w:rPr>
          <w:rStyle w:val="Orth"/>
        </w:rPr>
        <w:t>Ὀρνιθέγαλον</w:t>
      </w:r>
      <w:r>
        <w:rPr>
          <w:rStyle w:val="Dfinition"/>
        </w:rPr>
        <w:t>. cauliculus est tener, candicans, tenuis,</w:t>
        <w:br/>
        <w:t>sesquipedalis, tribus aut quatuor in cacumine</w:t>
        <w:br/>
        <w:t>mollibus agnatis, à quibus flores prodeunt foris</w:t>
        <w:br/>
        <w:t xml:space="preserve"> herbacei, &amp; cum hiantes se pandunt, lactei visuntur</w:t>
        <w:br/>
        <w:t>, inter quos dissectum, cachryos modo,</w:t>
        <w:br/>
        <w:t xml:space="preserve">capitulum emicat. Ruellius in Gallia </w:t>
      </w:r>
      <w:r>
        <w:rPr>
          <w:rStyle w:val="GrcARELIRE"/>
        </w:rPr>
        <w:t>ὀρνιθόγαλον</w:t>
      </w:r>
      <w:r>
        <w:rPr>
          <w:rStyle w:val="Dfinition"/>
        </w:rPr>
        <w:br/>
        <w:t>copiosum nasci scribit, pueris non incognitum,</w:t>
        <w:br/>
        <w:t>qui propter adstantes cum ab agricolis terra proscinditur</w:t>
        <w:br/>
        <w:t>, aut in latiores porcas sulcatur, ornithogali</w:t>
        <w:br/>
        <w:t xml:space="preserve"> radices vomere erutas colligunt, &amp; cum</w:t>
        <w:br/>
        <w:t>sint castaneis suauiores, ijs &amp; crudis, &amp; in cineribus</w:t>
        <w:br/>
        <w:t xml:space="preserve"> incoctis vescuntur, odore iucundissimo, os</w:t>
        <w:br/>
        <w:t>mirum in modum commendante. Radices in</w:t>
        <w:br/>
        <w:t>orbem fere collectae sunt, cortice pullo, candidissima</w:t>
        <w:br/>
        <w:t xml:space="preserve"> intus carne, perquam odorata, vere vel</w:t>
        <w:br/>
        <w:t>aestate cum fronde virent, hyeme vel autumno</w:t>
        <w:br/>
        <w:t>cum exarantur agri, radicitus velluntur. Diu seruari</w:t>
        <w:br/>
        <w:t xml:space="preserve"> possunt, &amp; vbi annonae premit inopia, plebis</w:t>
        <w:br/>
        <w:t>rusticae famem, &amp; ieiunia castanearum more satiant</w:t>
        <w:br/>
        <w:t>. Mire suibus expetuntur, qui rostro scrobiculos</w:t>
        <w:br/>
        <w:t xml:space="preserve"> excauant, &amp; harum capti dulcedine, gregatim</w:t>
        <w:br/>
        <w:t xml:space="preserve"> ad has eliciendas radicitusque vellendas</w:t>
        <w:br/>
        <w:t>aduolant.</w:t>
        <w:br/>
        <w:t>"A Lacteo autem Gallinarum candore emendi¬</w:t>
        <w:br/>
        <w:t>casse nomen videtur, cum flores intus lacteo colore</w:t>
        <w:br/>
        <w:t xml:space="preserve"> niteant; nisi quis censeat ab oui candidi figura</w:t>
        <w:br/>
        <w:t>, quam radix prae se fert dictum, nam auicularum</w:t>
        <w:br/>
        <w:t xml:space="preserve"> qua radix imitatur intus albissima.4</w:t>
        <w:br/>
      </w:r>
      <w:r>
        <w:rPr>
          <w:rStyle w:val="Orth"/>
        </w:rPr>
        <w:t>Ὀροβάγγη</w:t>
      </w:r>
      <w:r>
        <w:rPr>
          <w:rStyle w:val="Dfinition"/>
        </w:rPr>
        <w:t>. cauliculus est sesquipedalis &amp; interdum</w:t>
        <w:br/>
        <w:t>maior, subruber, hirsutus, tener, sine folio, pinguis</w:t>
        <w:br/>
        <w:t>, flore subalbido aut in luteum vergente, radice</w:t>
        <w:br/>
        <w:t xml:space="preserve"> digiti crassitudine, &amp; cum ariditate flaccescit</w:t>
        <w:br/>
        <w:t xml:space="preserve"> caulis, fistulosa. Hanc inter quaedam legumina</w:t>
        <w:br/>
        <w:t xml:space="preserve"> nasci constat, &amp; ea strangulare: vnde </w:t>
      </w:r>
      <w:r>
        <w:rPr>
          <w:rStyle w:val="GrcARELIRE"/>
        </w:rPr>
        <w:t>ὀροβάτηη</w:t>
      </w:r>
      <w:r>
        <w:rPr>
          <w:rStyle w:val="Dfinition"/>
        </w:rPr>
        <w:br/>
        <w:t>sibi cognomen vsurpauit. Estur, vt olus, cruda,</w:t>
        <w:br/>
        <w:t>&amp; in patinis, asparagi modo decocta. Legumentis</w:t>
        <w:br/>
        <w:t xml:space="preserve"> addita concoctionem accelerare creditur.</w:t>
        <w:br/>
        <w:t xml:space="preserve">Sunt, vt scribit Plinius, qui </w:t>
      </w:r>
      <w:r>
        <w:rPr>
          <w:rStyle w:val="GrcARELIRE"/>
        </w:rPr>
        <w:t>κυνομόριον</w:t>
      </w:r>
      <w:r>
        <w:rPr>
          <w:rStyle w:val="Dfinition"/>
        </w:rPr>
        <w:t xml:space="preserve"> eam appellant</w:t>
        <w:br/>
        <w:t xml:space="preserve">, à similitudine canini genitalis. </w:t>
      </w:r>
      <w:r>
        <w:rPr>
          <w:rStyle w:val="GrcARELIRE"/>
        </w:rPr>
        <w:t>ὀροβάτῳ</w:t>
      </w:r>
      <w:r>
        <w:rPr>
          <w:rStyle w:val="Dfinition"/>
        </w:rPr>
        <w:t xml:space="preserve"> autem</w:t>
        <w:br/>
        <w:t xml:space="preserve"> est siccae frigidaeque temperaturae in primo</w:t>
        <w:br/>
        <w:t>ordine.</w:t>
        <w:br/>
        <w:t>Ab erui vero strangulatu nomen adepta est,</w:t>
        <w:br/>
        <w:t>nam eruum (</w:t>
      </w:r>
      <w:r>
        <w:rPr>
          <w:rStyle w:val="GrcARELIRE"/>
        </w:rPr>
        <w:t>ὄροθον</w:t>
      </w:r>
      <w:r>
        <w:rPr>
          <w:rStyle w:val="Dfinition"/>
        </w:rPr>
        <w:t>) &amp; cicer circumligando se</w:t>
        <w:br/>
        <w:t>necat, &amp; strangulat legumina inter quae nascitur,</w:t>
        <w:br/>
        <w:t>vt ait Ruell.</w:t>
        <w:br/>
      </w:r>
      <w:r>
        <w:rPr>
          <w:rStyle w:val="Orth"/>
        </w:rPr>
        <w:t>Ὀρόβη θρον</w:t>
      </w:r>
      <w:r>
        <w:rPr>
          <w:rStyle w:val="Dfinition"/>
        </w:rPr>
        <w:t xml:space="preserve">, dicitur à quibusdam </w:t>
      </w:r>
      <w:r>
        <w:rPr>
          <w:rStyle w:val="GrcARELIRE"/>
        </w:rPr>
        <w:t>ἡ ἀποκισδθὶς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Ὀροβίας ἢ</w:t>
      </w:r>
      <w:r>
        <w:rPr>
          <w:rStyle w:val="Dfinition"/>
        </w:rPr>
        <w:t xml:space="preserve"> </w:t>
      </w:r>
      <w:r>
        <w:rPr>
          <w:rStyle w:val="GrcARELIRE"/>
        </w:rPr>
        <w:t>ὀροβιαῖος</w:t>
      </w:r>
      <w:r>
        <w:rPr>
          <w:rStyle w:val="Dfinition"/>
        </w:rPr>
        <w:t>. genus ciceris, sic dictum ab erui</w:t>
        <w:br/>
        <w:t xml:space="preserve">similitudine. vide </w:t>
      </w:r>
      <w:r>
        <w:rPr>
          <w:rStyle w:val="Ref"/>
        </w:rPr>
        <w:t>ἐρέζινθος</w:t>
      </w:r>
      <w:r>
        <w:rPr>
          <w:rStyle w:val="Dfinition"/>
        </w:rPr>
        <w:t>.</w:t>
        <w:br/>
      </w:r>
      <w:r>
        <w:rPr>
          <w:rStyle w:val="Orth"/>
        </w:rPr>
        <w:t>Ὀροβίτις</w:t>
      </w:r>
      <w:r>
        <w:rPr>
          <w:rStyle w:val="Dfinition"/>
        </w:rPr>
        <w:t>. dicitur primum genus chrysocollae factitiae</w:t>
        <w:br/>
        <w:t>, quam Plinius à Latinis herbaceam scripsit</w:t>
        <w:br/>
        <w:t xml:space="preserve">nominari. vide </w:t>
      </w:r>
      <w:r>
        <w:rPr>
          <w:rStyle w:val="Ref"/>
        </w:rPr>
        <w:t>χρυσοκόλλα</w:t>
      </w:r>
      <w:r>
        <w:rPr>
          <w:rStyle w:val="Dfinition"/>
        </w:rPr>
        <w:t>.</w:t>
        <w:br/>
      </w:r>
      <w:r>
        <w:rPr>
          <w:rStyle w:val="Orth"/>
        </w:rPr>
        <w:t>Ὀροβοειδὲς οἔρον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..</w:t>
        <w:br/>
      </w:r>
      <w:r>
        <w:rPr>
          <w:rStyle w:val="Orth"/>
        </w:rPr>
        <w:t>Οροβος</w:t>
      </w:r>
      <w:r>
        <w:rPr>
          <w:rStyle w:val="Dfinition"/>
        </w:rPr>
        <w:t xml:space="preserve">. </w:t>
      </w:r>
      <w:r>
        <w:rPr>
          <w:rStyle w:val="Foreign"/>
        </w:rPr>
        <w:t>eruum</w:t>
      </w:r>
      <w:r>
        <w:rPr>
          <w:rStyle w:val="Dfinition"/>
        </w:rPr>
        <w:t>. frutex paruus, angusto folio, tenuis,</w:t>
        <w:br/>
        <w:t>semina in valuulis habens, è quibus farina fit</w:t>
        <w:br/>
        <w:t>multis vsibus inseruiens. Ordine primo calefacit</w:t>
        <w:br/>
        <w:t>, siccat secundo cum amaritudine, per quam</w:t>
        <w:br/>
        <w:t>incidit, deterget, obstructa aperit.</w:t>
        <w:br/>
        <w:t xml:space="preserve">Bechicum quoddam ab Eruis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ὀρόζων</w:t>
      </w:r>
      <w:r>
        <w:rPr>
          <w:rStyle w:val="Dfinition"/>
        </w:rPr>
        <w:t xml:space="preserve"> dictum,</w:t>
        <w:br/>
        <w:t>describit Trallian. lib. 5. c. vltimo.</w:t>
        <w:br/>
      </w:r>
      <w:r>
        <w:rPr>
          <w:rStyle w:val="Orth"/>
        </w:rPr>
        <w:t>Oρος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πεδιον</w:t>
      </w:r>
      <w:r>
        <w:rPr>
          <w:rStyle w:val="Dfinition"/>
        </w:rPr>
        <w:t>, hoc est, pars tota</w:t>
        <w:br/>
        <w:t xml:space="preserve"> pedis superior, quam alij etiam </w:t>
      </w:r>
      <w:r>
        <w:rPr>
          <w:rStyle w:val="GrcARELIRE"/>
        </w:rPr>
        <w:t>πολυόστεον</w:t>
      </w:r>
      <w:r>
        <w:rPr>
          <w:rStyle w:val="Dfinition"/>
        </w:rPr>
        <w:t xml:space="preserve"> appellant</w:t>
        <w:br/>
        <w:t xml:space="preserve">. Reperitur ipos etiam pro </w:t>
      </w:r>
      <w:r>
        <w:rPr>
          <w:rStyle w:val="GrcARELIRE"/>
        </w:rPr>
        <w:t>ὄῤρος</w:t>
      </w:r>
      <w:r>
        <w:rPr>
          <w:rStyle w:val="Dfinition"/>
        </w:rPr>
        <w:t>, teste Eustathio</w:t>
        <w:br/>
        <w:t>. Alias Montem significat. At opos finis, terminus</w:t>
        <w:br/>
        <w:t xml:space="preserve">. </w:t>
      </w:r>
      <w:r>
        <w:rPr>
          <w:rStyle w:val="GrcARELIRE"/>
        </w:rPr>
        <w:t>ὀρὸς</w:t>
      </w:r>
      <w:r>
        <w:rPr>
          <w:rStyle w:val="Dfinition"/>
        </w:rPr>
        <w:t xml:space="preserve"> vero, quod &amp; </w:t>
      </w:r>
      <w:r>
        <w:rPr>
          <w:rStyle w:val="GrcARELIRE"/>
        </w:rPr>
        <w:t>ὀρῥὸς</w:t>
      </w:r>
      <w:r>
        <w:rPr>
          <w:rStyle w:val="Dfinition"/>
        </w:rPr>
        <w:t>, serum lactis.</w:t>
        <w:br/>
      </w:r>
      <w:r>
        <w:rPr>
          <w:rStyle w:val="GrcARELIRE"/>
        </w:rPr>
        <w:t>Ὀ ῥῥόπιαα</w:t>
      </w:r>
      <w:r>
        <w:rPr>
          <w:rStyle w:val="Dfinition"/>
        </w:rPr>
        <w:t>. picis liquidae serosum recrementum dicitur</w:t>
        <w:br/>
        <w:t>, vel liquor aquosus qui pici liquidae supernatat</w:t>
        <w:br/>
        <w:t>, sicut serum lacti, cum enim pix coquitur,</w:t>
        <w:br/>
        <w:t>expansa supra cortinam, vellera pura eius habitu,</w:t>
        <w:br/>
        <w:t>madefiunt, deinde in vas exprimuntur, atque id,</w:t>
        <w:br/>
      </w:r>
      <w:r>
        <w:rPr>
          <w:rStyle w:val="GrcARELIRE"/>
        </w:rPr>
        <w:t>πονέλαιον</w:t>
      </w:r>
      <w:r>
        <w:rPr>
          <w:rStyle w:val="Dfinition"/>
        </w:rPr>
        <w:t xml:space="preserve"> Dioscoridi dicitur l. 1.c. 79. Gal. vero li.</w:t>
        <w:br/>
        <w:t xml:space="preserve">1. </w:t>
      </w:r>
      <w:r>
        <w:rPr>
          <w:rStyle w:val="GrcARELIRE"/>
        </w:rPr>
        <w:t>κτὰ τέπ</w:t>
      </w:r>
      <w:r>
        <w:rPr>
          <w:rStyle w:val="Dfinition"/>
        </w:rPr>
        <w:t>. quod pici liquidae supernatat &amp; incumbit</w:t>
        <w:br/>
        <w:t xml:space="preserve"> </w:t>
      </w:r>
      <w:r>
        <w:rPr>
          <w:rStyle w:val="GrcARELIRE"/>
        </w:rPr>
        <w:t>πισσάνθυς</w:t>
      </w:r>
      <w:r>
        <w:rPr>
          <w:rStyle w:val="Dfinition"/>
        </w:rPr>
        <w:t xml:space="preserve"> seu florem picis vocat, vt &amp; 2. de simplic</w:t>
        <w:br/>
        <w:t>. facult. c. 21. dicitur autem &amp; diuisis nominibus</w:t>
        <w:br/>
        <w:t xml:space="preserve"> </w:t>
      </w:r>
      <w:r>
        <w:rPr>
          <w:rStyle w:val="GrcARELIRE"/>
        </w:rPr>
        <w:t>τίσσης ὀῤῥός</w:t>
      </w:r>
      <w:r>
        <w:rPr>
          <w:rStyle w:val="Dfinition"/>
        </w:rPr>
        <w:t>; etiam notauit Erotian. sic ab</w:t>
        <w:br/>
        <w:t xml:space="preserve">Hippocr. vocari </w:t>
      </w:r>
      <w:r>
        <w:rPr>
          <w:rStyle w:val="GrcARELIRE"/>
        </w:rPr>
        <w:t>τὸ ὑγχότατον τὸν πίσης</w:t>
      </w:r>
      <w:r>
        <w:rPr>
          <w:rStyle w:val="Dfinition"/>
        </w:rPr>
        <w:t>, id est, quod</w:t>
        <w:br/>
        <w:t>in pice humidissimum est, quodque Paul. lib. 3.</w:t>
        <w:br/>
        <w:t>c. 74. ad vteros conclusos adhibet, quodque auribus</w:t>
        <w:br/>
        <w:t xml:space="preserve"> exulceratis &amp; purulentis inculcat Apollonius</w:t>
        <w:br/>
        <w:t xml:space="preserve"> apud Gal. 3. </w:t>
      </w:r>
      <w:r>
        <w:rPr>
          <w:rStyle w:val="GrcARELIRE"/>
        </w:rPr>
        <w:t>κτὰ τ</w:t>
      </w:r>
      <w:r>
        <w:rPr>
          <w:rStyle w:val="Dfinition"/>
        </w:rPr>
        <w:t>ó</w:t>
      </w:r>
      <w:r>
        <w:rPr>
          <w:rStyle w:val="GrcARELIRE"/>
        </w:rPr>
        <w:t>π</w:t>
      </w:r>
      <w:r>
        <w:rPr>
          <w:rStyle w:val="Dfinition"/>
        </w:rPr>
        <w:t>.4</w:t>
        <w:br/>
      </w:r>
      <w:r>
        <w:rPr>
          <w:rStyle w:val="Orth"/>
        </w:rPr>
        <w:t>Ὀῤῥοπόγιον</w:t>
      </w:r>
      <w:r>
        <w:rPr>
          <w:rStyle w:val="Dfinition"/>
        </w:rPr>
        <w:t>. vltima pars spinae, qua vertebrae desinunt</w:t>
        <w:br/>
        <w:t>. Ea manifestior in auibus quam in homine</w:t>
        <w:br/>
        <w:t>est, deque ijs proprie dicitur authore Aristot. li.</w:t>
        <w:br/>
        <w:t xml:space="preserve">de gressu animalium. Sic dicta quasi </w:t>
      </w:r>
      <w:r>
        <w:rPr>
          <w:rStyle w:val="GrcARELIRE"/>
        </w:rPr>
        <w:t>ἀροπάγον</w:t>
      </w:r>
      <w:r>
        <w:rPr>
          <w:rStyle w:val="Dfinition"/>
        </w:rPr>
        <w:t>.</w:t>
        <w:br/>
        <w:t xml:space="preserve">Haec &amp; pars </w:t>
      </w:r>
      <w:r>
        <w:rPr>
          <w:rStyle w:val="GrcARELIRE"/>
        </w:rPr>
        <w:t>ὀῤῥὸς</w:t>
      </w:r>
      <w:r>
        <w:rPr>
          <w:rStyle w:val="Dfinition"/>
        </w:rPr>
        <w:t xml:space="preserve"> &amp; </w:t>
      </w:r>
      <w:r>
        <w:rPr>
          <w:rStyle w:val="GrcARELIRE"/>
        </w:rPr>
        <w:t>τράις</w:t>
      </w:r>
      <w:r>
        <w:rPr>
          <w:rStyle w:val="Dfinition"/>
        </w:rPr>
        <w:t xml:space="preserve"> dicitur; Porro dicitur</w:t>
        <w:br/>
        <w:t xml:space="preserve"> &amp; </w:t>
      </w:r>
      <w:r>
        <w:rPr>
          <w:rStyle w:val="GrcARELIRE"/>
        </w:rPr>
        <w:t>ὀῤῥοπύγιον</w:t>
      </w:r>
      <w:r>
        <w:rPr>
          <w:rStyle w:val="Dfinition"/>
        </w:rPr>
        <w:t>, via illa &amp; veluti linea quae scrotum</w:t>
        <w:br/>
        <w:t xml:space="preserve"> medium intersecans per </w:t>
      </w:r>
      <w:r>
        <w:rPr>
          <w:rStyle w:val="GrcARELIRE"/>
        </w:rPr>
        <w:t>τα ὖρον</w:t>
      </w:r>
      <w:r>
        <w:rPr>
          <w:rStyle w:val="Dfinition"/>
        </w:rPr>
        <w:t xml:space="preserve"> vsque ad</w:t>
        <w:br/>
        <w:t>anum tendit vt Gal. notauit in exeg.</w:t>
        <w:br/>
      </w:r>
      <w:r>
        <w:rPr>
          <w:rStyle w:val="Orth"/>
        </w:rPr>
        <w:t>Oῥῥό</w:t>
      </w:r>
      <w:r>
        <w:rPr>
          <w:rStyle w:val="Dfinition"/>
        </w:rPr>
        <w:t xml:space="preserve">s, à quibusdam dicitur </w:t>
      </w:r>
      <w:r>
        <w:rPr>
          <w:rStyle w:val="GrcARELIRE"/>
        </w:rPr>
        <w:t>τὸ τρίναον</w:t>
      </w:r>
      <w:r>
        <w:rPr>
          <w:rStyle w:val="Dfinition"/>
        </w:rPr>
        <w:t>, quod alio etiam</w:t>
        <w:br/>
        <w:t xml:space="preserve">nomine </w:t>
      </w:r>
      <w:r>
        <w:rPr>
          <w:rStyle w:val="GrcARELIRE"/>
        </w:rPr>
        <w:t>τράμις</w:t>
      </w:r>
      <w:r>
        <w:rPr>
          <w:rStyle w:val="Dfinition"/>
        </w:rPr>
        <w:t xml:space="preserve"> vocatur. Gal. </w:t>
      </w:r>
      <w:r>
        <w:rPr>
          <w:rStyle w:val="GrcARELIRE"/>
        </w:rPr>
        <w:t>ἐν τῶν γλώσαις</w:t>
      </w:r>
      <w:r>
        <w:rPr>
          <w:rStyle w:val="Dfinition"/>
        </w:rPr>
        <w:t xml:space="preserve"> scribit</w:t>
        <w:br/>
        <w:t xml:space="preserve">sic vocari </w:t>
      </w:r>
      <w:r>
        <w:rPr>
          <w:rStyle w:val="GrcARELIRE"/>
        </w:rPr>
        <w:t>τῦ ἱεροῦ ὀστὶς τὸ πέρας</w:t>
      </w:r>
      <w:r>
        <w:rPr>
          <w:rStyle w:val="Dfinition"/>
        </w:rPr>
        <w:t>, hoc est, sacri ossis</w:t>
        <w:br/>
        <w:t xml:space="preserve">extremum, quod etiam </w:t>
      </w:r>
      <w:r>
        <w:rPr>
          <w:rStyle w:val="GrcARELIRE"/>
        </w:rPr>
        <w:t>ὀῤῥοπίγιον</w:t>
      </w:r>
      <w:r>
        <w:rPr>
          <w:rStyle w:val="Dfinition"/>
        </w:rPr>
        <w:t xml:space="preserve"> appellatur. Ex</w:t>
        <w:br/>
        <w:t xml:space="preserve">hac significatione </w:t>
      </w:r>
      <w:r>
        <w:rPr>
          <w:rStyle w:val="GrcARELIRE"/>
        </w:rPr>
        <w:t>ὀῤῥώδς</w:t>
      </w:r>
      <w:r>
        <w:rPr>
          <w:rStyle w:val="Dfinition"/>
        </w:rPr>
        <w:t xml:space="preserve"> apud Hippocr. dicitur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δἀχρὶ τῶν ὀῥῥν ἐκ τεινόμενος</w:t>
      </w:r>
      <w:r>
        <w:rPr>
          <w:rStyle w:val="Dfinition"/>
        </w:rPr>
        <w:t>, hoc est, ad caudam vsque</w:t>
        <w:br/>
        <w:t xml:space="preserve">protensus. O </w:t>
      </w:r>
      <w:r>
        <w:rPr>
          <w:rStyle w:val="GrcARELIRE"/>
        </w:rPr>
        <w:t>ῥῥὸ</w:t>
      </w:r>
      <w:r>
        <w:rPr>
          <w:rStyle w:val="Dfinition"/>
        </w:rPr>
        <w:t xml:space="preserve">s vero quod &amp; </w:t>
      </w:r>
      <w:r>
        <w:rPr>
          <w:rStyle w:val="GrcARELIRE"/>
        </w:rPr>
        <w:t>ἐρὸς</w:t>
      </w:r>
      <w:r>
        <w:rPr>
          <w:rStyle w:val="Dfinition"/>
        </w:rPr>
        <w:t xml:space="preserve"> oxytonos,</w:t>
        <w:br/>
        <w:t xml:space="preserve">significat serum lactis de quovide in dictione </w:t>
      </w:r>
      <w:r>
        <w:rPr>
          <w:rStyle w:val="GrcARELIRE"/>
        </w:rPr>
        <w:t>γάλα</w:t>
      </w:r>
      <w:r>
        <w:rPr>
          <w:rStyle w:val="Dfinition"/>
        </w:rPr>
        <w:t>.</w:t>
        <w:br/>
      </w:r>
      <w:r>
        <w:rPr>
          <w:rStyle w:val="Orth"/>
        </w:rPr>
        <w:t>Ὀριζα</w:t>
      </w:r>
      <w:r>
        <w:rPr>
          <w:rStyle w:val="Dfinition"/>
        </w:rPr>
        <w:t xml:space="preserve">. </w:t>
      </w:r>
      <w:r>
        <w:rPr>
          <w:rStyle w:val="Foreign"/>
        </w:rPr>
        <w:t>oryza</w:t>
      </w:r>
      <w:r>
        <w:rPr>
          <w:rStyle w:val="Dfinition"/>
        </w:rPr>
        <w:t>. de genere frugum est. mediocriter</w:t>
        <w:br/>
        <w:t>alit. Vim autem quandam adstringendi possidet,</w:t>
        <w:br/>
        <w:t>qua ventrem modice sistit: à Gallis Rys vocatur.</w:t>
        <w:br/>
      </w:r>
      <w:r>
        <w:rPr>
          <w:rStyle w:val="Orth"/>
        </w:rPr>
        <w:t>Ὀροιῶδις</w:t>
      </w:r>
      <w:r>
        <w:rPr>
          <w:rStyle w:val="Dfinition"/>
        </w:rPr>
        <w:t xml:space="preserve">. </w:t>
      </w:r>
      <w:r>
        <w:rPr>
          <w:rStyle w:val="Syn"/>
        </w:rPr>
        <w:t>σιοτεινὸν</w:t>
      </w:r>
      <w:r>
        <w:rPr>
          <w:rStyle w:val="Dfinition"/>
        </w:rPr>
        <w:t xml:space="preserve">, </w:t>
      </w:r>
      <w:r>
        <w:rPr>
          <w:rStyle w:val="GrcARELIRE"/>
        </w:rPr>
        <w:t>μέλαν</w:t>
      </w:r>
      <w:r>
        <w:rPr>
          <w:rStyle w:val="Dfinition"/>
        </w:rPr>
        <w:t>. hoc est, tenebricosum &amp;</w:t>
        <w:br/>
        <w:t>nigrum: apud Hippocr. in Progn. sect. 3. Accidit</w:t>
        <w:br/>
        <w:t xml:space="preserve"> melancholicis. Euenit vero &amp; ijs qui vomitione</w:t>
        <w:br/>
        <w:t xml:space="preserve"> spontina laborant, quod vtique significat</w:t>
        <w:br/>
        <w:t>atrum ex flauae bilis syncerae exhalatione confectum</w:t>
        <w:br/>
        <w:t>. Haec enim plenius calefacta &amp; quodammodo</w:t>
        <w:br/>
        <w:t xml:space="preserve"> superassata atram exhalationem ceu fuliginem</w:t>
        <w:br/>
        <w:t xml:space="preserve"> ad caput emittit. Quod vero ex eo humore</w:t>
        <w:br/>
        <w:t xml:space="preserve"> ad oculos permeat, turbulentiorem reddit</w:t>
        <w:br/>
        <w:t>in eis humorem splendidum &amp; purum ex natura</w:t>
        <w:br/>
        <w:t>, ita vt fiat conditio quaedam similis ei quae circa</w:t>
        <w:br/>
        <w:t xml:space="preserve"> purissimum ac lucidissimum aerem euenit,</w:t>
        <w:br/>
        <w:t>recipientem in se aut fuliginosum quendam aut</w:t>
        <w:br/>
        <w:t>fumidum nigrorem.</w:t>
        <w:br/>
      </w:r>
      <w:r>
        <w:rPr>
          <w:rStyle w:val="Orth"/>
        </w:rPr>
        <w:t>Ὀιγεα</w:t>
      </w:r>
      <w:r>
        <w:rPr>
          <w:rStyle w:val="Dfinition"/>
        </w:rPr>
        <w:t xml:space="preserve">. </w:t>
      </w:r>
      <w:r>
        <w:rPr>
          <w:rStyle w:val="Syn"/>
        </w:rPr>
        <w:t>ὄγιος</w:t>
      </w:r>
      <w:r>
        <w:rPr>
          <w:rStyle w:val="Dfinition"/>
        </w:rPr>
        <w:t xml:space="preserve">. apud Hipp. hoc est scrotum. Gal. er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rcARELIRE"/>
        </w:rPr>
        <w:t>γλάετις</w:t>
      </w:r>
      <w:r>
        <w:rPr>
          <w:rStyle w:val="Dfinition"/>
        </w:rPr>
        <w:t xml:space="preserve">. vbi tamen quidam codices habent </w:t>
      </w:r>
      <w:r>
        <w:rPr>
          <w:rStyle w:val="GrcARELIRE"/>
        </w:rPr>
        <w:t>ὄργεος</w:t>
      </w:r>
      <w:r>
        <w:rPr>
          <w:rStyle w:val="Dfinition"/>
        </w:rPr>
        <w:t>.</w:t>
        <w:br/>
      </w:r>
      <w:r>
        <w:rPr>
          <w:rStyle w:val="Orth"/>
        </w:rPr>
        <w:t>Ὀρκις</w:t>
      </w:r>
      <w:r>
        <w:rPr>
          <w:rStyle w:val="Dfinition"/>
        </w:rPr>
        <w:t>. testes, testiculi. Sunt corpora duo glandulosa</w:t>
        <w:br/>
        <w:t>, alba, mollia, rotunda, seminis &amp; generationis</w:t>
        <w:br/>
        <w:t xml:space="preserve"> principium. Hi quia gemini sunt, etiam </w:t>
      </w:r>
      <w:r>
        <w:rPr>
          <w:rStyle w:val="GrcARELIRE"/>
        </w:rPr>
        <w:t>διδυμ</w:t>
      </w:r>
      <w:r>
        <w:rPr>
          <w:rStyle w:val="Dfinition"/>
        </w:rPr>
        <w:br/>
        <w:t xml:space="preserve"> appellantur. A Gal. lib. 3. alimentorum glandibus</w:t>
        <w:br/>
        <w:t xml:space="preserve"> accensentur. Substantia enim constant alba</w:t>
        <w:br/>
        <w:t xml:space="preserve"> &amp; molli, &amp;, quod venulis frequentibus intus</w:t>
        <w:br/>
        <w:t>varie pertexuntur, rara, laxa, atque cauernosa.</w:t>
        <w:br/>
        <w:t>Nullam namque aliam ex se cauitatem habent.</w:t>
        <w:br/>
        <w:t>Tales enim semen melius percoquunt, &amp; copiosius</w:t>
        <w:br/>
        <w:t xml:space="preserve"> continent. Est autem naturale &amp; proprium</w:t>
        <w:br/>
        <w:t>eorum munus seminis generatio. Itaque eius</w:t>
        <w:br/>
        <w:t>materiam per vasa spermatica attractam, &amp; per</w:t>
        <w:br/>
        <w:t>epididymidem propriam ipsorum tunicam, atque</w:t>
        <w:br/>
        <w:t xml:space="preserve"> inde per parastatam testi impositum corpus</w:t>
        <w:br/>
        <w:t>testis alterius quadam effigie permeantem, propria</w:t>
        <w:br/>
        <w:t xml:space="preserve"> facultate alterant, dealbant, concoquunt,</w:t>
        <w:br/>
        <w:t>verumque semen efficiunt, quemadmodum</w:t>
        <w:br/>
        <w:t>mammae lac, &amp; ossa medullam ex sanguine generant</w:t>
        <w:br/>
        <w:t>. Pluribus tunicis seu inuolucris integuntur</w:t>
        <w:br/>
        <w:t>, ac primum quidem sua propria &amp; intima &amp;</w:t>
        <w:br/>
        <w:t xml:space="preserve">vbique contigua, quae </w:t>
      </w:r>
      <w:r>
        <w:rPr>
          <w:rStyle w:val="GrcARELIRE"/>
        </w:rPr>
        <w:t>ἐπιδιδυμὶς</w:t>
      </w:r>
      <w:r>
        <w:rPr>
          <w:rStyle w:val="Dfinition"/>
        </w:rPr>
        <w:t xml:space="preserve"> dicitur: deinde</w:t>
        <w:br/>
        <w:t xml:space="preserve">alia quam </w:t>
      </w:r>
      <w:r>
        <w:rPr>
          <w:rStyle w:val="GrcARELIRE"/>
        </w:rPr>
        <w:t>ἐρυθροειδῆ</w:t>
      </w:r>
      <w:r>
        <w:rPr>
          <w:rStyle w:val="Dfinition"/>
        </w:rPr>
        <w:t xml:space="preserve"> vocant, propterea quod à</w:t>
        <w:br/>
        <w:t>suis vasis &amp; à musculo testium gracili rubescat,</w:t>
        <w:br/>
        <w:t>testem ipsum testisque epididymidem totam</w:t>
        <w:br/>
        <w:t>inuoluente: praeterea vero duabus alijs communibus</w:t>
        <w:br/>
        <w:t xml:space="preserve">, quarum vna </w:t>
      </w:r>
      <w:r>
        <w:rPr>
          <w:rStyle w:val="GrcARELIRE"/>
        </w:rPr>
        <w:t>ὄσαος</w:t>
      </w:r>
      <w:r>
        <w:rPr>
          <w:rStyle w:val="Dfinition"/>
        </w:rPr>
        <w:t xml:space="preserve"> seu scrotum dicitur, altera</w:t>
        <w:br/>
        <w:t xml:space="preserve"> vero </w:t>
      </w:r>
      <w:r>
        <w:rPr>
          <w:rStyle w:val="GrcARELIRE"/>
        </w:rPr>
        <w:t>δαρτὸς</w:t>
      </w:r>
      <w:r>
        <w:rPr>
          <w:rStyle w:val="Dfinition"/>
        </w:rPr>
        <w:t xml:space="preserve"> illi subiecta. Habent autem &amp;</w:t>
        <w:br/>
        <w:t xml:space="preserve">singuli testes suum </w:t>
      </w:r>
      <w:r>
        <w:rPr>
          <w:rStyle w:val="GrcARELIRE"/>
        </w:rPr>
        <w:t>ταραστάτην</w:t>
      </w:r>
      <w:r>
        <w:rPr>
          <w:rStyle w:val="Dfinition"/>
        </w:rPr>
        <w:t xml:space="preserve"> sibique impositum</w:t>
        <w:br/>
        <w:t xml:space="preserve"> testis alterius quadam effigie, in quo &amp; vis</w:t>
        <w:br/>
        <w:t>generandi seminis inest. Caeterum maribus testes</w:t>
        <w:br/>
        <w:t xml:space="preserve"> extra membranam abdominis sunt &amp; propendent</w:t>
        <w:br/>
        <w:t xml:space="preserve"> musculis, quos ex eo </w:t>
      </w:r>
      <w:r>
        <w:rPr>
          <w:rStyle w:val="GrcARELIRE"/>
        </w:rPr>
        <w:t>κρεμάτῖρος</w:t>
      </w:r>
      <w:r>
        <w:rPr>
          <w:rStyle w:val="Dfinition"/>
        </w:rPr>
        <w:t xml:space="preserve"> vocant:</w:t>
        <w:br/>
        <w:t>mulieribus vero intus latent à lateribus vteri,</w:t>
        <w:br/>
        <w:t>frigidiores, minores &amp; imperfectiores quam</w:t>
        <w:br/>
        <w:t>matium. Sic quidem conditi testes in principum</w:t>
        <w:br/>
        <w:t xml:space="preserve"> partium numero habentur, non quod ad</w:t>
        <w:br/>
        <w:t>praesentem vitam necessarij sint, sed quod ad</w:t>
        <w:br/>
        <w:t>vitam natorum serie propagandam, &amp; ad speciem</w:t>
        <w:br/>
        <w:t xml:space="preserve"> quandam immortalitatis eorum actio sit</w:t>
        <w:br/>
        <w:t>necessaria. Sunt enim generationis principium,</w:t>
        <w:br/>
        <w:t>quod à nulla alia parte, sed à se ipsis habent. Nec</w:t>
        <w:br/>
        <w:t>tamen est in praesenti vita vis eorum tam exigua</w:t>
        <w:br/>
        <w:t>&amp; nullius momenti: imo vero corpus vniuersum</w:t>
        <w:br/>
        <w:t xml:space="preserve"> valde afficiunt &amp; immutant. Ab his enim</w:t>
        <w:br/>
        <w:t>in totum corpus vis quaedam per venas effertur,</w:t>
        <w:br/>
        <w:t>quae quidem in maribus robusti &amp; masculi habitus</w:t>
        <w:br/>
        <w:t>, in foeminis vero foemineae ipsius naturae</w:t>
        <w:br/>
        <w:t xml:space="preserve">causa est. Ea autem vis est </w:t>
      </w:r>
      <w:r>
        <w:rPr>
          <w:rStyle w:val="GrcARELIRE"/>
        </w:rPr>
        <w:t>σπερματοποιητικν</w:t>
      </w:r>
      <w:r>
        <w:rPr>
          <w:rStyle w:val="Dfinition"/>
        </w:rPr>
        <w:t>, hoc</w:t>
        <w:br/>
        <w:t>est, seminis generatrix, qua partes solidae praeditae</w:t>
        <w:br/>
        <w:t xml:space="preserve"> semen generant, quo optime aluntur &amp; robustissimae</w:t>
        <w:br/>
        <w:t xml:space="preserve"> euadunt. Ex eo namque fit, vt quibus</w:t>
        <w:br/>
        <w:t>testes frigidiores sunt &amp; humidiores, ijs corpus</w:t>
        <w:br/>
        <w:t>vniuersum frigidum, humidum, infirmumque</w:t>
        <w:br/>
        <w:t>sit &amp; morbis obnoxium. Nam cum aquosam &amp;</w:t>
        <w:br/>
        <w:t>&amp; tenuem habeant genituram, male solidae eorum</w:t>
        <w:br/>
        <w:t xml:space="preserve"> partes aluntur: quare robustae esse non possunt</w:t>
        <w:br/>
        <w:t>, quoniam basis hae sunt totius corporis &amp;</w:t>
        <w:br/>
        <w:t>fundamentum, quo infirmo necesse est reliquas</w:t>
        <w:br/>
        <w:t>corporis partes infirmas esse.</w:t>
        <w:br/>
      </w:r>
      <w:r>
        <w:rPr>
          <w:rStyle w:val="Orth"/>
        </w:rPr>
        <w:t>Ὀρας</w:t>
      </w:r>
      <w:r>
        <w:rPr>
          <w:rStyle w:val="Dfinition"/>
        </w:rPr>
        <w:t xml:space="preserve">. alij </w:t>
      </w:r>
      <w:r>
        <w:rPr>
          <w:rStyle w:val="GrcARELIRE"/>
        </w:rPr>
        <w:t>κυνὸς ὄργιν</w:t>
      </w:r>
      <w:r>
        <w:rPr>
          <w:rStyle w:val="Dfinition"/>
        </w:rPr>
        <w:t xml:space="preserve"> vocant: folijs circa caulem &amp;</w:t>
        <w:br/>
        <w:t>ima eius parte in terra stratis, oleae molli similibus</w:t>
        <w:br/>
        <w:t>, longioribus, angustioribus, laeuibus, caule</w:t>
        <w:br/>
        <w:t>semipedali, floribus in vertice purpureis, radice</w:t>
        <w:br/>
        <w:t>bulbosa, oblonga, in modum oliuae gemina, superiore</w:t>
        <w:br/>
        <w:t xml:space="preserve"> quae durior &amp; callosior est, inferiore quę</w:t>
        <w:br/>
        <w:t>mollior &amp; rugosior. Eduntur radices coctae, vt</w:t>
        <w:br/>
        <w:t>bulbi. Nascitur in petrosis &amp; sabuletis. Alter</w:t>
        <w:br/>
        <w:t xml:space="preserve">quoque </w:t>
      </w:r>
      <w:r>
        <w:rPr>
          <w:rStyle w:val="GrcARELIRE"/>
        </w:rPr>
        <w:t>ὄργις</w:t>
      </w:r>
      <w:r>
        <w:rPr>
          <w:rStyle w:val="Dfinition"/>
        </w:rPr>
        <w:t xml:space="preserve"> habetur, qui serapias dicitur. sic</w:t>
        <w:br/>
        <w:t>enim Andreas medicus à multis vtilitatibus radicis</w:t>
        <w:br/>
        <w:t xml:space="preserve"> nominauit, folijs porri, oblongis, latioribus,</w:t>
        <w:br/>
        <w:t>pinguioribus, ex alarum sinu emicantibus &amp; inflexis</w:t>
        <w:br/>
        <w:t>, caule palmeo, flore quasi purpureo, radice</w:t>
        <w:br/>
        <w:t>testiculis simili. Quae illita tumores discutit, vlcera</w:t>
        <w:br/>
        <w:t xml:space="preserve"> purgat, &amp; serpere eadem non patitur, abolet</w:t>
        <w:br/>
        <w:t xml:space="preserve"> fistulas, &amp; illitu inflammationes lenit.</w:t>
        <w:br/>
        <w:t xml:space="preserve">Sed &amp; </w:t>
      </w:r>
      <w:r>
        <w:rPr>
          <w:rStyle w:val="GrcARELIRE"/>
        </w:rPr>
        <w:t>ὄργις</w:t>
      </w:r>
      <w:r>
        <w:rPr>
          <w:rStyle w:val="Dfinition"/>
        </w:rPr>
        <w:t xml:space="preserve"> vocatur genus quoddam oliuae magnitudine</w:t>
        <w:br/>
        <w:t>, instar testiculorum authore Columel</w:t>
        <w:br/>
        <w:t xml:space="preserve"> lib. s.c.8. 2</w:t>
        <w:br/>
      </w:r>
      <w:r>
        <w:rPr>
          <w:rStyle w:val="Orth"/>
        </w:rPr>
        <w:t>Ὀρχίπεδα</w:t>
      </w:r>
      <w:r>
        <w:rPr>
          <w:rStyle w:val="Dfinition"/>
        </w:rPr>
        <w:t xml:space="preserve">, vel </w:t>
      </w:r>
      <w:r>
        <w:rPr>
          <w:rStyle w:val="GrcARELIRE"/>
        </w:rPr>
        <w:t>ἐργιπέδη</w:t>
      </w:r>
      <w:r>
        <w:rPr>
          <w:rStyle w:val="Dfinition"/>
        </w:rPr>
        <w:t>. vinculum testium sic voca¬„</w:t>
        <w:br/>
        <w:t>tur Epigram. libr. 2. Testes etiam vel testiculi</w:t>
        <w:br/>
        <w:t>apud Aristoph..</w:t>
        <w:br/>
      </w:r>
      <w:r>
        <w:rPr>
          <w:rStyle w:val="Orth"/>
        </w:rPr>
        <w:t>Oροὶ</w:t>
      </w:r>
      <w:r>
        <w:rPr>
          <w:rStyle w:val="Dfinition"/>
        </w:rPr>
        <w:t xml:space="preserve">. sic à quibusdam dicuntur </w:t>
      </w:r>
      <w:r>
        <w:rPr>
          <w:rStyle w:val="GrcARELIRE"/>
        </w:rPr>
        <w:t>οἱ ταρσοὶ</w:t>
      </w:r>
      <w:r>
        <w:rPr>
          <w:rStyle w:val="Dfinition"/>
        </w:rPr>
        <w:t>, hoc est,</w:t>
        <w:br/>
        <w:t>extremi palpebrarum ambitus vnde excrescunt</w:t>
        <w:br/>
        <w:t xml:space="preserve">supercilia. At </w:t>
      </w:r>
      <w:r>
        <w:rPr>
          <w:rStyle w:val="GrcARELIRE"/>
        </w:rPr>
        <w:t>ὄρχοι</w:t>
      </w:r>
      <w:r>
        <w:rPr>
          <w:rStyle w:val="Dfinition"/>
        </w:rPr>
        <w:t>, Plantae ordine positae, seu</w:t>
        <w:br/>
        <w:t>Plantarum ordo.</w:t>
        <w:br/>
      </w:r>
      <w:r>
        <w:rPr>
          <w:rStyle w:val="Orth"/>
        </w:rPr>
        <w:t>Oχοτομεῖν</w:t>
      </w:r>
      <w:r>
        <w:rPr>
          <w:rStyle w:val="Dfinition"/>
        </w:rPr>
        <w:t>. castrare vt notauit Budaeus ex Aphrodis</w:t>
        <w:br/>
        <w:t xml:space="preserve">. i. problem. &amp; </w:t>
      </w:r>
      <w:r>
        <w:rPr>
          <w:rStyle w:val="GrcARELIRE"/>
        </w:rPr>
        <w:t>ἐργοτομία</w:t>
      </w:r>
      <w:r>
        <w:rPr>
          <w:rStyle w:val="Dfinition"/>
        </w:rPr>
        <w:t xml:space="preserve"> castratio. .</w:t>
        <w:br/>
      </w:r>
      <w:r>
        <w:rPr>
          <w:rStyle w:val="Orth"/>
        </w:rPr>
        <w:t>Ὀσρις</w:t>
      </w:r>
      <w:r>
        <w:rPr>
          <w:rStyle w:val="Dfinition"/>
        </w:rPr>
        <w:t xml:space="preserve">. vide </w:t>
      </w:r>
      <w:r>
        <w:rPr>
          <w:rStyle w:val="Ref"/>
        </w:rPr>
        <w:t>συρις</w:t>
      </w:r>
      <w:r>
        <w:rPr>
          <w:rStyle w:val="Dfinition"/>
        </w:rPr>
        <w:t>.</w:t>
        <w:br/>
      </w:r>
      <w:r>
        <w:rPr>
          <w:rStyle w:val="Orth"/>
        </w:rPr>
        <w:t>Ὀσαὸ</w:t>
      </w:r>
      <w:r>
        <w:rPr>
          <w:rStyle w:val="Dfinition"/>
        </w:rPr>
        <w:t xml:space="preserve"> odor. vide </w:t>
      </w:r>
      <w:r>
        <w:rPr>
          <w:rStyle w:val="Ref"/>
        </w:rPr>
        <w:t>ὄσρρησις</w:t>
      </w:r>
      <w:r>
        <w:rPr>
          <w:rStyle w:val="Dfinition"/>
        </w:rPr>
        <w:t>.</w:t>
        <w:br/>
      </w:r>
      <w:r>
        <w:rPr>
          <w:rStyle w:val="Orth"/>
        </w:rPr>
        <w:t>Ὀσμώδη</w:t>
      </w:r>
      <w:r>
        <w:rPr>
          <w:rStyle w:val="Dfinition"/>
        </w:rPr>
        <w:t xml:space="preserve">. </w:t>
      </w:r>
      <w:r>
        <w:rPr>
          <w:rStyle w:val="Foreign"/>
        </w:rPr>
        <w:t>odorata</w:t>
      </w:r>
      <w:r>
        <w:rPr>
          <w:rStyle w:val="Dfinition"/>
        </w:rPr>
        <w:t>.</w:t>
        <w:br/>
      </w:r>
      <w:r>
        <w:rPr>
          <w:rStyle w:val="Orth"/>
        </w:rPr>
        <w:t>Ὀσπρια</w:t>
      </w:r>
      <w:r>
        <w:rPr>
          <w:rStyle w:val="Dfinition"/>
        </w:rPr>
        <w:t xml:space="preserve">. </w:t>
      </w:r>
      <w:r>
        <w:rPr>
          <w:rStyle w:val="Foreign"/>
        </w:rPr>
        <w:t>legumina</w:t>
      </w:r>
      <w:r>
        <w:rPr>
          <w:rStyle w:val="Dfinition"/>
        </w:rPr>
        <w:t>. Dicuntur ea cerealia semina,</w:t>
        <w:br/>
        <w:t>ex quibus panis non fit, vt fabae, pisa, cicera, lentes</w:t>
        <w:br/>
        <w:t>, lupini, oryza, eruum, cicerculae, araci, eruilia,</w:t>
        <w:br/>
        <w:t>phaseli, foenum graecum, lens, &amp; si qua sunt similia</w:t>
        <w:br/>
        <w:t>. Omnia sunt crassi succi, ventrem implent &amp;</w:t>
        <w:br/>
        <w:t>concoctu sunt difficillima, vt scripsit Hippocrates</w:t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τςὶ διαίτης ὀξέων</w:t>
      </w:r>
      <w:r>
        <w:rPr>
          <w:rStyle w:val="Dfinition"/>
        </w:rPr>
        <w:t>.</w:t>
        <w:br/>
      </w:r>
      <w:r>
        <w:rPr>
          <w:rStyle w:val="GrcARELIRE"/>
        </w:rPr>
        <w:t>ὥσπριον</w:t>
      </w:r>
      <w:r>
        <w:rPr>
          <w:rStyle w:val="Dfinition"/>
        </w:rPr>
        <w:t>. à Clemente Alexand. stromat. 3. appellatur</w:t>
        <w:br/>
        <w:t xml:space="preserve"> faba per excellentiam, sicque appellare in v¬„</w:t>
        <w:br/>
        <w:t>su fuit apud veteres, vnde Galen. in 2. de facult.„</w:t>
        <w:br/>
        <w:t>aliment. legumina recensens primam fabam collocauit;</w:t>
        <w:br/>
        <w:t xml:space="preserve"> atque etiam hodie à vulgo Graecorum.</w:t>
        <w:br/>
        <w:t>hoc nomine faba appellatur..</w:t>
        <w:br/>
        <w:t xml:space="preserve">O </w:t>
      </w:r>
      <w:r>
        <w:rPr>
          <w:rStyle w:val="GrcARELIRE"/>
        </w:rPr>
        <w:t>τά</w:t>
      </w:r>
      <w:r>
        <w:rPr>
          <w:rStyle w:val="Dfinition"/>
        </w:rPr>
        <w:t xml:space="preserve"> ossa. Sunt partes animantis durissimae, siccissimae</w:t>
        <w:br/>
        <w:t>, maximeque terrestres. Sic quidem Galenus</w:t>
        <w:br/>
        <w:t xml:space="preserve"> definiuit: quanquam satis erat dicere maxime</w:t>
        <w:br/>
        <w:t xml:space="preserve"> terrestres. nam mox necessario sequebatur</w:t>
        <w:br/>
        <w:t>siccissimas esse &amp; durissimas: adde vero etiam</w:t>
        <w:br/>
        <w:t>frigidas. Sunt autem ossium communes vsus,</w:t>
        <w:br/>
        <w:t>quod &amp; se mutuo &amp; partes alias omnes tanquam</w:t>
        <w:br/>
        <w:t>fundamenta sustinent, &amp; eas sibi adnatas adfixaque</w:t>
        <w:br/>
        <w:t>firmant: praeterea vero particulares vsus infiniti,</w:t>
        <w:br/>
        <w:t>qui à Gal. explicantur in libris anat. Eorum differentiae</w:t>
        <w:br/>
        <w:t xml:space="preserve"> sunt permultae ab apophysibus, epiphysibus,</w:t>
        <w:br/>
        <w:t>cartilaginibus, ceruicibus, capitibus, soliditate,</w:t>
        <w:br/>
        <w:t>cauitatibus, harum quorundam supercilijs, medul¬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la, &amp; alijs quibusdam ipsorum particulis, &amp; à</w:t>
        <w:br/>
        <w:t>consistentia, magnitudine, numero, figura, situ,</w:t>
        <w:br/>
        <w:t>&amp; alijs substantiam necessario consequentibus,</w:t>
        <w:br/>
        <w:t>in sceletis visu tactuque obseruandae.</w:t>
        <w:br/>
      </w:r>
      <w:r>
        <w:rPr>
          <w:rStyle w:val="Orth"/>
        </w:rPr>
        <w:t>Ὀστάγρα</w:t>
      </w:r>
      <w:r>
        <w:rPr>
          <w:rStyle w:val="Dfinition"/>
        </w:rPr>
        <w:t>. instrumentum chirurgicum quo ossa vel</w:t>
        <w:br/>
        <w:t>attoluntur, vel deprimuntur, vel omnino loco</w:t>
        <w:br/>
        <w:t>mouentur.</w:t>
        <w:br/>
      </w:r>
      <w:r>
        <w:rPr>
          <w:rStyle w:val="GrcARELIRE"/>
        </w:rPr>
        <w:t>Ὀ στουῦ</w:t>
      </w:r>
      <w:r>
        <w:rPr>
          <w:rStyle w:val="Dfinition"/>
        </w:rPr>
        <w:t xml:space="preserve"> i</w:t>
      </w:r>
      <w:r>
        <w:rPr>
          <w:rStyle w:val="GrcARELIRE"/>
        </w:rPr>
        <w:t>ερὸν</w:t>
      </w:r>
      <w:r>
        <w:rPr>
          <w:rStyle w:val="Dfinition"/>
        </w:rPr>
        <w:t>. os sacrum. Duobus modis à Galeno</w:t>
        <w:br/>
        <w:t>vsurpatur, vno quidem latius, vt coccygem etiam</w:t>
        <w:br/>
        <w:t>comprehendat. vt lib. 12. de vsu partium, cum</w:t>
        <w:br/>
        <w:t>scribit os sacrum constare ossibus quatuor, tribus</w:t>
        <w:br/>
        <w:t xml:space="preserve"> scilicet proprijs &amp; coccyge. Siquidem per</w:t>
        <w:br/>
        <w:t>symphysim ossa illa vnita sunt, vt mirum esse</w:t>
        <w:br/>
        <w:t>non debeat totum os ita sibi vnitum, parte superna</w:t>
        <w:br/>
        <w:t>vocari sacrum, inferna coccygem, sicut idem ipse</w:t>
        <w:br/>
        <w:t xml:space="preserve"> humerus qua parte à nobis spectatur </w:t>
      </w:r>
      <w:r>
        <w:rPr>
          <w:rStyle w:val="GrcARELIRE"/>
        </w:rPr>
        <w:t>ἐ πυὼς</w:t>
      </w:r>
      <w:r>
        <w:rPr>
          <w:rStyle w:val="Dfinition"/>
        </w:rPr>
        <w:t>,</w:t>
        <w:br/>
        <w:t xml:space="preserve">parte spinae suae summa </w:t>
      </w:r>
      <w:r>
        <w:rPr>
          <w:rStyle w:val="GrcARELIRE"/>
        </w:rPr>
        <w:t>ἀκρώμιονν</w:t>
      </w:r>
      <w:r>
        <w:rPr>
          <w:rStyle w:val="Dfinition"/>
        </w:rPr>
        <w:t xml:space="preserve">, parte lata </w:t>
      </w:r>
      <w:r>
        <w:rPr>
          <w:rStyle w:val="GrcARELIRE"/>
        </w:rPr>
        <w:t>ὁμοπλάη</w:t>
      </w:r>
      <w:r>
        <w:rPr>
          <w:rStyle w:val="Dfinition"/>
        </w:rPr>
        <w:br/>
        <w:t xml:space="preserve"> vocatur, atque similiter os sacri ipsius ossis</w:t>
        <w:br/>
        <w:t>lateribus annexum, os ilium, ad cotylen ischion,</w:t>
        <w:br/>
        <w:t>antica vero parte os pubis. Altera autem significatione</w:t>
        <w:br/>
        <w:t xml:space="preserve"> specialius vsurpatur, eamque tantum</w:t>
        <w:br/>
        <w:t>partem significat, quae reuera sacra est, id est, magna</w:t>
        <w:br/>
        <w:t xml:space="preserve"> &amp; latam, quantum videlicet huius cum osse</w:t>
        <w:br/>
        <w:t>ilium per synarthrosim iungitur: hac enim sola</w:t>
        <w:br/>
        <w:t>parte reuera it</w:t>
      </w:r>
      <w:r>
        <w:rPr>
          <w:rStyle w:val="GrcARELIRE"/>
        </w:rPr>
        <w:t>ρὸν</w:t>
      </w:r>
      <w:r>
        <w:rPr>
          <w:rStyle w:val="Dfinition"/>
        </w:rPr>
        <w:t xml:space="preserve"> est, id est, magnum atque latum,</w:t>
        <w:br/>
        <w:t>tuncque eius reliquum gracilescens semper ac</w:t>
        <w:br/>
        <w:t>tenuatum, donec in tres cartilagines acutissimas</w:t>
        <w:br/>
        <w:t>desinat, coccygem appellat. Sed de hoc suo loco</w:t>
        <w:br/>
        <w:t>dictum est. Constat os sacrum tribus ossibus simul</w:t>
        <w:br/>
        <w:t xml:space="preserve"> coagmentatis, in prima quidem aetate per</w:t>
        <w:br/>
        <w:t>cartilaginem, in edita vero per symphysim, quae</w:t>
        <w:br/>
        <w:t>coctione multa aut vetustate sn iunioribus praesertim</w:t>
        <w:br/>
        <w:t xml:space="preserve"> separantur. Sed cur os illud </w:t>
      </w:r>
      <w:r>
        <w:rPr>
          <w:rStyle w:val="GrcARELIRE"/>
        </w:rPr>
        <w:t>ἱερὸν</w:t>
      </w:r>
      <w:r>
        <w:rPr>
          <w:rStyle w:val="Dfinition"/>
        </w:rPr>
        <w:t xml:space="preserve"> dictum</w:t>
        <w:br/>
        <w:t>fuerit, variae fuerunt sententiae. Alij sic dictum</w:t>
        <w:br/>
        <w:t>voluerunt, quod in eo aliquid sacri arcanique</w:t>
        <w:br/>
        <w:t>insit, quoniam partus tempore diuinitus aperiatur</w:t>
        <w:br/>
        <w:t>, eductoque foetu solidescat miro quodam</w:t>
        <w:br/>
        <w:t>naturae opificio. Alij vero quod partes quae huic</w:t>
        <w:br/>
        <w:t>ossi adiacent dijs offerri in sacrificijs solerent, id</w:t>
        <w:br/>
        <w:t xml:space="preserve">quod Menandri testimonio confirmant, </w:t>
      </w:r>
      <w:r>
        <w:rPr>
          <w:rStyle w:val="GrcARELIRE"/>
        </w:rPr>
        <w:t>οἱ δὲ τὴν</w:t>
      </w:r>
      <w:r>
        <w:rPr>
          <w:rStyle w:val="Dfinition"/>
        </w:rPr>
        <w:br/>
      </w:r>
      <w:r>
        <w:rPr>
          <w:rStyle w:val="GrcARELIRE"/>
        </w:rPr>
        <w:t>ὁσφυν ἄκραν θόσαντας</w:t>
      </w:r>
      <w:r>
        <w:rPr>
          <w:rStyle w:val="Dfinition"/>
        </w:rPr>
        <w:t>. Plutarchus vero in libello</w:t>
        <w:br/>
        <w:t>Terrestribusne an aquatilibus maior insit prudentia</w:t>
        <w:br/>
        <w:t>, scribit apud veteres i</w:t>
      </w:r>
      <w:r>
        <w:rPr>
          <w:rStyle w:val="GrcARELIRE"/>
        </w:rPr>
        <w:t>ερὶν</w:t>
      </w:r>
      <w:r>
        <w:rPr>
          <w:rStyle w:val="Dfinition"/>
        </w:rPr>
        <w:t xml:space="preserve"> grande significasse</w:t>
        <w:br/>
        <w:t>, ideoque Homerum i</w:t>
      </w:r>
      <w:r>
        <w:rPr>
          <w:rStyle w:val="GrcARELIRE"/>
        </w:rPr>
        <w:t>ερὸν ίγθυν</w:t>
      </w:r>
      <w:r>
        <w:rPr>
          <w:rStyle w:val="Dfinition"/>
        </w:rPr>
        <w:t xml:space="preserve">, </w:t>
      </w:r>
      <w:r>
        <w:rPr>
          <w:rStyle w:val="GrcARELIRE"/>
        </w:rPr>
        <w:t>ἱερὰν θάλασσαν</w:t>
      </w:r>
      <w:r>
        <w:rPr>
          <w:rStyle w:val="Dfinition"/>
        </w:rPr>
        <w:br/>
        <w:t xml:space="preserve">, </w:t>
      </w:r>
      <w:r>
        <w:rPr>
          <w:rStyle w:val="GrcARELIRE"/>
        </w:rPr>
        <w:t>ερὸν Ἰλιον</w:t>
      </w:r>
      <w:r>
        <w:rPr>
          <w:rStyle w:val="Dfinition"/>
        </w:rPr>
        <w:t xml:space="preserve">, </w:t>
      </w:r>
      <w:r>
        <w:rPr>
          <w:rStyle w:val="GrcARELIRE"/>
        </w:rPr>
        <w:t>ἰερὸν μιρος Ἀλκινόυιο</w:t>
      </w:r>
      <w:r>
        <w:rPr>
          <w:rStyle w:val="Dfinition"/>
        </w:rPr>
        <w:t xml:space="preserve"> dixisse. Sic &amp;</w:t>
        <w:br/>
        <w:t>Hippocr. i</w:t>
      </w:r>
      <w:r>
        <w:rPr>
          <w:rStyle w:val="GrcARELIRE"/>
        </w:rPr>
        <w:t>ερὰν νόσον</w:t>
      </w:r>
      <w:r>
        <w:rPr>
          <w:rStyle w:val="Dfinition"/>
        </w:rPr>
        <w:t xml:space="preserve"> comitialem morbum appellauit</w:t>
        <w:br/>
        <w:t>. sic antiqui scriptores quicquid ingens ac</w:t>
        <w:br/>
        <w:t xml:space="preserve">praeclarum habere volebant, </w:t>
      </w:r>
      <w:r>
        <w:rPr>
          <w:rStyle w:val="GrcARELIRE"/>
        </w:rPr>
        <w:t>ἱερὸν</w:t>
      </w:r>
      <w:r>
        <w:rPr>
          <w:rStyle w:val="Dfinition"/>
        </w:rPr>
        <w:t xml:space="preserve"> dixere.</w:t>
        <w:br/>
      </w:r>
      <w:r>
        <w:rPr>
          <w:rStyle w:val="Orth"/>
        </w:rPr>
        <w:t>Ὀστοκότος</w:t>
      </w:r>
      <w:r>
        <w:rPr>
          <w:rStyle w:val="Dfinition"/>
        </w:rPr>
        <w:t>. ossium dolor. Est species lassitudinis inflammatoriae</w:t>
        <w:br/>
        <w:t>, cum non modo musculi, sed tendones</w:t>
        <w:br/>
        <w:t xml:space="preserve"> etiam &amp; nerui per exercitationem nimium</w:t>
        <w:br/>
        <w:t>excalfacti attraxere quippiam ex circumfusis sibi</w:t>
        <w:br/>
        <w:t xml:space="preserve"> excrementis. sic autem nominatur is affectus,</w:t>
        <w:br/>
        <w:t>quod propter penitiorem sensum intimarum</w:t>
        <w:br/>
        <w:t>quoque partium nomen ei tribuatur. Siquidem</w:t>
        <w:br/>
        <w:t>tendones ipsis ossibus adhaerent. Itaque cum hi</w:t>
        <w:br/>
        <w:t>patiuntur, videtur in imo ac circa ipsa ossa affectio</w:t>
        <w:br/>
        <w:t xml:space="preserve"> haerere. Qui sic laborant, ne minimum quidem</w:t>
        <w:br/>
        <w:t xml:space="preserve"> motum sustinent, sed omnem formidant.</w:t>
        <w:br/>
        <w:t>Sentiunt autem manifestum calorem vna cum</w:t>
        <w:br/>
        <w:t>demorsu &amp; tensione, vitioso humore in totam</w:t>
        <w:br/>
        <w:t>corporis molem large effuso.</w:t>
        <w:br/>
      </w:r>
      <w:r>
        <w:rPr>
          <w:rStyle w:val="Orth"/>
        </w:rPr>
        <w:t>Ὀστακῖτις</w:t>
      </w:r>
      <w:r>
        <w:rPr>
          <w:rStyle w:val="Dfinition"/>
        </w:rPr>
        <w:t xml:space="preserve">. species est </w:t>
      </w:r>
      <w:r>
        <w:rPr>
          <w:rStyle w:val="GrcARELIRE"/>
        </w:rPr>
        <w:t>τὸὴν καδμίας</w:t>
      </w:r>
      <w:r>
        <w:rPr>
          <w:rStyle w:val="Dfinition"/>
        </w:rPr>
        <w:t>, quae in fornacum</w:t>
        <w:br/>
        <w:t>locis humilioribus ex crassa materia fit. Reperitur</w:t>
        <w:br/>
        <w:t xml:space="preserve"> saepius in his fornacibus in quibus pyrntes</w:t>
        <w:br/>
        <w:t>aerosus non coquitur. Crassarum est partium inter</w:t>
        <w:br/>
        <w:t xml:space="preserve"> omnia Cadmiae genera: &amp; quia terrea duraque</w:t>
        <w:br/>
        <w:t xml:space="preserve"> est, </w:t>
      </w:r>
      <w:r>
        <w:rPr>
          <w:rStyle w:val="GrcARELIRE"/>
        </w:rPr>
        <w:t>ὀστακίνης</w:t>
      </w:r>
      <w:r>
        <w:rPr>
          <w:rStyle w:val="Dfinition"/>
        </w:rPr>
        <w:t>, à testa quam superficie repraesentat</w:t>
        <w:br/>
        <w:t xml:space="preserve">, nominatur. vide </w:t>
      </w:r>
      <w:r>
        <w:rPr>
          <w:rStyle w:val="Ref"/>
        </w:rPr>
        <w:t>καδμία</w:t>
      </w:r>
      <w:r>
        <w:rPr>
          <w:rStyle w:val="Dfinition"/>
        </w:rPr>
        <w:t>.</w:t>
        <w:br/>
      </w:r>
      <w:r>
        <w:rPr>
          <w:rStyle w:val="GrcARELIRE"/>
        </w:rPr>
        <w:t>Ὀ στρακόδερμα ζῶα</w:t>
      </w:r>
      <w:r>
        <w:rPr>
          <w:rStyle w:val="Dfinition"/>
        </w:rPr>
        <w:t>. dicuntur animalia quaecumque à</w:t>
        <w:br/>
        <w:t xml:space="preserve">tegumentum quod ipsis est circumdatum </w:t>
      </w:r>
      <w:r>
        <w:rPr>
          <w:rStyle w:val="GrcARELIRE"/>
        </w:rPr>
        <w:t>ὀστά</w:t>
      </w:r>
      <w:r>
        <w:rPr>
          <w:rStyle w:val="Dfinition"/>
        </w:rPr>
        <w:t>·</w:t>
        <w:br/>
      </w:r>
      <w:r>
        <w:rPr>
          <w:rStyle w:val="GrcARELIRE"/>
        </w:rPr>
        <w:t>κ</w:t>
      </w:r>
      <w:r>
        <w:rPr>
          <w:rStyle w:val="Dfinition"/>
        </w:rPr>
        <w:t>, id est, testae omnino est simile; Talia sunt a</w:t>
        <w:br/>
        <w:t>purpurae, buccini ostrea, testudo, aliaque plurima:</w:t>
        <w:br/>
        <w:t xml:space="preserve"> Ea vero salsum in se succum continent, quialuum</w:t>
        <w:br/>
        <w:t xml:space="preserve"> subducit, difficile autem concoquitur &amp;a</w:t>
        <w:br/>
        <w:t>crudum succum generat &amp; qui non facile corrumpitur</w:t>
        <w:br/>
        <w:t>, itaque medici ijs exhibent, quibus cibi in ventriculo</w:t>
        <w:br/>
        <w:t xml:space="preserve"> ob prauos succos propte corrumpuntur; a</w:t>
        <w:br/>
        <w:t>Galenus bis terue in aqua optima elixat, &amp; cum a</w:t>
        <w:br/>
        <w:t>prior salsa iam apparuerit aliam puram transferta</w:t>
        <w:br/>
        <w:t>lib. 3. de aliment. facult c. 33.4</w:t>
        <w:br/>
      </w:r>
      <w:r>
        <w:rPr>
          <w:rStyle w:val="Orth"/>
        </w:rPr>
        <w:t>Ὀσυρι</w:t>
      </w:r>
      <w:r>
        <w:rPr>
          <w:rStyle w:val="Dfinition"/>
        </w:rPr>
        <w:t>s. frutex est niger, ramulos ferens tenues, lentos</w:t>
        <w:br/>
        <w:t xml:space="preserve"> fractuque contumaces, &amp; in his folia quaterna</w:t>
        <w:br/>
        <w:t>, quina, senaue, ceu lini, nigra in initio, deinde</w:t>
        <w:br/>
        <w:t xml:space="preserve"> colore mutato rubescentia. Decoctum eius</w:t>
        <w:br/>
        <w:t>potum iuuat arquatos. Amara enim inest qualitas</w:t>
        <w:br/>
        <w:t>, &amp; obstructiones expediendi facultas. quare</w:t>
        <w:br/>
        <w:t>&amp; in iecinore consistentes obstructiones adiuuat</w:t>
        <w:br/>
        <w:t xml:space="preserve">. Dicitur &amp; </w:t>
      </w:r>
      <w:r>
        <w:rPr>
          <w:rStyle w:val="GrcARELIRE"/>
        </w:rPr>
        <w:t>Ὀσυριαὶ</w:t>
      </w:r>
      <w:r>
        <w:rPr>
          <w:rStyle w:val="Dfinition"/>
        </w:rPr>
        <w:t>. Per. apud Dioscoridem</w:t>
        <w:br/>
        <w:t>scriptum est in secunda syllabam, apud alios Oa</w:t>
      </w:r>
      <w:r>
        <w:rPr>
          <w:rStyle w:val="GrcARELIRE"/>
        </w:rPr>
        <w:t>εἰς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Ὀσριὰς</w:t>
      </w:r>
      <w:r>
        <w:rPr>
          <w:rStyle w:val="Dfinition"/>
        </w:rPr>
        <w:t xml:space="preserve"> per!.</w:t>
        <w:br/>
      </w:r>
      <w:r>
        <w:rPr>
          <w:rStyle w:val="GrcARELIRE"/>
        </w:rPr>
        <w:t>σφρησις</w:t>
      </w:r>
      <w:r>
        <w:rPr>
          <w:rStyle w:val="Dfinition"/>
        </w:rPr>
        <w:t>. odoratus. Est sensus odoris, quanquam</w:t>
        <w:br/>
        <w:t>non sensus ipse solum, sed etiam vis ipsa odorandi</w:t>
        <w:br/>
        <w:t xml:space="preserve"> eo nomine dicatur: sicut </w:t>
      </w:r>
      <w:r>
        <w:rPr>
          <w:rStyle w:val="GrcARELIRE"/>
        </w:rPr>
        <w:t>γεῦσις</w:t>
      </w:r>
      <w:r>
        <w:rPr>
          <w:rStyle w:val="Dfinition"/>
        </w:rPr>
        <w:t xml:space="preserve"> non modo saporis</w:t>
        <w:br/>
        <w:t xml:space="preserve"> sensum sed ipsam etiam facultatem significat</w:t>
        <w:br/>
        <w:t xml:space="preserve"> per quam gustamus. Huius autem tum sensus</w:t>
        <w:br/>
        <w:t xml:space="preserve"> tum facultatis instrumentum intra caluariam</w:t>
        <w:br/>
        <w:t>conditum est, siue id sint ventriculi cerebri anteriores</w:t>
        <w:br/>
        <w:t>, seu potius continuae cum ijs propagines</w:t>
        <w:br/>
        <w:t xml:space="preserve"> similiter cauę, prope ossium ethmoideoninitium</w:t>
        <w:br/>
        <w:t xml:space="preserve"> desinentes. De eo namque dubitare Galenus</w:t>
        <w:br/>
        <w:t xml:space="preserve"> videtur, modo hoc, modo illud asserens. Nam</w:t>
        <w:br/>
        <w:t>quod ad meatus &amp; membranas internas narium</w:t>
        <w:br/>
        <w:t>&amp; ossium ethmoidean pertinet, non sunt illa</w:t>
        <w:br/>
        <w:t>quidem prima &amp; praecipua odorandi instrumenta</w:t>
        <w:br/>
        <w:t>, sed odoratui tantum deseruiunt. Caeterum</w:t>
        <w:br/>
        <w:t>duo illi processus è partibus cerebri prioribus</w:t>
        <w:br/>
        <w:t>erumpentes, quamquam neruis similes videri</w:t>
        <w:br/>
        <w:t>possunt, inter neruos tamen non habentur, quod</w:t>
        <w:br/>
        <w:t>tum neruis molliores sint, tum extra duram</w:t>
        <w:br/>
        <w:t>membranam haudquaquam proferantur. Mammillares</w:t>
        <w:br/>
        <w:t xml:space="preserve"> &amp; papillares à quibusdam vocantur per</w:t>
        <w:br/>
        <w:t>similitudinem. Hae mollissimae sunt, quo odores</w:t>
        <w:br/>
        <w:t xml:space="preserve"> facillime admittant &amp; dijudicent, vel, si</w:t>
        <w:br/>
        <w:t>opus sit, in anteriores cerebri ventriculos transmittant</w:t>
        <w:br/>
        <w:t>, vbi odoris sensum moueri Galenus</w:t>
        <w:br/>
        <w:t>existimauit, argumentis quibusdam persuasus</w:t>
        <w:br/>
        <w:t>quae in libello de instrumento odoratus recenset</w:t>
        <w:br/>
        <w:t>. Nec vero ad odoris perfectiorem sensum</w:t>
        <w:br/>
        <w:t>instrumenti tantum mollities, &amp; expeditus eius</w:t>
        <w:br/>
        <w:t>meatus necessarius est (obstructis namque ijs</w:t>
        <w:br/>
        <w:t>propaginibus vel ab excrementis, vt per grauedines</w:t>
        <w:br/>
        <w:t xml:space="preserve"> &amp; distillationes, vel ab aliquo praeter naturam</w:t>
        <w:br/>
        <w:t xml:space="preserve"> tumore, veluti polypo, callo, tuberculo,</w:t>
        <w:br/>
        <w:t>aut aboletur, aut deprauatur, aut imbecillior</w:t>
        <w:br/>
        <w:t>redditur odoris sensus) sed eorum etiam quae</w:t>
        <w:br/>
        <w:t>odorantur aptitudo. Nam quae frigida sunt &amp;</w:t>
        <w:br/>
        <w:t>crassarum partium, nullum odorem mouent,</w:t>
        <w:br/>
        <w:t>quod quaecunque odorata sunt, tenuia &amp; calida</w:t>
        <w:br/>
        <w:t>esse oporteat, nec tamen prorsus sicca. Nisi namque</w:t>
        <w:br/>
        <w:t xml:space="preserve"> eiusmodi fuerint, nihil vaporis ex se remittent:</w:t>
        <w:br/>
        <w:t xml:space="preserve"> quem tamen ab ijs efferri, &amp; aeri ambienti</w:t>
        <w:br/>
        <w:t xml:space="preserve"> remisceri, &amp; per nares in cerebrum attrahi ad</w:t>
        <w:br/>
        <w:t>odorem ciendum necesse est. Est enim odoris</w:t>
        <w:br/>
        <w:t>materia vapor ex rebus odoratis prodiens. Sunt</w:t>
        <w:br/>
        <w:t>autem odorum sicut &amp; saporum plures differentiae</w:t>
        <w:br/>
        <w:t>. Sed saporum quidem notae, &amp; non</w:t>
        <w:br/>
        <w:t>vocabulis modo, sed proprijs etiam substantijs,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à quibus nomina acceperunt, distinctae: odorum</w:t>
        <w:br/>
        <w:t xml:space="preserve"> vero &amp; incognitae &amp; innominatae. Siquidem</w:t>
        <w:br/>
        <w:t xml:space="preserve"> vt saporis sensus homini valde exquisitus</w:t>
        <w:br/>
        <w:t>est, ita odoris infirmissimus: &amp; tamen tot esse</w:t>
        <w:br/>
        <w:t>odorum differentias quot sunt etiam saporum,</w:t>
        <w:br/>
        <w:t>&amp; odorabiles cum gustabilibus habere proportionem</w:t>
        <w:br/>
        <w:t xml:space="preserve"> à Galeno perhibetur. Omnes autem in</w:t>
        <w:br/>
        <w:t>duo summa genera reducuntur. Alij enim beneolentes</w:t>
        <w:br/>
        <w:t xml:space="preserve">, alij graueolentes dicuntur: illos </w:t>
      </w:r>
      <w:r>
        <w:rPr>
          <w:rStyle w:val="GrcARELIRE"/>
        </w:rPr>
        <w:t>ἑυώδεις</w:t>
      </w:r>
      <w:r>
        <w:rPr>
          <w:rStyle w:val="Dfinition"/>
        </w:rPr>
        <w:br/>
        <w:t xml:space="preserve">, hos Graeci </w:t>
      </w:r>
      <w:r>
        <w:rPr>
          <w:rStyle w:val="GrcARELIRE"/>
        </w:rPr>
        <w:t>δυσύδεις</w:t>
      </w:r>
      <w:r>
        <w:rPr>
          <w:rStyle w:val="Dfinition"/>
        </w:rPr>
        <w:t xml:space="preserve"> nominant. Beneolentes</w:t>
        <w:br/>
        <w:t>quidem suaues sunt &amp; grati, vt qui spiritui in</w:t>
        <w:br/>
        <w:t>cerebri ventriculis contento familiares sint,</w:t>
        <w:br/>
        <w:t>vniusque tantum generis existunt: similes namque</w:t>
        <w:br/>
        <w:t xml:space="preserve"> sunt sapori dulci qui linguae familiarissimus</w:t>
        <w:br/>
        <w:t>est. Graueolentes vero insuaues ingratique sunt,</w:t>
        <w:br/>
        <w:t>&amp; multorum generum, quemadmodum &amp; sapores</w:t>
        <w:br/>
        <w:t xml:space="preserve"> non dulces. Non sunt tamen illis, vti dixi,</w:t>
        <w:br/>
        <w:t>imposita nomina, quibus proprie significentur,</w:t>
        <w:br/>
        <w:t>sed quaedam à saporibus, quibuscum magnam</w:t>
        <w:br/>
        <w:t>cognationem habent, appellationem sortiuntur</w:t>
        <w:br/>
        <w:t>, vt acidus &amp; acris. Quaedam enim acri, quaedam</w:t>
        <w:br/>
        <w:t xml:space="preserve"> acido odore esse dicimus, quod scilicet nos</w:t>
        <w:br/>
        <w:t>eodem modo afficiunt quo &amp; sapores. Nam &amp;</w:t>
        <w:br/>
        <w:t>acetum &amp; acida omnia similiter odoratum gustumque</w:t>
        <w:br/>
        <w:t xml:space="preserve"> mouent, &amp; acria quoque, vt allia, cepe</w:t>
        <w:br/>
        <w:t>, non minus gustum quàm odoratum mordicant</w:t>
        <w:br/>
        <w:t>. Quinetiam persaepe odore solo iudice</w:t>
        <w:br/>
        <w:t>quamplurima gustare recusamus. Adeo in omnibus</w:t>
        <w:br/>
        <w:t xml:space="preserve"> fere mutuo consentiunt odoratus &amp; gustus</w:t>
        <w:br/>
        <w:t>, vt ex odore liceat de sapore iudicare. Veruntamen</w:t>
        <w:br/>
        <w:t xml:space="preserve"> id perpetuum non est, cùm plaeraque</w:t>
        <w:br/>
        <w:t>sint odore suauissimo, vt rosa, quae gustu sunt</w:t>
        <w:br/>
        <w:t>perquam insuauia.</w:t>
        <w:br/>
        <w:t>"Notandum porro est olfactum habere homi"nes</w:t>
        <w:br/>
        <w:t xml:space="preserve"> omnium ferme animalium deterrimum ait</w:t>
        <w:br/>
        <w:t>" Theophr. 6. de caus. plantar. cap. 5. qui &amp; addit</w:t>
        <w:br/>
        <w:t>n omnino inter bruta, vel nullum vel rarum certe</w:t>
        <w:br/>
        <w:t>„admodum esse quod odorem persequatur gratia</w:t>
        <w:br/>
        <w:t>„suauitatis, nisi per accidens cum alimentum ta„</w:t>
        <w:br/>
        <w:t xml:space="preserve"> le est, appetitus enim est ad ipsum pabulum eius"</w:t>
        <w:br/>
        <w:t xml:space="preserve"> que causa; bruta vero gratiam odoris non sen"tiunt</w:t>
        <w:br/>
        <w:t>, nec dijudicant, forsitan vero sentiunt, sed</w:t>
        <w:br/>
        <w:t>„eorum naturae nihil conueniunt, quinimo aduer"santur:</w:t>
        <w:br/>
        <w:t xml:space="preserve"> haec ille.</w:t>
        <w:br/>
      </w:r>
      <w:r>
        <w:rPr>
          <w:rStyle w:val="Orth"/>
        </w:rPr>
        <w:t>Ὀσφρπτικὴ δύναρις</w:t>
      </w:r>
      <w:r>
        <w:rPr>
          <w:rStyle w:val="Dfinition"/>
        </w:rPr>
        <w:t>. odoratrix facultas. Dicitur &amp;</w:t>
        <w:br/>
      </w:r>
      <w:r>
        <w:rPr>
          <w:rStyle w:val="Orth"/>
        </w:rPr>
        <w:t>Ὀσαητικὸ δύναμις</w:t>
      </w:r>
      <w:r>
        <w:rPr>
          <w:rStyle w:val="Dfinition"/>
        </w:rPr>
        <w:t xml:space="preserve">, &amp; vno vocabulo </w:t>
      </w:r>
      <w:r>
        <w:rPr>
          <w:rStyle w:val="GrcARELIRE"/>
        </w:rPr>
        <w:t>ὄσφρησις</w:t>
      </w:r>
      <w:r>
        <w:rPr>
          <w:rStyle w:val="Dfinition"/>
        </w:rPr>
        <w:t>.</w:t>
        <w:br/>
      </w:r>
      <w:r>
        <w:rPr>
          <w:rStyle w:val="GrcARELIRE"/>
        </w:rPr>
        <w:t>ὑσφύ</w:t>
      </w:r>
      <w:r>
        <w:rPr>
          <w:rStyle w:val="Dfinition"/>
        </w:rPr>
        <w:t>. dicitur dorsi ea pars qua cingimur, de qua sic</w:t>
        <w:br/>
        <w:t xml:space="preserve">scribit Aristoteles: </w:t>
      </w:r>
      <w:r>
        <w:rPr>
          <w:rStyle w:val="GrcARELIRE"/>
        </w:rPr>
        <w:t>τν μν ὅπιθεν διάζωμα μν ἡ</w:t>
      </w:r>
      <w:r>
        <w:rPr>
          <w:rStyle w:val="Dfinition"/>
        </w:rPr>
        <w:t xml:space="preserve"> </w:t>
      </w:r>
      <w:r>
        <w:rPr>
          <w:rStyle w:val="GrcARELIRE"/>
        </w:rPr>
        <w:t>ὀσρύ</w:t>
      </w:r>
      <w:r>
        <w:rPr>
          <w:rStyle w:val="Dfinition"/>
        </w:rPr>
        <w:br/>
        <w:t xml:space="preserve">, </w:t>
      </w:r>
      <w:r>
        <w:rPr>
          <w:rStyle w:val="GrcARELIRE"/>
        </w:rPr>
        <w:t>ὅστιν καὶ τύνομα ἔχει</w:t>
      </w:r>
      <w:r>
        <w:rPr>
          <w:rStyle w:val="Dfinition"/>
        </w:rPr>
        <w:t>. hoc est, pars ea qua cingimur</w:t>
        <w:br/>
        <w:t>, retro quidem lumbus: vnde &amp; nomen habet</w:t>
        <w:br/>
        <w:t xml:space="preserve">. Apollodoro, vt scribit Suidas, </w:t>
      </w:r>
      <w:r>
        <w:rPr>
          <w:rStyle w:val="GrcARELIRE"/>
        </w:rPr>
        <w:t>ὀσφὺ</w:t>
      </w:r>
      <w:r>
        <w:rPr>
          <w:rStyle w:val="Dfinition"/>
        </w:rPr>
        <w:t xml:space="preserve"> dicitur</w:t>
        <w:br/>
        <w:t xml:space="preserve">quasi </w:t>
      </w:r>
      <w:r>
        <w:rPr>
          <w:rStyle w:val="GrcARELIRE"/>
        </w:rPr>
        <w:t>ὁστορυὲς</w:t>
      </w:r>
      <w:r>
        <w:rPr>
          <w:rStyle w:val="Dfinition"/>
        </w:rPr>
        <w:t>, quasi ossis naturam redolens. Est</w:t>
        <w:br/>
        <w:t>enim ea pars ossea &amp; excarnis. i</w:t>
      </w:r>
      <w:r>
        <w:rPr>
          <w:rStyle w:val="GrcARELIRE"/>
        </w:rPr>
        <w:t>ξὺς</w:t>
      </w:r>
      <w:r>
        <w:rPr>
          <w:rStyle w:val="Dfinition"/>
        </w:rPr>
        <w:t xml:space="preserve"> alio nomine</w:t>
        <w:br/>
        <w:t>à quibusdam dicitur. Galenus tamen apud Hippocratem</w:t>
        <w:br/>
        <w:t xml:space="preserve"> interpretatur i</w:t>
      </w:r>
      <w:r>
        <w:rPr>
          <w:rStyle w:val="GrcARELIRE"/>
        </w:rPr>
        <w:t>ξύα</w:t>
      </w:r>
      <w:r>
        <w:rPr>
          <w:rStyle w:val="Dfinition"/>
        </w:rPr>
        <w:t xml:space="preserve">, </w:t>
      </w:r>
      <w:r>
        <w:rPr>
          <w:rStyle w:val="GrcARELIRE"/>
        </w:rPr>
        <w:t>τὸ μεταξὺ τῶν ἰσὶων καὶ ὸ</w:t>
      </w:r>
      <w:r>
        <w:rPr>
          <w:rStyle w:val="Dfinition"/>
        </w:rPr>
        <w:br/>
      </w:r>
      <w:r>
        <w:rPr>
          <w:rStyle w:val="GrcARELIRE"/>
        </w:rPr>
        <w:t>ὀσφύος</w:t>
      </w:r>
      <w:r>
        <w:rPr>
          <w:rStyle w:val="Dfinition"/>
        </w:rPr>
        <w:t>. Latini huius nominis penuria laborant,</w:t>
        <w:br/>
        <w:t>&amp; lumborum nomen vsurpant in ea parte designanda</w:t>
        <w:br/>
        <w:t xml:space="preserve">. Est autem proprie </w:t>
      </w:r>
      <w:r>
        <w:rPr>
          <w:rStyle w:val="GrcARELIRE"/>
        </w:rPr>
        <w:t>ὀσφὺ</w:t>
      </w:r>
      <w:r>
        <w:rPr>
          <w:rStyle w:val="Dfinition"/>
        </w:rPr>
        <w:t xml:space="preserve"> pars totius spinae</w:t>
        <w:br/>
        <w:t xml:space="preserve"> quinque vertebris omnium crassissimis maximisque</w:t>
        <w:br/>
        <w:t xml:space="preserve"> compacta, inter dorsum &amp; os sacrum</w:t>
        <w:br/>
        <w:t>medijs. Veruntamen vt sunt crassissimae, ita angusto</w:t>
        <w:br/>
        <w:t xml:space="preserve"> foramine singulae cauatae sunt, pro cuius</w:t>
        <w:br/>
        <w:t>modo gracilem quoque medullam continent</w:t>
        <w:br/>
        <w:t>Praeter id autem habent etiam singulae alia multa</w:t>
        <w:br/>
        <w:t xml:space="preserve"> foramina interiore sui parte, qua venam cauam</w:t>
        <w:br/>
        <w:t xml:space="preserve"> attingunt, nullo ordine collocata nec numero</w:t>
        <w:br/>
        <w:t xml:space="preserve"> certo, quibus venas admittunt ad sui nutritionem</w:t>
        <w:br/>
        <w:t>, cum tamen in reliquis vel nulla vel admodum</w:t>
        <w:br/>
        <w:t xml:space="preserve"> exigua appareant. Caeterum earum ver¬</w:t>
        <w:br/>
        <w:t xml:space="preserve">tebrarum prima </w:t>
      </w:r>
      <w:r>
        <w:rPr>
          <w:rStyle w:val="GrcARELIRE"/>
        </w:rPr>
        <w:t>νερρίτις</w:t>
      </w:r>
      <w:r>
        <w:rPr>
          <w:rStyle w:val="Dfinition"/>
        </w:rPr>
        <w:t xml:space="preserve"> dicitur, quod ex aduerso</w:t>
        <w:br/>
        <w:t xml:space="preserve">renum sita sit: vltima vero, </w:t>
      </w:r>
      <w:r>
        <w:rPr>
          <w:rStyle w:val="GrcARELIRE"/>
        </w:rPr>
        <w:t>ἀσφαλτίτις</w:t>
      </w:r>
      <w:r>
        <w:rPr>
          <w:rStyle w:val="Dfinition"/>
        </w:rPr>
        <w:t xml:space="preserve">, </w:t>
      </w:r>
      <w:r>
        <w:rPr>
          <w:rStyle w:val="GrcARELIRE"/>
        </w:rPr>
        <w:t>ἀπὸ τὸν ἀσραλείας</w:t>
      </w:r>
      <w:r>
        <w:rPr>
          <w:rStyle w:val="Dfinition"/>
        </w:rPr>
        <w:br/>
        <w:t>, hoc est, à securitate, vt verisimile est,</w:t>
        <w:br/>
        <w:t>quod ossi firmissimo incumbat. Reliquae peculiari</w:t>
        <w:br/>
        <w:t xml:space="preserve"> nomine carent. Qui ijs adiacent musculi,</w:t>
        <w:br/>
      </w:r>
      <w:r>
        <w:rPr>
          <w:rStyle w:val="GrcARELIRE"/>
        </w:rPr>
        <w:t>ψόαι</w:t>
      </w:r>
      <w:r>
        <w:rPr>
          <w:rStyle w:val="Dfinition"/>
        </w:rPr>
        <w:t xml:space="preserve"> vocantur, de quibus suo loco.</w:t>
        <w:br/>
        <w:t>Notandum vero insuper est lumborum appellatione</w:t>
        <w:br/>
        <w:t xml:space="preserve"> intelligi inclusas partes, vt neruos,</w:t>
        <w:br/>
        <w:t>musculos lumbares, spinalem medullam cum suis .</w:t>
        <w:br/>
        <w:t>membranis, renes ipsos, praeterea venam ipsam</w:t>
        <w:br/>
        <w:t>magnam &amp; arteriam, itemque vasa spermatica,</w:t>
        <w:br/>
        <w:t>&amp; vasa renum, vesicae, vteri, hemorrhoidum, atque</w:t>
        <w:br/>
        <w:t xml:space="preserve"> intestina crassa, haec singula lumborum nomine</w:t>
        <w:br/>
        <w:t xml:space="preserve"> passim Hippocr. complectitur. 3</w:t>
        <w:br/>
      </w:r>
      <w:r>
        <w:rPr>
          <w:rStyle w:val="Orth"/>
        </w:rPr>
        <w:t>Ὀχεον ἢ</w:t>
      </w:r>
      <w:r>
        <w:rPr>
          <w:rStyle w:val="Dfinition"/>
        </w:rPr>
        <w:t xml:space="preserve"> </w:t>
      </w:r>
      <w:r>
        <w:rPr>
          <w:rStyle w:val="GrcARELIRE"/>
        </w:rPr>
        <w:t>ὄγεος</w:t>
      </w:r>
      <w:r>
        <w:rPr>
          <w:rStyle w:val="Dfinition"/>
        </w:rPr>
        <w:t>. scrotum. Est extima &amp; communis testiculorum</w:t>
        <w:br/>
        <w:t xml:space="preserve"> tunica, multis rugis &amp; media sutura</w:t>
        <w:br/>
        <w:t>distincta. vulgus bursam vocant.</w:t>
        <w:br/>
        <w:t xml:space="preserve">Hippocrat. </w:t>
      </w:r>
      <w:r>
        <w:rPr>
          <w:rStyle w:val="GrcARELIRE"/>
        </w:rPr>
        <w:t>ὄρα</w:t>
      </w:r>
      <w:r>
        <w:rPr>
          <w:rStyle w:val="Dfinition"/>
        </w:rPr>
        <w:t xml:space="preserve"> dixit vt notat Galen. in exeg. .</w:t>
        <w:br/>
        <w:t xml:space="preserve">sed &amp; pro </w:t>
      </w:r>
      <w:r>
        <w:rPr>
          <w:rStyle w:val="GrcARELIRE"/>
        </w:rPr>
        <w:t>ὅσιον</w:t>
      </w:r>
      <w:r>
        <w:rPr>
          <w:rStyle w:val="Dfinition"/>
        </w:rPr>
        <w:t xml:space="preserve"> dicitur </w:t>
      </w:r>
      <w:r>
        <w:rPr>
          <w:rStyle w:val="GrcARELIRE"/>
        </w:rPr>
        <w:t>ὀγεός</w:t>
      </w:r>
      <w:r>
        <w:rPr>
          <w:rStyle w:val="Dfinition"/>
        </w:rPr>
        <w:t xml:space="preserve"> &amp; </w:t>
      </w:r>
      <w:r>
        <w:rPr>
          <w:rStyle w:val="GrcARELIRE"/>
        </w:rPr>
        <w:t>ὅσῃ</w:t>
      </w:r>
      <w:r>
        <w:rPr>
          <w:rStyle w:val="Dfinition"/>
        </w:rPr>
        <w:t xml:space="preserve"> Hesychio;</w:t>
        <w:br/>
        <w:t xml:space="preserve">Reperitur &amp; </w:t>
      </w:r>
      <w:r>
        <w:rPr>
          <w:rStyle w:val="GrcARELIRE"/>
        </w:rPr>
        <w:t>ὀχία</w:t>
      </w:r>
      <w:r>
        <w:rPr>
          <w:rStyle w:val="Dfinition"/>
        </w:rPr>
        <w:t xml:space="preserve">, </w:t>
      </w:r>
      <w:r>
        <w:rPr>
          <w:rStyle w:val="GrcARELIRE"/>
        </w:rPr>
        <w:t>ας</w:t>
      </w:r>
      <w:r>
        <w:rPr>
          <w:rStyle w:val="Dfinition"/>
        </w:rPr>
        <w:t>, in ea significatione apud a</w:t>
        <w:br/>
        <w:t xml:space="preserve">Aristot. lib. I. de gener. animal. cap. 1. &amp; </w:t>
      </w:r>
      <w:r>
        <w:rPr>
          <w:rStyle w:val="GrcARELIRE"/>
        </w:rPr>
        <w:t>ἐχκύ</w:t>
      </w:r>
      <w:r>
        <w:rPr>
          <w:rStyle w:val="Dfinition"/>
        </w:rPr>
        <w:t xml:space="preserve"> I.de .</w:t>
        <w:br/>
        <w:t>histor. animal. c. 5.</w:t>
        <w:br/>
      </w:r>
      <w:r>
        <w:rPr>
          <w:rStyle w:val="Orth"/>
        </w:rPr>
        <w:t>Oίῳ</w:t>
      </w:r>
      <w:r>
        <w:rPr>
          <w:rStyle w:val="Dfinition"/>
        </w:rPr>
        <w:t xml:space="preserve">. </w:t>
      </w:r>
      <w:r>
        <w:rPr>
          <w:rStyle w:val="Syn"/>
        </w:rPr>
        <w:t>τῇ</w:t>
      </w:r>
      <w:r>
        <w:rPr>
          <w:rStyle w:val="GrcARELIRE"/>
        </w:rPr>
        <w:t xml:space="preserve"> πρὶ τὸ στόμα τὸν μήτρας ἐλικοειδῖ ἐπαναστάσει</w:t>
      </w:r>
      <w:r>
        <w:rPr>
          <w:rStyle w:val="Dfinition"/>
        </w:rPr>
        <w:t>: hoc</w:t>
        <w:br/>
        <w:t>est, circa os vuluae flexuosa extuberantia apud</w:t>
        <w:br/>
        <w:t xml:space="preserve">Hippocr. </w:t>
      </w:r>
      <w:r>
        <w:rPr>
          <w:rStyle w:val="GrcARELIRE"/>
        </w:rPr>
        <w:t>ὄγος</w:t>
      </w:r>
      <w:r>
        <w:rPr>
          <w:rStyle w:val="Dfinition"/>
        </w:rPr>
        <w:t xml:space="preserve"> enim &amp; </w:t>
      </w:r>
      <w:r>
        <w:rPr>
          <w:rStyle w:val="GrcARELIRE"/>
        </w:rPr>
        <w:t>μὸρος</w:t>
      </w:r>
      <w:r>
        <w:rPr>
          <w:rStyle w:val="Dfinition"/>
        </w:rPr>
        <w:t xml:space="preserve"> significant palmites</w:t>
        <w:br/>
        <w:t xml:space="preserve">&amp; clauiculas. Idem vero etiam </w:t>
      </w:r>
      <w:r>
        <w:rPr>
          <w:rStyle w:val="GrcARELIRE"/>
        </w:rPr>
        <w:t>ἀμρίδεον</w:t>
      </w:r>
      <w:r>
        <w:rPr>
          <w:rStyle w:val="Dfinition"/>
        </w:rPr>
        <w:t xml:space="preserve"> &amp; </w:t>
      </w:r>
      <w:r>
        <w:rPr>
          <w:rStyle w:val="GrcARELIRE"/>
        </w:rPr>
        <w:t>λέγνα</w:t>
      </w:r>
      <w:r>
        <w:rPr>
          <w:rStyle w:val="Dfinition"/>
        </w:rPr>
        <w:br/>
        <w:t xml:space="preserve">appellauit, vt annotat Galenus </w:t>
      </w:r>
      <w:r>
        <w:rPr>
          <w:rStyle w:val="GrcARELIRE"/>
        </w:rPr>
        <w:t>ἐν τὴν γλώσσαις</w:t>
      </w:r>
      <w:r>
        <w:rPr>
          <w:rStyle w:val="Dfinition"/>
        </w:rPr>
        <w:t>.</w:t>
        <w:br/>
      </w:r>
      <w:r>
        <w:rPr>
          <w:rStyle w:val="GrcARELIRE"/>
        </w:rPr>
        <w:t>τὴς</w:t>
      </w:r>
      <w:r>
        <w:rPr>
          <w:rStyle w:val="Dfinition"/>
        </w:rPr>
        <w:t xml:space="preserve"> nomen auis apud Hippoc. quam Aristot. </w:t>
      </w:r>
      <w:r>
        <w:rPr>
          <w:rStyle w:val="GrcARELIRE"/>
        </w:rPr>
        <w:t>ἀτίδ</w:t>
      </w:r>
      <w:r>
        <w:rPr>
          <w:rStyle w:val="Dfinition"/>
        </w:rPr>
        <w:t>a</w:t>
        <w:br/>
        <w:t xml:space="preserve"> per ò scribit. Eam vero Xenophon, vt &amp; Hippocr</w:t>
        <w:br/>
        <w:t xml:space="preserve">. </w:t>
      </w:r>
      <w:r>
        <w:rPr>
          <w:rStyle w:val="GrcARELIRE"/>
        </w:rPr>
        <w:t>ὁ ίδα</w:t>
      </w:r>
      <w:r>
        <w:rPr>
          <w:rStyle w:val="Dfinition"/>
        </w:rPr>
        <w:t xml:space="preserve"> per ò appellat.</w:t>
        <w:br/>
      </w:r>
      <w:r>
        <w:rPr>
          <w:rStyle w:val="Orth"/>
        </w:rPr>
        <w:t>Οὔα</w:t>
      </w:r>
      <w:r>
        <w:rPr>
          <w:rStyle w:val="Dfinition"/>
        </w:rPr>
        <w:t xml:space="preserve">. </w:t>
      </w:r>
      <w:r>
        <w:rPr>
          <w:rStyle w:val="Foreign"/>
        </w:rPr>
        <w:t>sorba</w:t>
      </w:r>
      <w:r>
        <w:rPr>
          <w:rStyle w:val="Dfinition"/>
        </w:rPr>
        <w:t>. fructus sunt sorbi arboris. valde adstringunt</w:t>
        <w:br/>
        <w:t xml:space="preserve"> &amp; desiccant. Rarius </w:t>
      </w:r>
      <w:r>
        <w:rPr>
          <w:rStyle w:val="GrcARELIRE"/>
        </w:rPr>
        <w:t>δ</w:t>
      </w:r>
      <w:r>
        <w:rPr>
          <w:rStyle w:val="Dfinition"/>
        </w:rPr>
        <w:t>a dicuntur.</w:t>
        <w:br/>
        <w:t xml:space="preserve">Gal. I. de aliment. facul. c. 25. Attici, inquit, </w:t>
      </w:r>
      <w:r>
        <w:rPr>
          <w:rStyle w:val="GrcARELIRE"/>
        </w:rPr>
        <w:t>ὅα</w:t>
      </w:r>
      <w:r>
        <w:rPr>
          <w:rStyle w:val="Dfinition"/>
        </w:rPr>
        <w:br/>
        <w:t xml:space="preserve">dicunt quae omnes Gręci </w:t>
      </w:r>
      <w:r>
        <w:rPr>
          <w:rStyle w:val="GrcARELIRE"/>
        </w:rPr>
        <w:t>οῦα</w:t>
      </w:r>
      <w:r>
        <w:rPr>
          <w:rStyle w:val="Dfinition"/>
        </w:rPr>
        <w:t>, vt etiam Attici ijdem</w:t>
        <w:br/>
        <w:t xml:space="preserve"> </w:t>
      </w:r>
      <w:r>
        <w:rPr>
          <w:rStyle w:val="GrcARELIRE"/>
        </w:rPr>
        <w:t>ῥοα</w:t>
      </w:r>
      <w:r>
        <w:rPr>
          <w:rStyle w:val="Dfinition"/>
        </w:rPr>
        <w:t xml:space="preserve"> dicunt quae zones cum </w:t>
      </w:r>
      <w:r>
        <w:rPr>
          <w:rStyle w:val="GrcARELIRE"/>
        </w:rPr>
        <w:t>ἱ ῥόία</w:t>
      </w:r>
      <w:r>
        <w:rPr>
          <w:rStyle w:val="Dfinition"/>
        </w:rPr>
        <w:t>, idest, mala.</w:t>
        <w:br/>
      </w:r>
      <w:r>
        <w:rPr>
          <w:rStyle w:val="Orth"/>
        </w:rPr>
        <w:t>Οὐγγία</w:t>
      </w:r>
      <w:r>
        <w:rPr>
          <w:rStyle w:val="Dfinition"/>
        </w:rPr>
        <w:t>. vox fdidem Romana, Romanum pondus</w:t>
        <w:br/>
        <w:t>significans, sed quae tamen apud Graecos literis</w:t>
        <w:br/>
        <w:t>paululum, vt scribit Galenus, immutatis, recepta</w:t>
        <w:br/>
        <w:t>est etiam pro eodem pondere. Dioscorides in libello</w:t>
        <w:br/>
        <w:t xml:space="preserve"> de ponderibus &amp; mensuris drachmarum</w:t>
        <w:br/>
        <w:t xml:space="preserve">octo esse ait, his verbis: </w:t>
      </w:r>
      <w:r>
        <w:rPr>
          <w:rStyle w:val="GrcARELIRE"/>
        </w:rPr>
        <w:t>ἡ δὲ ὐγγία δραχμὰς ἡ</w:t>
      </w:r>
      <w:r>
        <w:rPr>
          <w:rStyle w:val="Dfinition"/>
        </w:rPr>
        <w:t xml:space="preserve">, </w:t>
      </w:r>
      <w:r>
        <w:rPr>
          <w:rStyle w:val="GrcARELIRE"/>
        </w:rPr>
        <w:t>χράμμᾶτα</w:t>
      </w:r>
      <w:r>
        <w:rPr>
          <w:rStyle w:val="Dfinition"/>
        </w:rPr>
        <w:br/>
        <w:t xml:space="preserve"> </w:t>
      </w:r>
      <w:r>
        <w:rPr>
          <w:rStyle w:val="GrcARELIRE"/>
        </w:rPr>
        <w:t>κλ</w:t>
      </w:r>
      <w:r>
        <w:rPr>
          <w:rStyle w:val="Dfinition"/>
        </w:rPr>
        <w:t>. Id est, vncia drachmas habet octo, scripula</w:t>
        <w:br/>
        <w:t xml:space="preserve"> 24. Similiter &amp; Galenus </w:t>
      </w:r>
      <w:r>
        <w:rPr>
          <w:rStyle w:val="GrcARELIRE"/>
        </w:rPr>
        <w:t>ῶ κατ γώ</w:t>
      </w:r>
      <w:r>
        <w:rPr>
          <w:rStyle w:val="Dfinition"/>
        </w:rPr>
        <w:t>n lib. 6. Nà</w:t>
        <w:br/>
      </w:r>
      <w:r>
        <w:rPr>
          <w:rStyle w:val="GrcARELIRE"/>
        </w:rPr>
        <w:t>τὸ τὴν σταθμικὴν ἐγγίαν ἐκτὸ δραχμὰς ἐλκειν</w:t>
      </w:r>
      <w:r>
        <w:rPr>
          <w:rStyle w:val="Dfinition"/>
        </w:rPr>
        <w:t>. hoc est,</w:t>
        <w:br/>
        <w:t>quod ponderalis mensura octo drachmas habeat.</w:t>
        <w:br/>
        <w:t xml:space="preserve">Idem libro quinto eiusdem operis, </w:t>
      </w:r>
      <w:r>
        <w:rPr>
          <w:rStyle w:val="GrcARELIRE"/>
        </w:rPr>
        <w:t>ἕλκοισι γὰρ αἱ δὲ</w:t>
      </w:r>
      <w:r>
        <w:rPr>
          <w:rStyle w:val="Dfinition"/>
        </w:rPr>
        <w:br/>
      </w:r>
      <w:r>
        <w:rPr>
          <w:rStyle w:val="GrcARELIRE"/>
        </w:rPr>
        <w:t>οὐγ ίαι ἰταλικαὶ αἱ ἐν τοῖς κατατετμημένοις κέρασιν</w:t>
      </w:r>
      <w:r>
        <w:rPr>
          <w:rStyle w:val="Dfinition"/>
        </w:rPr>
        <w:t xml:space="preserve">, </w:t>
      </w:r>
      <w:r>
        <w:rPr>
          <w:rStyle w:val="GrcARELIRE"/>
        </w:rPr>
        <w:t>ἐπτὰ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ἡμίσειαν ὐγγίας σταθμικὰς</w:t>
      </w:r>
      <w:r>
        <w:rPr>
          <w:rStyle w:val="Dfinition"/>
        </w:rPr>
        <w:t xml:space="preserve">· </w:t>
      </w:r>
      <w:r>
        <w:rPr>
          <w:rStyle w:val="GrcARELIRE"/>
        </w:rPr>
        <w:t>αἴ τινες ξ</w:t>
      </w:r>
      <w:r>
        <w:rPr>
          <w:rStyle w:val="Dfinition"/>
        </w:rPr>
        <w:t xml:space="preserve"> </w:t>
      </w:r>
      <w:r>
        <w:rPr>
          <w:rStyle w:val="GrcARELIRE"/>
        </w:rPr>
        <w:t>δραχμαὶ γίγονται</w:t>
      </w:r>
      <w:r>
        <w:rPr>
          <w:rStyle w:val="Dfinition"/>
        </w:rPr>
        <w:br/>
        <w:t xml:space="preserve">, </w:t>
      </w:r>
      <w:r>
        <w:rPr>
          <w:rStyle w:val="GrcARELIRE"/>
        </w:rPr>
        <w:t>δ μιᾶς ἐγγ ία</w:t>
      </w:r>
      <w:r>
        <w:rPr>
          <w:rStyle w:val="Dfinition"/>
        </w:rPr>
        <w:t xml:space="preserve">g </w:t>
      </w:r>
      <w:r>
        <w:rPr>
          <w:rStyle w:val="GrcARELIRE"/>
        </w:rPr>
        <w:t>ἡ δραχμὰς δεγομέύης</w:t>
      </w:r>
      <w:r>
        <w:rPr>
          <w:rStyle w:val="Dfinition"/>
        </w:rPr>
        <w:t>. Id est, pendunt</w:t>
        <w:br/>
        <w:t xml:space="preserve"> enim nouem vnciae Italicae quae in cornibus</w:t>
        <w:br/>
        <w:t>intersectis sunt, septem vncias ponderales &amp; dimidiam:</w:t>
        <w:br/>
        <w:t xml:space="preserve"> quae quidem sexaginta drachmae fiunt:</w:t>
        <w:br/>
        <w:t>cum vnaquaeque vncia capiat octo drachmas. Hesychius</w:t>
        <w:br/>
        <w:t xml:space="preserve"> quoque scribit, </w:t>
      </w:r>
      <w:r>
        <w:rPr>
          <w:rStyle w:val="GrcARELIRE"/>
        </w:rPr>
        <w:t>δραχμὴ</w:t>
      </w:r>
      <w:r>
        <w:rPr>
          <w:rStyle w:val="Dfinition"/>
        </w:rPr>
        <w:t xml:space="preserve">, </w:t>
      </w:r>
      <w:r>
        <w:rPr>
          <w:rStyle w:val="GrcARELIRE"/>
        </w:rPr>
        <w:t>τὸ ὅἷδον τὸν ὐγγίας</w:t>
      </w:r>
      <w:r>
        <w:rPr>
          <w:rStyle w:val="Dfinition"/>
        </w:rPr>
        <w:t>.</w:t>
        <w:br/>
        <w:t>hoc est, drachma, pars octaua vnciae. Praeterea</w:t>
        <w:br/>
        <w:t>Aetius sectionis tertiae sermone 4. c. 26. post descriptam</w:t>
        <w:br/>
        <w:t xml:space="preserve"> compositionem pastilli ex acacijs &amp; veratris</w:t>
        <w:br/>
        <w:t xml:space="preserve"> scribit hunc in modum: </w:t>
      </w:r>
      <w:r>
        <w:rPr>
          <w:rStyle w:val="GrcARELIRE"/>
        </w:rPr>
        <w:t>ὅλος τοῦ τρογίσκου σταθμὸς</w:t>
      </w:r>
      <w:r>
        <w:rPr>
          <w:rStyle w:val="Dfinition"/>
        </w:rPr>
        <w:br/>
      </w:r>
      <w:r>
        <w:rPr>
          <w:rStyle w:val="GrcARELIRE"/>
        </w:rPr>
        <w:t>ἐστὶ δραχμῶν ἐξῃε τουτέστιν ἔνγιῶν κά</w:t>
      </w:r>
      <w:r>
        <w:rPr>
          <w:rStyle w:val="Dfinition"/>
        </w:rPr>
        <w:t>. Id est, totum pastil.</w:t>
        <w:br/>
        <w:t>li pondus drachmarum centum sexaginta octo est,</w:t>
        <w:br/>
        <w:t>id est, vnciarum XXI. Hanc quidem vnciae diuisionem</w:t>
        <w:br/>
        <w:t xml:space="preserve"> Romani in octo octauas appellarunt, quibus</w:t>
        <w:br/>
        <w:t>aliqui nomen aliud non dederunt, vt ille cuius</w:t>
        <w:br/>
        <w:t>quaedam de notis ponderum ex vetusto codice</w:t>
        <w:br/>
        <w:t>sunt Largo adscripta. Multi eas drachmarum nomine</w:t>
        <w:br/>
        <w:t xml:space="preserve"> appellant, vt Balbus ad Celsum de agrimensoria</w:t>
        <w:br/>
        <w:t>, Gal. &amp; plaerique alij praesertim Graeci. Verum</w:t>
        <w:br/>
        <w:t xml:space="preserve"> non omnes eodem modo vnciam in octo partes</w:t>
        <w:br/>
        <w:t xml:space="preserve"> diuiserunt, sed nonnulli dixerunt eam drachma¬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rum septem esse, alij vero septem &amp; dimidiae, vt</w:t>
        <w:br/>
        <w:t xml:space="preserve">scribit Galen. lib. 5. </w:t>
      </w:r>
      <w:r>
        <w:rPr>
          <w:rStyle w:val="GrcARELIRE"/>
        </w:rPr>
        <w:t>τῶ τ</w:t>
      </w:r>
      <w:r>
        <w:rPr>
          <w:rStyle w:val="Dfinition"/>
        </w:rPr>
        <w:t xml:space="preserve"> </w:t>
      </w:r>
      <w:r>
        <w:rPr>
          <w:rStyle w:val="GrcARELIRE"/>
        </w:rPr>
        <w:t>γν</w:t>
      </w:r>
      <w:r>
        <w:rPr>
          <w:rStyle w:val="Dfinition"/>
        </w:rPr>
        <w:t xml:space="preserve">n his verbis: </w:t>
      </w:r>
      <w:r>
        <w:rPr>
          <w:rStyle w:val="GrcARELIRE"/>
        </w:rPr>
        <w:t>ἐπειδὴ καὶ</w:t>
      </w:r>
      <w:r>
        <w:rPr>
          <w:rStyle w:val="Dfinition"/>
        </w:rPr>
        <w:br/>
      </w:r>
      <w:r>
        <w:rPr>
          <w:rStyle w:val="GrcARELIRE"/>
        </w:rPr>
        <w:t>τὴν ἔγγίαν οἱ πλείστοι μὲν ἐπτὰ καὶ ἡμίσεως δραχμῶν εἶναὶ</w:t>
      </w:r>
      <w:r>
        <w:rPr>
          <w:rStyle w:val="Dfinition"/>
        </w:rPr>
        <w:br/>
      </w:r>
      <w:r>
        <w:rPr>
          <w:rStyle w:val="GrcARELIRE"/>
        </w:rPr>
        <w:t>ρασιν</w:t>
      </w:r>
      <w:r>
        <w:rPr>
          <w:rStyle w:val="Dfinition"/>
        </w:rPr>
        <w:t xml:space="preserve">, </w:t>
      </w:r>
      <w:r>
        <w:rPr>
          <w:rStyle w:val="GrcARELIRE"/>
        </w:rPr>
        <w:t>ἄλλοι δὲ καὶ μόνον</w:t>
      </w:r>
      <w:r>
        <w:rPr>
          <w:rStyle w:val="Dfinition"/>
        </w:rPr>
        <w:t xml:space="preserve">, </w:t>
      </w:r>
      <w:r>
        <w:rPr>
          <w:rStyle w:val="GrcARELIRE"/>
        </w:rPr>
        <w:t>ἕτεροι δὲ ἡ</w:t>
      </w:r>
      <w:r>
        <w:rPr>
          <w:rStyle w:val="Dfinition"/>
        </w:rPr>
        <w:t>. hoc est, quoniam</w:t>
        <w:br/>
        <w:t>plaerique vnciam quidem drachmarum septem</w:t>
        <w:br/>
        <w:t>&amp; dimidiae esse dicunt, alij vero septem tantum,</w:t>
        <w:br/>
        <w:t>alij vero octo. Sed qui septem drachmarum vnciam</w:t>
        <w:br/>
        <w:t xml:space="preserve"> constituunt, proculdubio drachmae vocabulo</w:t>
        <w:br/>
        <w:t xml:space="preserve"> intelligunt denarium. Atque hi nomine</w:t>
        <w:br/>
        <w:t>mutato parùm cautos fallunt, cum ipsi rem ignorasse</w:t>
        <w:br/>
        <w:t xml:space="preserve"> videri non debeant. Id quod testatur</w:t>
        <w:br/>
        <w:t xml:space="preserve">Galen. lib. 8. </w:t>
      </w:r>
      <w:r>
        <w:rPr>
          <w:rStyle w:val="GrcARELIRE"/>
        </w:rPr>
        <w:t>τῶν κατ τόποις</w:t>
      </w:r>
      <w:r>
        <w:rPr>
          <w:rStyle w:val="Dfinition"/>
        </w:rPr>
        <w:t xml:space="preserve">, scribens: </w:t>
      </w:r>
      <w:r>
        <w:rPr>
          <w:rStyle w:val="GrcARELIRE"/>
        </w:rPr>
        <w:t>πρόδηλον δὲ ὅτι</w:t>
      </w:r>
      <w:r>
        <w:rPr>
          <w:rStyle w:val="Dfinition"/>
        </w:rPr>
        <w:br/>
        <w:t xml:space="preserve"> </w:t>
      </w:r>
      <w:r>
        <w:rPr>
          <w:rStyle w:val="GrcARELIRE"/>
        </w:rPr>
        <w:t>δραχμὴν λέγομεν νῦν ἐν τοῖς τοιούτοις ἄπασιν ὀπρ ῥωμᾶν</w:t>
      </w:r>
      <w:r>
        <w:rPr>
          <w:rStyle w:val="Dfinition"/>
        </w:rPr>
        <w:br/>
        <w:t xml:space="preserve"> </w:t>
      </w:r>
      <w:r>
        <w:rPr>
          <w:rStyle w:val="GrcARELIRE"/>
        </w:rPr>
        <w:t>δὴνάριον ὀνομάζυσι</w:t>
      </w:r>
      <w:r>
        <w:rPr>
          <w:rStyle w:val="Dfinition"/>
        </w:rPr>
        <w:t>. hoc est, manifestum autem</w:t>
        <w:br/>
        <w:t xml:space="preserve"> est quod drachmam dicimus nunc in his omnibus</w:t>
        <w:br/>
        <w:t>, quod Romani denarium nominant. Qui</w:t>
        <w:br/>
        <w:t>vero dixerunt septem drachmarum &amp; dimidiae</w:t>
        <w:br/>
        <w:t>vnciam esse, videntur quidem aduertisse drachmam</w:t>
        <w:br/>
        <w:t xml:space="preserve"> leuiorem esse denario, non tamen plane,</w:t>
        <w:br/>
        <w:t>quantum interesset, examinasse: attamen eorum</w:t>
        <w:br/>
        <w:t xml:space="preserve"> sententiam tanquam veram, artis veterinariae</w:t>
        <w:br/>
        <w:t xml:space="preserve"> medici receperunt.</w:t>
        <w:br/>
        <w:t>Est etiam vncia apud Latinos mensura qua rerum</w:t>
        <w:br/>
        <w:t xml:space="preserve"> interualla metiuntur. Est autem pedis pars</w:t>
        <w:br/>
        <w:t>duodecima. Id quod clare explicat Frontinus his</w:t>
        <w:br/>
        <w:t>verbis: Pes, inquit, habet palmos quatuor, vncias</w:t>
        <w:br/>
        <w:t xml:space="preserve"> duodecim, digitos sedecim.</w:t>
        <w:br/>
      </w:r>
      <w:r>
        <w:rPr>
          <w:rStyle w:val="Orth"/>
        </w:rPr>
        <w:t>Ὀὐδετίρα διάθεσις</w:t>
      </w:r>
      <w:r>
        <w:rPr>
          <w:rStyle w:val="Dfinition"/>
        </w:rPr>
        <w:t>. neuter status, seu vt quidam appellant</w:t>
        <w:br/>
        <w:t xml:space="preserve"> neutralitas conualescentiae, in qua aegro„</w:t>
        <w:br/>
        <w:t xml:space="preserve"> tantes non vsque adeò integras inculpatasque</w:t>
        <w:br/>
        <w:t>" functiones habent, sed à naturali tamen statu</w:t>
        <w:br/>
        <w:t>„alienas, vt minimùm ęgrotent, neque perfecta sa"</w:t>
        <w:br/>
        <w:t xml:space="preserve"> nitatis munia obire possint.</w:t>
        <w:br/>
      </w:r>
      <w:r>
        <w:rPr>
          <w:rStyle w:val="Orth"/>
        </w:rPr>
        <w:t>Οὔσαρ</w:t>
      </w:r>
      <w:r>
        <w:rPr>
          <w:rStyle w:val="Dfinition"/>
        </w:rPr>
        <w:t>. in vniuersum appellatur mamma in homi„</w:t>
        <w:br/>
        <w:t xml:space="preserve"> ne aut quadrupedibus, aut pars illa tota vbi sunt</w:t>
        <w:br/>
        <w:t xml:space="preserve">„ mammae </w:t>
      </w:r>
      <w:r>
        <w:rPr>
          <w:rStyle w:val="GrcARELIRE"/>
        </w:rPr>
        <w:t>τῶν ζώων</w:t>
      </w:r>
      <w:r>
        <w:rPr>
          <w:rStyle w:val="Dfinition"/>
        </w:rPr>
        <w:t xml:space="preserve">, </w:t>
      </w:r>
      <w:r>
        <w:rPr>
          <w:rStyle w:val="GrcARELIRE"/>
        </w:rPr>
        <w:t>τὸ κατὰ το μάστους</w:t>
      </w:r>
      <w:r>
        <w:rPr>
          <w:rStyle w:val="Dfinition"/>
        </w:rPr>
        <w:t xml:space="preserve"> inquiunt vete"res;</w:t>
        <w:br/>
        <w:t xml:space="preserve"> sed hanc vocem sibi ganea vendicauit &amp; </w:t>
      </w:r>
      <w:r>
        <w:rPr>
          <w:rStyle w:val="GrcARELIRE"/>
        </w:rPr>
        <w:t>ῦν</w:t>
      </w:r>
      <w:r>
        <w:rPr>
          <w:rStyle w:val="Dfinition"/>
        </w:rPr>
        <w:br/>
        <w:t xml:space="preserve"> </w:t>
      </w:r>
      <w:r>
        <w:rPr>
          <w:rStyle w:val="GrcARELIRE"/>
        </w:rPr>
        <w:t>θὰρ</w:t>
      </w:r>
      <w:r>
        <w:rPr>
          <w:rStyle w:val="Dfinition"/>
        </w:rPr>
        <w:t xml:space="preserve"> appellauit edules mammas, vel partem il„</w:t>
        <w:br/>
        <w:t xml:space="preserve"> lam corporis vbi mammas habent porcae &amp; alia</w:t>
        <w:br/>
        <w:t xml:space="preserve">„ bruta, Latini sumen vocant; de his igitur </w:t>
      </w:r>
      <w:r>
        <w:rPr>
          <w:rStyle w:val="GrcARELIRE"/>
        </w:rPr>
        <w:t>ῦθαρ</w:t>
      </w:r>
      <w:r>
        <w:rPr>
          <w:rStyle w:val="Dfinition"/>
        </w:rPr>
        <w:br/>
        <w:t xml:space="preserve">„ proprie vsurpatur: Interdum non </w:t>
      </w:r>
      <w:r>
        <w:rPr>
          <w:rStyle w:val="GrcARELIRE"/>
        </w:rPr>
        <w:t>κιρίως</w:t>
      </w:r>
      <w:r>
        <w:rPr>
          <w:rStyle w:val="Dfinition"/>
        </w:rPr>
        <w:t xml:space="preserve"> sed </w:t>
      </w:r>
      <w:r>
        <w:rPr>
          <w:rStyle w:val="GrcARELIRE"/>
        </w:rPr>
        <w:t>ἀὐα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λέγως</w:t>
      </w:r>
      <w:r>
        <w:rPr>
          <w:rStyle w:val="Dfinition"/>
        </w:rPr>
        <w:t xml:space="preserve"> de alijs quoque dicitur, puta de piscibus.</w:t>
        <w:br/>
        <w:t>„ aut cetis; sed haec raro &amp; contra vsum recte lo„</w:t>
        <w:br/>
        <w:t xml:space="preserve"> quentium, vt Athenaeus obseruauit lib. 9. cum</w:t>
        <w:br/>
      </w:r>
      <w:r>
        <w:rPr>
          <w:rStyle w:val="GrcARELIRE"/>
        </w:rPr>
        <w:t>ν ὑπογάστριον</w:t>
      </w:r>
      <w:r>
        <w:rPr>
          <w:rStyle w:val="Dfinition"/>
        </w:rPr>
        <w:t xml:space="preserve"> potius de istis dicatur: Galen. libro de</w:t>
        <w:br/>
        <w:t xml:space="preserve">succorum bonitate &amp; vitio cap. 4. </w:t>
      </w:r>
      <w:r>
        <w:rPr>
          <w:rStyle w:val="GrcARELIRE"/>
        </w:rPr>
        <w:t>οὔθατα</w:t>
      </w:r>
      <w:r>
        <w:rPr>
          <w:rStyle w:val="Dfinition"/>
        </w:rPr>
        <w:t xml:space="preserve"> vocari</w:t>
        <w:br/>
        <w:t>„ inquit mammarum glandulas quando lac in se</w:t>
        <w:br/>
        <w:t>„ continent.</w:t>
        <w:br/>
      </w:r>
      <w:r>
        <w:rPr>
          <w:rStyle w:val="Orth"/>
        </w:rPr>
        <w:t>Οὗλα</w:t>
      </w:r>
      <w:r>
        <w:rPr>
          <w:rStyle w:val="Dfinition"/>
        </w:rPr>
        <w:t xml:space="preserve">. </w:t>
      </w:r>
      <w:r>
        <w:rPr>
          <w:rStyle w:val="Foreign"/>
        </w:rPr>
        <w:t>gingiuae</w:t>
      </w:r>
      <w:r>
        <w:rPr>
          <w:rStyle w:val="Dfinition"/>
        </w:rPr>
        <w:t xml:space="preserve">. dicuntur </w:t>
      </w:r>
      <w:r>
        <w:rPr>
          <w:rStyle w:val="GrcARELIRE"/>
        </w:rPr>
        <w:t>τὰ πρὶ ὀδόντας πριέποντα σαρκία</w:t>
      </w:r>
      <w:r>
        <w:rPr>
          <w:rStyle w:val="Dfinition"/>
        </w:rPr>
        <w:br/>
        <w:t>, vt ait Ruffus, hoc est, carunculae dentibus</w:t>
        <w:br/>
        <w:t xml:space="preserve">circumpositae, quarum quidem connexio </w:t>
      </w:r>
      <w:r>
        <w:rPr>
          <w:rStyle w:val="GrcARELIRE"/>
        </w:rPr>
        <w:t>χαλινὸς</w:t>
      </w:r>
      <w:r>
        <w:rPr>
          <w:rStyle w:val="Dfinition"/>
        </w:rPr>
        <w:br/>
        <w:t>, eodem authore, nuncupatur. In ijs nuper</w:t>
        <w:br/>
        <w:t>natorum dentes latent, &amp; veluti in praesepiolis</w:t>
        <w:br/>
        <w:t>conditi sunt, &amp; vt siccioribus adstrictisque continentur</w:t>
        <w:br/>
        <w:t>, ita redundante humiditate laxioribus</w:t>
        <w:br/>
        <w:t>decidunt. Neruos habent à tertio pari, vt &amp;</w:t>
        <w:br/>
        <w:t>dentes, per quos sentiunt &amp; dolent, saepeque in</w:t>
        <w:br/>
        <w:t>ijs dolor est qui in dente putatur esse.</w:t>
        <w:br/>
        <w:t xml:space="preserve">„ Pollux </w:t>
      </w:r>
      <w:r>
        <w:rPr>
          <w:rStyle w:val="GrcARELIRE"/>
        </w:rPr>
        <w:t>ἄλον</w:t>
      </w:r>
      <w:r>
        <w:rPr>
          <w:rStyle w:val="Dfinition"/>
        </w:rPr>
        <w:t xml:space="preserve"> vocat &amp; dici proprie scribit carnem</w:t>
        <w:br/>
        <w:t xml:space="preserve">"gingiuarum externam: internam vero </w:t>
      </w:r>
      <w:r>
        <w:rPr>
          <w:rStyle w:val="GrcARELIRE"/>
        </w:rPr>
        <w:t>ἔνουλον</w:t>
      </w:r>
      <w:r>
        <w:rPr>
          <w:rStyle w:val="Dfinition"/>
        </w:rPr>
        <w:t>;</w:t>
        <w:br/>
        <w:t xml:space="preserve">. Quae vero inter dentes ipsos media est </w:t>
      </w:r>
      <w:r>
        <w:rPr>
          <w:rStyle w:val="GrcARELIRE"/>
        </w:rPr>
        <w:t>αὐμὸς</w:t>
      </w:r>
      <w:r>
        <w:rPr>
          <w:rStyle w:val="Dfinition"/>
        </w:rPr>
        <w:t xml:space="preserve"> in„quit</w:t>
        <w:br/>
        <w:t>, dicitur.</w:t>
        <w:br/>
      </w:r>
      <w:r>
        <w:rPr>
          <w:rStyle w:val="Orth"/>
        </w:rPr>
        <w:t>Οὗλας γία</w:t>
      </w:r>
      <w:r>
        <w:rPr>
          <w:rStyle w:val="Dfinition"/>
        </w:rPr>
        <w:t>. gingiuarum dolor apud Nicolaum, re"ponente</w:t>
        <w:br/>
        <w:t xml:space="preserve"> fuschio hanc vocem pro </w:t>
      </w:r>
      <w:r>
        <w:rPr>
          <w:rStyle w:val="GrcARELIRE"/>
        </w:rPr>
        <w:t>μυλαλγία</w:t>
      </w:r>
      <w:r>
        <w:rPr>
          <w:rStyle w:val="Dfinition"/>
        </w:rPr>
        <w:t>,</w:t>
        <w:br/>
        <w:t>„ quam vocem illîc non esse legitimam ait.</w:t>
        <w:br/>
      </w:r>
      <w:r>
        <w:rPr>
          <w:rStyle w:val="Orth"/>
        </w:rPr>
        <w:t>Οὐλὴ</w:t>
      </w:r>
      <w:r>
        <w:rPr>
          <w:rStyle w:val="Dfinition"/>
        </w:rPr>
        <w:t xml:space="preserve">. </w:t>
      </w:r>
      <w:r>
        <w:rPr>
          <w:rStyle w:val="Foreign"/>
        </w:rPr>
        <w:t>cicatrix</w:t>
      </w:r>
      <w:r>
        <w:rPr>
          <w:rStyle w:val="Dfinition"/>
        </w:rPr>
        <w:t>. est naturale carnis tegumentum,</w:t>
        <w:br/>
        <w:t>calli modo duratum &amp; cutis vice vlceribus superinductum</w:t>
        <w:br/>
        <w:t>. Ea cuti quidem est quam simillima</w:t>
        <w:br/>
        <w:t>, cutis tamen non est, quando &amp; densior ea</w:t>
        <w:br/>
        <w:t>visu tactuque, sentitur &amp; ratione non modo densior</w:t>
        <w:br/>
        <w:t>, sed &amp; siccior, ex eo quod pilos non edit, intelligitur</w:t>
        <w:br/>
        <w:t>. Siquidem cutis talis omnino qualis</w:t>
        <w:br/>
        <w:t>erat quae perijt prorsus restitui non potest, sed</w:t>
        <w:br/>
        <w:t>simile quiddam cuti, &amp; quod eius officium suppleat</w:t>
        <w:br/>
        <w:t>, potest, non tamen plane cutis. Est enim</w:t>
        <w:br/>
        <w:t>spermatica, eamque ob causam talis prorsus regigni</w:t>
        <w:br/>
        <w:t xml:space="preserve"> non potest. Quod autem in eius locum</w:t>
        <w:br/>
        <w:t>substituitur, cicatrix, non cutis dicitur. id ex subiecta</w:t>
        <w:br/>
        <w:t xml:space="preserve"> creatur carne valde resiccata. Quod quamuis</w:t>
        <w:br/>
        <w:t xml:space="preserve"> naturae opus sit, perficitur tamen etiam medicamentis</w:t>
        <w:br/>
        <w:t>, quae carnem ipsam vehementer siccent</w:t>
        <w:br/>
        <w:t xml:space="preserve"> &amp; adstringant. Nam quoniam cutis carne</w:t>
        <w:br/>
        <w:t>ipsa tum siccior est, tum etiam densior, si carnem</w:t>
        <w:br/>
        <w:t xml:space="preserve"> siccabimus &amp; adstringemus, cuti etiam</w:t>
        <w:br/>
        <w:t>persimilem reddemus. Tanta autem siccandi vis</w:t>
        <w:br/>
        <w:t>&amp; adstringendi esse debet, vt non modo quod</w:t>
        <w:br/>
        <w:t>in carnem affluit, verum etiam humor, qui secundum</w:t>
        <w:br/>
        <w:t xml:space="preserve"> naturam continetur in ipsa carne, consumatur</w:t>
        <w:br/>
        <w:t xml:space="preserve">. Haec </w:t>
      </w:r>
      <w:r>
        <w:rPr>
          <w:rStyle w:val="GrcARELIRE"/>
        </w:rPr>
        <w:t>ἐπουλωτικὴ</w:t>
      </w:r>
      <w:r>
        <w:rPr>
          <w:rStyle w:val="Dfinition"/>
        </w:rPr>
        <w:t xml:space="preserve"> à medicis, ipsumque</w:t>
        <w:br/>
        <w:t xml:space="preserve">medicamentum </w:t>
      </w:r>
      <w:r>
        <w:rPr>
          <w:rStyle w:val="GrcARELIRE"/>
        </w:rPr>
        <w:t>ἐπκλωτικὸν</w:t>
      </w:r>
      <w:r>
        <w:rPr>
          <w:rStyle w:val="Dfinition"/>
        </w:rPr>
        <w:t xml:space="preserve"> appellatur. vide </w:t>
      </w:r>
      <w:r>
        <w:rPr>
          <w:rStyle w:val="Ref"/>
        </w:rPr>
        <w:t>ἐπυλωτικὸν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φαῤ μακον</w:t>
      </w:r>
      <w:r>
        <w:rPr>
          <w:rStyle w:val="Dfinition"/>
        </w:rPr>
        <w:t>.</w:t>
        <w:br/>
      </w:r>
      <w:r>
        <w:rPr>
          <w:rStyle w:val="Orth"/>
        </w:rPr>
        <w:t>Οὐλλ</w:t>
      </w:r>
      <w:r>
        <w:rPr>
          <w:rStyle w:val="Dfinition"/>
        </w:rPr>
        <w:t>. etiam in oculo appellatur, vbi nigro oculi</w:t>
        <w:br/>
        <w:t>ex alto vlcere membranae crassities superuenit,</w:t>
        <w:br/>
        <w:t>&amp; color albior apparet; accidit quoque albae</w:t>
        <w:br/>
        <w:t>membranae dictae, sed non perspicitur: Galen.</w:t>
        <w:br/>
        <w:t>in Isagoge.</w:t>
        <w:br/>
      </w:r>
      <w:r>
        <w:rPr>
          <w:rStyle w:val="Orth"/>
        </w:rPr>
        <w:t>Οὐλομελίη</w:t>
      </w:r>
      <w:r>
        <w:rPr>
          <w:rStyle w:val="Dfinition"/>
        </w:rPr>
        <w:t>. integra &amp; absoluta natura cuiusque rei.</w:t>
        <w:br/>
        <w:t xml:space="preserve">vsurpatur ab Hippocrate de adenibus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τῆὶ</w:t>
      </w:r>
      <w:r>
        <w:rPr>
          <w:rStyle w:val="Dfinition"/>
        </w:rPr>
        <w:br/>
      </w:r>
      <w:r>
        <w:rPr>
          <w:rStyle w:val="GrcARELIRE"/>
        </w:rPr>
        <w:t>ἄρθρων</w:t>
      </w:r>
      <w:r>
        <w:rPr>
          <w:rStyle w:val="Dfinition"/>
        </w:rPr>
        <w:t xml:space="preserve">. de quarum </w:t>
      </w:r>
      <w:r>
        <w:rPr>
          <w:rStyle w:val="GrcARELIRE"/>
        </w:rPr>
        <w:t>ἐλομελίῃ</w:t>
      </w:r>
      <w:r>
        <w:rPr>
          <w:rStyle w:val="Dfinition"/>
        </w:rPr>
        <w:t xml:space="preserve"> scripturum se librum</w:t>
        <w:br/>
        <w:t>professus est.</w:t>
        <w:br/>
      </w:r>
      <w:r>
        <w:rPr>
          <w:rStyle w:val="GrcARELIRE"/>
        </w:rPr>
        <w:t>ρύσν τὸν τῶν ἀδένων ρύσεως</w:t>
      </w:r>
      <w:r>
        <w:rPr>
          <w:rStyle w:val="Dfinition"/>
        </w:rPr>
        <w:t>; Et Erotianus apud Hippocrat</w:t>
        <w:br/>
        <w:t xml:space="preserve">. </w:t>
      </w:r>
      <w:r>
        <w:rPr>
          <w:rStyle w:val="GrcARELIRE"/>
        </w:rPr>
        <w:t>ὅλην φύσιν</w:t>
      </w:r>
      <w:r>
        <w:rPr>
          <w:rStyle w:val="Dfinition"/>
        </w:rPr>
        <w:t>; vtitur vero hac etiam dictione</w:t>
        <w:br/>
        <w:t xml:space="preserve"> Hippocrat. lib. </w:t>
      </w:r>
      <w:r>
        <w:rPr>
          <w:rStyle w:val="GrcARELIRE"/>
        </w:rPr>
        <w:t>αρὶ τρορῆς</w:t>
      </w:r>
      <w:r>
        <w:rPr>
          <w:rStyle w:val="Dfinition"/>
        </w:rPr>
        <w:t xml:space="preserve">, verum ei </w:t>
      </w:r>
      <w:r>
        <w:rPr>
          <w:rStyle w:val="GrcARELIRE"/>
        </w:rPr>
        <w:t>κατὰ μὲρνς</w:t>
      </w:r>
      <w:r>
        <w:rPr>
          <w:rStyle w:val="Dfinition"/>
        </w:rPr>
        <w:t>.</w:t>
        <w:br/>
        <w:t>opponit. 6</w:t>
        <w:br/>
      </w:r>
      <w:r>
        <w:rPr>
          <w:rStyle w:val="GrcARELIRE"/>
        </w:rPr>
        <w:t>Οἀλόρονον</w:t>
      </w:r>
      <w:r>
        <w:rPr>
          <w:rStyle w:val="Dfinition"/>
        </w:rPr>
        <w:t xml:space="preserve">. dicitur </w:t>
      </w:r>
      <w:r>
        <w:rPr>
          <w:rStyle w:val="GrcARELIRE"/>
        </w:rPr>
        <w:t>ὁ γαμαλέων</w:t>
      </w:r>
      <w:r>
        <w:rPr>
          <w:rStyle w:val="Dfinition"/>
        </w:rPr>
        <w:t>, non omnis tamen, vt</w:t>
        <w:br/>
        <w:t>quibusdam placet, sed tantum is qui viscum profundit</w:t>
        <w:br/>
        <w:t xml:space="preserve">. vnde Nicander in Alexipharmacis </w:t>
      </w:r>
      <w:r>
        <w:rPr>
          <w:rStyle w:val="GrcARELIRE"/>
        </w:rPr>
        <w:t>ἐλόρονον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ἰξιόεν</w:t>
      </w:r>
      <w:r>
        <w:rPr>
          <w:rStyle w:val="Dfinition"/>
        </w:rPr>
        <w:t xml:space="preserve"> dixit, quasi viscosum. &amp; Dioscor. lib. 6.</w:t>
        <w:br/>
      </w:r>
      <w:r>
        <w:rPr>
          <w:rStyle w:val="GrcARELIRE"/>
        </w:rPr>
        <w:t>ἐξίας</w:t>
      </w:r>
      <w:r>
        <w:rPr>
          <w:rStyle w:val="Dfinition"/>
        </w:rPr>
        <w:t xml:space="preserve"> inquit qui </w:t>
      </w:r>
      <w:r>
        <w:rPr>
          <w:rStyle w:val="GrcARELIRE"/>
        </w:rPr>
        <w:t>ἐλόρονον</w:t>
      </w:r>
      <w:r>
        <w:rPr>
          <w:rStyle w:val="Dfinition"/>
        </w:rPr>
        <w:t xml:space="preserve"> appellatur.</w:t>
        <w:br/>
        <w:t xml:space="preserve">Vide </w:t>
      </w:r>
      <w:r>
        <w:rPr>
          <w:rStyle w:val="GrcARELIRE"/>
        </w:rPr>
        <w:t>ἰξίας</w:t>
      </w:r>
      <w:r>
        <w:rPr>
          <w:rStyle w:val="Dfinition"/>
        </w:rPr>
        <w:t xml:space="preserve">: </w:t>
      </w:r>
      <w:r>
        <w:rPr>
          <w:rStyle w:val="GrcARELIRE"/>
        </w:rPr>
        <w:t>ἀλορόνον</w:t>
      </w:r>
      <w:r>
        <w:rPr>
          <w:rStyle w:val="Dfinition"/>
        </w:rPr>
        <w:t xml:space="preserve"> vero dictum esse vult,</w:t>
        <w:br/>
        <w:t xml:space="preserve">scholiastes Nicandri quasi </w:t>
      </w:r>
      <w:r>
        <w:rPr>
          <w:rStyle w:val="GrcARELIRE"/>
        </w:rPr>
        <w:t>τὰ ὅλα βλάπτων</w:t>
      </w:r>
      <w:r>
        <w:rPr>
          <w:rStyle w:val="Dfinition"/>
        </w:rPr>
        <w:t xml:space="preserve">, </w:t>
      </w:r>
      <w:r>
        <w:rPr>
          <w:rStyle w:val="GrcARELIRE"/>
        </w:rPr>
        <w:t>ἢ ἄλη</w:t>
      </w:r>
      <w:r>
        <w:rPr>
          <w:rStyle w:val="Dfinition"/>
        </w:rPr>
        <w:t>.</w:t>
        <w:br/>
      </w:r>
      <w:r>
        <w:rPr>
          <w:rStyle w:val="GrcARELIRE"/>
        </w:rPr>
        <w:t>φονευτικὸν</w:t>
      </w:r>
      <w:r>
        <w:rPr>
          <w:rStyle w:val="Dfinition"/>
        </w:rPr>
        <w:t>. u</w:t>
        <w:br/>
      </w:r>
      <w:r>
        <w:rPr>
          <w:rStyle w:val="Orth"/>
        </w:rPr>
        <w:t>Οὐαγὸς</w:t>
      </w:r>
      <w:r>
        <w:rPr>
          <w:rStyle w:val="Dfinition"/>
        </w:rPr>
        <w:t>, siue</w:t>
        <w:br/>
      </w:r>
      <w:r>
        <w:rPr>
          <w:rStyle w:val="Orth"/>
        </w:rPr>
        <w:t>Οὑραγὸς</w:t>
      </w:r>
      <w:r>
        <w:rPr>
          <w:rStyle w:val="Dfinition"/>
        </w:rPr>
        <w:t>. est meatus vrinarius in medio vmbilico situs</w:t>
        <w:br/>
        <w:t>, à fundo vesicae exoriens &amp; in allantoidis cauitatem</w:t>
        <w:br/>
        <w:t xml:space="preserve"> insertus. Continetur medius inter duas</w:t>
        <w:br/>
        <w:t>venas duasque arterias vmbilicum constituentes</w:t>
        <w:br/>
        <w:t>. Est autem allantoidis tunicae initium, perforaturque</w:t>
        <w:br/>
        <w:t xml:space="preserve"> satis lento &amp; euidenti meatu ad fundum</w:t>
        <w:br/>
        <w:t xml:space="preserve"> vesicae ipsius foetus, sic vt allantoides cum</w:t>
        <w:br/>
        <w:t xml:space="preserve">vesica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ἐραχ</w:t>
      </w:r>
      <w:r>
        <w:rPr>
          <w:rStyle w:val="Dfinition"/>
        </w:rPr>
        <w:t>ῷ, qui medius inter vtrasque est,</w:t>
        <w:br/>
        <w:t>coniungatur. Per eum vrina foetus defertur in allantoidis</w:t>
        <w:br/>
        <w:t xml:space="preserve"> cauitatem longam, angustam, rotundam</w:t>
        <w:br/>
        <w:t>, quae in ipsius fines magis effunditur, ne amnion</w:t>
        <w:br/>
        <w:t>, chorion, vterum, ipsumque foetum premat</w:t>
        <w:br/>
        <w:t>. Neque enim vrinam retineri intra vesicam</w:t>
        <w:br/>
        <w:t>expediebat, neque per vesicae ceruicem reddi, ne</w:t>
        <w:br/>
        <w:t>foetui circumfusa eius cutem exulceraret.</w:t>
        <w:br/>
        <w:t>Sed &amp; Hippocr. lib. de corde, de extremo cordis</w:t>
        <w:br/>
        <w:t xml:space="preserve"> mucrone </w:t>
      </w:r>
      <w:r>
        <w:rPr>
          <w:rStyle w:val="GrcARELIRE"/>
        </w:rPr>
        <w:t>ἀραγὸν</w:t>
      </w:r>
      <w:r>
        <w:rPr>
          <w:rStyle w:val="Dfinition"/>
        </w:rPr>
        <w:t xml:space="preserve"> dixit, quanquam </w:t>
      </w:r>
      <w:r>
        <w:rPr>
          <w:rStyle w:val="GrcARELIRE"/>
        </w:rPr>
        <w:t>ἀριαγὸν</w:t>
      </w:r>
      <w:r>
        <w:rPr>
          <w:rStyle w:val="Dfinition"/>
        </w:rPr>
        <w:t xml:space="preserve"> alij a</w:t>
        <w:br/>
        <w:t xml:space="preserve">legunt, alij </w:t>
      </w:r>
      <w:r>
        <w:rPr>
          <w:rStyle w:val="GrcARELIRE"/>
        </w:rPr>
        <w:t>ἐργον</w:t>
      </w:r>
      <w:r>
        <w:rPr>
          <w:rStyle w:val="Dfinition"/>
        </w:rPr>
        <w:t xml:space="preserve"> quod </w:t>
      </w:r>
      <w:r>
        <w:rPr>
          <w:rStyle w:val="GrcARELIRE"/>
        </w:rPr>
        <w:t>ἔχατον</w:t>
      </w:r>
      <w:r>
        <w:rPr>
          <w:rStyle w:val="Dfinition"/>
        </w:rPr>
        <w:t xml:space="preserve"> exponit Helych.</w:t>
        <w:br/>
        <w:t>Cordis caudam dixit Cornarius. 1</w:t>
        <w:br/>
      </w:r>
      <w:r>
        <w:rPr>
          <w:rStyle w:val="Orth"/>
        </w:rPr>
        <w:t>Οὐραῖον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πέρας τοῦ ὀστίυ</w:t>
      </w:r>
      <w:r>
        <w:rPr>
          <w:rStyle w:val="Dfinition"/>
        </w:rPr>
        <w:t>. hoc est, extrema pars ossis,</w:t>
        <w:br/>
        <w:t xml:space="preserve">apud Hippocrat.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τπνὶ διαίτης ὀξέων</w:t>
      </w:r>
      <w:r>
        <w:rPr>
          <w:rStyle w:val="Dfinition"/>
        </w:rPr>
        <w:t>, quo loco</w:t>
        <w:br/>
      </w:r>
      <w:r>
        <w:rPr>
          <w:rStyle w:val="GrcARELIRE"/>
        </w:rPr>
        <w:t>τένοντας ὑρώδεαι</w:t>
      </w:r>
      <w:r>
        <w:rPr>
          <w:rStyle w:val="Dfinition"/>
        </w:rPr>
        <w:t xml:space="preserve"> vocat, qui vsque ad </w:t>
      </w:r>
      <w:r>
        <w:rPr>
          <w:rStyle w:val="GrcARELIRE"/>
        </w:rPr>
        <w:t>ἐραῖον</w:t>
      </w:r>
      <w:r>
        <w:rPr>
          <w:rStyle w:val="Dfinition"/>
        </w:rPr>
        <w:t>, hoc est,</w:t>
        <w:br/>
        <w:t>ossis extremum, protenduntur, vt Galen. comment</w:t>
        <w:br/>
        <w:t>. 4. annotauit.</w:t>
        <w:br/>
        <w:t xml:space="preserve">Galen. </w:t>
      </w:r>
      <w:r>
        <w:rPr>
          <w:rStyle w:val="GrcARELIRE"/>
        </w:rPr>
        <w:t>ἔλομελίην ἀδένων</w:t>
      </w:r>
      <w:r>
        <w:rPr>
          <w:rStyle w:val="Dfinition"/>
        </w:rPr>
        <w:t xml:space="preserve"> exponit </w:t>
      </w:r>
      <w:r>
        <w:rPr>
          <w:rStyle w:val="GrcARELIRE"/>
        </w:rPr>
        <w:t>τὴν ὁλόκληρον</w:t>
      </w:r>
      <w:r>
        <w:rPr>
          <w:rStyle w:val="Dfinition"/>
        </w:rPr>
        <w:t>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δὑράναι</w:t>
      </w:r>
      <w:r>
        <w:rPr>
          <w:rStyle w:val="Dfinition"/>
        </w:rPr>
        <w:t xml:space="preserve">. sic à quibusdam dicuntur </w:t>
      </w:r>
      <w:r>
        <w:rPr>
          <w:rStyle w:val="GrcARELIRE"/>
        </w:rPr>
        <w:t>ὑρητῆρες</w:t>
      </w:r>
      <w:r>
        <w:rPr>
          <w:rStyle w:val="Dfinition"/>
        </w:rPr>
        <w:t>. hoc est</w:t>
        <w:br/>
        <w:t>vasa vrinaria.</w:t>
        <w:br/>
      </w:r>
      <w:r>
        <w:rPr>
          <w:rStyle w:val="Orth"/>
        </w:rPr>
        <w:t>Οὐραινία</w:t>
      </w:r>
      <w:r>
        <w:rPr>
          <w:rStyle w:val="Dfinition"/>
        </w:rPr>
        <w:t xml:space="preserve">. cognomentum fuit </w:t>
      </w:r>
      <w:r>
        <w:rPr>
          <w:rStyle w:val="GrcARELIRE"/>
        </w:rPr>
        <w:t>τῆς ἴριδος</w:t>
      </w:r>
      <w:r>
        <w:rPr>
          <w:rStyle w:val="Dfinition"/>
        </w:rPr>
        <w:t>, sicut annotatum</w:t>
        <w:br/>
        <w:t xml:space="preserve"> est apud Dioscoridem.</w:t>
        <w:br/>
      </w:r>
      <w:r>
        <w:rPr>
          <w:rStyle w:val="Orth"/>
        </w:rPr>
        <w:t>Οὐράνιον</w:t>
      </w:r>
      <w:r>
        <w:rPr>
          <w:rStyle w:val="Dfinition"/>
        </w:rPr>
        <w:t xml:space="preserve">. est collyrium </w:t>
      </w:r>
      <w:r>
        <w:rPr>
          <w:rStyle w:val="GrcARELIRE"/>
        </w:rPr>
        <w:t>ἄδηκτον</w:t>
      </w:r>
      <w:r>
        <w:rPr>
          <w:rStyle w:val="Dfinition"/>
        </w:rPr>
        <w:t xml:space="preserve"> descriptum &amp; ab</w:t>
        <w:br/>
        <w:t>Aetio &amp; à Paulo, sed parum differenter.</w:t>
        <w:br/>
        <w:t>"Describitur &amp; hoc collyrium à Trallian.</w:t>
        <w:br/>
        <w:t>„libr. 2. cap. 5. ad multas oculorum affectiones</w:t>
        <w:br/>
        <w:t>„vtile.</w:t>
        <w:br/>
      </w:r>
      <w:r>
        <w:rPr>
          <w:rStyle w:val="Orth"/>
        </w:rPr>
        <w:t>Οὐρανίσαος</w:t>
      </w:r>
      <w:r>
        <w:rPr>
          <w:rStyle w:val="Dfinition"/>
        </w:rPr>
        <w:t xml:space="preserve">. sic quidam </w:t>
      </w:r>
      <w:r>
        <w:rPr>
          <w:rStyle w:val="GrcARELIRE"/>
        </w:rPr>
        <w:t>τὴν ὑπρ</w:t>
      </w:r>
      <w:r>
        <w:rPr>
          <w:rStyle w:val="Dfinition"/>
        </w:rPr>
        <w:t>ώ</w:t>
      </w:r>
      <w:r>
        <w:rPr>
          <w:rStyle w:val="GrcARELIRE"/>
        </w:rPr>
        <w:t>αν</w:t>
      </w:r>
      <w:r>
        <w:rPr>
          <w:rStyle w:val="Dfinition"/>
        </w:rPr>
        <w:t>, hoc est palatum</w:t>
        <w:br/>
        <w:t>appellant, quod in coeli modum cameratum sit.</w:t>
        <w:br/>
        <w:t xml:space="preserve">dicitur etiam </w:t>
      </w:r>
      <w:r>
        <w:rPr>
          <w:rStyle w:val="GrcARELIRE"/>
        </w:rPr>
        <w:t>ἀρανός</w:t>
      </w:r>
      <w:r>
        <w:rPr>
          <w:rStyle w:val="Dfinition"/>
        </w:rPr>
        <w:t>.</w:t>
        <w:br/>
      </w:r>
      <w:r>
        <w:rPr>
          <w:rStyle w:val="GrcARELIRE"/>
        </w:rPr>
        <w:t>οἴζανος</w:t>
      </w:r>
      <w:r>
        <w:rPr>
          <w:rStyle w:val="Dfinition"/>
        </w:rPr>
        <w:t>. coelum. sic dictus est ab Hippocr. more</w:t>
        <w:br/>
        <w:t>vulgi aer qui supra nos est vsque ad nubium regionem</w:t>
        <w:br/>
        <w:t>, vt annotat Galenus comment. 2. in lib.</w:t>
        <w:br/>
        <w:t xml:space="preserve">i. a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δημιῶν</w:t>
      </w:r>
      <w:r>
        <w:rPr>
          <w:rStyle w:val="Dfinition"/>
        </w:rPr>
        <w:t>. Sic etiam à quibusdam dicitur:</w:t>
        <w:br/>
      </w:r>
      <w:r>
        <w:rPr>
          <w:rStyle w:val="GrcARELIRE"/>
        </w:rPr>
        <w:t>πόα</w:t>
      </w:r>
      <w:r>
        <w:rPr>
          <w:rStyle w:val="Dfinition"/>
        </w:rPr>
        <w:t>, hoc est palatum, vt Aristot. lib. 2. cap. 17.</w:t>
        <w:br/>
        <w:t xml:space="preserve">de part. anim. </w:t>
      </w:r>
      <w:r>
        <w:rPr>
          <w:rStyle w:val="GrcARELIRE"/>
        </w:rPr>
        <w:t>ὑπὸ δὲ τὸν ὑρανὸν ἐν τ</w:t>
      </w:r>
      <w:r>
        <w:rPr>
          <w:rStyle w:val="Dfinition"/>
        </w:rPr>
        <w:t xml:space="preserve">ῷ </w:t>
      </w:r>
      <w:r>
        <w:rPr>
          <w:rStyle w:val="GrcARELIRE"/>
        </w:rPr>
        <w:t>στόματι ἡ</w:t>
      </w:r>
      <w:r>
        <w:rPr>
          <w:rStyle w:val="Dfinition"/>
        </w:rPr>
        <w:t xml:space="preserve"> </w:t>
      </w:r>
      <w:r>
        <w:rPr>
          <w:rStyle w:val="GrcARELIRE"/>
        </w:rPr>
        <w:t>γλῶαα</w:t>
      </w:r>
      <w:r>
        <w:rPr>
          <w:rStyle w:val="Dfinition"/>
        </w:rPr>
        <w:br/>
        <w:t xml:space="preserve"> </w:t>
      </w:r>
      <w:r>
        <w:rPr>
          <w:rStyle w:val="GrcARELIRE"/>
        </w:rPr>
        <w:t>τπῖς ζώοις τὸ</w:t>
      </w:r>
      <w:r>
        <w:rPr>
          <w:rStyle w:val="Dfinition"/>
        </w:rPr>
        <w:t>. id est, lingua animalibus in ore</w:t>
        <w:br/>
        <w:t>coelo (hoc est palato) subiacet. Plinius tamen</w:t>
        <w:br/>
        <w:t>coelum capitis supremam partem dicere videtur</w:t>
        <w:br/>
        <w:t xml:space="preserve"> his verbis: Cerebrum viscerum excellentissimum</w:t>
        <w:br/>
        <w:t xml:space="preserve"> est, proximumque coelo capitis.</w:t>
        <w:br/>
      </w:r>
      <w:r>
        <w:rPr>
          <w:rStyle w:val="GrcARELIRE"/>
        </w:rPr>
        <w:t>οἱεαγὸς</w:t>
      </w:r>
      <w:r>
        <w:rPr>
          <w:rStyle w:val="Dfinition"/>
        </w:rPr>
        <w:t xml:space="preserve"> vide </w:t>
      </w:r>
      <w:r>
        <w:rPr>
          <w:rStyle w:val="Ref"/>
        </w:rPr>
        <w:t>ὖραγὺρς</w:t>
      </w:r>
      <w:r>
        <w:rPr>
          <w:rStyle w:val="Dfinition"/>
        </w:rPr>
        <w:t xml:space="preserve"> paulo ante.</w:t>
        <w:br/>
      </w:r>
      <w:r>
        <w:rPr>
          <w:rStyle w:val="GrcARELIRE"/>
        </w:rPr>
        <w:t>οάμθρα</w:t>
      </w:r>
      <w:r>
        <w:rPr>
          <w:rStyle w:val="Dfinition"/>
        </w:rPr>
        <w:t>. est meatus vrinarius à ceruice vesicae ad extremam</w:t>
        <w:br/>
        <w:t xml:space="preserve"> vsque glandem porrectus. Hic in viris</w:t>
        <w:br/>
        <w:t>longus, angustus &amp; Romanae literae modo obliquus</w:t>
        <w:br/>
        <w:t xml:space="preserve"> est. In mulieribus vero breuis, latus &amp; rectus</w:t>
        <w:br/>
        <w:t>. Ex neruosa tunica contexitur instar coriaceae</w:t>
        <w:br/>
        <w:t xml:space="preserve"> fistulae.</w:t>
        <w:br/>
      </w:r>
      <w:r>
        <w:rPr>
          <w:rStyle w:val="Orth"/>
        </w:rPr>
        <w:t>Οάρημα</w:t>
      </w:r>
      <w:r>
        <w:rPr>
          <w:rStyle w:val="Dfinition"/>
        </w:rPr>
        <w:t>. hoc nomen habetur apud Hippocr. extremo</w:t>
        <w:br/>
        <w:t xml:space="preserve"> libro de natura humana. Sed Galen. negat</w:t>
        <w:br/>
        <w:t>vocem hanc vnquam ab Hippocrate aut Polybo</w:t>
        <w:br/>
        <w:t xml:space="preserve"> vsurpatam fuisse. Significat autem idem</w:t>
        <w:br/>
        <w:t xml:space="preserve">quod </w:t>
      </w:r>
      <w:r>
        <w:rPr>
          <w:rStyle w:val="GrcARELIRE"/>
        </w:rPr>
        <w:t>ἄρον</w:t>
      </w:r>
      <w:r>
        <w:rPr>
          <w:rStyle w:val="Dfinition"/>
        </w:rPr>
        <w:t xml:space="preserve">, vel </w:t>
      </w:r>
      <w:r>
        <w:rPr>
          <w:rStyle w:val="GrcARELIRE"/>
        </w:rPr>
        <w:t>οὕρηστιν</w:t>
      </w:r>
      <w:r>
        <w:rPr>
          <w:rStyle w:val="Dfinition"/>
        </w:rPr>
        <w:t>.</w:t>
        <w:br/>
        <w:t>O</w:t>
      </w:r>
      <w:r>
        <w:rPr>
          <w:rStyle w:val="GrcARELIRE"/>
        </w:rPr>
        <w:t>ιρ</w:t>
      </w:r>
      <w:r>
        <w:rPr>
          <w:rStyle w:val="Dfinition"/>
        </w:rPr>
        <w:t xml:space="preserve">ums. mictio, &amp; </w:t>
      </w:r>
      <w:r>
        <w:rPr>
          <w:rStyle w:val="GrcARELIRE"/>
        </w:rPr>
        <w:t>ὄρησις δυτκολ αίνουσα</w:t>
      </w:r>
      <w:r>
        <w:rPr>
          <w:rStyle w:val="Dfinition"/>
        </w:rPr>
        <w:t xml:space="preserve"> apud Hippoc.</w:t>
        <w:br/>
        <w:t>„dicitur mictio quae vel cum dolore fit, vel quan"do</w:t>
        <w:br/>
        <w:t xml:space="preserve"> aegre vrina excernitur.</w:t>
        <w:br/>
      </w:r>
      <w:r>
        <w:rPr>
          <w:rStyle w:val="Orth"/>
        </w:rPr>
        <w:t>Οὑρητῆτες</w:t>
      </w:r>
      <w:r>
        <w:rPr>
          <w:rStyle w:val="Dfinition"/>
        </w:rPr>
        <w:t>. sunt meatus duo per quos vrina à renibus</w:t>
        <w:br/>
        <w:t>in vesicam stillat. Habetur vtrinque vnus, qui</w:t>
        <w:br/>
        <w:t>constans tunica tenui, sed densa &amp; fibris tantum</w:t>
        <w:br/>
        <w:t>obliquis texta, à renis sinu per eius simam partem</w:t>
        <w:br/>
        <w:t xml:space="preserve"> super lumbos fertur, vbi alteram à peritonaeo</w:t>
        <w:br/>
        <w:t xml:space="preserve"> tunicam venulis &amp; arterijs intertextam mutuatur:</w:t>
        <w:br/>
        <w:t xml:space="preserve"> tandem vero inter vesicae tunicas spatio</w:t>
        <w:br/>
        <w:t>breui interlapsus, paulo supra vesicae os in ipsius</w:t>
        <w:br/>
        <w:t>capacitatem erumpit. Ad ipsum autem foramen</w:t>
        <w:br/>
        <w:t xml:space="preserve"> membranulae geminae ex vesicae corpore</w:t>
        <w:br/>
        <w:t>propendent, veluti processus quidam, quae vrina</w:t>
        <w:br/>
        <w:t>in vesicam ab vretere delabente cedunt &amp; aperiuntur</w:t>
        <w:br/>
        <w:t>, eaedemque, vbi vesica plena est, vrinam</w:t>
        <w:br/>
        <w:t>in vretera regeri &amp; remeare prohibent.</w:t>
        <w:br/>
      </w:r>
      <w:r>
        <w:rPr>
          <w:rStyle w:val="GrcARELIRE"/>
        </w:rPr>
        <w:t>δὑροτκοὶ πόροι</w:t>
      </w:r>
      <w:r>
        <w:rPr>
          <w:rStyle w:val="Dfinition"/>
        </w:rPr>
        <w:t xml:space="preserve">. ijdem qui &amp; </w:t>
      </w:r>
      <w:r>
        <w:rPr>
          <w:rStyle w:val="GrcARELIRE"/>
        </w:rPr>
        <w:t>ὄρη τῆρες</w:t>
      </w:r>
      <w:r>
        <w:rPr>
          <w:rStyle w:val="Dfinition"/>
        </w:rPr>
        <w:t>.</w:t>
        <w:br/>
      </w:r>
      <w:r>
        <w:rPr>
          <w:rStyle w:val="Orth"/>
        </w:rPr>
        <w:t>Οὐρητικοὶ</w:t>
      </w:r>
      <w:r>
        <w:rPr>
          <w:rStyle w:val="Dfinition"/>
        </w:rPr>
        <w:t>. Graecis dicuntur qui saepius mingunt, hoc</w:t>
        <w:br/>
        <w:t>n vero fit multis de causis.</w:t>
        <w:br/>
      </w:r>
      <w:r>
        <w:rPr>
          <w:rStyle w:val="Orth"/>
        </w:rPr>
        <w:t>Οὑρητικὰ μορία</w:t>
      </w:r>
      <w:r>
        <w:rPr>
          <w:rStyle w:val="Dfinition"/>
        </w:rPr>
        <w:t>. sic appellantur partes illae per quas</w:t>
        <w:br/>
        <w:t>" vrina descendit à Paulo l. 3. c. 45.</w:t>
        <w:br/>
      </w:r>
      <w:r>
        <w:rPr>
          <w:rStyle w:val="GrcARELIRE"/>
        </w:rPr>
        <w:t>δυρητικὰ σώματα</w:t>
      </w:r>
      <w:r>
        <w:rPr>
          <w:rStyle w:val="Dfinition"/>
        </w:rPr>
        <w:t xml:space="preserve">. eadem quae </w:t>
      </w:r>
      <w:r>
        <w:rPr>
          <w:rStyle w:val="GrcARELIRE"/>
        </w:rPr>
        <w:t>διυρητικὰ</w:t>
      </w:r>
      <w:r>
        <w:rPr>
          <w:rStyle w:val="Dfinition"/>
        </w:rPr>
        <w:t xml:space="preserve"> de quibus</w:t>
        <w:br/>
        <w:t>n suo loco.</w:t>
        <w:br/>
      </w:r>
      <w:r>
        <w:rPr>
          <w:rStyle w:val="Orth"/>
        </w:rPr>
        <w:t>Οὐρί</w:t>
      </w:r>
      <w:r>
        <w:rPr>
          <w:rStyle w:val="Dfinition"/>
        </w:rPr>
        <w:t>s. fistula vrinaria, quae in ceruice vesicae fieri</w:t>
        <w:br/>
        <w:t>solet.</w:t>
        <w:br/>
      </w:r>
      <w:r>
        <w:rPr>
          <w:rStyle w:val="Orth"/>
        </w:rPr>
        <w:t>Ούρηνα</w:t>
      </w:r>
      <w:r>
        <w:rPr>
          <w:rStyle w:val="GrcARELIRE"/>
        </w:rPr>
        <w:t xml:space="preserve"> ἀά</w:t>
      </w:r>
      <w:r>
        <w:rPr>
          <w:rStyle w:val="Dfinition"/>
        </w:rPr>
        <w:t xml:space="preserve">. vide in dictione </w:t>
      </w:r>
      <w:r>
        <w:rPr>
          <w:rStyle w:val="GrcARELIRE"/>
        </w:rPr>
        <w:t>ἄδν</w:t>
      </w:r>
      <w:r>
        <w:rPr>
          <w:rStyle w:val="Dfinition"/>
        </w:rPr>
        <w:t>.</w:t>
        <w:br/>
      </w:r>
      <w:r>
        <w:rPr>
          <w:rStyle w:val="Orth"/>
        </w:rPr>
        <w:t>Ούειν</w:t>
      </w:r>
      <w:r>
        <w:rPr>
          <w:rStyle w:val="Dfinition"/>
        </w:rPr>
        <w:t xml:space="preserve">. </w:t>
      </w:r>
      <w:r>
        <w:rPr>
          <w:rStyle w:val="Foreign"/>
        </w:rPr>
        <w:t>vrina</w:t>
      </w:r>
      <w:r>
        <w:rPr>
          <w:rStyle w:val="Dfinition"/>
        </w:rPr>
        <w:t>. est serum vehiculumque sanguinis,</w:t>
        <w:br/>
        <w:t>„ renum vi secretum, vt enim in lacte dum con"</w:t>
        <w:br/>
        <w:t xml:space="preserve"> crescit, ita &amp; in sanguine serum à crassiore terre"</w:t>
        <w:br/>
        <w:t xml:space="preserve"> naque substantia seiungi secernique animad„uertitur</w:t>
        <w:br/>
        <w:t>, quod idcirco sanguini permiscebatur,</w:t>
        <w:br/>
        <w:t>"vt hunc fibrarum copia iam crassum ac lentum</w:t>
        <w:br/>
        <w:t>"dilueret, &amp; tanquam vehiculum per tenuissi¬</w:t>
        <w:br/>
        <w:t>mas venas in corporis extrema deduceret: Huius</w:t>
        <w:br/>
        <w:t xml:space="preserve"> autem seri siue vrinae triplex est materia, quam</w:t>
        <w:br/>
        <w:t>Hippoc. sect. 5. lib. 6. epid. breui sententia complexus</w:t>
        <w:br/>
        <w:t xml:space="preserve"> videtur, </w:t>
      </w:r>
      <w:r>
        <w:rPr>
          <w:rStyle w:val="GrcARELIRE"/>
        </w:rPr>
        <w:t>ὅρον</w:t>
      </w:r>
      <w:r>
        <w:rPr>
          <w:rStyle w:val="Dfinition"/>
        </w:rPr>
        <w:t xml:space="preserve"> (inquit) </w:t>
      </w:r>
      <w:r>
        <w:rPr>
          <w:rStyle w:val="GrcARELIRE"/>
        </w:rPr>
        <w:t>ὁμόγχχουν βρώματι καὶ</w:t>
      </w:r>
      <w:r>
        <w:rPr>
          <w:rStyle w:val="Dfinition"/>
        </w:rPr>
        <w:br/>
      </w:r>
      <w:r>
        <w:rPr>
          <w:rStyle w:val="GrcARELIRE"/>
        </w:rPr>
        <w:t>τόματι</w:t>
      </w:r>
      <w:r>
        <w:rPr>
          <w:rStyle w:val="Dfinition"/>
        </w:rPr>
        <w:t xml:space="preserve">, </w:t>
      </w:r>
      <w:r>
        <w:rPr>
          <w:rStyle w:val="GrcARELIRE"/>
        </w:rPr>
        <w:t>καὶ ὡς εἰωθεν ἔον</w:t>
      </w:r>
      <w:r>
        <w:rPr>
          <w:rStyle w:val="Dfinition"/>
        </w:rPr>
        <w:t xml:space="preserve">, </w:t>
      </w:r>
      <w:r>
        <w:rPr>
          <w:rStyle w:val="GrcARELIRE"/>
        </w:rPr>
        <w:t>καὶ ὅπο ὑγρῦ τυνηξις</w:t>
      </w:r>
      <w:r>
        <w:rPr>
          <w:rStyle w:val="Dfinition"/>
        </w:rPr>
        <w:t>, id est,</w:t>
        <w:br/>
        <w:t>vrina concolor cibo &amp; potui tum qualis esse solet</w:t>
        <w:br/>
        <w:t>, tum cum humidi colliquatio est: &amp; vrina</w:t>
        <w:br/>
        <w:t>quidem concolor primam indicat vrinae mate¬„</w:t>
        <w:br/>
        <w:t>riam, potum scilicet, quam solam &amp; vnicam agno„</w:t>
        <w:br/>
        <w:t>uerunt quidam, his persuasi rationibus quod ani¬„</w:t>
        <w:br/>
        <w:t>malia, quae vel nunquam vel parum bibunt, ve¬„</w:t>
        <w:br/>
        <w:t>sica careant; Quod &amp; animalia quae multum</w:t>
        <w:br/>
        <w:t>potant, multum etiam reddant vrinae, quod ex</w:t>
        <w:br/>
        <w:t>medicorum praescripto vrinae quantitas potui,</w:t>
        <w:br/>
        <w:t>assumpto respondere debeat, quod denique in</w:t>
        <w:br/>
        <w:t>vrinae suppressione potum interdicamus ne augeatur</w:t>
        <w:br/>
        <w:t xml:space="preserve"> vrinae quantitas: Secunda vrinae inateria</w:t>
        <w:br/>
        <w:t>quae vera est &amp; naturaliter constituta, serum est</w:t>
        <w:br/>
        <w:t>humorum quatuor qui in venis continentur, ideo</w:t>
        <w:br/>
      </w:r>
      <w:r>
        <w:rPr>
          <w:rStyle w:val="GrcARELIRE"/>
        </w:rPr>
        <w:t>ἔαιν</w:t>
      </w:r>
      <w:r>
        <w:rPr>
          <w:rStyle w:val="Dfinition"/>
        </w:rPr>
        <w:t xml:space="preserve"> definit Galen. </w:t>
      </w:r>
      <w:r>
        <w:rPr>
          <w:rStyle w:val="GrcARELIRE"/>
        </w:rPr>
        <w:t>ὀῤῥον τῶν κατὰ ταὰ ολέθας χυμῶν</w:t>
      </w:r>
      <w:r>
        <w:rPr>
          <w:rStyle w:val="Dfinition"/>
        </w:rPr>
        <w:t>:</w:t>
        <w:br/>
        <w:t>Postremâ praedictae sententiae particulâ, tertia</w:t>
        <w:br/>
        <w:t>vrinae materia exprimitur: humores scilicet omnes</w:t>
        <w:br/>
        <w:t xml:space="preserve"> &amp; corpora quae liquantur: &amp; quidem humores</w:t>
        <w:br/>
        <w:t xml:space="preserve"> omnes saepe per vrinas expurgantur, vt in</w:t>
        <w:br/>
        <w:t>profluuio critico, perirrhoea purulenta, &amp; stranguriosa</w:t>
        <w:br/>
        <w:t xml:space="preserve"> vt ex Hippocr. constat lib. I. epid. sect. 2.</w:t>
        <w:br/>
        <w:t>neque solum humores sed etiam adeps &amp; carnes,</w:t>
        <w:br/>
        <w:t xml:space="preserve">vrinae materia esse possunt, hinc </w:t>
      </w:r>
      <w:r>
        <w:rPr>
          <w:rStyle w:val="GrcARELIRE"/>
        </w:rPr>
        <w:t>οἔρα ἐλα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</w:rPr>
        <w:t xml:space="preserve"> vrinae</w:t>
        <w:br/>
        <w:t xml:space="preserve"> oleosae &amp; pingues liquefacto corpore à febre</w:t>
        <w:br/>
        <w:t>tabifica, vnde in prognostico illae colliquationis</w:t>
        <w:br/>
        <w:t>signa esse dicuntur. Quemadmodum autem,</w:t>
        <w:br/>
        <w:t>dum è chylo factus sanguis est, melancholia in</w:t>
        <w:br/>
        <w:t>lienem, bilis flaua in proprium folliculum, ita &amp;“</w:t>
        <w:br/>
        <w:t>vrina (proprium iecoris, quemadmodum &amp; alui3</w:t>
        <w:br/>
        <w:t>faex, ventriculi &amp; intestinorum excrementum)4</w:t>
        <w:br/>
        <w:t>iam inutilis &amp; superuacanea è gibbis iecoris, re“</w:t>
        <w:br/>
        <w:t>num vi per emulgentes venas allicitur; at non*</w:t>
        <w:br/>
        <w:t>vniuersa, portio enim cum sanguine in corpus“</w:t>
        <w:br/>
        <w:t>distribuitur quae cum vectionis munere perfuncta</w:t>
        <w:br/>
        <w:t xml:space="preserve"> est, aut sudoribus exhauritur ac diffluit, aut“</w:t>
        <w:br/>
        <w:t>qua via processerat, eâdem tracta relabitur in *</w:t>
        <w:br/>
        <w:t>renes &amp; in vesicam: vrina autem eptima ea iudicanda</w:t>
        <w:br/>
        <w:t xml:space="preserve"> est, quae substantia mediocri est, nec aquae“</w:t>
        <w:br/>
        <w:t>modo tenuis, nec vt iumentorum crassa, clara,*</w:t>
        <w:br/>
        <w:t>non turbida, colore subaureo atque flauo, quem*</w:t>
        <w:br/>
        <w:t>hîc extremorum medium collocamus, quanti¬„</w:t>
        <w:br/>
        <w:t>tate media, &amp; hesterno superiorum dierum potui</w:t>
        <w:br/>
        <w:t xml:space="preserve"> respondens, aut aliquantum parcior, quod“</w:t>
        <w:br/>
        <w:t>potus nonnihil in corpus absumatur; hypostasis“</w:t>
        <w:br/>
        <w:t>in hac subsidet, alba laeuis &amp; ęqualis, in acutum“</w:t>
        <w:br/>
        <w:t>fastigiata, neque crassum quidquam subest, ne¬“</w:t>
        <w:br/>
        <w:t>que bulla, neque filamentum, neque eorum quidquam</w:t>
        <w:br/>
        <w:t xml:space="preserve"> quae mala sunt, haec non modo inculpa¬“</w:t>
        <w:br/>
        <w:t>tam omnem naturae concoctionem, sed &amp; integram</w:t>
        <w:br/>
        <w:t xml:space="preserve"> corporis valetudinem indicat, virique sum¬“</w:t>
        <w:br/>
        <w:t>mam temperiem, eiusque aetatem floridam, non“</w:t>
        <w:br/>
        <w:t>enim alteri cuiquam vrina talis obtigerit: Vni¬“</w:t>
        <w:br/>
        <w:t>uersim vero vrina, si nec immoderato potu di¬“</w:t>
        <w:br/>
        <w:t>luta, nec aliena permistione conspersa sit, mani¬“</w:t>
        <w:br/>
        <w:t>festo humorum qui in iecore maioribusque ve¬“</w:t>
        <w:br/>
        <w:t>nis, obscurius vero eorum qui tum in minoribus,“</w:t>
        <w:br/>
        <w:t>tùm in partibus fere singulis insunt, notam exhi¬“</w:t>
        <w:br/>
        <w:t>bet, eorumque constitutionem indicat: his enim44</w:t>
        <w:br/>
        <w:t>tantisper dum vrina permiscebatur eorum om¬“</w:t>
        <w:br/>
        <w:t>nem affectionem, omnem qualitatem contraxit4“</w:t>
        <w:br/>
        <w:t>asciuitque sibi, &amp; nunc quasi desecta portio, quae“</w:t>
        <w:br/>
        <w:t>ipsorum constitutio sit coram proponit planum¬“</w:t>
        <w:br/>
        <w:t>que facit; Quocirca si vel viscera vel maiores“</w:t>
        <w:br/>
        <w:t>venae vel caput vel pulmones, vllaue corporis“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pars morbo tenetur, quoniam hęc affectionem</w:t>
        <w:br/>
        <w:t>„ humoribus in se contentis impartit, vrina pro8</w:t>
        <w:br/>
        <w:t xml:space="preserve"> fecto quae sanguinis &amp; humorum comes est,</w:t>
        <w:br/>
        <w:t>„ eiusdem quoque particeps erit, &amp; profusa affe„</w:t>
        <w:br/>
        <w:t xml:space="preserve"> ctionis notas referet, propriaque eius signa dabit;</w:t>
        <w:br/>
        <w:t>„ sed &amp; partium per quas illabitur vt renum, vrete„</w:t>
        <w:br/>
        <w:t xml:space="preserve"> rum, vesicae ac penis affectus repraesentabit: nam</w:t>
        <w:br/>
        <w:t>tametsi non diutius in illis subsistat ac haereat,</w:t>
        <w:br/>
        <w:t>2 ab illis tamen sordes &amp; inquinamenta si qua in„</w:t>
        <w:br/>
        <w:t xml:space="preserve"> sunt, praeterfluens corradit secumque rapit, quo„</w:t>
        <w:br/>
        <w:t xml:space="preserve"> circa partium quas attingit omnium affectus il„</w:t>
        <w:br/>
        <w:t xml:space="preserve"> la ostendit: haec porro humorum partiumque</w:t>
        <w:br/>
        <w:t>„ vitia demonstrat vel sua chymosi, vel puritate,</w:t>
        <w:br/>
        <w:t>„ vel quantitate, vel colore, vel odore, vel contentis</w:t>
        <w:br/>
        <w:t>, ex quibus innumerabiles exurgunt vrinarum</w:t>
        <w:br/>
        <w:t>„ differentiae, quae quoniam tum ad morborum</w:t>
        <w:br/>
        <w:t>n diagnosin, cùm prognosim plurimum conferunt</w:t>
        <w:br/>
        <w:t>, atque in illis recensendis &amp; enucleandis</w:t>
        <w:br/>
        <w:t>„quam maxime incumbit Hippocr. in prognost.</w:t>
        <w:br/>
        <w:t>„ idcirco insigniores illarum differentias &amp; prae„</w:t>
        <w:br/>
        <w:t xml:space="preserve"> sagia ab illo petita, ordine litterario hîc subij„</w:t>
        <w:br/>
        <w:t xml:space="preserve"> ciemus.</w:t>
        <w:br/>
      </w:r>
      <w:r>
        <w:rPr>
          <w:rStyle w:val="Orth"/>
        </w:rPr>
        <w:t>Οὔρον αἱ</w:t>
      </w:r>
      <w:r>
        <w:rPr>
          <w:rStyle w:val="GrcARELIRE"/>
        </w:rPr>
        <w:t xml:space="preserve"> ματώδες</w:t>
      </w:r>
      <w:r>
        <w:rPr>
          <w:rStyle w:val="Dfinition"/>
        </w:rPr>
        <w:t>. vrina cruenta; sit vero eiusmodi</w:t>
        <w:br/>
        <w:t>„ vel ex cruore qui vrinam tingit, vt in nephriticis</w:t>
        <w:br/>
        <w:t>„ calculosis, in quibus attritu angulosi calculi, aut</w:t>
        <w:br/>
        <w:t>„ laxioribus rarioribusque venarum osculis san„</w:t>
        <w:br/>
        <w:t xml:space="preserve"> guis in renem desudat, vel fit cruenta dum me„</w:t>
        <w:br/>
        <w:t xml:space="preserve"> iendo sanguis syncerus emittitur, vt rupta in re„</w:t>
        <w:br/>
        <w:t xml:space="preserve"> nibus venula, vel quibus menstrua detinentur</w:t>
        <w:br/>
        <w:t>„ intus cohibita, quorum tenuior quaedam portio</w:t>
        <w:br/>
        <w:t>„ è locis in vesicam exudat: Sed &amp; cruenta voca„</w:t>
        <w:br/>
        <w:t xml:space="preserve"> tur quae </w:t>
      </w:r>
      <w:r>
        <w:rPr>
          <w:rStyle w:val="GrcARELIRE"/>
        </w:rPr>
        <w:t>ἐξερυθρὸς</w:t>
      </w:r>
      <w:r>
        <w:rPr>
          <w:rStyle w:val="Dfinition"/>
        </w:rPr>
        <w:t xml:space="preserve"> ob colorem dicitur ex Galen.</w:t>
        <w:br/>
        <w:t>" comment. 1. in prorrhet. fitque haec à sanguine</w:t>
        <w:br/>
        <w:t>„excalefacto, &amp; in bilem rubram quae est sangui„</w:t>
        <w:br/>
        <w:t xml:space="preserve"> nis serum degenerante, vt in febribus synochis,</w:t>
        <w:br/>
        <w:t xml:space="preserve">„ ita 3. de morbu. in febre ardente </w:t>
      </w:r>
      <w:r>
        <w:rPr>
          <w:rStyle w:val="GrcARELIRE"/>
        </w:rPr>
        <w:t>κρα αἱματώδια</w:t>
      </w:r>
      <w:r>
        <w:rPr>
          <w:rStyle w:val="Dfinition"/>
        </w:rPr>
        <w:t xml:space="preserve"> an"notantur;</w:t>
        <w:br/>
        <w:t xml:space="preserve"> in Coacis in dorsi &amp; pectoris dolore</w:t>
        <w:br/>
        <w:t>„ &amp; pleuritide laborantibus, interdum in hepatis</w:t>
        <w:br/>
        <w:t>„ &amp; renum resolutione qua sit, vt humorem fami„</w:t>
        <w:br/>
        <w:t xml:space="preserve"> liarem non amplius contineant; visa quoque</w:t>
        <w:br/>
        <w:t>„ vrina cruenta in grauioribus capitis morbis, vt</w:t>
        <w:br/>
        <w:t>„ in apoplexia, &amp; conuulsione, certissimo immi„</w:t>
        <w:br/>
        <w:t xml:space="preserve"> nentis mortis argumento.</w:t>
        <w:br/>
      </w:r>
      <w:r>
        <w:rPr>
          <w:rStyle w:val="Orth"/>
        </w:rPr>
        <w:t>Οὔρον</w:t>
      </w:r>
      <w:r>
        <w:rPr>
          <w:rStyle w:val="GrcARELIRE"/>
        </w:rPr>
        <w:t xml:space="preserve"> ἀκατέστατον</w:t>
      </w:r>
      <w:r>
        <w:rPr>
          <w:rStyle w:val="Dfinition"/>
        </w:rPr>
        <w:t>. dicitur vrina inconstans, instabi„</w:t>
        <w:br/>
        <w:t xml:space="preserve"> lis, turbulenta &amp; confusa, non subsidens aut sub„</w:t>
        <w:br/>
        <w:t xml:space="preserve"> sistens qualis est perturbata, quae magnam hu„morum</w:t>
        <w:br/>
        <w:t xml:space="preserve"> &amp; spirituum conturbationem, pluri„</w:t>
        <w:br/>
        <w:t xml:space="preserve"> mamque crudi succi cum flatibus à calore prae„</w:t>
        <w:br/>
        <w:t xml:space="preserve"> ter naturam agitationem indicant.</w:t>
        <w:br/>
      </w:r>
      <w:r>
        <w:rPr>
          <w:rStyle w:val="Orth"/>
        </w:rPr>
        <w:t>Οὔρον</w:t>
      </w:r>
      <w:r>
        <w:rPr>
          <w:rStyle w:val="GrcARELIRE"/>
        </w:rPr>
        <w:t xml:space="preserve"> ἀμμῶδις</w:t>
      </w:r>
      <w:r>
        <w:rPr>
          <w:rStyle w:val="Dfinition"/>
        </w:rPr>
        <w:t>. vrina arenosa seu sabulosa dicitur in</w:t>
        <w:br/>
        <w:t xml:space="preserve">„ Coac. in qua </w:t>
      </w:r>
      <w:r>
        <w:rPr>
          <w:rStyle w:val="GrcARELIRE"/>
        </w:rPr>
        <w:t>τὰ ψαμμώδεα ὑρίσταται</w:t>
      </w:r>
      <w:r>
        <w:rPr>
          <w:rStyle w:val="Dfinition"/>
        </w:rPr>
        <w:t xml:space="preserve"> arenulae sub„</w:t>
        <w:br/>
        <w:t xml:space="preserve"> sidunt aphor. 79. l. 4.</w:t>
        <w:br/>
      </w:r>
      <w:r>
        <w:rPr>
          <w:rStyle w:val="Orth"/>
        </w:rPr>
        <w:t>Ουριν τῶν</w:t>
      </w:r>
      <w:r>
        <w:rPr>
          <w:rStyle w:val="GrcARELIRE"/>
        </w:rPr>
        <w:t xml:space="preserve"> ἀὐαμνησκόντων</w:t>
      </w:r>
      <w:r>
        <w:rPr>
          <w:rStyle w:val="Dfinition"/>
        </w:rPr>
        <w:t>. vrinae dicuntur quae non nisi</w:t>
        <w:br/>
        <w:t>„ commonefactis aegris redduntur, quae captae</w:t>
        <w:br/>
        <w:t>„mentis sunt indicia, &amp; phrenitidem pręnuntiant</w:t>
        <w:br/>
        <w:t>„ vt in aegro 4. l. 1. Epidem.</w:t>
        <w:br/>
      </w:r>
      <w:r>
        <w:rPr>
          <w:rStyle w:val="Orth"/>
        </w:rPr>
        <w:t>Οὔρον</w:t>
      </w:r>
      <w:r>
        <w:rPr>
          <w:rStyle w:val="GrcARELIRE"/>
        </w:rPr>
        <w:t xml:space="preserve"> ἀνατεταραταένον</w:t>
      </w:r>
      <w:r>
        <w:rPr>
          <w:rStyle w:val="Dfinition"/>
        </w:rPr>
        <w:t>. vtinam obuersam nonnulli</w:t>
        <w:br/>
        <w:t>„ interpretantur, id est tenuem, vt crassae &amp; gru„mosae</w:t>
        <w:br/>
        <w:t xml:space="preserve"> opponatur, alij vero perturbatam intelli„gunt;</w:t>
        <w:br/>
        <w:t xml:space="preserve"> Tales autem esse ait Hippocr. quales sunt</w:t>
        <w:br/>
        <w:t>„ iumentorum aphor. 70. l. 4. Tales vero fiunt à</w:t>
        <w:br/>
        <w:t>„ materia crassa &amp; densa à calore agitata: eiusmo„</w:t>
        <w:br/>
        <w:t xml:space="preserve"> di autem vrinarum quaedam manent longo tem„pore</w:t>
        <w:br/>
        <w:t xml:space="preserve"> perturbatae, nonnullae vero cito sedimen</w:t>
        <w:br/>
        <w:t>„ crassum habent, &amp; cito morbum solutum iri si„</w:t>
        <w:br/>
        <w:t xml:space="preserve"> gnificant, quae vero non resident, si vires affue"</w:t>
        <w:br/>
        <w:t xml:space="preserve"> rint longum fore morbum ostendunt; si imbe„</w:t>
        <w:br/>
        <w:t xml:space="preserve"> cillitas adsit aegri moitem praenuntiant; eae vri"nae</w:t>
        <w:br/>
        <w:t xml:space="preserve"> quibus adsunt ijs dolor capitis vel adest vel</w:t>
        <w:br/>
      </w:r>
      <w:r>
        <w:rPr>
          <w:rStyle w:val="Orth"/>
        </w:rPr>
        <w:t>Οὔρον</w:t>
      </w:r>
      <w:r>
        <w:rPr>
          <w:rStyle w:val="GrcARELIRE"/>
        </w:rPr>
        <w:t xml:space="preserve"> ἀραγνιῶδες</w:t>
      </w:r>
      <w:r>
        <w:rPr>
          <w:rStyle w:val="Dfinition"/>
        </w:rPr>
        <w:t>. vrina araneorum telis simile quidaderit</w:t>
        <w:br/>
        <w:t>, ait Hippocr. loco citato: haec Galenus in n</w:t>
        <w:br/>
        <w:t>dictum Hippocratis locum.4</w:t>
        <w:br/>
        <w:t>dam habens, id est, pinguedinem in superficie innatantem</w:t>
        <w:br/>
        <w:t xml:space="preserve">, quę velut </w:t>
      </w:r>
      <w:r>
        <w:rPr>
          <w:rStyle w:val="GrcARELIRE"/>
        </w:rPr>
        <w:t>γραῦς</w:t>
      </w:r>
      <w:r>
        <w:rPr>
          <w:rStyle w:val="Dfinition"/>
        </w:rPr>
        <w:t xml:space="preserve"> est in iusculis pinguibus,</w:t>
        <w:br/>
        <w:t>illa autem colliquationem indicat sicut oleosa&amp; a</w:t>
        <w:br/>
        <w:t xml:space="preserve">pinguis vrina, de qua sic Hippoc. in prognost. </w:t>
      </w:r>
      <w:r>
        <w:rPr>
          <w:rStyle w:val="GrcARELIRE"/>
        </w:rPr>
        <w:t>καὶ</w:t>
      </w:r>
      <w:r>
        <w:rPr>
          <w:rStyle w:val="Dfinition"/>
        </w:rPr>
        <w:t xml:space="preserve"> a</w:t>
        <w:br/>
      </w:r>
      <w:r>
        <w:rPr>
          <w:rStyle w:val="GrcARELIRE"/>
        </w:rPr>
        <w:t>τὰὶ λιπαρότητας δὲ ταὶ ἄνω ἐρισταμένας ἀραγρίσειδέας ἀ</w:t>
      </w:r>
      <w:r>
        <w:rPr>
          <w:rStyle w:val="Dfinition"/>
        </w:rPr>
        <w:br/>
      </w:r>
      <w:r>
        <w:rPr>
          <w:rStyle w:val="GrcARELIRE"/>
        </w:rPr>
        <w:t>μέμοεσθαι</w:t>
      </w:r>
      <w:r>
        <w:rPr>
          <w:rStyle w:val="Dfinition"/>
        </w:rPr>
        <w:t xml:space="preserve">, </w:t>
      </w:r>
      <w:r>
        <w:rPr>
          <w:rStyle w:val="GrcARELIRE"/>
        </w:rPr>
        <w:t>συντήξεως γὰὸ σημεῖα</w:t>
      </w:r>
      <w:r>
        <w:rPr>
          <w:rStyle w:val="Dfinition"/>
        </w:rPr>
        <w:t>, id est, pingues quoque</w:t>
        <w:br/>
        <w:t xml:space="preserve"> suspensas araneosas hypostases improbare.</w:t>
        <w:br/>
        <w:t>decet, vt colliquationis signa.4</w:t>
        <w:br/>
      </w:r>
      <w:r>
        <w:rPr>
          <w:rStyle w:val="Orth"/>
        </w:rPr>
        <w:t>Οὔςν ἄγροον</w:t>
      </w:r>
      <w:r>
        <w:rPr>
          <w:rStyle w:val="Dfinition"/>
        </w:rPr>
        <w:t>. vrina decolor, hoc est aquosa quae saepe</w:t>
        <w:br/>
        <w:t xml:space="preserve"> tenui coniungitur in phrenitidis denuntiatione</w:t>
        <w:br/>
        <w:t>, vt aegro 13. 14. &amp; 15. lib. 3. epid. post statum.</w:t>
        <w:br/>
        <w:t>pestilentem &amp; in Coac. praenot..</w:t>
        <w:br/>
      </w:r>
      <w:r>
        <w:rPr>
          <w:rStyle w:val="Orth"/>
        </w:rPr>
        <w:t>Ορον βορξορῶδες</w:t>
      </w:r>
      <w:r>
        <w:rPr>
          <w:rStyle w:val="Dfinition"/>
        </w:rPr>
        <w:t>. vrina coenosa aut foetida aut quae.</w:t>
        <w:br/>
        <w:t>crassitudinis quantitatem denotat vt ex Numisiano</w:t>
        <w:br/>
        <w:t xml:space="preserve"> &amp; Dionysio exponit Gal. comm. ad aph. .</w:t>
        <w:br/>
        <w:t>69. lib. 4. 6</w:t>
        <w:br/>
      </w:r>
      <w:r>
        <w:rPr>
          <w:rStyle w:val="Orth"/>
        </w:rPr>
        <w:t>Οὔρον γλαυκὸν</w:t>
      </w:r>
      <w:r>
        <w:rPr>
          <w:rStyle w:val="Dfinition"/>
        </w:rPr>
        <w:t>. vrina glauca, cornu pellucido similis;</w:t>
        <w:br/>
        <w:t xml:space="preserve"> ea ex albarum genere est, media inter lacteam.</w:t>
        <w:br/>
        <w:t>&amp; charopam; Prima enim inter albas est aquosa</w:t>
        <w:br/>
        <w:t>, siue Chrystallina, Secunda lactea, Tertia glauca</w:t>
        <w:br/>
        <w:t xml:space="preserve">, deinde </w:t>
      </w:r>
      <w:r>
        <w:rPr>
          <w:rStyle w:val="GrcARELIRE"/>
        </w:rPr>
        <w:t>γαροπὸς</w:t>
      </w:r>
      <w:r>
        <w:rPr>
          <w:rStyle w:val="Dfinition"/>
        </w:rPr>
        <w:t xml:space="preserve"> vt apud Actuar. habetur lib. I.</w:t>
        <w:br/>
      </w:r>
      <w:r>
        <w:rPr>
          <w:rStyle w:val="GrcARELIRE"/>
        </w:rPr>
        <w:t>ἀρὶ ὕρων</w:t>
      </w:r>
      <w:r>
        <w:rPr>
          <w:rStyle w:val="Dfinition"/>
        </w:rPr>
        <w:t xml:space="preserve"> c. 8. 4</w:t>
        <w:br/>
      </w:r>
      <w:r>
        <w:rPr>
          <w:rStyle w:val="Orth"/>
        </w:rPr>
        <w:t>Οὔρον γονοειδὲς</w:t>
      </w:r>
      <w:r>
        <w:rPr>
          <w:rStyle w:val="Dfinition"/>
        </w:rPr>
        <w:t>. vrina geniturae similis, nimirum in .</w:t>
        <w:br/>
        <w:t>qua velut grandines quaedam, &amp; simile quid geniturae</w:t>
        <w:br/>
        <w:t xml:space="preserve"> pendere ac subsidere videtur, qualis saepenumero</w:t>
        <w:br/>
        <w:t xml:space="preserve"> ijs accidit quibus calculus est in vesica</w:t>
        <w:br/>
        <w:t>, aut quos nephritici dolores &amp; grauissimi excruciant:</w:t>
        <w:br/>
        <w:t xml:space="preserve"> huius est materia duplex, interdum vitrea</w:t>
        <w:br/>
        <w:t xml:space="preserve"> pituita, crudus humor &amp; veluti mucor albugineus:</w:t>
        <w:br/>
        <w:t xml:space="preserve"> interdum solidarum partium colliquamentum</w:t>
        <w:br/>
        <w:t>, humor enim tertia coctione confectus</w:t>
        <w:br/>
        <w:t xml:space="preserve"> qui solidas partes actu nutrit, albus est, a</w:t>
        <w:br/>
        <w:t>crassus, &amp; subiecto cum semine idem. Priore:</w:t>
        <w:br/>
        <w:t>modo non ita lethalis est, sed interdum etiama</w:t>
        <w:br/>
        <w:t>critica in morbis longis &amp; conuulsionibus vt in a</w:t>
        <w:br/>
        <w:t>Perintho notat Hippoc. 6. epid. Posteriore vero</w:t>
        <w:br/>
        <w:t xml:space="preserve"> valde pernitiosa, vt in acuta febre quae à pituita</w:t>
        <w:br/>
        <w:t xml:space="preserve"> haudquaquam originem duxit vt in Philisco:a</w:t>
        <w:br/>
        <w:t xml:space="preserve">Erotianus apud Hippocr. </w:t>
      </w:r>
      <w:r>
        <w:rPr>
          <w:rStyle w:val="GrcARELIRE"/>
        </w:rPr>
        <w:t>ο</w:t>
      </w:r>
      <w:r>
        <w:rPr>
          <w:rStyle w:val="Dfinition"/>
        </w:rPr>
        <w:t>8</w:t>
      </w:r>
      <w:r>
        <w:rPr>
          <w:rStyle w:val="GrcARELIRE"/>
        </w:rPr>
        <w:t>ρον γονοειδὲς τὸ ὅμειον α</w:t>
      </w:r>
      <w:r>
        <w:rPr>
          <w:rStyle w:val="Dfinition"/>
        </w:rPr>
        <w:br/>
      </w:r>
      <w:r>
        <w:rPr>
          <w:rStyle w:val="GrcARELIRE"/>
        </w:rPr>
        <w:t>γόνω</w:t>
      </w:r>
      <w:r>
        <w:rPr>
          <w:rStyle w:val="Dfinition"/>
        </w:rPr>
        <w:t xml:space="preserve">, </w:t>
      </w:r>
      <w:r>
        <w:rPr>
          <w:rStyle w:val="GrcARELIRE"/>
        </w:rPr>
        <w:t>τόπεστι σπέρματι</w:t>
      </w:r>
      <w:r>
        <w:rPr>
          <w:rStyle w:val="Dfinition"/>
        </w:rPr>
        <w:t xml:space="preserve"> exponit, &amp; </w:t>
      </w:r>
      <w:r>
        <w:rPr>
          <w:rStyle w:val="GrcARELIRE"/>
        </w:rPr>
        <w:t>τὸ λευκὸν καὶ τπα</w:t>
      </w:r>
      <w:r>
        <w:rPr>
          <w:rStyle w:val="Dfinition"/>
        </w:rPr>
        <w:br/>
      </w:r>
      <w:r>
        <w:rPr>
          <w:rStyle w:val="GrcARELIRE"/>
        </w:rPr>
        <w:t>γὸ</w:t>
      </w:r>
      <w:r>
        <w:rPr>
          <w:rStyle w:val="Dfinition"/>
        </w:rPr>
        <w:t xml:space="preserve"> esse dicit; vocatur &amp; hoc </w:t>
      </w:r>
      <w:r>
        <w:rPr>
          <w:rStyle w:val="GrcARELIRE"/>
        </w:rPr>
        <w:t>ὑαλοειδὲς ἔρον</w:t>
      </w:r>
      <w:r>
        <w:rPr>
          <w:rStyle w:val="Dfinition"/>
        </w:rPr>
        <w:t>, vitri a</w:t>
        <w:br/>
        <w:t>Chrystalliue speciem referens, ex pituitosis contentis</w:t>
        <w:br/>
        <w:t xml:space="preserve"> &amp; copiosis, vt ex multis Hippocratis locis</w:t>
        <w:br/>
        <w:t xml:space="preserve"> discere est, vide </w:t>
      </w:r>
      <w:r>
        <w:rPr>
          <w:rStyle w:val="Ref"/>
        </w:rPr>
        <w:t>ἐναιώρημα</w:t>
      </w:r>
      <w:r>
        <w:rPr>
          <w:rStyle w:val="GrcARELIRE"/>
        </w:rPr>
        <w:t xml:space="preserve"> γονοειδές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ουρον δυσὸ</w:t>
      </w:r>
      <w:r>
        <w:rPr>
          <w:rStyle w:val="Dfinition"/>
        </w:rPr>
        <w:t xml:space="preserve">, </w:t>
      </w:r>
      <w:r>
        <w:rPr>
          <w:rStyle w:val="GrcARELIRE"/>
        </w:rPr>
        <w:t>ἤ δεδυ τυκύον</w:t>
      </w:r>
      <w:r>
        <w:rPr>
          <w:rStyle w:val="Dfinition"/>
        </w:rPr>
        <w:t>. vrina densa atque spissa: hac.</w:t>
        <w:br/>
        <w:t>vero voce quales vrinae intelligendae sint merito à</w:t>
        <w:br/>
        <w:t>veteres Prorrhetici interpretes dubitarunt; atque a</w:t>
        <w:br/>
        <w:t>hęc dictio inter obscuras atque ab Hippocrate.</w:t>
        <w:br/>
        <w:t>ex industria affectatas numeratur à Galen. nam.</w:t>
        <w:br/>
        <w:t>crassum philosophi considerant in constitutione</w:t>
        <w:br/>
        <w:t xml:space="preserve"> partium in toto, densum in constitutione to¬u</w:t>
        <w:br/>
        <w:t>tius in situ partium, crassae ergo &amp; tenues vrinae a</w:t>
        <w:br/>
        <w:t>merito dicuntur, densae aut rarae minime, nam.</w:t>
        <w:br/>
        <w:t>aqua densissima est, nihil tamen impedit à densisa</w:t>
        <w:br/>
        <w:t xml:space="preserve">contentis </w:t>
      </w:r>
      <w:r>
        <w:rPr>
          <w:rStyle w:val="GrcARELIRE"/>
        </w:rPr>
        <w:t>δεδασυμένα οὖρα</w:t>
      </w:r>
      <w:r>
        <w:rPr>
          <w:rStyle w:val="Dfinition"/>
        </w:rPr>
        <w:t xml:space="preserve"> dici vt à grumis </w:t>
      </w:r>
      <w:r>
        <w:rPr>
          <w:rStyle w:val="GrcARELIRE"/>
        </w:rPr>
        <w:t>θομβώδεα</w:t>
      </w:r>
      <w:r>
        <w:rPr>
          <w:rStyle w:val="Dfinition"/>
        </w:rPr>
        <w:br/>
        <w:t>. 6</w:t>
        <w:br/>
      </w:r>
      <w:r>
        <w:rPr>
          <w:rStyle w:val="GrcARELIRE"/>
        </w:rPr>
        <w:t>δυρον διαρανὲς</w:t>
      </w:r>
      <w:r>
        <w:rPr>
          <w:rStyle w:val="Dfinition"/>
        </w:rPr>
        <w:t>. vrina perspicua; alba, aquę instar extremam</w:t>
        <w:br/>
        <w:t xml:space="preserve"> tenuitatem cruditatemque denotans,</w:t>
        <w:br/>
        <w:t>pręsertim si cum albedine sit coniuncta: bilem.</w:t>
        <w:br/>
        <w:t>enim totam ad caput rapi &amp; morbos longos indicat</w:t>
        <w:br/>
        <w:t>, ita in phreniticis sunt illae perpetuo lethales</w:t>
        <w:br/>
        <w:t xml:space="preserve">, vt tradit Hippocr. in Coacis: </w:t>
      </w:r>
      <w:r>
        <w:rPr>
          <w:rStyle w:val="GrcARELIRE"/>
        </w:rPr>
        <w:t>ῦρον διαρανὲς α</w:t>
      </w:r>
      <w:r>
        <w:rPr>
          <w:rStyle w:val="Dfinition"/>
        </w:rPr>
        <w:br/>
        <w:t>Cels. lib. 2. cap. 4. &amp; Plin. c. 6. lib. 28. dilutam.</w:t>
        <w:br/>
        <w:t>appellant. 6</w:t>
        <w:br/>
      </w:r>
      <w:r>
        <w:rPr>
          <w:rStyle w:val="Orth"/>
        </w:rPr>
        <w:t>Ουρον διεστηκὸς</w:t>
      </w:r>
      <w:r>
        <w:rPr>
          <w:rStyle w:val="Dfinition"/>
        </w:rPr>
        <w:t>. vrina diuulsa &amp; inaequalis, quae substantiae</w:t>
        <w:br/>
        <w:t xml:space="preserve"> inaequalitatem prę se fert, partibus alijsa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 coctis, alijs incoctis, inęqualem exponit Galen.</w:t>
        <w:br/>
        <w:t>paphor. 33. l. 7.</w:t>
        <w:br/>
      </w:r>
      <w:r>
        <w:rPr>
          <w:rStyle w:val="GrcARELIRE"/>
        </w:rPr>
        <w:t>σρον ἐζυμο άνον</w:t>
      </w:r>
      <w:r>
        <w:rPr>
          <w:rStyle w:val="Dfinition"/>
        </w:rPr>
        <w:t>. vrina fermentata dicitur in prorrh.</w:t>
        <w:br/>
        <w:t>„ id est, quae magnam crudi humoris flatibus per„</w:t>
        <w:br/>
        <w:t xml:space="preserve"> mixti copiam, aut vehementer commoti prae se</w:t>
        <w:br/>
        <w:t>" fert. fiunt enim eiusmodi vrinae perturbatis &amp;</w:t>
        <w:br/>
      </w:r>
      <w:r>
        <w:rPr>
          <w:rStyle w:val="GrcARELIRE"/>
        </w:rPr>
        <w:t>ν</w:t>
      </w:r>
      <w:r>
        <w:rPr>
          <w:rStyle w:val="Dfinition"/>
        </w:rPr>
        <w:t xml:space="preserve"> exagitatis humoribus crudis, illae autem quae &amp;</w:t>
        <w:br/>
        <w:t>" quales sint fuse Galen. explicat comment. 2. in</w:t>
        <w:br/>
        <w:t xml:space="preserve">" 1. prorrhet. partic. 40. illarum vrinarum </w:t>
      </w:r>
      <w:r>
        <w:rPr>
          <w:rStyle w:val="GrcARELIRE"/>
        </w:rPr>
        <w:t>ζύμωσιν</w:t>
      </w:r>
      <w:r>
        <w:rPr>
          <w:rStyle w:val="Dfinition"/>
        </w:rPr>
        <w:br/>
        <w:t>„ cum aceto acri in terram effuso, terramque fer„mentante</w:t>
        <w:br/>
        <w:t>, &amp; cum atra bile id ipsum efficiente in</w:t>
        <w:br/>
        <w:t xml:space="preserve">" terram effusa comparans; neque tantum </w:t>
      </w:r>
      <w:r>
        <w:rPr>
          <w:rStyle w:val="GrcARELIRE"/>
        </w:rPr>
        <w:t>ἐζυμωγμνα</w:t>
      </w:r>
      <w:r>
        <w:rPr>
          <w:rStyle w:val="Dfinition"/>
        </w:rPr>
        <w:br/>
        <w:t xml:space="preserve"> </w:t>
      </w:r>
      <w:r>
        <w:rPr>
          <w:rStyle w:val="GrcARELIRE"/>
        </w:rPr>
        <w:t>οὕες</w:t>
      </w:r>
      <w:r>
        <w:rPr>
          <w:rStyle w:val="Dfinition"/>
        </w:rPr>
        <w:t xml:space="preserve">, sed &amp; </w:t>
      </w:r>
      <w:r>
        <w:rPr>
          <w:rStyle w:val="GrcARELIRE"/>
        </w:rPr>
        <w:t>ἐζυμωμνον δαγύρημα</w:t>
      </w:r>
      <w:r>
        <w:rPr>
          <w:rStyle w:val="Dfinition"/>
        </w:rPr>
        <w:t xml:space="preserve"> appellat</w:t>
        <w:br/>
        <w:t xml:space="preserve">Hippocr. in Coac. praenot. &amp; </w:t>
      </w:r>
      <w:r>
        <w:rPr>
          <w:rStyle w:val="GrcARELIRE"/>
        </w:rPr>
        <w:t>ἐξυμωμένην καιλίην</w:t>
      </w:r>
      <w:r>
        <w:rPr>
          <w:rStyle w:val="Dfinition"/>
        </w:rPr>
        <w:br/>
        <w:t xml:space="preserve">„lib. de antiqua medicina, &amp; </w:t>
      </w:r>
      <w:r>
        <w:rPr>
          <w:rStyle w:val="GrcARELIRE"/>
        </w:rPr>
        <w:t>ἀποζύμους γαστέρας</w:t>
      </w:r>
      <w:r>
        <w:rPr>
          <w:rStyle w:val="Dfinition"/>
        </w:rPr>
        <w:t xml:space="preserve"> in</w:t>
        <w:br/>
        <w:t xml:space="preserve">"prorrhet. &amp; </w:t>
      </w:r>
      <w:r>
        <w:rPr>
          <w:rStyle w:val="GrcARELIRE"/>
        </w:rPr>
        <w:t>ζύμωσιν ἢπατος</w:t>
      </w:r>
      <w:r>
        <w:rPr>
          <w:rStyle w:val="Dfinition"/>
        </w:rPr>
        <w:t xml:space="preserve"> 4. epid. de quibus vi„</w:t>
        <w:br/>
        <w:t xml:space="preserve"> de suis locis.</w:t>
        <w:br/>
      </w:r>
      <w:r>
        <w:rPr>
          <w:rStyle w:val="Orth"/>
        </w:rPr>
        <w:t>Ὀυρον ἐλαιῶδες</w:t>
      </w:r>
      <w:r>
        <w:rPr>
          <w:rStyle w:val="Dfinition"/>
        </w:rPr>
        <w:t>. vrina oleosa, quae scilicet pinguis est</w:t>
        <w:br/>
        <w:t>„ ex liquefacto adipe; Galenus autem oleosarum</w:t>
        <w:br/>
        <w:t>„ vrinarum duo genera statuit, vnum quod pin„gues</w:t>
        <w:br/>
        <w:t xml:space="preserve"> vrinas facit, atque </w:t>
      </w:r>
      <w:r>
        <w:rPr>
          <w:rStyle w:val="GrcARELIRE"/>
        </w:rPr>
        <w:t>ῦρα λιπαρὰ</w:t>
      </w:r>
      <w:r>
        <w:rPr>
          <w:rStyle w:val="Dfinition"/>
        </w:rPr>
        <w:t xml:space="preserve"> vocat, quae</w:t>
        <w:br/>
        <w:t>„pinguedinis colliquationem ex deurente incen„dio</w:t>
        <w:br/>
        <w:t xml:space="preserve"> significant, quales vrinas histor. 12. l. 1. epid.</w:t>
        <w:br/>
        <w:t>„in eo commemorat qui cum à febre incaluisset,</w:t>
        <w:br/>
        <w:t>„se potu &amp; cibo liberaliter inuitauit; haec vrina</w:t>
        <w:br/>
        <w:t>"quae substantia, lentore, &amp; crassitie oleum adi"pemque</w:t>
        <w:br/>
        <w:t xml:space="preserve"> liquefactum repraesentat, &amp; quae com"mota</w:t>
        <w:br/>
        <w:t xml:space="preserve"> grauis lentaque vt oleum apparet, phtisi</w:t>
        <w:br/>
        <w:t>„vel hectica febre, vel hydrope corpus liquesce„</w:t>
        <w:br/>
        <w:t xml:space="preserve"> re demonstrat, semperque in prauis ab Hippocr.</w:t>
        <w:br/>
        <w:t>„ recensetur. Alterum vrinarum oleosarum genus</w:t>
        <w:br/>
        <w:t>" est ex ijs quae crassamento &amp; colore, non toto</w:t>
        <w:br/>
        <w:t>„ habitu &amp; natura oleo similes apparent, sed in</w:t>
        <w:br/>
        <w:t>„ speciem tantum oleosae non re ipsa dicuntur, cum</w:t>
        <w:br/>
        <w:t>„minimum pingues sint, quae tantum abest vt na"turam</w:t>
        <w:br/>
        <w:t xml:space="preserve"> periclitantem denuncient, quin imo in"</w:t>
        <w:br/>
        <w:t xml:space="preserve"> terdum concoctionis morbi vim habeant, iudi"cationisque</w:t>
        <w:br/>
        <w:t xml:space="preserve"> quaestionem exerceant, cum cras"siore</w:t>
        <w:br/>
        <w:t xml:space="preserve"> substantia &amp; coloris plenitudine, innati ca"loris</w:t>
        <w:br/>
        <w:t xml:space="preserve"> beneficio olei essentiam prae se ferant: hu„iusmodi</w:t>
        <w:br/>
        <w:t xml:space="preserve"> oleosas vrinas sine pinguedinis admi"stione</w:t>
        <w:br/>
        <w:t xml:space="preserve"> intelligi vult Galen. quas facit ardor fe"brilis</w:t>
        <w:br/>
        <w:t xml:space="preserve">, non ipsa </w:t>
      </w:r>
      <w:r>
        <w:rPr>
          <w:rStyle w:val="GrcARELIRE"/>
        </w:rPr>
        <w:t>ἀακοηθεία</w:t>
      </w:r>
      <w:r>
        <w:rPr>
          <w:rStyle w:val="Dfinition"/>
        </w:rPr>
        <w:t xml:space="preserve">, vnde qui homines </w:t>
      </w:r>
      <w:r>
        <w:rPr>
          <w:rStyle w:val="GrcARELIRE"/>
        </w:rPr>
        <w:t>ἐκ</w:t>
      </w:r>
      <w:r>
        <w:rPr>
          <w:rStyle w:val="Dfinition"/>
        </w:rPr>
        <w:br/>
      </w:r>
      <w:r>
        <w:rPr>
          <w:rStyle w:val="GrcARELIRE"/>
        </w:rPr>
        <w:t>ἡ τν ἄλλων ἀπαὶ τῶν ἔχουσι συτηρίως ἐν τάχει κρίνονται</w:t>
      </w:r>
      <w:r>
        <w:rPr>
          <w:rStyle w:val="Dfinition"/>
        </w:rPr>
        <w:t>,</w:t>
        <w:br/>
        <w:t>"id est, ex alijs omnibus salutariter habent, cito</w:t>
        <w:br/>
        <w:t>„iudicantur, vt &amp; scripsit Gal. comment. ad hist.</w:t>
        <w:br/>
        <w:t>". sect. 3. lib. 3. epid. Caeterum appellantur &amp; hae</w:t>
        <w:br/>
      </w:r>
      <w:r>
        <w:rPr>
          <w:rStyle w:val="GrcARELIRE"/>
        </w:rPr>
        <w:t>ν</w:t>
      </w:r>
      <w:r>
        <w:rPr>
          <w:rStyle w:val="Dfinition"/>
        </w:rPr>
        <w:t xml:space="preserve">vrinae </w:t>
      </w:r>
      <w:r>
        <w:rPr>
          <w:rStyle w:val="GrcARELIRE"/>
        </w:rPr>
        <w:t>ἐλαα</w:t>
      </w:r>
      <w:r>
        <w:rPr>
          <w:rStyle w:val="Dfinition"/>
        </w:rPr>
        <w:t>ώ</w:t>
      </w:r>
      <w:r>
        <w:rPr>
          <w:rStyle w:val="GrcARELIRE"/>
        </w:rPr>
        <w:t>γροα</w:t>
      </w:r>
      <w:r>
        <w:rPr>
          <w:rStyle w:val="Dfinition"/>
        </w:rPr>
        <w:t xml:space="preserve"> &amp; </w:t>
      </w:r>
      <w:r>
        <w:rPr>
          <w:rStyle w:val="GrcARELIRE"/>
        </w:rPr>
        <w:t>ἐλαιορανῆ</w:t>
      </w:r>
      <w:r>
        <w:rPr>
          <w:rStyle w:val="Dfinition"/>
        </w:rPr>
        <w:t>, id est, sicut oleum,</w:t>
        <w:br/>
        <w:t>"modo colore ad candidum vergentes exoluto</w:t>
        <w:br/>
        <w:t>"pallido, modo caloris intensione ad humorem</w:t>
        <w:br/>
        <w:t>"coloremque biliosum magis accedentes, est</w:t>
        <w:br/>
        <w:t>" enim oleum non vnius coloris neque naturae.</w:t>
        <w:br/>
      </w:r>
      <w:r>
        <w:rPr>
          <w:rStyle w:val="Orth"/>
        </w:rPr>
        <w:t>Ουριν ἐπόπονον</w:t>
      </w:r>
      <w:r>
        <w:rPr>
          <w:rStyle w:val="Dfinition"/>
        </w:rPr>
        <w:t>. vrina laboriosa, seu interprete Rufso</w:t>
        <w:br/>
        <w:t xml:space="preserve"> apud Hippocr. </w:t>
      </w:r>
      <w:r>
        <w:rPr>
          <w:rStyle w:val="GrcARELIRE"/>
        </w:rPr>
        <w:t>τὸ μὰ πόνου ἀποκρινόμενον</w:t>
      </w:r>
      <w:r>
        <w:rPr>
          <w:rStyle w:val="Dfinition"/>
        </w:rPr>
        <w:t>, quae</w:t>
        <w:br/>
        <w:t>cum dolore &amp; molestia excernitur, vt refert Ga„</w:t>
        <w:br/>
        <w:t xml:space="preserve"> len. comment. 2. in prorrhet. &amp; quam </w:t>
      </w:r>
      <w:r>
        <w:rPr>
          <w:rStyle w:val="GrcARELIRE"/>
        </w:rPr>
        <w:t>τὸ μαὰ πένου</w:t>
      </w:r>
      <w:r>
        <w:rPr>
          <w:rStyle w:val="Dfinition"/>
        </w:rPr>
        <w:br/>
        <w:t xml:space="preserve">„ </w:t>
      </w:r>
      <w:r>
        <w:rPr>
          <w:rStyle w:val="GrcARELIRE"/>
        </w:rPr>
        <w:t>κενύμενον</w:t>
      </w:r>
      <w:r>
        <w:rPr>
          <w:rStyle w:val="Dfinition"/>
        </w:rPr>
        <w:t xml:space="preserve"> etiam exponit comm. 3.</w:t>
        <w:br/>
      </w:r>
      <w:r>
        <w:rPr>
          <w:rStyle w:val="GrcARELIRE"/>
        </w:rPr>
        <w:t>δυρον ἐρυθρὸν</w:t>
      </w:r>
      <w:r>
        <w:rPr>
          <w:rStyle w:val="Dfinition"/>
        </w:rPr>
        <w:t xml:space="preserve">, </w:t>
      </w:r>
      <w:r>
        <w:rPr>
          <w:rStyle w:val="GrcARELIRE"/>
        </w:rPr>
        <w:t>ἐξιρυθρὸν</w:t>
      </w:r>
      <w:r>
        <w:rPr>
          <w:rStyle w:val="Dfinition"/>
        </w:rPr>
        <w:t xml:space="preserve">, &amp; </w:t>
      </w:r>
      <w:r>
        <w:rPr>
          <w:rStyle w:val="GrcARELIRE"/>
        </w:rPr>
        <w:t>περυθρὸν</w:t>
      </w:r>
      <w:r>
        <w:rPr>
          <w:rStyle w:val="Dfinition"/>
        </w:rPr>
        <w:t>. haec enim inter se</w:t>
        <w:br/>
        <w:t>" differunt vt docet Gal. comment. 2. in prorrhet.</w:t>
        <w:br/>
        <w:t xml:space="preserve">part. 35. quippe </w:t>
      </w:r>
      <w:r>
        <w:rPr>
          <w:rStyle w:val="GrcARELIRE"/>
        </w:rPr>
        <w:t>ἐρυθρὸν οῦρον</w:t>
      </w:r>
      <w:r>
        <w:rPr>
          <w:rStyle w:val="Dfinition"/>
        </w:rPr>
        <w:t xml:space="preserve"> in medio est </w:t>
      </w:r>
      <w:r>
        <w:rPr>
          <w:rStyle w:val="GrcARELIRE"/>
        </w:rPr>
        <w:t>τοῦ ἐξερύθρου</w:t>
      </w:r>
      <w:r>
        <w:rPr>
          <w:rStyle w:val="Dfinition"/>
        </w:rPr>
        <w:br/>
        <w:t xml:space="preserve">„ id est impense rubrae, &amp; </w:t>
      </w:r>
      <w:r>
        <w:rPr>
          <w:rStyle w:val="GrcARELIRE"/>
        </w:rPr>
        <w:t>ὑπερύθρου</w:t>
      </w:r>
      <w:r>
        <w:rPr>
          <w:rStyle w:val="Dfinition"/>
        </w:rPr>
        <w:t xml:space="preserve"> siue subruben"</w:t>
        <w:br/>
        <w:t xml:space="preserve"> tis; Sed &amp; prognostico differunt quod </w:t>
      </w:r>
      <w:r>
        <w:rPr>
          <w:rStyle w:val="GrcARELIRE"/>
        </w:rPr>
        <w:t>ἐξε ρυθρὸν</w:t>
      </w:r>
      <w:r>
        <w:rPr>
          <w:rStyle w:val="Dfinition"/>
        </w:rPr>
        <w:br/>
        <w:t xml:space="preserve">„ cruda sit &amp; incocta, </w:t>
      </w:r>
      <w:r>
        <w:rPr>
          <w:rStyle w:val="GrcARELIRE"/>
        </w:rPr>
        <w:t>ὑπερυθρὸν</w:t>
      </w:r>
      <w:r>
        <w:rPr>
          <w:rStyle w:val="Dfinition"/>
        </w:rPr>
        <w:t xml:space="preserve"> verò tanquam sa„</w:t>
        <w:br/>
        <w:t xml:space="preserve"> lubris commendetur, sitque diuturnioris tem„poris</w:t>
        <w:br/>
        <w:t xml:space="preserve"> signum: </w:t>
      </w:r>
      <w:r>
        <w:rPr>
          <w:rStyle w:val="GrcARELIRE"/>
        </w:rPr>
        <w:t>Ἐρυθρὸν</w:t>
      </w:r>
      <w:r>
        <w:rPr>
          <w:rStyle w:val="Dfinition"/>
        </w:rPr>
        <w:t xml:space="preserve"> vero vt in medio posita,</w:t>
        <w:br/>
        <w:t>medium tum laudis tum vituperij obtinet, ru„</w:t>
        <w:br/>
        <w:t xml:space="preserve"> bent autem vrinae, vel vbi concalfactus sanguis</w:t>
        <w:br/>
        <w:t>quodammodo colliquatur in febre, colliquatio</w:t>
        <w:br/>
      </w:r>
      <w:r>
        <w:rPr>
          <w:rStyle w:val="GrcARELIRE"/>
        </w:rPr>
        <w:t>ν</w:t>
      </w:r>
      <w:r>
        <w:rPr>
          <w:rStyle w:val="Dfinition"/>
        </w:rPr>
        <w:t xml:space="preserve"> enim in bilem rubram, quae reuera serum san¬</w:t>
        <w:br/>
        <w:t>guinis est degenerat, vel propter rarefactam renum</w:t>
        <w:br/>
        <w:t xml:space="preserve"> substantiam, vasorum adapertionem &amp; imbecillitatem</w:t>
        <w:br/>
        <w:t xml:space="preserve"> renum, vt in senibus quando tenuis</w:t>
        <w:br/>
        <w:t>sanguinis sanies mingitur, similis excrementis</w:t>
        <w:br/>
        <w:t>quaem in affectus hepatinci initio excernuntur, vel</w:t>
        <w:br/>
        <w:t>cum ora aut meatus per quos ex caua vena in renes</w:t>
        <w:br/>
        <w:t xml:space="preserve"> vrina percolatur, supra modum dilatantur,„</w:t>
        <w:br/>
        <w:t>aut vas rumpitur, inde per vreteras sanguis de¬„</w:t>
        <w:br/>
        <w:t xml:space="preserve">lapsus vrinam inficit quae tum re vera fit </w:t>
      </w:r>
      <w:r>
        <w:rPr>
          <w:rStyle w:val="GrcARELIRE"/>
        </w:rPr>
        <w:t>ἀιματῶδες</w:t>
      </w:r>
      <w:r>
        <w:rPr>
          <w:rStyle w:val="Dfinition"/>
        </w:rPr>
        <w:br/>
        <w:t>. c</w:t>
        <w:br/>
      </w:r>
      <w:r>
        <w:rPr>
          <w:rStyle w:val="Orth"/>
        </w:rPr>
        <w:t>Ουρον ἐνανθὲς</w:t>
      </w:r>
      <w:r>
        <w:rPr>
          <w:rStyle w:val="Dfinition"/>
        </w:rPr>
        <w:t>. vrina bene florulenta: ea intelligi vi¬„</w:t>
        <w:br/>
        <w:t>detur quae efflorescentias quasdam spumeas ex¬„</w:t>
        <w:br/>
        <w:t>tantes habet, veluti flores in superficie eminentes</w:t>
        <w:br/>
        <w:t xml:space="preserve">, quae </w:t>
      </w:r>
      <w:r>
        <w:rPr>
          <w:rStyle w:val="GrcARELIRE"/>
        </w:rPr>
        <w:t>ἐπανθίσματα ἐρυθρὰ</w:t>
      </w:r>
      <w:r>
        <w:rPr>
          <w:rStyle w:val="Dfinition"/>
        </w:rPr>
        <w:t xml:space="preserve"> in prorrhetico dici,</w:t>
        <w:br/>
        <w:t>videntur, &amp; eiusmodi vrinae magnum sanguinis,</w:t>
        <w:br/>
        <w:t>feruorem ex interno incendio denotare videntur</w:t>
        <w:br/>
        <w:t>, &amp; biliosi succi efferuescentiam: Sunt qui</w:t>
        <w:br/>
      </w:r>
      <w:r>
        <w:rPr>
          <w:rStyle w:val="GrcARELIRE"/>
        </w:rPr>
        <w:t>ἐυαιθὲς οὖρον</w:t>
      </w:r>
      <w:r>
        <w:rPr>
          <w:rStyle w:val="Dfinition"/>
        </w:rPr>
        <w:t xml:space="preserve"> pellucidam ac puram vrinam intelligant</w:t>
        <w:br/>
        <w:t>, &amp; quae ad naturalem vrinae colorem accedat</w:t>
        <w:br/>
        <w:t>, quaeque pellucido nitore floreat, qualis securam</w:t>
        <w:br/>
        <w:t xml:space="preserve"> &amp; breuem iudicationem denunciat.</w:t>
        <w:br/>
      </w:r>
      <w:r>
        <w:rPr>
          <w:rStyle w:val="Orth"/>
        </w:rPr>
        <w:t>Ὀυρον ζορῶδες</w:t>
      </w:r>
      <w:r>
        <w:rPr>
          <w:rStyle w:val="Dfinition"/>
        </w:rPr>
        <w:t>. vrina caliginosa ac veluti tenebricosa</w:t>
        <w:br/>
        <w:t>, id est valde crassa &amp; turbulenta, ex humorum</w:t>
        <w:br/>
        <w:t>aestuante incendio, &amp; perturbatione magna, ex</w:t>
        <w:br/>
        <w:t>qua multis obortis crassis &amp; densis vaporibus,</w:t>
        <w:br/>
        <w:t>velut obscura &amp; opaca redditur: dicitur &amp; haec</w:t>
        <w:br/>
      </w:r>
      <w:r>
        <w:rPr>
          <w:rStyle w:val="GrcARELIRE"/>
        </w:rPr>
        <w:t>πιῶδις</w:t>
      </w:r>
      <w:r>
        <w:rPr>
          <w:rStyle w:val="Dfinition"/>
        </w:rPr>
        <w:t xml:space="preserve"> vmbrosa, authore Gal. in 3. epidem. part.</w:t>
        <w:br/>
        <w:t xml:space="preserve">3. verba Galeni sunt, </w:t>
      </w:r>
      <w:r>
        <w:rPr>
          <w:rStyle w:val="GrcARELIRE"/>
        </w:rPr>
        <w:t>κιόδες</w:t>
      </w:r>
      <w:r>
        <w:rPr>
          <w:rStyle w:val="Dfinition"/>
        </w:rPr>
        <w:t>, id est, vmbrosum,</w:t>
        <w:br/>
        <w:t xml:space="preserve">dixit Hippocr. pro eo quod est </w:t>
      </w:r>
      <w:r>
        <w:rPr>
          <w:rStyle w:val="GrcARELIRE"/>
        </w:rPr>
        <w:t>ζορῶδες</w:t>
      </w:r>
      <w:r>
        <w:rPr>
          <w:rStyle w:val="Dfinition"/>
        </w:rPr>
        <w:t>, quodquidem</w:t>
        <w:br/>
        <w:t xml:space="preserve"> illud significat quod non est clarum, nec</w:t>
        <w:br/>
        <w:t>purum, neque exacte serenum; &amp; vero quae sunt</w:t>
        <w:br/>
        <w:t>vmbrosa, quaeque opaca, omnia sic nominantur,</w:t>
        <w:br/>
        <w:t>ad nigrum tendentia, quibus &amp; ipsum nomen</w:t>
        <w:br/>
      </w:r>
      <w:r>
        <w:rPr>
          <w:rStyle w:val="GrcARELIRE"/>
        </w:rPr>
        <w:t>ζορῶδες</w:t>
      </w:r>
      <w:r>
        <w:rPr>
          <w:rStyle w:val="Dfinition"/>
        </w:rPr>
        <w:t xml:space="preserve"> imponunt, ipsumque adeo fuscum quod</w:t>
        <w:br/>
        <w:t>in propinquo est nigri: haec Galenus vbi de aere,</w:t>
        <w:br/>
        <w:t>sermonem instituit caliginoso nigro aut fusco,</w:t>
        <w:br/>
        <w:t>cuius appellatio simili de caussa vrinae tribuitur.</w:t>
        <w:br/>
        <w:t>Ergo vrina caliginosa fusca vmbrosa quemadmodum</w:t>
        <w:br/>
        <w:t xml:space="preserve"> &amp; aer, de nube opaca suam agnoscit34</w:t>
        <w:br/>
        <w:t>opacitatem eneoremate fusco, vel ex fuligine33</w:t>
        <w:br/>
        <w:t>sparsa per totum illius liquorem.“</w:t>
        <w:br/>
      </w:r>
      <w:r>
        <w:rPr>
          <w:rStyle w:val="GrcARELIRE"/>
        </w:rPr>
        <w:t>υρον συλερὸν</w:t>
      </w:r>
      <w:r>
        <w:rPr>
          <w:rStyle w:val="Dfinition"/>
        </w:rPr>
        <w:t>. vrina turbulenta &amp; obscura dicitur,*</w:t>
        <w:br/>
        <w:t>nimirum per cuius medium non videmus, opponitur</w:t>
        <w:br/>
        <w:t xml:space="preserve"> illa perspicuae &amp; clarae quam visus acies fa¬“</w:t>
        <w:br/>
        <w:t>cile penetrat: haec vrina in tres ordines differen¬“</w:t>
        <w:br/>
        <w:t>tiasque secernitur, vna turbata est quae externi34</w:t>
        <w:br/>
        <w:t>frigoris vi talis euasit, haec omnium densissima &amp;“</w:t>
        <w:br/>
        <w:t>obscurissima matulam lentore quodam albo4</w:t>
        <w:br/>
        <w:t>summa praesertim corona inficit, quae calore“</w:t>
        <w:br/>
        <w:t>prompte declaratur, splendoremque pristinum“</w:t>
        <w:br/>
        <w:t>recuperat; altera vere turbida est cuius substantia</w:t>
        <w:br/>
        <w:t xml:space="preserve"> atque liquor, vel ex sese vel ab interiore quadam</w:t>
        <w:br/>
        <w:t xml:space="preserve"> permistione crassescit, cuiusmodi à purulentis</w:t>
        <w:br/>
        <w:t xml:space="preserve"> renibus profluit; haec calore dissolui non po¬“</w:t>
        <w:br/>
        <w:t>test, multaque habet innatantia corpuscula quae“</w:t>
        <w:br/>
        <w:t>quiete subsident, cum hypostasi crassa, &amp; plerunque</w:t>
        <w:br/>
        <w:t xml:space="preserve"> reliqua mox vrina expurgatur atque incla¬“</w:t>
        <w:br/>
        <w:t>rescit, vino illa comparatur quod permistione“</w:t>
        <w:br/>
        <w:t>faecis turbidum est: Tertia iam coepit recepto“</w:t>
        <w:br/>
        <w:t xml:space="preserve">nomine </w:t>
      </w:r>
      <w:r>
        <w:rPr>
          <w:rStyle w:val="GrcARELIRE"/>
        </w:rPr>
        <w:t>συγγεκνμένον</w:t>
      </w:r>
      <w:r>
        <w:rPr>
          <w:rStyle w:val="Dfinition"/>
        </w:rPr>
        <w:t xml:space="preserve"> siue confusa appellari, in qua“</w:t>
        <w:br/>
        <w:t>nihil innatare manifesto deprehenditur, sed est“</w:t>
        <w:br/>
        <w:t>tota sui similis, nec tamen hypostasim neque aliud“</w:t>
        <w:br/>
        <w:t>quidquam (etiamsi diutius quiescat) deponens“</w:t>
        <w:br/>
        <w:t>quo magis inclarescat; igne omnique calore ma¬“</w:t>
        <w:br/>
        <w:t>net indissolubilis: vino confertur quod vetusta¬“</w:t>
        <w:br/>
        <w:t>te coacescens, aut tonante fulguranteque coelo14</w:t>
        <w:br/>
        <w:t>mutatum, &amp; vappa factum omni splendore ni¬“</w:t>
        <w:br/>
        <w:t>toreque destituitur: Quod vero spectat ad earum“</w:t>
        <w:br/>
        <w:t>significationes. Prima per acutos morbos cum“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primum apparuerit, creditur concoctionis rudi„</w:t>
        <w:br/>
        <w:t xml:space="preserve"> mentum habere, quia scilicet morbi initio tenuis</w:t>
        <w:br/>
        <w:t xml:space="preserve"> non facile cogitur, postea crassamentum</w:t>
        <w:br/>
        <w:t>„ nacta facilius turbatur: Vere autem turbida ple„</w:t>
        <w:br/>
        <w:t xml:space="preserve"> rumque ex renum aut vesicae affectu manat, in</w:t>
        <w:br/>
        <w:t>„ quibus vel humoris est copia quem vrina secum</w:t>
        <w:br/>
        <w:t>„ rapit; vel vlcus simplex ex quo cruor; vel sordi„</w:t>
        <w:br/>
        <w:t xml:space="preserve"> dum ex quo sanies pus aut mucus profluit, ho„</w:t>
        <w:br/>
        <w:t xml:space="preserve"> rum quippe colluuione vrina crassa turbidaque</w:t>
        <w:br/>
        <w:t>„ redditur, denique confusa vrina redditur in vis„cerum</w:t>
        <w:br/>
        <w:t xml:space="preserve"> aut venarum duntaxat affectibus atque</w:t>
        <w:br/>
        <w:t>non crudorum humorum exuperantiam, sed</w:t>
        <w:br/>
        <w:t>„ proprie sanguinis &amp; humorum qui in venis sunt</w:t>
        <w:br/>
        <w:t>„ maioribus confusionem, corruptionem &amp; pu„</w:t>
        <w:br/>
        <w:t xml:space="preserve"> tredinem portendit, eamque fere malignam,</w:t>
        <w:br/>
        <w:t>„ quandoquidem putredo omnia permiscet, con„</w:t>
        <w:br/>
        <w:t xml:space="preserve"> fundit atque perturbat, quocirca in solis febri„</w:t>
        <w:br/>
        <w:t xml:space="preserve"> bus continuis, ijsque periculosis &amp; malignis ea</w:t>
        <w:br/>
        <w:t>„ deprehenditur.</w:t>
        <w:br/>
      </w:r>
      <w:r>
        <w:rPr>
          <w:rStyle w:val="Orth"/>
        </w:rPr>
        <w:t>Ὀυρον κριμνῶδες</w:t>
      </w:r>
      <w:r>
        <w:rPr>
          <w:rStyle w:val="Dfinition"/>
        </w:rPr>
        <w:t>. vrina dicitur quae suo quidem se„</w:t>
        <w:br/>
        <w:t xml:space="preserve"> dimento siue hypostasi, non vero liquore simi„</w:t>
        <w:br/>
        <w:t xml:space="preserve"> lis est farinae hordei crassiori, ac negligenter mo„</w:t>
        <w:br/>
        <w:t xml:space="preserve"> litae, id est, quae ex parte aliqua molae trituram</w:t>
        <w:br/>
        <w:t xml:space="preserve">„ effugerit, hoc enim significat </w:t>
      </w:r>
      <w:r>
        <w:rPr>
          <w:rStyle w:val="GrcARELIRE"/>
        </w:rPr>
        <w:t>τὸ κρίμνον</w:t>
      </w:r>
      <w:r>
        <w:rPr>
          <w:rStyle w:val="Dfinition"/>
        </w:rPr>
        <w:t xml:space="preserve"> authore</w:t>
        <w:br/>
        <w:t>„ Gal. comment. 2. in prognost. damnantur au„</w:t>
        <w:br/>
        <w:t xml:space="preserve"> tem ab Hippocr. haec vrinae </w:t>
      </w:r>
      <w:r>
        <w:rPr>
          <w:rStyle w:val="GrcARELIRE"/>
        </w:rPr>
        <w:t>κριμνώδης ὑπόστασις</w:t>
      </w:r>
      <w:r>
        <w:rPr>
          <w:rStyle w:val="Dfinition"/>
        </w:rPr>
        <w:t>,</w:t>
        <w:br/>
        <w:t>„ candicantia enim eiusmodi sedimenta copiam</w:t>
        <w:br/>
        <w:t>„ crudae incoctae &amp; flatuosae materiae significare</w:t>
        <w:br/>
        <w:t>„scribit comment. in prognost. Nonnunquam</w:t>
        <w:br/>
        <w:t>„ &amp; magnam materiae inaequabilitatem pituitae</w:t>
        <w:br/>
        <w:t>„ crudae &amp; crassae pertinaciam, internique incen"dij</w:t>
        <w:br/>
        <w:t xml:space="preserve"> vehementiam huiusmodi sedimenta deno"</w:t>
        <w:br/>
        <w:t xml:space="preserve"> tant, atque morbi longitudinem, difficilemque</w:t>
        <w:br/>
        <w:t>„ liberationem faciunt, vt patet ex aphor. 31. l. 7. &amp;</w:t>
        <w:br/>
        <w:t>„ Philisco, Sileno, Philini &amp; Epicratis vxore lib. 1.</w:t>
        <w:br/>
        <w:t>„ epid. colliquationis quoque &amp; aestuantis incen„</w:t>
        <w:br/>
        <w:t xml:space="preserve"> dij periculum denunciant tales vrinae, vt scribit</w:t>
        <w:br/>
        <w:t>„ Galen. libr. 1. de crisib. &amp; comment. 5. in lib. 6.</w:t>
        <w:br/>
        <w:t>„ epid.</w:t>
        <w:br/>
      </w:r>
      <w:r>
        <w:rPr>
          <w:rStyle w:val="Orth"/>
        </w:rPr>
        <w:t>Ὀυρον κονιῶδες</w:t>
      </w:r>
      <w:r>
        <w:rPr>
          <w:rStyle w:val="Dfinition"/>
        </w:rPr>
        <w:t>. vrina lixiuio similis, id est, quae li„</w:t>
        <w:br/>
        <w:t xml:space="preserve"> quore atque colore similitudinem habet lixiuij</w:t>
        <w:br/>
        <w:t xml:space="preserve">„ facti ex cinere quam </w:t>
      </w:r>
      <w:r>
        <w:rPr>
          <w:rStyle w:val="GrcARELIRE"/>
        </w:rPr>
        <w:t>κὸνιον</w:t>
      </w:r>
      <w:r>
        <w:rPr>
          <w:rStyle w:val="Dfinition"/>
        </w:rPr>
        <w:t xml:space="preserve"> Graeci vocant, non</w:t>
        <w:br/>
        <w:t xml:space="preserve">„ enim vrinae sunt </w:t>
      </w:r>
      <w:r>
        <w:rPr>
          <w:rStyle w:val="GrcARELIRE"/>
        </w:rPr>
        <w:t>κονιώδεις</w:t>
      </w:r>
      <w:r>
        <w:rPr>
          <w:rStyle w:val="Dfinition"/>
        </w:rPr>
        <w:t xml:space="preserve"> ab ipso cinere vnde di„cuntur</w:t>
        <w:br/>
        <w:t>, sed ex lixiuio facto ex lixe vel cinere: at„</w:t>
        <w:br/>
        <w:t xml:space="preserve"> que tales vrinae nominantur similes ijs quas</w:t>
        <w:br/>
        <w:t>„ edunt iumenta, quae diu depositae non residunt,</w:t>
        <w:br/>
        <w:t xml:space="preserve">„ quas etiam vocat Hippocr. </w:t>
      </w:r>
      <w:r>
        <w:rPr>
          <w:rStyle w:val="GrcARELIRE"/>
        </w:rPr>
        <w:t>ἔρα θολερὰ</w:t>
      </w:r>
      <w:r>
        <w:rPr>
          <w:rStyle w:val="Dfinition"/>
        </w:rPr>
        <w:t xml:space="preserve">, </w:t>
      </w:r>
      <w:r>
        <w:rPr>
          <w:rStyle w:val="GrcARELIRE"/>
        </w:rPr>
        <w:t>ἢ αὐ ἀτεν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ταρατμίνα</w:t>
      </w:r>
      <w:r>
        <w:rPr>
          <w:rStyle w:val="Dfinition"/>
        </w:rPr>
        <w:t>: Sunt autem eiusmodi à perturbato</w:t>
        <w:br/>
        <w:t>„ sero in venis à spiritu flatulento, &amp; intus conclu„</w:t>
        <w:br/>
        <w:t xml:space="preserve"> so febrili ardore, quod quidem prudenter Hip„</w:t>
        <w:br/>
        <w:t xml:space="preserve"> pocr. annotauit 6. epid. part. 3. dum ait </w:t>
      </w:r>
      <w:r>
        <w:rPr>
          <w:rStyle w:val="GrcARELIRE"/>
        </w:rPr>
        <w:t>ἡ παίτπων</w:t>
      </w:r>
      <w:r>
        <w:rPr>
          <w:rStyle w:val="Dfinition"/>
        </w:rPr>
        <w:br/>
      </w:r>
      <w:r>
        <w:rPr>
          <w:rStyle w:val="GrcARELIRE"/>
        </w:rPr>
        <w:t>ἡ συίγχυσις</w:t>
      </w:r>
      <w:r>
        <w:rPr>
          <w:rStyle w:val="Dfinition"/>
        </w:rPr>
        <w:t xml:space="preserve">, </w:t>
      </w:r>
      <w:r>
        <w:rPr>
          <w:rStyle w:val="GrcARELIRE"/>
        </w:rPr>
        <w:t>καὶ τῶν ἀγγείων ἀκαθαροία</w:t>
      </w:r>
      <w:r>
        <w:rPr>
          <w:rStyle w:val="Dfinition"/>
        </w:rPr>
        <w:t>, id est, confusio rerum</w:t>
        <w:br/>
        <w:t xml:space="preserve"> omnium vasorumque impuritas, atque si</w:t>
        <w:br/>
        <w:t>„ cum dyspnoea sint, esse hydropificas addit in</w:t>
        <w:br/>
        <w:t>" Coacis.</w:t>
        <w:br/>
      </w:r>
      <w:r>
        <w:rPr>
          <w:rStyle w:val="Orth"/>
        </w:rPr>
        <w:t>Οὔρον λαθραίως</w:t>
      </w:r>
      <w:r>
        <w:rPr>
          <w:rStyle w:val="GrcARELIRE"/>
        </w:rPr>
        <w:t xml:space="preserve"> οὑρούμενον</w:t>
      </w:r>
      <w:r>
        <w:rPr>
          <w:rStyle w:val="Dfinition"/>
        </w:rPr>
        <w:t>. vrinam quae clam emitti„</w:t>
        <w:br/>
        <w:t xml:space="preserve"> tur esse pernitiosam ait Hippocr. in Coac. Talis</w:t>
        <w:br/>
        <w:t>„ autem est quae sine sensu ac sine vlla voluntate</w:t>
        <w:br/>
        <w:t>„meiendi excernitur, secus ea quę contra volun„</w:t>
        <w:br/>
        <w:t xml:space="preserve"> tatem aegre meiendo redditur ob impotentiam</w:t>
        <w:br/>
        <w:t>„ continendi, vel à vesicae morbo, vel à sympto„mate</w:t>
        <w:br/>
        <w:t xml:space="preserve"> ac stranguria, quaeque dicitur inuita vrina</w:t>
        <w:br/>
        <w:t>„ quemadmodum illa iniussa: huius iniussae vrinae</w:t>
        <w:br/>
        <w:t xml:space="preserve">„ quae tum </w:t>
      </w:r>
      <w:r>
        <w:rPr>
          <w:rStyle w:val="GrcARELIRE"/>
        </w:rPr>
        <w:t>αὐαισθή τως</w:t>
      </w:r>
      <w:r>
        <w:rPr>
          <w:rStyle w:val="Dfinition"/>
        </w:rPr>
        <w:t xml:space="preserve">, tum </w:t>
      </w:r>
      <w:r>
        <w:rPr>
          <w:rStyle w:val="GrcARELIRE"/>
        </w:rPr>
        <w:t>ἀ πρεαρέπως</w:t>
      </w:r>
      <w:r>
        <w:rPr>
          <w:rStyle w:val="Dfinition"/>
        </w:rPr>
        <w:t xml:space="preserve"> excidit, du„</w:t>
        <w:br/>
        <w:t xml:space="preserve"> plex est omnino ratio atque caussa, vna quidem</w:t>
        <w:br/>
      </w:r>
      <w:r>
        <w:rPr>
          <w:rStyle w:val="GrcARELIRE"/>
        </w:rPr>
        <w:t>διὰ τὴν αὐαθητίαν τῶν μορίω δὲ ὧν ἡ</w:t>
      </w:r>
      <w:r>
        <w:rPr>
          <w:rStyle w:val="Dfinition"/>
        </w:rPr>
        <w:t xml:space="preserve"> </w:t>
      </w:r>
      <w:r>
        <w:rPr>
          <w:rStyle w:val="GrcARELIRE"/>
        </w:rPr>
        <w:t>ἔκκρισις γίνεται</w:t>
      </w:r>
      <w:r>
        <w:rPr>
          <w:rStyle w:val="Dfinition"/>
        </w:rPr>
        <w:t>,</w:t>
        <w:br/>
        <w:t>a propter sensus amissionem partium quae illi ex„</w:t>
        <w:br/>
        <w:t xml:space="preserve"> cretioni dicatae sunt; altera vero </w:t>
      </w:r>
      <w:r>
        <w:rPr>
          <w:rStyle w:val="GrcARELIRE"/>
        </w:rPr>
        <w:t>διὰ τὸ τὴν γνώ</w:t>
      </w:r>
      <w:r>
        <w:rPr>
          <w:rStyle w:val="Dfinition"/>
        </w:rPr>
        <w:t>1</w:t>
      </w:r>
      <w:r>
        <w:rPr>
          <w:rStyle w:val="GrcARELIRE"/>
        </w:rPr>
        <w:t>μὴν</w:t>
      </w:r>
      <w:r>
        <w:rPr>
          <w:rStyle w:val="Dfinition"/>
        </w:rPr>
        <w:br/>
        <w:t xml:space="preserve"> </w:t>
      </w:r>
      <w:r>
        <w:rPr>
          <w:rStyle w:val="GrcARELIRE"/>
        </w:rPr>
        <w:t>νοσεῖν</w:t>
      </w:r>
      <w:r>
        <w:rPr>
          <w:rStyle w:val="Dfinition"/>
        </w:rPr>
        <w:t>, quod in labore sit animus; atque de</w:t>
        <w:br/>
        <w:t>Sensus amissione in excernendo solemne est illud</w:t>
        <w:br/>
        <w:t xml:space="preserve"> prorrhetici, </w:t>
      </w:r>
      <w:r>
        <w:rPr>
          <w:rStyle w:val="GrcARELIRE"/>
        </w:rPr>
        <w:t>ἀπὸ κοιλίης λεπτὰ μὲ αἰθανομένῳ α</w:t>
      </w:r>
      <w:r>
        <w:rPr>
          <w:rStyle w:val="Dfinition"/>
        </w:rPr>
        <w:br/>
      </w:r>
      <w:r>
        <w:rPr>
          <w:rStyle w:val="GrcARELIRE"/>
        </w:rPr>
        <w:t>διίεναι</w:t>
      </w:r>
      <w:r>
        <w:rPr>
          <w:rStyle w:val="Dfinition"/>
        </w:rPr>
        <w:t xml:space="preserve">, </w:t>
      </w:r>
      <w:r>
        <w:rPr>
          <w:rStyle w:val="GrcARELIRE"/>
        </w:rPr>
        <w:t>ἔόντι παῤ ἑαυτ</w:t>
      </w:r>
      <w:r>
        <w:rPr>
          <w:rStyle w:val="Dfinition"/>
        </w:rPr>
        <w:t xml:space="preserve">ῷ </w:t>
      </w:r>
      <w:r>
        <w:rPr>
          <w:rStyle w:val="GrcARELIRE"/>
        </w:rPr>
        <w:t>κακὸν</w:t>
      </w:r>
      <w:r>
        <w:rPr>
          <w:rStyle w:val="Dfinition"/>
        </w:rPr>
        <w:t>, id est, ex aluo tenuia.</w:t>
        <w:br/>
        <w:t>infra transmitti, nec sentienti cum sit apud se,</w:t>
        <w:br/>
        <w:t>malum: de mentis labore in meiendo scriptum &amp; a</w:t>
        <w:br/>
        <w:t xml:space="preserve">illud est in prorrhetico, </w:t>
      </w:r>
      <w:r>
        <w:rPr>
          <w:rStyle w:val="GrcARELIRE"/>
        </w:rPr>
        <w:t>τὰ ὑρύμενα μὴ ἀπομηστάντων</w:t>
      </w:r>
      <w:r>
        <w:rPr>
          <w:rStyle w:val="Dfinition"/>
        </w:rPr>
        <w:br/>
        <w:t xml:space="preserve">, </w:t>
      </w:r>
      <w:r>
        <w:rPr>
          <w:rStyle w:val="GrcARELIRE"/>
        </w:rPr>
        <w:t>ὁλέθρια</w:t>
      </w:r>
      <w:r>
        <w:rPr>
          <w:rStyle w:val="Dfinition"/>
        </w:rPr>
        <w:t>, quae immemoribus vrinae redduntur.</w:t>
        <w:br/>
        <w:t>pernitiosae sunt: Quod autem &amp; sensus amissio,</w:t>
        <w:br/>
        <w:t>&amp; mentis labor appareat in hac vrina iniussa, declarat</w:t>
        <w:br/>
        <w:t xml:space="preserve"> illud </w:t>
      </w:r>
      <w:r>
        <w:rPr>
          <w:rStyle w:val="GrcARELIRE"/>
        </w:rPr>
        <w:t>λαθραίως</w:t>
      </w:r>
      <w:r>
        <w:rPr>
          <w:rStyle w:val="Dfinition"/>
        </w:rPr>
        <w:t xml:space="preserve"> quod clam sonat, cum scilicet</w:t>
        <w:br/>
        <w:t xml:space="preserve"> nulla vrinae sensio excitatur, tum ex amisso à</w:t>
        <w:br/>
        <w:t>sensu partium per quas elabitur, tum ex abolita</w:t>
        <w:br/>
        <w:t>seu deperdita phantasia.6</w:t>
        <w:br/>
      </w:r>
      <w:r>
        <w:rPr>
          <w:rStyle w:val="Orth"/>
        </w:rPr>
        <w:t>Ορον λαμπώδες</w:t>
      </w:r>
      <w:r>
        <w:rPr>
          <w:rStyle w:val="Dfinition"/>
        </w:rPr>
        <w:t>. vrina dicitur Hippocr. in Coacis.</w:t>
        <w:br/>
        <w:t>authore Erotiano quae spumam crassiorem innatantem</w:t>
        <w:br/>
        <w:t xml:space="preserve"> habet, quod </w:t>
      </w:r>
      <w:r>
        <w:rPr>
          <w:rStyle w:val="GrcARELIRE"/>
        </w:rPr>
        <w:t>λάμπη</w:t>
      </w:r>
      <w:r>
        <w:rPr>
          <w:rStyle w:val="Dfinition"/>
        </w:rPr>
        <w:t xml:space="preserve"> sit crassior spuma.</w:t>
        <w:br/>
        <w:t>in aceto ex vino adulterato innatans.6</w:t>
        <w:br/>
      </w:r>
      <w:r>
        <w:rPr>
          <w:rStyle w:val="Orth"/>
        </w:rPr>
        <w:t>Οὔρον μυξόπυον</w:t>
      </w:r>
      <w:r>
        <w:rPr>
          <w:rStyle w:val="Dfinition"/>
        </w:rPr>
        <w:t xml:space="preserve">, vel </w:t>
      </w:r>
      <w:r>
        <w:rPr>
          <w:rStyle w:val="GrcARELIRE"/>
        </w:rPr>
        <w:t>μιξόπυον</w:t>
      </w:r>
      <w:r>
        <w:rPr>
          <w:rStyle w:val="Dfinition"/>
        </w:rPr>
        <w:t xml:space="preserve"> verius vrina purulenta.</w:t>
        <w:br/>
        <w:t>dicitur, id est, pure, permixta, quae copia humorum</w:t>
        <w:br/>
        <w:t xml:space="preserve"> tentatas vrinae vias indicat, idque non sine,</w:t>
        <w:br/>
        <w:t>dolore, vel lotij instrumenta oblaesa, vt patet exa</w:t>
        <w:br/>
        <w:t>aphor. 75. &amp; 81. lib. 4.4</w:t>
        <w:br/>
      </w:r>
      <w:r>
        <w:rPr>
          <w:rStyle w:val="Orth"/>
        </w:rPr>
        <w:t>Οὔρον ερελοειδὲς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νερελοειδὲς οὔρον</w:t>
      </w:r>
      <w:r>
        <w:rPr>
          <w:rStyle w:val="Dfinition"/>
        </w:rPr>
        <w:t>. a</w:t>
        <w:br/>
      </w:r>
      <w:r>
        <w:rPr>
          <w:rStyle w:val="GrcARELIRE"/>
        </w:rPr>
        <w:t>υρον ὀρεβοειδὲς</w:t>
      </w:r>
      <w:r>
        <w:rPr>
          <w:rStyle w:val="Dfinition"/>
        </w:rPr>
        <w:t>. vrina in qua subsidet aliquid eruo.</w:t>
        <w:br/>
        <w:t xml:space="preserve">vel orobo simile, hinc </w:t>
      </w:r>
      <w:r>
        <w:rPr>
          <w:rStyle w:val="GrcARELIRE"/>
        </w:rPr>
        <w:t>ὑπόστασις ὁροβώδης</w:t>
      </w:r>
      <w:r>
        <w:rPr>
          <w:rStyle w:val="Dfinition"/>
        </w:rPr>
        <w:t xml:space="preserve"> saepe apud</w:t>
        <w:br/>
        <w:t xml:space="preserve"> Hippocr. fit: illa autem in febribus à sanguine.</w:t>
        <w:br/>
        <w:t>crasso in venis, aut hepate assato, vt docet Gal. .</w:t>
        <w:br/>
        <w:t>comment. ad aphor. 76. l. 4. atque in affectibus a</w:t>
        <w:br/>
        <w:t>hepatis saepe videtur vt idem scribit comment.</w:t>
        <w:br/>
        <w:t>1. in lib. 6. epidem. corporis quoque colliquationem</w:t>
        <w:br/>
        <w:t xml:space="preserve"> indicat. 4</w:t>
        <w:br/>
      </w:r>
      <w:r>
        <w:rPr>
          <w:rStyle w:val="Orth"/>
        </w:rPr>
        <w:t>Ὀυρον πεταλῶδες</w:t>
      </w:r>
      <w:r>
        <w:rPr>
          <w:rStyle w:val="Dfinition"/>
        </w:rPr>
        <w:t xml:space="preserve">. foliosa vrina, vide </w:t>
      </w:r>
      <w:r>
        <w:rPr>
          <w:rStyle w:val="Ref"/>
        </w:rPr>
        <w:t>πεταλῶδις</w:t>
      </w:r>
      <w:r>
        <w:rPr>
          <w:rStyle w:val="GrcARELIRE"/>
        </w:rPr>
        <w:t xml:space="preserve"> οἔρη κ</w:t>
      </w:r>
      <w:r>
        <w:rPr>
          <w:rStyle w:val="Dfinition"/>
        </w:rPr>
        <w:br/>
        <w:t>suo loco.4</w:t>
        <w:br/>
      </w:r>
      <w:r>
        <w:rPr>
          <w:rStyle w:val="Orth"/>
        </w:rPr>
        <w:t>Ουρον πιθυρῶδες</w:t>
      </w:r>
      <w:r>
        <w:rPr>
          <w:rStyle w:val="Dfinition"/>
        </w:rPr>
        <w:t xml:space="preserve">, &amp; </w:t>
      </w:r>
      <w:r>
        <w:rPr>
          <w:rStyle w:val="GrcARELIRE"/>
        </w:rPr>
        <w:t>πιθυρώδης ὑπόστασις</w:t>
      </w:r>
      <w:r>
        <w:rPr>
          <w:rStyle w:val="Dfinition"/>
        </w:rPr>
        <w:t>. vrina furfuracea</w:t>
        <w:br/>
        <w:t xml:space="preserve"> dicitur, in qua subsidet simile quiddam furfuri;</w:t>
        <w:br/>
        <w:t xml:space="preserve"> illa enim duplici ratione spectanda est, vel</w:t>
        <w:br/>
        <w:t>enim furfuracea est atque tenuis vrina, tumque a</w:t>
        <w:br/>
        <w:t>esse creditur obsitarum venarum vt annotauit a</w:t>
        <w:br/>
        <w:t>Gal. comment. in aphor. 77. l. 4. vel furfuraceaà</w:t>
        <w:br/>
        <w:t>atque crassa vrina est, &amp; vesicae corruptionem.</w:t>
        <w:br/>
        <w:t>scabiemque denuntiat ex aphor. 77. lib. 4. Qui a</w:t>
        <w:br/>
        <w:t>cum vrina crassa meiunt furfuracea ait Hippocr</w:t>
        <w:br/>
        <w:t>. scabiosa ijs est vesica; sicut autem membraneae</w:t>
        <w:br/>
        <w:t xml:space="preserve"> siue lamineae, ita &amp; furfuraceae colliquamenta</w:t>
        <w:br/>
        <w:t xml:space="preserve"> indicant, de quibus colliquamentis sic ratio</w:t>
        <w:br/>
        <w:t xml:space="preserve"> est Gal. lib. 2. prognost. Primum quidem liquitur</w:t>
        <w:br/>
        <w:t xml:space="preserve"> tener ac recens adeps per adurentes febres</w:t>
        <w:br/>
        <w:t>, inde mox durior atque vetustior, tum carnes</w:t>
        <w:br/>
        <w:t xml:space="preserve"> sequuntur tenerae ac recentes, post illas duraea</w:t>
        <w:br/>
        <w:t>&amp; veteres; Tandem nouissime illis succedunt a</w:t>
        <w:br/>
        <w:t>solidae partes corporis, quae inaequaliter liquefactae</w:t>
        <w:br/>
        <w:t xml:space="preserve"> corpuscula quaedam laminea cum vrinis a</w:t>
        <w:br/>
        <w:t>effundunt; de furfuribus vero qui resident in a</w:t>
        <w:br/>
        <w:t>fundo vrinae vetus est illud positum à Gal. quod a</w:t>
        <w:br/>
        <w:t>cum vrina tenui labuntur è venis porriginosis, a</w:t>
        <w:br/>
        <w:t>quarum virtutem atque substantiam labefactauit</w:t>
        <w:br/>
        <w:t xml:space="preserve"> </w:t>
      </w:r>
      <w:r>
        <w:rPr>
          <w:rStyle w:val="GrcARELIRE"/>
        </w:rPr>
        <w:t>ἡ θερμασία φλογώδης τοῦ πυρετοῦ</w:t>
      </w:r>
      <w:r>
        <w:rPr>
          <w:rStyle w:val="Dfinition"/>
        </w:rPr>
        <w:t xml:space="preserve">, </w:t>
      </w:r>
      <w:r>
        <w:rPr>
          <w:rStyle w:val="GrcARELIRE"/>
        </w:rPr>
        <w:t>καὶ συντικτικὸ</w:t>
      </w:r>
      <w:r>
        <w:rPr>
          <w:rStyle w:val="Dfinition"/>
        </w:rPr>
        <w:t>, id a</w:t>
        <w:br/>
        <w:t>est, flammeus febrilis calor atque tabificus vta</w:t>
        <w:br/>
        <w:t>notauit Gal. comment. ad aphor. 77. l. 4.</w:t>
        <w:br/>
      </w:r>
      <w:r>
        <w:rPr>
          <w:rStyle w:val="Orth"/>
        </w:rPr>
        <w:t>Ουρον πρασοειδὲς</w:t>
      </w:r>
      <w:r>
        <w:rPr>
          <w:rStyle w:val="Dfinition"/>
        </w:rPr>
        <w:t>. vrina viridis ex bilis porraceae permistione:</w:t>
        <w:br/>
        <w:t xml:space="preserve"> illa exaestuans incendium denotat, pręsertim</w:t>
        <w:br/>
        <w:t xml:space="preserve"> si ad nigredinem vergat, vt scribit Gal. l. i.</w:t>
        <w:br/>
        <w:t>de crisibus.4</w:t>
        <w:br/>
      </w:r>
      <w:r>
        <w:rPr>
          <w:rStyle w:val="Orth"/>
        </w:rPr>
        <w:t>Θὑρον πυᾶδες</w:t>
      </w:r>
      <w:r>
        <w:rPr>
          <w:rStyle w:val="Dfinition"/>
        </w:rPr>
        <w:t>. vrina purulenta, duplex earum vrinarum</w:t>
        <w:br/>
        <w:t xml:space="preserve"> genus est, alterum quia re vera purulenta</w:t>
        <w:br/>
        <w:t>sunt abscessu rupto &amp; pure per vrinas decurrente</w:t>
        <w:br/>
        <w:t>, tumque vesicae, renum atque etiam superiorum</w:t>
        <w:br/>
        <w:t xml:space="preserve"> partium mitescentem inflammationem indicant;</w:t>
        <w:br/>
        <w:t xml:space="preserve"> alterum genus quia purulentis similia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"sedimenta sunt, aut vrinae totae crassae &amp; turbidae</w:t>
        <w:br/>
        <w:t>"quasi permixto pure, quales saepe diebus iudicatorijs</w:t>
        <w:br/>
        <w:t xml:space="preserve"> contingunt, euicto à natura &amp; concocto</w:t>
        <w:br/>
        <w:t>"crudo succo morbi materia, quales &amp; à pueris</w:t>
        <w:br/>
        <w:t>„ eminguntur quorum vrina magnam habet cum</w:t>
        <w:br/>
        <w:t>"vrinae subsidentia affinitatem, vt notauit Galen.</w:t>
        <w:br/>
        <w:t>" comment. 1. in prognost. &amp; l. 1. de differ. febr.</w:t>
        <w:br/>
      </w:r>
      <w:r>
        <w:rPr>
          <w:rStyle w:val="GrcARELIRE"/>
        </w:rPr>
        <w:t>ἡ Οὔρον σκιῶδες</w:t>
      </w:r>
      <w:r>
        <w:rPr>
          <w:rStyle w:val="Dfinition"/>
        </w:rPr>
        <w:t xml:space="preserve">. vide supra </w:t>
      </w:r>
      <w:r>
        <w:rPr>
          <w:rStyle w:val="GrcARELIRE"/>
        </w:rPr>
        <w:t>ῦρον ζορῶδες</w:t>
      </w:r>
      <w:r>
        <w:rPr>
          <w:rStyle w:val="Dfinition"/>
        </w:rPr>
        <w:t>.</w:t>
        <w:br/>
      </w:r>
      <w:r>
        <w:rPr>
          <w:rStyle w:val="GrcARELIRE"/>
        </w:rPr>
        <w:t>οὖρον πεδοειδὲς</w:t>
      </w:r>
      <w:r>
        <w:rPr>
          <w:rStyle w:val="Dfinition"/>
        </w:rPr>
        <w:t>: Noua videtur haec &amp; insolens vri„</w:t>
        <w:br/>
        <w:t xml:space="preserve"> nae attributio ab Hippocr. 7. epid. quasi dicas</w:t>
        <w:br/>
        <w:t>„ vrinam, cinerem colore referentem, &amp; ex cine„</w:t>
        <w:br/>
        <w:t xml:space="preserve"> reo colore albicantem, qualis est cruda &amp; dilu"ta</w:t>
        <w:br/>
        <w:t>, Caluus per cineres excolatam vrinam intelle„xit</w:t>
        <w:br/>
        <w:t xml:space="preserve"> &amp; lixiuio similem dixit.</w:t>
        <w:br/>
      </w:r>
      <w:r>
        <w:rPr>
          <w:rStyle w:val="Orth"/>
        </w:rPr>
        <w:t>Οὔρον στορῶδες</w:t>
      </w:r>
      <w:r>
        <w:rPr>
          <w:rStyle w:val="Dfinition"/>
        </w:rPr>
        <w:t>. vrina coacta atque glomerata, rotun"</w:t>
        <w:br/>
        <w:t xml:space="preserve"> do scilicet eneoremate, quod in Philisco nomi"nauit</w:t>
        <w:br/>
        <w:t xml:space="preserve"> </w:t>
      </w:r>
      <w:r>
        <w:rPr>
          <w:rStyle w:val="GrcARELIRE"/>
        </w:rPr>
        <w:t>στρόγγυλον</w:t>
      </w:r>
      <w:r>
        <w:rPr>
          <w:rStyle w:val="Dfinition"/>
        </w:rPr>
        <w:t>, id est, rotundum Hippoc. tam„etsi</w:t>
        <w:br/>
        <w:t xml:space="preserve"> vrina Philisci, modo rotundis atque coactis,</w:t>
        <w:br/>
        <w:t>"modo dispersis, modo similibus geniturae varie"</w:t>
        <w:br/>
        <w:t xml:space="preserve"> gata fuerit: huius autem contrarium est </w:t>
      </w:r>
      <w:r>
        <w:rPr>
          <w:rStyle w:val="GrcARELIRE"/>
        </w:rPr>
        <w:t>τὸ δεἡ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πασυένον</w:t>
      </w:r>
      <w:r>
        <w:rPr>
          <w:rStyle w:val="Dfinition"/>
        </w:rPr>
        <w:t xml:space="preserve"> dispersum; quod ad figuram attinet,</w:t>
        <w:br/>
        <w:t>„ non ad materiam, &amp; glomeratur quidem ac ve"lut</w:t>
        <w:br/>
        <w:t xml:space="preserve"> in orbem vrina cogitur à calore spissante;</w:t>
        <w:br/>
        <w:t xml:space="preserve">" Caeterum sunt qui </w:t>
      </w:r>
      <w:r>
        <w:rPr>
          <w:rStyle w:val="GrcARELIRE"/>
        </w:rPr>
        <w:t>οὔρον τροριῶδες</w:t>
      </w:r>
      <w:r>
        <w:rPr>
          <w:rStyle w:val="Dfinition"/>
        </w:rPr>
        <w:t xml:space="preserve"> legant, eodem</w:t>
        <w:br/>
        <w:t xml:space="preserve">„ prope significato, etenim vtrumque </w:t>
      </w:r>
      <w:r>
        <w:rPr>
          <w:rStyle w:val="GrcARELIRE"/>
        </w:rPr>
        <w:t>ταρὰ τὸ τρέν</w:t>
      </w:r>
      <w:r>
        <w:rPr>
          <w:rStyle w:val="Dfinition"/>
        </w:rPr>
        <w:br/>
        <w:t xml:space="preserve"> t</w:t>
      </w:r>
      <w:r>
        <w:rPr>
          <w:rStyle w:val="GrcARELIRE"/>
        </w:rPr>
        <w:t>θα</w:t>
      </w:r>
      <w:r>
        <w:rPr>
          <w:rStyle w:val="Dfinition"/>
        </w:rPr>
        <w:t>, quod coalescere cogi, densari ac velut con"</w:t>
        <w:br/>
        <w:t xml:space="preserve"> crescere significat; ac sane Dioscor. author est</w:t>
        <w:br/>
        <w:t xml:space="preserve">„ referente Gal. prorrhet. 64. sect. 3. 1. </w:t>
      </w:r>
      <w:r>
        <w:rPr>
          <w:rStyle w:val="GrcARELIRE"/>
        </w:rPr>
        <w:t>τὰ στροφώδεα</w:t>
      </w:r>
      <w:r>
        <w:rPr>
          <w:rStyle w:val="Dfinition"/>
        </w:rPr>
        <w:br/>
      </w:r>
      <w:r>
        <w:rPr>
          <w:rStyle w:val="GrcARELIRE"/>
        </w:rPr>
        <w:t>ν οὔρα λέγεθαι τὰ ἔχωτα τινα ἀντοῖς ἐμφερόμενα πετπηγύ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τα</w:t>
      </w:r>
      <w:r>
        <w:rPr>
          <w:rStyle w:val="Dfinition"/>
        </w:rPr>
        <w:t>, vrinas quae intra se habent innatantia quaedam</w:t>
        <w:br/>
        <w:t>"coacta; huiusmodi autem vrina crebro videtur</w:t>
        <w:br/>
      </w:r>
      <w:r>
        <w:rPr>
          <w:rStyle w:val="GrcARELIRE"/>
        </w:rPr>
        <w:t>ν</w:t>
      </w:r>
      <w:r>
        <w:rPr>
          <w:rStyle w:val="Dfinition"/>
        </w:rPr>
        <w:t xml:space="preserve"> in periculolis morbis ex magna crudae materiae</w:t>
        <w:br/>
        <w:t>„ succensae &amp; agitatae copia, fereque conuulsiones</w:t>
        <w:br/>
        <w:t>„ac deliria portendunt, magnumque intro con„</w:t>
        <w:br/>
        <w:t xml:space="preserve"> ceptum incendium atque agitationem, vt videre</w:t>
        <w:br/>
        <w:t>„ est ex pluribus historijs epidem. praecipue aegro</w:t>
        <w:br/>
        <w:t>"1. &amp; 8. lib. I. &amp; aegroto 3. &amp; 4. l. 4. &amp; aegroto II. I.</w:t>
        <w:br/>
        <w:t>"post statum pestilentem.</w:t>
        <w:br/>
      </w:r>
      <w:r>
        <w:rPr>
          <w:rStyle w:val="Orth"/>
        </w:rPr>
        <w:t>Οὔρον συιγεκυμένον</w:t>
      </w:r>
      <w:r>
        <w:rPr>
          <w:rStyle w:val="Dfinition"/>
        </w:rPr>
        <w:t xml:space="preserve">. vrina confusa vide </w:t>
      </w:r>
      <w:r>
        <w:rPr>
          <w:rStyle w:val="Ref"/>
        </w:rPr>
        <w:t>ἔρον</w:t>
      </w:r>
      <w:r>
        <w:rPr>
          <w:rStyle w:val="GrcARELIRE"/>
        </w:rPr>
        <w:t xml:space="preserve"> θολεἢ</w:t>
      </w:r>
      <w:r>
        <w:rPr>
          <w:rStyle w:val="Dfinition"/>
        </w:rPr>
        <w:br/>
        <w:t xml:space="preserve"> </w:t>
      </w:r>
      <w:r>
        <w:rPr>
          <w:rStyle w:val="GrcARELIRE"/>
        </w:rPr>
        <w:t>ὖν</w:t>
      </w:r>
      <w:r>
        <w:rPr>
          <w:rStyle w:val="Dfinition"/>
        </w:rPr>
        <w:t>.</w:t>
        <w:br/>
      </w:r>
      <w:r>
        <w:rPr>
          <w:rStyle w:val="Orth"/>
        </w:rPr>
        <w:t>Οὖρον ὑαλοείδὲς</w:t>
      </w:r>
      <w:r>
        <w:rPr>
          <w:rStyle w:val="Dfinition"/>
        </w:rPr>
        <w:t>. vrina vitrea dicitur, quae pituitam</w:t>
        <w:br/>
        <w:t>"crudam, vitream, viscidam &amp; frigidam iudican</w:t>
        <w:br/>
        <w:t xml:space="preserve"> tione deponit, indeque morborum vacuata ma"</w:t>
        <w:br/>
        <w:t xml:space="preserve"> teria solutionem facit; eadem est cum ea quae o</w:t>
      </w:r>
      <w:r>
        <w:rPr>
          <w:rStyle w:val="GrcARELIRE"/>
        </w:rPr>
        <w:t>η</w:t>
      </w:r>
      <w:r>
        <w:rPr>
          <w:rStyle w:val="Dfinition"/>
        </w:rPr>
        <w:br/>
        <w:t xml:space="preserve"> </w:t>
      </w:r>
      <w:r>
        <w:rPr>
          <w:rStyle w:val="GrcARELIRE"/>
        </w:rPr>
        <w:t>νοειδὲς</w:t>
      </w:r>
      <w:r>
        <w:rPr>
          <w:rStyle w:val="Dfinition"/>
        </w:rPr>
        <w:t xml:space="preserve"> vocatur de qua suo loco.</w:t>
        <w:br/>
      </w:r>
      <w:r>
        <w:rPr>
          <w:rStyle w:val="Orth"/>
        </w:rPr>
        <w:t>Οὕεοη ὑδατώδες</w:t>
      </w:r>
      <w:r>
        <w:rPr>
          <w:rStyle w:val="Dfinition"/>
        </w:rPr>
        <w:t>. vrina aquosa seu quae aquam te"</w:t>
        <w:br/>
        <w:t xml:space="preserve"> nuitate &amp; splendore repraesentat, expers tincturae</w:t>
        <w:br/>
        <w:t xml:space="preserve"> biliosae; illius duplex significatio est, etenim</w:t>
        <w:br/>
        <w:t>„inacutis morbis perfusa iam bile vrina, postquam</w:t>
        <w:br/>
        <w:t>"pepasmo mituit, si ea repente bilis coloratio de„</w:t>
        <w:br/>
        <w:t xml:space="preserve"> leatur, ac tum vrina sit aquosa &amp; alba, iuuenibus</w:t>
        <w:br/>
        <w:t>"quidem haemorragiam mox proruptum iri te„statur</w:t>
        <w:br/>
        <w:t>, senioribus autem dysenteriam affuturam;</w:t>
        <w:br/>
        <w:t>„ exempla sunt in epidemijs, ac super his theore"mata</w:t>
        <w:br/>
        <w:t xml:space="preserve"> quae sic leguntur, vrinae fluebant tenues,</w:t>
        <w:br/>
        <w:t>"aquosae, &amp; purae, post crisim &amp; multam hyposta"sim</w:t>
        <w:br/>
        <w:t>, caeteraque omnia belle comparata ad crisim.</w:t>
        <w:br/>
        <w:t>„Memorabo eos quibus facta haec sunt, in ijs erat</w:t>
        <w:br/>
        <w:t>"Bion qui apud Silenum iacebat: Cratias apud</w:t>
        <w:br/>
        <w:t>"Xenophanem: vxor Mnesistrati &amp;c. deinde sub"iunxit</w:t>
        <w:br/>
        <w:t>, his peractis facti sunt omnes dysenterici,</w:t>
        <w:br/>
        <w:t>"an quia vrinas minxerunt aquosas? id vero con„siderandum</w:t>
        <w:br/>
        <w:t>, vbi Gal. haec vere posuit &amp; appo"site:</w:t>
        <w:br/>
        <w:t xml:space="preserve"> credibile est cum vrinis expurgatum non sit</w:t>
        <w:br/>
        <w:t>"biliosum, dysenterias ab eo induci; hemorraegiae</w:t>
        <w:br/>
        <w:t xml:space="preserve"> ratio similis est iniuuenibus quorum vrinae</w:t>
        <w:br/>
        <w:t>„similiter sunt constitutae vt praedictorum, dissi"mili</w:t>
        <w:br/>
        <w:t xml:space="preserve"> tamon bilis </w:t>
      </w:r>
      <w:r>
        <w:rPr>
          <w:rStyle w:val="GrcARELIRE"/>
        </w:rPr>
        <w:t>μεταστάσαι</w:t>
      </w:r>
      <w:r>
        <w:rPr>
          <w:rStyle w:val="Dfinition"/>
        </w:rPr>
        <w:t xml:space="preserve"> segregatae ab ipsis, his</w:t>
        <w:br/>
        <w:t xml:space="preserve">„ enim sursum </w:t>
      </w:r>
      <w:r>
        <w:rPr>
          <w:rStyle w:val="GrcARELIRE"/>
        </w:rPr>
        <w:t>μετίστασις</w:t>
      </w:r>
      <w:r>
        <w:rPr>
          <w:rStyle w:val="Dfinition"/>
        </w:rPr>
        <w:t xml:space="preserve"> esse solet, vt illis deorsum.</w:t>
        <w:br/>
        <w:t>Altera vrinae albae significatio est in vetustis a</w:t>
        <w:br/>
        <w:t>morbis, in quibus nihil est plane criticum vel a</w:t>
        <w:br/>
        <w:t>symptomaticum, in illis cum tales minguntur vrinae</w:t>
        <w:br/>
        <w:t xml:space="preserve"> </w:t>
      </w:r>
      <w:r>
        <w:rPr>
          <w:rStyle w:val="GrcARELIRE"/>
        </w:rPr>
        <w:t>διατέλεος</w:t>
      </w:r>
      <w:r>
        <w:rPr>
          <w:rStyle w:val="Dfinition"/>
        </w:rPr>
        <w:t xml:space="preserve"> id est, authore Galen.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ὅλης τὸν νόσου</w:t>
      </w:r>
      <w:r>
        <w:rPr>
          <w:rStyle w:val="Dfinition"/>
        </w:rPr>
        <w:br/>
      </w:r>
      <w:r>
        <w:rPr>
          <w:rStyle w:val="GrcARELIRE"/>
        </w:rPr>
        <w:t>μέχρι τελευτῆς</w:t>
      </w:r>
      <w:r>
        <w:rPr>
          <w:rStyle w:val="Dfinition"/>
        </w:rPr>
        <w:t>, ad vltima veniunt cruditatis; ostendunt</w:t>
        <w:br/>
        <w:t xml:space="preserve"> enim incredibilem cruditatem seri eorum a</w:t>
        <w:br/>
        <w:t>qui sunt in venis humorum, collapsa virtute co¬6</w:t>
        <w:br/>
        <w:t>quendi. 6</w:t>
        <w:br/>
      </w:r>
      <w:r>
        <w:rPr>
          <w:rStyle w:val="Orth"/>
        </w:rPr>
        <w:t>Οὔρον ὑμενῶδις</w:t>
      </w:r>
      <w:r>
        <w:rPr>
          <w:rStyle w:val="Dfinition"/>
        </w:rPr>
        <w:t>. vrina membranacea: ea vrina intelligitur</w:t>
        <w:br/>
        <w:t xml:space="preserve"> quae pelliculosa aut membranacea quędam</w:t>
        <w:br/>
        <w:t xml:space="preserve"> continet, aut crudam viscidam &amp; frigidam.</w:t>
        <w:br/>
        <w:t>naturam, membranis similem, neruis affixam</w:t>
        <w:br/>
        <w:t>euacuat, quae aut neruorum distensionem, aut s</w:t>
        <w:br/>
        <w:t>neruosi generis consumptionem prompte indicat</w:t>
        <w:br/>
        <w:t xml:space="preserve"> de his plura leges in </w:t>
      </w:r>
      <w:r>
        <w:rPr>
          <w:rStyle w:val="GrcARELIRE"/>
        </w:rPr>
        <w:t>πθυρῶδες οὔρον</w:t>
      </w:r>
      <w:r>
        <w:rPr>
          <w:rStyle w:val="Dfinition"/>
        </w:rPr>
        <w:t>. .</w:t>
        <w:br/>
      </w:r>
      <w:r>
        <w:rPr>
          <w:rStyle w:val="Orth"/>
        </w:rPr>
        <w:t>Οὖρον τῶν</w:t>
      </w:r>
      <w:r>
        <w:rPr>
          <w:rStyle w:val="GrcARELIRE"/>
        </w:rPr>
        <w:t xml:space="preserve"> ἀπρζυγίων</w:t>
      </w:r>
      <w:r>
        <w:rPr>
          <w:rStyle w:val="Dfinition"/>
        </w:rPr>
        <w:t>. vrina qualis quae iumentorum.</w:t>
        <w:br/>
        <w:t>est, crassa nimirum &amp; returbida multum humorem</w:t>
        <w:br/>
        <w:t xml:space="preserve"> crudum flatuoso spiritu permixtum habens,</w:t>
        <w:br/>
        <w:t>&amp; à calidioribus succis exagitatum ac fusum vt.</w:t>
        <w:br/>
        <w:t>scribit Gal. comm. 1. in l. 3. epid. &amp; comment. 5. .</w:t>
        <w:br/>
        <w:t>in lib. 6. &amp; l. 4. salubrium, vnde vigiliae, deliria, c</w:t>
        <w:br/>
        <w:t>capitis &amp; stomachi dolores, ac conuulsiones consequuntur</w:t>
        <w:br/>
        <w:t>, vt patet ex aegro 4. l. 1. epid. &amp; aphor.</w:t>
        <w:br/>
        <w:t>70. l. 4. albae autem sunt eiusmodi vrinae ob crudorum</w:t>
        <w:br/>
        <w:t xml:space="preserve"> succorum copiam &amp; feruorem vt experientia</w:t>
        <w:br/>
        <w:t xml:space="preserve"> testatur, easque sub albedine colliquationem</w:t>
        <w:br/>
        <w:t xml:space="preserve"> prae se ferre existimabat Sabinus, quod tamen</w:t>
        <w:br/>
        <w:t xml:space="preserve"> reprehendit Galen. comment. 5. in lib. 6..</w:t>
        <w:br/>
        <w:t>epid. c</w:t>
        <w:br/>
      </w:r>
      <w:r>
        <w:rPr>
          <w:rStyle w:val="Orth"/>
        </w:rPr>
        <w:t>Ορον τῶν</w:t>
      </w:r>
      <w:r>
        <w:rPr>
          <w:rStyle w:val="GrcARELIRE"/>
        </w:rPr>
        <w:t xml:space="preserve"> ὑπομνησαίτων</w:t>
      </w:r>
      <w:r>
        <w:rPr>
          <w:rStyle w:val="Dfinition"/>
        </w:rPr>
        <w:t>. vrinae quae immemoribus</w:t>
        <w:br/>
        <w:t>fluunt, seu quibus memoria non renouatur eorum</w:t>
        <w:br/>
        <w:t xml:space="preserve"> quae fiunt, quaeque dicuntur ab illis, siue e</w:t>
        <w:br/>
        <w:t>quia mens laborat, siue quia sunt exolutae partes;</w:t>
        <w:br/>
        <w:t xml:space="preserve"> illas esse pernitiosas inquit Hipp. in Coac.</w:t>
        <w:br/>
        <w:t xml:space="preserve">vide supra </w:t>
      </w:r>
      <w:r>
        <w:rPr>
          <w:rStyle w:val="GrcARELIRE"/>
        </w:rPr>
        <w:t>ῦρον λα θραίως οὑρύμενον</w:t>
      </w:r>
      <w:r>
        <w:rPr>
          <w:rStyle w:val="Dfinition"/>
        </w:rPr>
        <w:t>.</w:t>
        <w:br/>
      </w:r>
      <w:r>
        <w:rPr>
          <w:rStyle w:val="Orth"/>
        </w:rPr>
        <w:t>Οὔρον γαλαζῶδες</w:t>
      </w:r>
      <w:r>
        <w:rPr>
          <w:rStyle w:val="Dfinition"/>
        </w:rPr>
        <w:t>. vrina grandinosa, qua voce eam c</w:t>
        <w:br/>
        <w:t>intelligit Hippocr. quae multam pituitam vitream</w:t>
        <w:br/>
        <w:t>, aut albumineam, confertam, compactam,</w:t>
        <w:br/>
        <w:t>ac grumosam &amp; veluti grandinosam deijcit, quam</w:t>
        <w:br/>
        <w:t xml:space="preserve">aliàs per </w:t>
      </w:r>
      <w:r>
        <w:rPr>
          <w:rStyle w:val="GrcARELIRE"/>
        </w:rPr>
        <w:t>γονοειδέας ὑρήσιας</w:t>
      </w:r>
      <w:r>
        <w:rPr>
          <w:rStyle w:val="Dfinition"/>
        </w:rPr>
        <w:t xml:space="preserve">, &amp; </w:t>
      </w:r>
      <w:r>
        <w:rPr>
          <w:rStyle w:val="GrcARELIRE"/>
        </w:rPr>
        <w:t>ὑαλοειλὲς οῦρον</w:t>
      </w:r>
      <w:r>
        <w:rPr>
          <w:rStyle w:val="Dfinition"/>
        </w:rPr>
        <w:t>, aut .</w:t>
        <w:br/>
      </w:r>
      <w:r>
        <w:rPr>
          <w:rStyle w:val="GrcARELIRE"/>
        </w:rPr>
        <w:t>δέξοδον ὑαλοειδῆ</w:t>
      </w:r>
      <w:r>
        <w:rPr>
          <w:rStyle w:val="Dfinition"/>
        </w:rPr>
        <w:t xml:space="preserve"> expressit Hippocr. qualísque sepe</w:t>
        <w:br/>
        <w:t xml:space="preserve"> in acutissimis morbis ex ambigua humorum.</w:t>
        <w:br/>
        <w:t>permixtione annotatur in historijs Epidem. in</w:t>
        <w:br/>
        <w:t>quibus ob caloris immoderationem &amp; materiae c</w:t>
        <w:br/>
        <w:t>crassitiem, multa pituita viscida &amp; compacta ,</w:t>
        <w:br/>
        <w:t>glomeratur, ac veluti in grumos rotundatur, aut</w:t>
        <w:br/>
        <w:t>similis grandini effunditur, eaque sunt Hippocrati</w:t>
        <w:br/>
        <w:t xml:space="preserve"> saepius annotata, </w:t>
      </w:r>
      <w:r>
        <w:rPr>
          <w:rStyle w:val="GrcARELIRE"/>
        </w:rPr>
        <w:t>ἐναιωρήματα στρεγγ ύλα</w:t>
      </w:r>
      <w:r>
        <w:rPr>
          <w:rStyle w:val="Dfinition"/>
        </w:rPr>
        <w:t xml:space="preserve">, </w:t>
      </w:r>
      <w:r>
        <w:rPr>
          <w:rStyle w:val="GrcARELIRE"/>
        </w:rPr>
        <w:t>γόνοει</w:t>
      </w:r>
      <w:r>
        <w:rPr>
          <w:rStyle w:val="Dfinition"/>
        </w:rPr>
        <w:t xml:space="preserve">¬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δέα</w:t>
      </w:r>
      <w:r>
        <w:rPr>
          <w:rStyle w:val="Dfinition"/>
        </w:rPr>
        <w:t xml:space="preserve">, &amp; </w:t>
      </w:r>
      <w:r>
        <w:rPr>
          <w:rStyle w:val="GrcARELIRE"/>
        </w:rPr>
        <w:t>οἷον κρίμνα γονοειδέα</w:t>
      </w:r>
      <w:r>
        <w:rPr>
          <w:rStyle w:val="Dfinition"/>
        </w:rPr>
        <w:t>. 6</w:t>
        <w:br/>
      </w:r>
      <w:r>
        <w:rPr>
          <w:rStyle w:val="Orth"/>
        </w:rPr>
        <w:t>Οὔρον χλοιῶδες</w:t>
      </w:r>
      <w:r>
        <w:rPr>
          <w:rStyle w:val="Dfinition"/>
        </w:rPr>
        <w:t xml:space="preserve">. vrina virescens, idem quod </w:t>
      </w:r>
      <w:r>
        <w:rPr>
          <w:rStyle w:val="Syn"/>
        </w:rPr>
        <w:t>χλωρὸν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χλι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</w:rPr>
        <w:t xml:space="preserve"> enim sunt quae </w:t>
      </w:r>
      <w:r>
        <w:rPr>
          <w:rStyle w:val="GrcARELIRE"/>
        </w:rPr>
        <w:t>χλωρὰ</w:t>
      </w:r>
      <w:r>
        <w:rPr>
          <w:rStyle w:val="Dfinition"/>
        </w:rPr>
        <w:t>, id est, aeruginosa</w:t>
        <w:br/>
        <w:t xml:space="preserve"> vel pallida: est vero vox haec dorica facta ex </w:t>
      </w:r>
      <w:r>
        <w:rPr>
          <w:rStyle w:val="GrcARELIRE"/>
        </w:rPr>
        <w:t>τὸ</w:t>
      </w:r>
      <w:r>
        <w:rPr>
          <w:rStyle w:val="Dfinition"/>
        </w:rPr>
        <w:t xml:space="preserve"> .</w:t>
        <w:br/>
      </w:r>
      <w:r>
        <w:rPr>
          <w:rStyle w:val="GrcARELIRE"/>
        </w:rPr>
        <w:t>χλούδες</w:t>
      </w:r>
      <w:r>
        <w:rPr>
          <w:rStyle w:val="Dfinition"/>
        </w:rPr>
        <w:t xml:space="preserve">, addito I. hanc vero vocem </w:t>
      </w:r>
      <w:r>
        <w:rPr>
          <w:rStyle w:val="GrcARELIRE"/>
        </w:rPr>
        <w:t>χλωρὶν</w:t>
      </w:r>
      <w:r>
        <w:rPr>
          <w:rStyle w:val="Dfinition"/>
        </w:rPr>
        <w:t xml:space="preserve"> sem¬6</w:t>
        <w:br/>
        <w:t>per opponit Hippocr. humori aut corpori virore</w:t>
        <w:br/>
        <w:t xml:space="preserve"> saturato.5</w:t>
        <w:br/>
      </w:r>
      <w:r>
        <w:rPr>
          <w:rStyle w:val="Orth"/>
        </w:rPr>
        <w:t>Ὀυρον χολῶδες</w:t>
      </w:r>
      <w:r>
        <w:rPr>
          <w:rStyle w:val="Dfinition"/>
        </w:rPr>
        <w:t>. vrina biliosa, nimirum quae vel meraca</w:t>
        <w:br/>
        <w:t xml:space="preserve"> est, vel nimia bile tincta quam periculo non</w:t>
        <w:br/>
        <w:t>carere docet Hippocr. in Coac. quippe quae sit aa</w:t>
        <w:br/>
        <w:t xml:space="preserve">ex ardore nata </w:t>
      </w:r>
      <w:r>
        <w:rPr>
          <w:rStyle w:val="GrcARELIRE"/>
        </w:rPr>
        <w:t>τοῦ πίονος</w:t>
      </w:r>
      <w:r>
        <w:rPr>
          <w:rStyle w:val="Dfinition"/>
        </w:rPr>
        <w:t>, id est pinguis, quod vnica</w:t>
        <w:br/>
        <w:t xml:space="preserve"> est bilis materia: haec vero vrina biliosa, vel s</w:t>
        <w:br/>
        <w:t>venit ab ictero symptomatico bilis obstructae</w:t>
        <w:br/>
        <w:t>(nam icteri critici non est biliosa vrina sed colorata</w:t>
        <w:br/>
        <w:t xml:space="preserve"> belle) naturali scilicet bile non segregata, .</w:t>
        <w:br/>
        <w:t>sed mixta cum sero futurae vrinę, haecque minus</w:t>
        <w:br/>
        <w:t>est periculosa, vel sequitur acutas febres, quae &amp;.</w:t>
        <w:br/>
        <w:t>ipsae à bile originem habent, de quibus sic Galeni</w:t>
        <w:br/>
        <w:t xml:space="preserve"> iudicium est l. 2. </w:t>
      </w:r>
      <w:r>
        <w:rPr>
          <w:rStyle w:val="GrcARELIRE"/>
        </w:rPr>
        <w:t>πρὶ ἄἄ θρων</w:t>
      </w:r>
      <w:r>
        <w:rPr>
          <w:rStyle w:val="Dfinition"/>
        </w:rPr>
        <w:t>: in febribus peracutis</w:t>
        <w:br/>
        <w:t xml:space="preserve"> biliosa gigni syncera per corpus mirum videri</w:t>
        <w:br/>
        <w:t xml:space="preserve"> non debet, siquidem ab his febribus, tum adeps.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liquitur, tum caro tenera &amp; recens coacta, tum</w:t>
        <w:br/>
        <w:t>„sanguis ipse assatur: haec Gal. vnde liquet in his</w:t>
        <w:br/>
        <w:t xml:space="preserve">"vrinam biliosam fieri </w:t>
      </w:r>
      <w:r>
        <w:rPr>
          <w:rStyle w:val="GrcARELIRE"/>
        </w:rPr>
        <w:t>ἀπὸ τοῦ πίονος</w:t>
      </w:r>
      <w:r>
        <w:rPr>
          <w:rStyle w:val="Dfinition"/>
        </w:rPr>
        <w:t xml:space="preserve"> à febrili ardo"re</w:t>
        <w:br/>
        <w:t>, esseque summi proinde periculi.</w:t>
        <w:br/>
      </w:r>
      <w:r>
        <w:rPr>
          <w:rStyle w:val="Orth"/>
        </w:rPr>
        <w:t>Οὔς</w:t>
      </w:r>
      <w:r>
        <w:rPr>
          <w:rStyle w:val="Dfinition"/>
        </w:rPr>
        <w:t xml:space="preserve">. </w:t>
      </w:r>
      <w:r>
        <w:rPr>
          <w:rStyle w:val="Syn"/>
        </w:rPr>
        <w:t>ὡτὸς</w:t>
      </w:r>
      <w:r>
        <w:rPr>
          <w:rStyle w:val="Dfinition"/>
        </w:rPr>
        <w:t>. auris. Est pars corporis organica ad audiendum</w:t>
        <w:br/>
        <w:t xml:space="preserve"> comparata. Eam natura ex diuersis corporibus</w:t>
        <w:br/>
        <w:t>, vt neruis, membranis, ossibus, cartilagine</w:t>
        <w:br/>
        <w:t xml:space="preserve"> artificiosissime composuit. foramen primum</w:t>
        <w:br/>
        <w:t xml:space="preserve"> amplum atque anfractuosum in osse temporum</w:t>
        <w:br/>
        <w:t xml:space="preserve"> lapidoso, vtrinque vnum machinata est.</w:t>
        <w:br/>
        <w:t>In id auditorius neruus à quinta cerebri coniugatione</w:t>
        <w:br/>
        <w:t xml:space="preserve"> vna cum dura cerebri membrana incidit</w:t>
        <w:br/>
        <w:t>, cumque ea in latitudinem sese explicans foramen</w:t>
        <w:br/>
        <w:t xml:space="preserve"> sublinit. Qua in re parem similemque</w:t>
        <w:br/>
        <w:t>omnino cum ipso foramine cauitatem adipiscitur</w:t>
        <w:br/>
        <w:t>. Itaque id foramen hoc modo explicante se</w:t>
        <w:br/>
        <w:t xml:space="preserve">neruo vndique conuestitum, </w:t>
      </w:r>
      <w:r>
        <w:rPr>
          <w:rStyle w:val="GrcARELIRE"/>
        </w:rPr>
        <w:t>πὸρος ἀκουστικὸς</w:t>
      </w:r>
      <w:r>
        <w:rPr>
          <w:rStyle w:val="Dfinition"/>
        </w:rPr>
        <w:t>, id</w:t>
        <w:br/>
        <w:t>est, meatus auditorius, appellatur, quo nomine</w:t>
        <w:br/>
        <w:t>non modo cauitas ipsa nuda, sed &amp; neruus ipse</w:t>
        <w:br/>
        <w:t>auditorius à medicis appellatur, alijs definientibus</w:t>
        <w:br/>
        <w:t xml:space="preserve"> </w:t>
      </w:r>
      <w:r>
        <w:rPr>
          <w:rStyle w:val="GrcARELIRE"/>
        </w:rPr>
        <w:t>πόρον ἀκουστικὸν</w:t>
      </w:r>
      <w:r>
        <w:rPr>
          <w:rStyle w:val="Dfinition"/>
        </w:rPr>
        <w:t xml:space="preserve"> cauitatem esse, alijs neruum.</w:t>
        <w:br/>
        <w:t>In quo nihil erratur, siquidem neruus ipse excauatur</w:t>
        <w:br/>
        <w:t>, secundum foraminis ductum. Vocatur</w:t>
        <w:br/>
        <w:t xml:space="preserve">autem etiam à quibusdam </w:t>
      </w:r>
      <w:r>
        <w:rPr>
          <w:rStyle w:val="GrcARELIRE"/>
        </w:rPr>
        <w:t>πόρος τυρλὸς</w:t>
      </w:r>
      <w:r>
        <w:rPr>
          <w:rStyle w:val="Dfinition"/>
        </w:rPr>
        <w:t>, id est, foramen</w:t>
        <w:br/>
        <w:t xml:space="preserve"> coecum, non quod verus peruiusque meatus</w:t>
        <w:br/>
        <w:t xml:space="preserve"> non sit, sed quod propter varios flexus &amp; quia</w:t>
        <w:br/>
        <w:t>paulatim arctissimus euadit, vix vsque ad auditus</w:t>
        <w:br/>
        <w:t xml:space="preserve"> organi amplitudinem setam aut aliud quid</w:t>
        <w:br/>
        <w:t>admittat. Est autem neruus hic qui ad aurem</w:t>
        <w:br/>
        <w:t>est, reliquis per quos alij sensus exercentur durior</w:t>
        <w:br/>
        <w:t xml:space="preserve"> effectus minusque sensilis, in quo naturae</w:t>
        <w:br/>
        <w:t>prouidentiam licet admirari. Nam cum neruus</w:t>
        <w:br/>
        <w:t>hic excipere debeat sensibile extrinsecus occurrens</w:t>
        <w:br/>
        <w:t>, ne ab eo offenderetur, natura os durum &amp;</w:t>
        <w:br/>
        <w:t>densum auribus oppositum, flexibus obliquis</w:t>
        <w:br/>
        <w:t>instar labyrinthi pertudit, quo frigidi quidem</w:t>
        <w:br/>
        <w:t>aeris vires integras, quas ipse ex recta irruptione</w:t>
        <w:br/>
        <w:t>erat habiturus, flexuum varietate sensim exolueret</w:t>
        <w:br/>
        <w:t>, &amp; aliorum exiguorum corporum impetum</w:t>
        <w:br/>
        <w:t xml:space="preserve"> maeandris illis frangeret. Nec vero eo solum</w:t>
        <w:br/>
        <w:t xml:space="preserve"> anfractu patiendi difficultatem neruo auditorio</w:t>
        <w:br/>
        <w:t xml:space="preserve"> comparauit, verum etiam propria ipsius</w:t>
        <w:br/>
        <w:t>constructione. siquidem eum durum, quoad licuit</w:t>
        <w:br/>
        <w:t>, effecit. Durissimus enim ad audiendum ineptus</w:t>
        <w:br/>
        <w:t xml:space="preserve"> est, mollis autem iniurijs valde obnoxius.</w:t>
        <w:br/>
        <w:t>Ob eam causam durior quam vt actioni conueniat</w:t>
        <w:br/>
        <w:t>, neruus auditorius factus est, &amp; propter duritiem</w:t>
        <w:br/>
        <w:t>, quanquam ita positus est in vicino, tamen</w:t>
        <w:br/>
        <w:t xml:space="preserve"> vehementissima medicamenta tolerat, vt</w:t>
        <w:br/>
        <w:t>docet Galenus libro 6. methodi medendi. Praeter</w:t>
        <w:br/>
        <w:t xml:space="preserve"> foramen &amp; neruum corpus quoddam extra</w:t>
        <w:br/>
        <w:t>prominet ex cartilagine carneque constitutum,</w:t>
        <w:br/>
        <w:t xml:space="preserve">Latini auriculam, Graeci </w:t>
      </w:r>
      <w:r>
        <w:rPr>
          <w:rStyle w:val="GrcARELIRE"/>
        </w:rPr>
        <w:t>ππερύγωμα</w:t>
      </w:r>
      <w:r>
        <w:rPr>
          <w:rStyle w:val="Dfinition"/>
        </w:rPr>
        <w:t xml:space="preserve"> vel </w:t>
      </w:r>
      <w:r>
        <w:rPr>
          <w:rStyle w:val="GrcARELIRE"/>
        </w:rPr>
        <w:t>ὡτίδα</w:t>
      </w:r>
      <w:r>
        <w:rPr>
          <w:rStyle w:val="Dfinition"/>
        </w:rPr>
        <w:t>, si</w:t>
        <w:br/>
        <w:t>voles, appellant. Est autem ea meatui auditorio</w:t>
        <w:br/>
        <w:t>circumposita, sinuosa &amp; intus caua, forisque conuexa</w:t>
        <w:br/>
        <w:t>, tum vt interno meatui propugnaculum</w:t>
        <w:br/>
        <w:t>esset aduersus externas iniurias, tum vt &amp; ipsa</w:t>
        <w:br/>
        <w:t>sonum aliquem funderet, aere circum gyros eius</w:t>
        <w:br/>
        <w:t>commorante, nec citius aequo praeterlabente. Ea</w:t>
        <w:br/>
        <w:t>vanni modo auricularium meatum cingit. Ac</w:t>
        <w:br/>
        <w:t>huius quidem superior pars nomine caret, vt ait</w:t>
        <w:br/>
        <w:t>Aristoteles, quo tamen loco Gaza pinnam vocat</w:t>
        <w:br/>
        <w:t xml:space="preserve">, non proprio nomine: inferior autem </w:t>
      </w:r>
      <w:r>
        <w:rPr>
          <w:rStyle w:val="GrcARELIRE"/>
        </w:rPr>
        <w:t>λόβὸς</w:t>
      </w:r>
      <w:r>
        <w:rPr>
          <w:rStyle w:val="Dfinition"/>
        </w:rPr>
        <w:t>,</w:t>
        <w:br/>
        <w:t>id est fibra, appellatur: qua in parte quod prominet</w:t>
        <w:br/>
        <w:t xml:space="preserve">, </w:t>
      </w:r>
      <w:r>
        <w:rPr>
          <w:rStyle w:val="GrcARELIRE"/>
        </w:rPr>
        <w:t>προλόβιον</w:t>
      </w:r>
      <w:r>
        <w:rPr>
          <w:rStyle w:val="Dfinition"/>
        </w:rPr>
        <w:t xml:space="preserve"> est. Rursum vero superioris auriculae</w:t>
        <w:br/>
        <w:t xml:space="preserve"> partes expansae, </w:t>
      </w:r>
      <w:r>
        <w:rPr>
          <w:rStyle w:val="GrcARELIRE"/>
        </w:rPr>
        <w:t>ππερυγώματα</w:t>
      </w:r>
      <w:r>
        <w:rPr>
          <w:rStyle w:val="Dfinition"/>
        </w:rPr>
        <w:t>, quasi dicas alas:</w:t>
        <w:br/>
        <w:t xml:space="preserve">refractae vero inflexaeque, </w:t>
      </w:r>
      <w:r>
        <w:rPr>
          <w:rStyle w:val="GrcARELIRE"/>
        </w:rPr>
        <w:t>κνβοειδη</w:t>
      </w:r>
      <w:r>
        <w:rPr>
          <w:rStyle w:val="Dfinition"/>
        </w:rPr>
        <w:t xml:space="preserve"> appellantur, vt</w:t>
        <w:br/>
        <w:t>scribit author Introductorij, qui praeterea in eadem</w:t>
        <w:br/>
        <w:t xml:space="preserve"> superiore auricula quod concauum est, xol¬</w:t>
        <w:br/>
      </w:r>
      <w:r>
        <w:rPr>
          <w:rStyle w:val="GrcARELIRE"/>
        </w:rPr>
        <w:t>γχίον</w:t>
      </w:r>
      <w:r>
        <w:rPr>
          <w:rStyle w:val="Dfinition"/>
        </w:rPr>
        <w:t>, id est, conchulam vocat, &amp; particulam illam</w:t>
        <w:br/>
        <w:t xml:space="preserve"> </w:t>
      </w:r>
      <w:r>
        <w:rPr>
          <w:rStyle w:val="GrcARELIRE"/>
        </w:rPr>
        <w:t>λ</w:t>
      </w:r>
      <w:r>
        <w:rPr>
          <w:rStyle w:val="Dfinition"/>
        </w:rPr>
        <w:t xml:space="preserve">ocῷ seu fibrę superpositam, </w:t>
      </w:r>
      <w:r>
        <w:rPr>
          <w:rStyle w:val="GrcARELIRE"/>
        </w:rPr>
        <w:t>αὐ πλ</w:t>
      </w:r>
      <w:r>
        <w:rPr>
          <w:rStyle w:val="Dfinition"/>
        </w:rPr>
        <w:t>ocle</w:t>
      </w:r>
      <w:r>
        <w:rPr>
          <w:rStyle w:val="GrcARELIRE"/>
        </w:rPr>
        <w:t>ν</w:t>
      </w:r>
      <w:r>
        <w:rPr>
          <w:rStyle w:val="Dfinition"/>
        </w:rPr>
        <w:t>. quanquam</w:t>
        <w:br/>
        <w:t xml:space="preserve"> sunt qui eo nomine quod asperum in sui</w:t>
        <w:br/>
        <w:t>perioris auriculae circumferentia est significari</w:t>
        <w:br/>
        <w:t>putent.</w:t>
        <w:br/>
        <w:t xml:space="preserve">Extrema etiam auriculae ora dicitur </w:t>
      </w:r>
      <w:r>
        <w:rPr>
          <w:rStyle w:val="GrcARELIRE"/>
        </w:rPr>
        <w:t>ἔλιξ</w:t>
      </w:r>
      <w:r>
        <w:rPr>
          <w:rStyle w:val="Dfinition"/>
        </w:rPr>
        <w:t>, huic“</w:t>
        <w:br/>
        <w:t xml:space="preserve">opposita pars </w:t>
      </w:r>
      <w:r>
        <w:rPr>
          <w:rStyle w:val="GrcARELIRE"/>
        </w:rPr>
        <w:t>ἀνσίλιξ</w:t>
      </w:r>
      <w:r>
        <w:rPr>
          <w:rStyle w:val="Dfinition"/>
        </w:rPr>
        <w:t>, cuius crassior pars appellatur</w:t>
        <w:br/>
        <w:t xml:space="preserve"> </w:t>
      </w:r>
      <w:r>
        <w:rPr>
          <w:rStyle w:val="GrcARELIRE"/>
        </w:rPr>
        <w:t>αὐτήτραγος</w:t>
      </w:r>
      <w:r>
        <w:rPr>
          <w:rStyle w:val="Dfinition"/>
        </w:rPr>
        <w:t xml:space="preserve">, depressior versus tempora </w:t>
      </w:r>
      <w:r>
        <w:rPr>
          <w:rStyle w:val="GrcARELIRE"/>
        </w:rPr>
        <w:t>πάγο</w:t>
      </w:r>
      <w:r>
        <w:rPr>
          <w:rStyle w:val="Dfinition"/>
        </w:rPr>
        <w:t>s;</w:t>
        <w:br/>
        <w:t xml:space="preserve"> extremus autem </w:t>
      </w:r>
      <w:r>
        <w:rPr>
          <w:rStyle w:val="GrcARELIRE"/>
        </w:rPr>
        <w:t>τῆς ἔλικος</w:t>
      </w:r>
      <w:r>
        <w:rPr>
          <w:rStyle w:val="Dfinition"/>
        </w:rPr>
        <w:t xml:space="preserve"> finis. Ruffoémco</w:t>
      </w:r>
      <w:r>
        <w:rPr>
          <w:rStyle w:val="GrcARELIRE"/>
        </w:rPr>
        <w:t>λίς</w:t>
      </w:r>
      <w:r>
        <w:rPr>
          <w:rStyle w:val="Dfinition"/>
        </w:rPr>
        <w:br/>
        <w:t xml:space="preserve"> nominatur; Cauitas autem quae in medio “</w:t>
        <w:br/>
        <w:t xml:space="preserve">amborum est, id est, inter </w:t>
      </w:r>
      <w:r>
        <w:rPr>
          <w:rStyle w:val="GrcARELIRE"/>
        </w:rPr>
        <w:t>ἔλικα</w:t>
      </w:r>
      <w:r>
        <w:rPr>
          <w:rStyle w:val="Dfinition"/>
        </w:rPr>
        <w:t xml:space="preserve"> &amp; </w:t>
      </w:r>
      <w:r>
        <w:rPr>
          <w:rStyle w:val="GrcARELIRE"/>
        </w:rPr>
        <w:t>Ἀντέλικα</w:t>
      </w:r>
      <w:r>
        <w:rPr>
          <w:rStyle w:val="Dfinition"/>
        </w:rPr>
        <w:t xml:space="preserve">, </w:t>
      </w:r>
      <w:r>
        <w:rPr>
          <w:rStyle w:val="GrcARELIRE"/>
        </w:rPr>
        <w:t>κόχ</w:t>
      </w:r>
      <w:r>
        <w:rPr>
          <w:rStyle w:val="Dfinition"/>
        </w:rPr>
        <w:br/>
        <w:t xml:space="preserve"> ceu </w:t>
      </w:r>
      <w:r>
        <w:rPr>
          <w:rStyle w:val="GrcARELIRE"/>
        </w:rPr>
        <w:t>κα</w:t>
      </w:r>
      <w:r>
        <w:rPr>
          <w:rStyle w:val="Dfinition"/>
        </w:rPr>
        <w:t>l</w:t>
      </w:r>
      <w:r>
        <w:rPr>
          <w:rStyle w:val="GrcARELIRE"/>
        </w:rPr>
        <w:t>χὶον</w:t>
      </w:r>
      <w:r>
        <w:rPr>
          <w:rStyle w:val="Dfinition"/>
        </w:rPr>
        <w:t xml:space="preserve"> appellatur: dicitur etiam </w:t>
      </w:r>
      <w:r>
        <w:rPr>
          <w:rStyle w:val="GrcARELIRE"/>
        </w:rPr>
        <w:t>ἀστακὸ</w:t>
      </w:r>
      <w:r>
        <w:rPr>
          <w:rStyle w:val="Dfinition"/>
        </w:rPr>
        <w:t>s comcauum</w:t>
        <w:br/>
        <w:t xml:space="preserve"> illud auris intra quod sordes cumulantur</w:t>
        <w:br/>
        <w:t>, Locus vero ad auriculae cauum cameratus *</w:t>
        <w:br/>
      </w:r>
      <w:r>
        <w:rPr>
          <w:rStyle w:val="GrcARELIRE"/>
        </w:rPr>
        <w:t>κα μαρα</w:t>
      </w:r>
      <w:r>
        <w:rPr>
          <w:rStyle w:val="Dfinition"/>
        </w:rPr>
        <w:t xml:space="preserve">; Anatomicis etiam </w:t>
      </w:r>
      <w:r>
        <w:rPr>
          <w:rStyle w:val="GrcARELIRE"/>
        </w:rPr>
        <w:t>κύαν</w:t>
      </w:r>
      <w:r>
        <w:rPr>
          <w:rStyle w:val="Dfinition"/>
        </w:rPr>
        <w:t xml:space="preserve"> est auticulae foramen</w:t>
        <w:br/>
        <w:t xml:space="preserve"> internum &amp; penitius: Aurium autem ipsarum</w:t>
        <w:br/>
        <w:t xml:space="preserve"> exterior ambítus </w:t>
      </w:r>
      <w:r>
        <w:rPr>
          <w:rStyle w:val="GrcARELIRE"/>
        </w:rPr>
        <w:t>κοχλίας</w:t>
      </w:r>
      <w:r>
        <w:rPr>
          <w:rStyle w:val="Dfinition"/>
        </w:rPr>
        <w:t xml:space="preserve"> Coclea dicitur,</w:t>
        <w:br/>
        <w:t xml:space="preserve">interior </w:t>
      </w:r>
      <w:r>
        <w:rPr>
          <w:rStyle w:val="GrcARELIRE"/>
        </w:rPr>
        <w:t>σκάρος</w:t>
      </w:r>
      <w:r>
        <w:rPr>
          <w:rStyle w:val="Dfinition"/>
        </w:rPr>
        <w:t xml:space="preserve"> linter, quae pars autem ad tempo.</w:t>
        <w:br/>
        <w:t xml:space="preserve">ra vergens inflectitur </w:t>
      </w:r>
      <w:r>
        <w:rPr>
          <w:rStyle w:val="GrcARELIRE"/>
        </w:rPr>
        <w:t>ππερύγιον</w:t>
      </w:r>
      <w:r>
        <w:rPr>
          <w:rStyle w:val="Dfinition"/>
        </w:rPr>
        <w:t>, id est ala; Similiter</w:t>
        <w:br/>
        <w:t xml:space="preserve"> &amp; infimae auriculae id quidem quod propendet</w:t>
        <w:br/>
        <w:t xml:space="preserve"> </w:t>
      </w:r>
      <w:r>
        <w:rPr>
          <w:rStyle w:val="GrcARELIRE"/>
        </w:rPr>
        <w:t>πριλόβιον</w:t>
      </w:r>
      <w:r>
        <w:rPr>
          <w:rStyle w:val="Dfinition"/>
        </w:rPr>
        <w:t>, quod vero vergit alueum versus, .</w:t>
        <w:br/>
      </w:r>
      <w:r>
        <w:rPr>
          <w:rStyle w:val="GrcARELIRE"/>
        </w:rPr>
        <w:t>τέτιξ</w:t>
      </w:r>
      <w:r>
        <w:rPr>
          <w:rStyle w:val="Dfinition"/>
        </w:rPr>
        <w:t>, quo cicada significatur: haec autem omnia</w:t>
        <w:br/>
        <w:t>vocabula latius suis locis explicantur. 4</w:t>
        <w:br/>
        <w:t xml:space="preserve">Sunt vero &amp; </w:t>
      </w:r>
      <w:r>
        <w:rPr>
          <w:rStyle w:val="GrcARELIRE"/>
        </w:rPr>
        <w:t>τὰ ὅτα</w:t>
      </w:r>
      <w:r>
        <w:rPr>
          <w:rStyle w:val="Dfinition"/>
        </w:rPr>
        <w:t>, id est aures, in corde, ad</w:t>
        <w:br/>
        <w:t>earum quas nunc descripsimus similitudinem</w:t>
        <w:br/>
        <w:t>dictae, quas Galenus libro sexto de vsu partium</w:t>
        <w:br/>
        <w:t>definit esse epiphyses quasdam tenues, neruosas</w:t>
        <w:br/>
        <w:t>&amp; cauas ante cordis orificia constitutas: vt enim</w:t>
        <w:br/>
        <w:t>aures capiti vtrinque annexae sunt, ita &amp; haeappendices</w:t>
        <w:br/>
        <w:t xml:space="preserve"> ipso cordis corpore neruosiores &amp; magis</w:t>
        <w:br/>
        <w:t xml:space="preserve"> cuticulares vtrinque cordi appensae sunt. Laxae</w:t>
        <w:br/>
        <w:t xml:space="preserve"> quidem illae per se sunt &amp; idcirco concaua,</w:t>
        <w:br/>
        <w:t>cum vero cor dilatatur, quo modo membranae</w:t>
        <w:br/>
        <w:t>tenduntur ac contrahuntur, ob idque ipsum materias</w:t>
        <w:br/>
        <w:t xml:space="preserve"> ex se ipsis expressas cordi praemittunt. Quae</w:t>
        <w:br/>
        <w:t>autem proxima ipsis sunt vasorum orificia, propterea</w:t>
        <w:br/>
        <w:t xml:space="preserve"> quod à corde intro vehementer tenduntur</w:t>
        <w:br/>
        <w:t>, materias ab auribus impulsas deducunt. Ipsum</w:t>
        <w:br/>
        <w:t xml:space="preserve"> vero cor omnibus quae in mentem cuiuis</w:t>
        <w:br/>
        <w:t>venire possunt attrahendi facultatibus praeditum</w:t>
        <w:br/>
        <w:t>, arripiens ac veluti exorbens, influentes materias</w:t>
        <w:br/>
        <w:t xml:space="preserve"> citissime suorum ventriculorum sinibus</w:t>
        <w:br/>
        <w:t>excipit. Duae autem aures illae sunt, singulae scilicet</w:t>
        <w:br/>
        <w:t xml:space="preserve"> in vtroque vasorum materiam cordi inuehentium</w:t>
        <w:br/>
        <w:t>, in dextra quidem parte, quâ vena in</w:t>
        <w:br/>
        <w:t>cordis sinum inibi inseritur: in sinisteriore vero,</w:t>
        <w:br/>
        <w:t>quâ arteria venosa. Ac illis quidem natura tenuitatem</w:t>
        <w:br/>
        <w:t xml:space="preserve"> tribuit, quo facilius vna cum corde</w:t>
        <w:br/>
        <w:t>contraherentur, &amp; eius motum sequerentur:</w:t>
        <w:br/>
        <w:t>easdem vero robustas effecit, ne corde vehementer</w:t>
        <w:br/>
        <w:t xml:space="preserve"> materias attrahente rumperentur: fortissimum</w:t>
        <w:br/>
        <w:t>enim est quod neruosum est. Cauae autem eam</w:t>
        <w:br/>
        <w:t>ob causam sunt, vt in ijs materiae contineantur</w:t>
        <w:br/>
        <w:t>&amp; praesto sint quae implendo cordi sufficiant. Materiae</w:t>
        <w:br/>
        <w:t xml:space="preserve"> autem illae quae cordi subministrantur,</w:t>
        <w:br/>
        <w:t>sunt sanguis &amp; aer: quorum ille quidem à ramo</w:t>
        <w:br/>
        <w:t>venae cauae in dextram aurem inserto, cordiinfertur</w:t>
        <w:br/>
        <w:t>, hic vero in cor per sinistram aurem ab arteria</w:t>
        <w:br/>
        <w:t xml:space="preserve"> venosa proficiscitur.</w:t>
        <w:br/>
      </w:r>
      <w:r>
        <w:rPr>
          <w:rStyle w:val="Orth"/>
        </w:rPr>
        <w:t>Γτα</w:t>
      </w:r>
      <w:r>
        <w:rPr>
          <w:rStyle w:val="GrcARELIRE"/>
        </w:rPr>
        <w:t xml:space="preserve"> ἀμιασθόμενα</w:t>
      </w:r>
      <w:r>
        <w:rPr>
          <w:rStyle w:val="Dfinition"/>
        </w:rPr>
        <w:t>. aures dicuntur cruorem fundentes</w:t>
        <w:br/>
        <w:t xml:space="preserve"> Aeginetae l. 3. c. 23. quae &amp; apud illum dicuntur</w:t>
        <w:br/>
        <w:t xml:space="preserve"> </w:t>
      </w:r>
      <w:r>
        <w:rPr>
          <w:rStyle w:val="GrcARELIRE"/>
        </w:rPr>
        <w:t>αἱματόμενα</w:t>
      </w:r>
      <w:r>
        <w:rPr>
          <w:rStyle w:val="Dfinition"/>
        </w:rPr>
        <w:t>. 4</w:t>
        <w:br/>
      </w:r>
      <w:r>
        <w:rPr>
          <w:rStyle w:val="GrcARELIRE"/>
        </w:rPr>
        <w:t>τα διαρανέα</w:t>
      </w:r>
      <w:r>
        <w:rPr>
          <w:rStyle w:val="Dfinition"/>
        </w:rPr>
        <w:t>. pellucidae aures Hippocrati dicuntur;</w:t>
        <w:br/>
        <w:t xml:space="preserve"> quae vero sic dicantur apud quosdam a</w:t>
        <w:br/>
        <w:t>non conuenit; non enim sic pellucidae sunt vt a</w:t>
        <w:br/>
        <w:t>lumen &amp; lucem transmittant quemadmodum.</w:t>
        <w:br/>
        <w:t>aether, aer, vitrum: Quidam pellucidas quasi siccas</w:t>
        <w:br/>
        <w:t xml:space="preserve"> intelligunt, quia quod siccatum iam pellucidum</w:t>
        <w:br/>
        <w:t xml:space="preserve"> magis est, &amp; laterna magis pellucidi di¬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cuntur qui sunt admodum extenuati: alij pellu„</w:t>
        <w:br/>
        <w:t xml:space="preserve"> cidas interpretantur cum laeuore quodam exal"bescentes</w:t>
        <w:br/>
        <w:t>, ceu sanguine destitutas quo efflores"</w:t>
        <w:br/>
        <w:t xml:space="preserve"> cere solent vt scribit Aristoteles; vel sic albes„</w:t>
        <w:br/>
        <w:t xml:space="preserve"> centes emortuas, vt marmore albo frigidiores</w:t>
        <w:br/>
        <w:t>„ &amp; politiores videantur. Tales autem mortiferas</w:t>
        <w:br/>
        <w:t>" esse dicit Hippocr. quia tum ad vltima ventum</w:t>
        <w:br/>
        <w:t>„ est, consumptionem nimirum humidi primige„nij</w:t>
        <w:br/>
        <w:t>, in quo est vita, &amp; caloris vitalis nectarisque</w:t>
        <w:br/>
        <w:t>„viuifici.</w:t>
        <w:br/>
        <w:t xml:space="preserve">„ </w:t>
      </w:r>
      <w:r>
        <w:rPr>
          <w:rStyle w:val="GrcARELIRE"/>
        </w:rPr>
        <w:t>Ἔτα πυοῤῥοοῦντα</w:t>
      </w:r>
      <w:r>
        <w:rPr>
          <w:rStyle w:val="Dfinition"/>
        </w:rPr>
        <w:t>. dicuntur Galeno aures pus fun„dentes</w:t>
        <w:br/>
        <w:t xml:space="preserve"> quas Dioscor. </w:t>
      </w:r>
      <w:r>
        <w:rPr>
          <w:rStyle w:val="GrcARELIRE"/>
        </w:rPr>
        <w:t>ἰχωῤῥίουντα</w:t>
      </w:r>
      <w:r>
        <w:rPr>
          <w:rStyle w:val="Dfinition"/>
        </w:rPr>
        <w:t xml:space="preserve"> vocauit lib. 3.</w:t>
        <w:br/>
        <w:t>" cap. de absynthio.</w:t>
        <w:br/>
      </w:r>
      <w:r>
        <w:rPr>
          <w:rStyle w:val="GrcARELIRE"/>
        </w:rPr>
        <w:t>γ Ἐτα κωληκιῶντα</w:t>
      </w:r>
      <w:r>
        <w:rPr>
          <w:rStyle w:val="Dfinition"/>
        </w:rPr>
        <w:t>. aures quae vermes habent Pau„lo</w:t>
        <w:br/>
        <w:t xml:space="preserve"> lib. 3. c. 23. &amp; Diosco. I. 3. c. de nepetha, Plinius</w:t>
        <w:br/>
        <w:t>„ &amp; antiquiores alij verminosas dixerunt, qua vo„</w:t>
        <w:br/>
        <w:t xml:space="preserve"> ce ij plerumque significantur vermes, quos Grae„ci</w:t>
      </w:r>
      <w:r>
        <w:rPr>
          <w:rStyle w:val="GrcARELIRE"/>
        </w:rPr>
        <w:t>ἐυλας</w:t>
      </w:r>
      <w:r>
        <w:rPr>
          <w:rStyle w:val="Dfinition"/>
        </w:rPr>
        <w:br/>
        <w:t xml:space="preserve"> dicunt, in vulneribus, vlceribus, &amp; cor„rupto</w:t>
        <w:br/>
        <w:t xml:space="preserve"> iam animantium cadauere nascentes, co„lore</w:t>
        <w:br/>
        <w:t xml:space="preserve"> candidos, nullis discretis membris, nec adeo</w:t>
        <w:br/>
        <w:t>„ grandes.</w:t>
        <w:br/>
        <w:t>„a</w:t>
      </w:r>
      <w:r>
        <w:rPr>
          <w:rStyle w:val="GrcARELIRE"/>
        </w:rPr>
        <w:t>τα συνεσταλυένα</w:t>
      </w:r>
      <w:r>
        <w:rPr>
          <w:rStyle w:val="Dfinition"/>
        </w:rPr>
        <w:t>. aures contractae siue inuersae di„</w:t>
        <w:br/>
        <w:t xml:space="preserve"> cuntur; contrahuntur autem tum cartilagineo</w:t>
        <w:br/>
        <w:t xml:space="preserve">„ corpore tum imis partibus, quae </w:t>
      </w:r>
      <w:r>
        <w:rPr>
          <w:rStyle w:val="GrcARELIRE"/>
        </w:rPr>
        <w:t>λόβοι ἀπεστραμμνν</w:t>
      </w:r>
      <w:r>
        <w:rPr>
          <w:rStyle w:val="Dfinition"/>
        </w:rPr>
        <w:br/>
        <w:t xml:space="preserve"> ab Hippoc. dicuntur; contrahuntur vero</w:t>
        <w:br/>
        <w:t>„neruum illum versus, vnde sentiendi facultatem</w:t>
        <w:br/>
        <w:t>„accipiunt, quod aduentitia tum frigiditate tum</w:t>
        <w:br/>
        <w:t>„siccitate fit, siquidem quomodo corpus vniuer„sum</w:t>
        <w:br/>
        <w:t xml:space="preserve"> exhausto calore &amp; spiritu, inedia, vigilijs,</w:t>
        <w:br/>
        <w:t>„laboribus, languens &amp; flaccidum apparet, ita par„tibus</w:t>
        <w:br/>
        <w:t xml:space="preserve"> singulis accidit, quae suo calore natiuo de„stitutae</w:t>
        <w:br/>
        <w:t xml:space="preserve"> primum quidem extremis sui partibus ex„tinguntur</w:t>
        <w:br/>
        <w:t>, &amp; quicquid reliqui est ad sua princi„pia</w:t>
        <w:br/>
        <w:t xml:space="preserve"> quasi arcem confugit; Quod &amp; à siccitate fit</w:t>
        <w:br/>
        <w:t>„exhausto pauco humore ardore febris, quemad„modum</w:t>
        <w:br/>
        <w:t xml:space="preserve"> &amp; coria molliora vi ignis resiccantur.</w:t>
        <w:br/>
        <w:t>„ Tales autem ab Hippocr. in prognost. damnan„tur</w:t>
        <w:br/>
        <w:t xml:space="preserve">, eadem ratione quae in </w:t>
      </w:r>
      <w:r>
        <w:rPr>
          <w:rStyle w:val="GrcARELIRE"/>
        </w:rPr>
        <w:t>ὅτα διαρανέα</w:t>
      </w:r>
      <w:r>
        <w:rPr>
          <w:rStyle w:val="Dfinition"/>
        </w:rPr>
        <w:t xml:space="preserve"> supra allatafuit</w:t>
        <w:br/>
        <w:t>.</w:t>
        <w:br/>
        <w:t>„</w:t>
      </w:r>
      <w:r>
        <w:rPr>
          <w:rStyle w:val="Orth"/>
        </w:rPr>
        <w:t>Lτα πρσαριουντα</w:t>
      </w:r>
      <w:r>
        <w:rPr>
          <w:rStyle w:val="Dfinition"/>
        </w:rPr>
        <w:t>. aures dicuntur in quibus ac„crescit</w:t>
        <w:br/>
        <w:t xml:space="preserve"> caro superflua.</w:t>
        <w:br/>
      </w:r>
      <w:r>
        <w:rPr>
          <w:rStyle w:val="GrcARELIRE"/>
        </w:rPr>
        <w:t>φύόα</w:t>
      </w:r>
      <w:r>
        <w:rPr>
          <w:rStyle w:val="Dfinition"/>
        </w:rPr>
        <w:t>. emplastri nomen est desiccantis &amp; anodyni</w:t>
        <w:br/>
        <w:t>&amp; ad permulta vtilis, vt habetur apud Aetium</w:t>
        <w:br/>
        <w:t>lib. 15. c. 14. atque item vltimo, vbi paulo aliter</w:t>
        <w:br/>
        <w:t>describitur. Emollit maxime &amp; tumores dissolluit</w:t>
        <w:br/>
        <w:t>.</w:t>
        <w:br/>
        <w:t xml:space="preserve">" Appellatur </w:t>
      </w:r>
      <w:r>
        <w:rPr>
          <w:rStyle w:val="GrcARELIRE"/>
        </w:rPr>
        <w:t>μέλας</w:t>
      </w:r>
      <w:r>
        <w:rPr>
          <w:rStyle w:val="Dfinition"/>
        </w:rPr>
        <w:t xml:space="preserve"> alio nomine.</w:t>
        <w:br/>
      </w:r>
      <w:r>
        <w:rPr>
          <w:rStyle w:val="Orth"/>
        </w:rPr>
        <w:t>Ὀρθαλία</w:t>
      </w:r>
      <w:r>
        <w:rPr>
          <w:rStyle w:val="Dfinition"/>
        </w:rPr>
        <w:t>. est inflammatio adnatae oculorum membranae</w:t>
        <w:br/>
        <w:t>. Sed cum dupliciter omnis inflammatio</w:t>
        <w:br/>
        <w:t>dicatur, vt scribit Galen. lib. 2. ad Glauconem:</w:t>
        <w:br/>
        <w:t xml:space="preserve">vna humida, altera sicca: proprie dicta </w:t>
      </w:r>
      <w:r>
        <w:rPr>
          <w:rStyle w:val="GrcARELIRE"/>
        </w:rPr>
        <w:t>ὀφ θαλμίᾳ</w:t>
      </w:r>
      <w:r>
        <w:rPr>
          <w:rStyle w:val="Dfinition"/>
        </w:rPr>
        <w:br/>
        <w:t>inflammatio humida est. Quae enim sicca est, non</w:t>
        <w:br/>
        <w:t xml:space="preserve">simpliciter </w:t>
      </w:r>
      <w:r>
        <w:rPr>
          <w:rStyle w:val="GrcARELIRE"/>
        </w:rPr>
        <w:t>ὁς θαλαμία</w:t>
      </w:r>
      <w:r>
        <w:rPr>
          <w:rStyle w:val="Dfinition"/>
        </w:rPr>
        <w:t xml:space="preserve">, sed </w:t>
      </w:r>
      <w:r>
        <w:rPr>
          <w:rStyle w:val="GrcARELIRE"/>
        </w:rPr>
        <w:t>ἔηο θαλμία</w:t>
      </w:r>
      <w:r>
        <w:rPr>
          <w:rStyle w:val="Dfinition"/>
        </w:rPr>
        <w:t xml:space="preserve"> nuncupatur.</w:t>
        <w:br/>
        <w:t>lnflammationem quidem tumor, tensio, dolor,</w:t>
        <w:br/>
        <w:t>calor, ruborque eius tunicae testantur: humiditatem</w:t>
        <w:br/>
        <w:t xml:space="preserve"> vero tum venarum plenitudo, tum lacrymae</w:t>
        <w:br/>
        <w:t xml:space="preserve"> ex oculis manantes. Gignitur sanguine copiosiore</w:t>
        <w:br/>
        <w:t xml:space="preserve"> in adnatam tunicam, quam Graeci </w:t>
      </w:r>
      <w:r>
        <w:rPr>
          <w:rStyle w:val="GrcARELIRE"/>
        </w:rPr>
        <w:t>ἐπιπερυκοτα</w:t>
      </w:r>
      <w:r>
        <w:rPr>
          <w:rStyle w:val="Dfinition"/>
        </w:rPr>
        <w:br/>
        <w:t xml:space="preserve"> vocant, affluente. Ea autem cum &amp; ex pericranio</w:t>
        <w:br/>
        <w:t xml:space="preserve"> originem ducat, &amp; totum oculum cum</w:t>
        <w:br/>
        <w:t>musculis suis committat &amp; sede sua contineat,</w:t>
        <w:br/>
        <w:t>plerumque accidit vt graui ophthalmia tentata,</w:t>
        <w:br/>
        <w:t>non modo dolorem sentiat, sed eum etiam &amp; capiti</w:t>
        <w:br/>
        <w:t xml:space="preserve"> &amp; genis &amp; reliquis circumpositis partibus</w:t>
        <w:br/>
        <w:t xml:space="preserve">communicet. Celsus </w:t>
      </w:r>
      <w:r>
        <w:rPr>
          <w:rStyle w:val="GrcARELIRE"/>
        </w:rPr>
        <w:t>ἔπθαὶ κίας</w:t>
      </w:r>
      <w:r>
        <w:rPr>
          <w:rStyle w:val="Dfinition"/>
        </w:rPr>
        <w:t xml:space="preserve"> Latine lippituditudinem</w:t>
        <w:br/>
        <w:t xml:space="preserve"> nominat. Paulus l. 3. eam speciem esse</w:t>
        <w:br/>
      </w:r>
      <w:r>
        <w:rPr>
          <w:rStyle w:val="GrcARELIRE"/>
        </w:rPr>
        <w:t>ὸν ταράξεως</w:t>
      </w:r>
      <w:r>
        <w:rPr>
          <w:rStyle w:val="Dfinition"/>
        </w:rPr>
        <w:t xml:space="preserve"> prodidit, quo nomine calide &amp; humidae</w:t>
        <w:br/>
        <w:t xml:space="preserve"> oculorum cum rubore affectiones significantur</w:t>
        <w:br/>
        <w:t xml:space="preserve">. Sed hoc interesse dicit, quod </w:t>
      </w:r>
      <w:r>
        <w:rPr>
          <w:rStyle w:val="GrcARELIRE"/>
        </w:rPr>
        <w:t>τάρηξις</w:t>
      </w:r>
      <w:r>
        <w:rPr>
          <w:rStyle w:val="Dfinition"/>
        </w:rPr>
        <w:t xml:space="preserve"> ab ex¬</w:t>
        <w:br/>
        <w:t>terna quadam causa sit, vt fumo, sole, puluere,</w:t>
        <w:br/>
        <w:t xml:space="preserve">oleo: </w:t>
      </w:r>
      <w:r>
        <w:rPr>
          <w:rStyle w:val="GrcARELIRE"/>
        </w:rPr>
        <w:t>ἐρ θαλμία</w:t>
      </w:r>
      <w:r>
        <w:rPr>
          <w:rStyle w:val="Dfinition"/>
        </w:rPr>
        <w:t xml:space="preserve"> Rero non à manifesta modo causa</w:t>
        <w:br/>
        <w:t>, verum etiam interna, hoc est, sanguinis fluxione</w:t>
        <w:br/>
        <w:t>, excitatur.</w:t>
        <w:br/>
      </w:r>
      <w:r>
        <w:rPr>
          <w:rStyle w:val="Orth"/>
        </w:rPr>
        <w:t>Οφθαλμίαι ῥοώδεες</w:t>
      </w:r>
      <w:r>
        <w:rPr>
          <w:rStyle w:val="Dfinition"/>
        </w:rPr>
        <w:t>. dicuntur 1. Epid. quae multum.</w:t>
        <w:br/>
        <w:t>habent humorum confluxum, atque ijs opponuntur</w:t>
        <w:br/>
        <w:t xml:space="preserve"> quas </w:t>
      </w:r>
      <w:r>
        <w:rPr>
          <w:rStyle w:val="GrcARELIRE"/>
        </w:rPr>
        <w:t>ξηρὰς</w:t>
      </w:r>
      <w:r>
        <w:rPr>
          <w:rStyle w:val="Dfinition"/>
        </w:rPr>
        <w:t xml:space="preserve"> vocat idem Hippo. aphor. 12. et</w:t>
        <w:br/>
        <w:t>&amp; 14. lib. 3.</w:t>
        <w:br/>
      </w:r>
      <w:r>
        <w:rPr>
          <w:rStyle w:val="Orth"/>
        </w:rPr>
        <w:t>Ὀθαλμία φθινώδης</w:t>
      </w:r>
      <w:r>
        <w:rPr>
          <w:rStyle w:val="Dfinition"/>
        </w:rPr>
        <w:t>. tabida lippitudo ceu quae ad e</w:t>
        <w:br/>
        <w:t>oculorum tabem terminatur, ex qua sicci fiunt</w:t>
        <w:br/>
        <w:t>&amp; extenuati plusquam naturae conueniat, facta</w:t>
        <w:br/>
        <w:t>simul &amp; ipsa pupilla angustiore, exsiccatis scilicet</w:t>
        <w:br/>
        <w:t xml:space="preserve"> humoribus à quibus distenta, moderate quidem</w:t>
        <w:br/>
        <w:t>, modum seruabat naturae conuenientem,</w:t>
        <w:br/>
        <w:t>plus vero quam oporteat ad prauam latitudinem .</w:t>
        <w:br/>
        <w:t>extendebatur. haec Galen. comm. in aph. 16. li. 3.</w:t>
        <w:br/>
      </w:r>
      <w:r>
        <w:rPr>
          <w:rStyle w:val="Orth"/>
        </w:rPr>
        <w:t>Ὀρθαλμιᾶν</w:t>
      </w:r>
      <w:r>
        <w:rPr>
          <w:rStyle w:val="Dfinition"/>
        </w:rPr>
        <w:t>. Graecis non oculis modo laborare est,</w:t>
        <w:br/>
        <w:t>verum &amp; amanter puellam inspectare, neque enim</w:t>
        <w:br/>
        <w:t xml:space="preserve"> statum suum seruant tunc oculi, sed sunt ae</w:t>
        <w:br/>
        <w:t>perinde ac amore aegri, ad quod fortean respexit .</w:t>
        <w:br/>
        <w:t>in Tyberio Suetonius, eum oculis tumentibus</w:t>
        <w:br/>
        <w:t>Agrippinam ex occursu inspectasse prodens.</w:t>
        <w:br/>
      </w:r>
      <w:r>
        <w:rPr>
          <w:rStyle w:val="Orth"/>
        </w:rPr>
        <w:t>Ὀοθαλμικὸς ἱατρὸς</w:t>
      </w:r>
      <w:r>
        <w:rPr>
          <w:rStyle w:val="Dfinition"/>
        </w:rPr>
        <w:t>. ocularius medicus, meminit.</w:t>
        <w:br/>
        <w:t>Galen. aphor. 31. lib. 6. &amp; Martialis. 6</w:t>
        <w:br/>
      </w:r>
      <w:r>
        <w:rPr>
          <w:rStyle w:val="Orth"/>
        </w:rPr>
        <w:t>Ὀρθαλμὸς</w:t>
      </w:r>
      <w:r>
        <w:rPr>
          <w:rStyle w:val="Dfinition"/>
        </w:rPr>
        <w:t xml:space="preserve">. </w:t>
      </w:r>
      <w:r>
        <w:rPr>
          <w:rStyle w:val="Foreign"/>
        </w:rPr>
        <w:t>oculus</w:t>
      </w:r>
      <w:r>
        <w:rPr>
          <w:rStyle w:val="Dfinition"/>
        </w:rPr>
        <w:t>. Sic dicitur totum instrumentum</w:t>
        <w:br/>
        <w:t>visionis. Instrumentumne an partem organicam</w:t>
        <w:br/>
        <w:t>voces, nihil interest, modo intelligas partem esse</w:t>
        <w:br/>
        <w:t xml:space="preserve"> à natura comparatam vt per eam visio fieret.</w:t>
        <w:br/>
        <w:t>Quod vt natura melius assequeretur, geminum</w:t>
        <w:br/>
        <w:t>esse voluit, &amp; vtrumque sublimi in loco collocauit</w:t>
        <w:br/>
        <w:t>, vt inde tanquam è specula plurima eminus</w:t>
        <w:br/>
        <w:t>intuerentur, &amp; quaecumque nocere aut prodesse</w:t>
        <w:br/>
        <w:t xml:space="preserve"> possunt praeuiderent. Quam vnam ob causam</w:t>
        <w:br/>
        <w:t>factum est, vt necesse habuerit natura caput in</w:t>
        <w:br/>
        <w:t>summo totius corporis loco constituere; sicut</w:t>
        <w:br/>
        <w:t>Galen. literis prodidit. Poterat enim omnia</w:t>
        <w:br/>
        <w:t>quidem alia munia, alia quauis in parte positum</w:t>
        <w:br/>
        <w:t>exercere, solam visionem non poterat, quod eam</w:t>
        <w:br/>
        <w:t>&amp; ab edito loco fieri oporteret, &amp; breuissimos,</w:t>
        <w:br/>
        <w:t>ideoque cerebro proximòs, opticorum neruorum</w:t>
        <w:br/>
        <w:t xml:space="preserve"> ductus esse. Oculorum permagnus est vsus</w:t>
        <w:br/>
        <w:t>&amp; praecipua dignitas, eosque propterea non modo</w:t>
        <w:br/>
        <w:t xml:space="preserve"> natura summo artificio fabrefecit, sed loco</w:t>
        <w:br/>
        <w:t>etiam tutissimo recondidit, ne facile externis iniurijs</w:t>
        <w:br/>
        <w:t xml:space="preserve"> paterent. Loco enim concauo &amp; duro veluti</w:t>
        <w:br/>
        <w:t xml:space="preserve"> in antro quodam conditi sunt, &amp; hinc fronte</w:t>
        <w:br/>
        <w:t xml:space="preserve"> atque supercilijs, inde malis leuiter extuberantibus</w:t>
        <w:br/>
        <w:t>, naso, temporumque ossibus quasi vallo</w:t>
        <w:br/>
        <w:t>quodam muniti. Datae sunt &amp; palpebrae valde</w:t>
        <w:br/>
        <w:t>molles, quibus ad omnia aduersa celerrime &amp;</w:t>
        <w:br/>
        <w:t>momento conniuerent, eaeque pilis, quos 6re</w:t>
      </w:r>
      <w:r>
        <w:rPr>
          <w:rStyle w:val="GrcARELIRE"/>
        </w:rPr>
        <w:t>βαρίδας</w:t>
      </w:r>
      <w:r>
        <w:rPr>
          <w:rStyle w:val="Dfinition"/>
        </w:rPr>
        <w:br/>
        <w:t xml:space="preserve"> vocant, praeditae, ad leuiora, quae oculis</w:t>
        <w:br/>
        <w:t>incidere possent, declinanda. Est autem oculus</w:t>
        <w:br/>
        <w:t>figura sphaerica, multiplici partium structura,</w:t>
        <w:br/>
        <w:t>quarum aliae etiam sphaericae sunt, aliae semicirculares</w:t>
        <w:br/>
        <w:t xml:space="preserve"> tantum, aliae vero secundum diametrum</w:t>
        <w:br/>
        <w:t>protensae. Vt autem omnis circulus centrum habet</w:t>
        <w:br/>
        <w:t>, sic oculi centrum est humor crystallinus,</w:t>
        <w:br/>
      </w:r>
      <w:r>
        <w:rPr>
          <w:rStyle w:val="GrcARELIRE"/>
        </w:rPr>
        <w:t>κρυσταλλοειδὴς</w:t>
      </w:r>
      <w:r>
        <w:rPr>
          <w:rStyle w:val="Dfinition"/>
        </w:rPr>
        <w:t xml:space="preserve"> à Graecis vocatus, non ille quidem</w:t>
        <w:br/>
        <w:t>fluidus, sed ceu cera mollior, consistens. Is totus</w:t>
        <w:br/>
        <w:t>sphaericus est. Eum autem ambit tunica tenuis &amp;</w:t>
        <w:br/>
        <w:t xml:space="preserve">valde pellucida </w:t>
      </w:r>
      <w:r>
        <w:rPr>
          <w:rStyle w:val="GrcARELIRE"/>
        </w:rPr>
        <w:t>ἀραγνοειδὴς</w:t>
      </w:r>
      <w:r>
        <w:rPr>
          <w:rStyle w:val="Dfinition"/>
        </w:rPr>
        <w:t xml:space="preserve"> dicta, non totum quidem</w:t>
        <w:br/>
        <w:t>, sed parte tantum anteriore: semicircularis</w:t>
        <w:br/>
        <w:t>enim est. humori crystallino adnascitur non aliter</w:t>
        <w:br/>
        <w:t xml:space="preserve"> quam cepis tenuissima quaedam pellicula. A</w:t>
        <w:br/>
        <w:t>posteriore humoris crystallini parte situs est humor</w:t>
        <w:br/>
        <w:t xml:space="preserve"> alius </w:t>
      </w:r>
      <w:r>
        <w:rPr>
          <w:rStyle w:val="GrcARELIRE"/>
        </w:rPr>
        <w:t>ὑαλοειδὴς</w:t>
      </w:r>
      <w:r>
        <w:rPr>
          <w:rStyle w:val="Dfinition"/>
        </w:rPr>
        <w:t xml:space="preserve"> hoc est, vitreus, nuncupatus,</w:t>
        <w:br/>
        <w:t>copiosior longe quam humor ipse crystallinus.</w:t>
        <w:br/>
        <w:t>semicircularis autem est, vt qui partem modo po¬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steriorem humoris crystallini amplectatur, nec</w:t>
        <w:br/>
        <w:t>eius diametrum excedat qui à dextra eius parte in</w:t>
        <w:br/>
        <w:t>sinistram ducitur. Sicut autem vitreus ille humor</w:t>
        <w:br/>
        <w:t>posteriore parte humorem ambit crystallinum,</w:t>
        <w:br/>
        <w:t xml:space="preserve">ita anteriore post tunicam </w:t>
      </w:r>
      <w:r>
        <w:rPr>
          <w:rStyle w:val="GrcARELIRE"/>
        </w:rPr>
        <w:t>ἀραγγοειδῆ</w:t>
      </w:r>
      <w:r>
        <w:rPr>
          <w:rStyle w:val="Dfinition"/>
        </w:rPr>
        <w:t xml:space="preserve"> diffusus est</w:t>
        <w:br/>
        <w:t xml:space="preserve">alius humor </w:t>
      </w:r>
      <w:r>
        <w:rPr>
          <w:rStyle w:val="GrcARELIRE"/>
        </w:rPr>
        <w:t>ὑδατώδης</w:t>
      </w:r>
      <w:r>
        <w:rPr>
          <w:rStyle w:val="Dfinition"/>
        </w:rPr>
        <w:t>, hoc est aqueus, &amp; à quibusdam</w:t>
        <w:br/>
        <w:t xml:space="preserve"> </w:t>
      </w:r>
      <w:r>
        <w:rPr>
          <w:rStyle w:val="GrcARELIRE"/>
        </w:rPr>
        <w:t>ἀνειδὴς</w:t>
      </w:r>
      <w:r>
        <w:rPr>
          <w:rStyle w:val="Dfinition"/>
        </w:rPr>
        <w:t>, hoc est, albugineus, dictus: ipse</w:t>
        <w:br/>
        <w:t>etiam semicircularis, vt qui medium crystallinum</w:t>
        <w:br/>
        <w:t>anteriore tantum parte complectatur. Ita fit vt</w:t>
        <w:br/>
        <w:t>aqueus cum vitreo sphaeram vnam constituat, cuius</w:t>
        <w:br/>
        <w:t xml:space="preserve"> centrum crystallinus humor sit. Eos autem veluti</w:t>
        <w:br/>
        <w:t xml:space="preserve"> diameter quidam distinguit, &amp; quasi paries</w:t>
        <w:br/>
        <w:t>quidam medius dirimit tunica quaedam ab vuea</w:t>
        <w:br/>
        <w:t>initium ducens. Huic igitur tunicae &amp; humori</w:t>
        <w:br/>
        <w:t>crystallino parte vna vitreus humor contiguus</w:t>
        <w:br/>
        <w:t>posteriore sui parte alia tunica molli &amp; plane</w:t>
        <w:br/>
        <w:t>mucosa continetur &amp; clauditur, quę non est aliud</w:t>
        <w:br/>
        <w:t>quam nerui ipsius optici substantia, vbi à suo principio</w:t>
        <w:br/>
        <w:t xml:space="preserve"> ad vitreum humorem peruenerit, resoluta</w:t>
        <w:br/>
        <w:t>&amp; dilatata, &amp; bifariam veluti in duos truncos discissa</w:t>
        <w:br/>
        <w:t>, multoque mollior ipso cerebio effecta, adeo</w:t>
        <w:br/>
        <w:t>vt eam multi tunicę nomine non sint dignati. Ea</w:t>
        <w:br/>
        <w:t>posticam tantum vitrei humoris partem complectitur</w:t>
        <w:br/>
        <w:t>, ideoque semicircularis est, perinde atque</w:t>
        <w:br/>
        <w:t>humor ipse vitreus, simulque multas graciles &amp;</w:t>
        <w:br/>
        <w:t>obscuras venas atque arterias intertextas habet,</w:t>
        <w:br/>
        <w:t xml:space="preserve">ex quibus omnibus factum est vt </w:t>
      </w:r>
      <w:r>
        <w:rPr>
          <w:rStyle w:val="GrcARELIRE"/>
        </w:rPr>
        <w:t>ἀμριβληστροείδὴς</w:t>
      </w:r>
      <w:r>
        <w:rPr>
          <w:rStyle w:val="Dfinition"/>
        </w:rPr>
        <w:br/>
        <w:t>hoc est, reticularis, vocaretur. Vt autem neruus</w:t>
        <w:br/>
        <w:t>ipse opticus in eam tunicam resoluitur, sic &amp; tenuis</w:t>
        <w:br/>
        <w:t xml:space="preserve"> membrana quae neruum illum opticum inuoluit</w:t>
        <w:br/>
        <w:t>, à tenuibus cerebri membranis profecta,</w:t>
        <w:br/>
        <w:t>degenerat in aliam tunicam, &amp; eam quidem prope</w:t>
        <w:br/>
        <w:t>sphaericam, quae non posteriore tantum parte, vt</w:t>
        <w:br/>
      </w:r>
      <w:r>
        <w:rPr>
          <w:rStyle w:val="GrcARELIRE"/>
        </w:rPr>
        <w:t>ἀμοιβληστροειδὴς</w:t>
      </w:r>
      <w:r>
        <w:rPr>
          <w:rStyle w:val="Dfinition"/>
        </w:rPr>
        <w:t>, sed anteriore etiam omnes iam</w:t>
        <w:br/>
        <w:t>dictas oculi partes ambit &amp; complectitur: contigua</w:t>
        <w:br/>
        <w:t xml:space="preserve"> parte quidem postica tunicae </w:t>
      </w:r>
      <w:r>
        <w:rPr>
          <w:rStyle w:val="GrcARELIRE"/>
        </w:rPr>
        <w:t>ἀμοιβληστροειδεῖ</w:t>
      </w:r>
      <w:r>
        <w:rPr>
          <w:rStyle w:val="Dfinition"/>
        </w:rPr>
        <w:t>,</w:t>
        <w:br/>
        <w:t xml:space="preserve">antica vero humori quem </w:t>
      </w:r>
      <w:r>
        <w:rPr>
          <w:rStyle w:val="GrcARELIRE"/>
        </w:rPr>
        <w:t>ὑδατάδη</w:t>
      </w:r>
      <w:r>
        <w:rPr>
          <w:rStyle w:val="Dfinition"/>
        </w:rPr>
        <w:t xml:space="preserve"> diximus nuncupari</w:t>
        <w:br/>
        <w:t xml:space="preserve">. Ea </w:t>
      </w:r>
      <w:r>
        <w:rPr>
          <w:rStyle w:val="GrcARELIRE"/>
        </w:rPr>
        <w:t>ῥαγρειδὴς</w:t>
      </w:r>
      <w:r>
        <w:rPr>
          <w:rStyle w:val="Dfinition"/>
        </w:rPr>
        <w:t>, hoc est, vuea vocatur, quod</w:t>
        <w:br/>
        <w:t>vuae folliculo, à quo pedunculus auulsus est, quam</w:t>
        <w:br/>
        <w:t>simillima sit: vt enim ille, ita haec tunica parte</w:t>
        <w:br/>
        <w:t>sui anteriore leuiter compressa est, &amp; media parte</w:t>
        <w:br/>
        <w:t>, qua pupilla est, medio foramine concaua. Eam</w:t>
        <w:br/>
        <w:t>vero etiam totam circundat &amp; complectitur alia</w:t>
        <w:br/>
        <w:t xml:space="preserve">tunica </w:t>
      </w:r>
      <w:r>
        <w:rPr>
          <w:rStyle w:val="GrcARELIRE"/>
        </w:rPr>
        <w:t>κερατοειδὴς</w:t>
      </w:r>
      <w:r>
        <w:rPr>
          <w:rStyle w:val="Dfinition"/>
        </w:rPr>
        <w:t>, hoc est cornea, nuncupata, nata</w:t>
        <w:br/>
        <w:t xml:space="preserve"> ex duriore menbrana nerui illius optici, à crassis</w:t>
        <w:br/>
        <w:t>cerebri membranis prodeunte, &amp; in eam, non aliter</w:t>
        <w:br/>
        <w:t xml:space="preserve"> quam tenuis, vtrinque resoluta. Quae cum reliquis</w:t>
        <w:br/>
        <w:t xml:space="preserve"> fere partibus paulo obscurior sit, parte tamen</w:t>
        <w:br/>
        <w:t xml:space="preserve"> anteriore, qua pupillam contegit admodum</w:t>
        <w:br/>
        <w:t xml:space="preserve"> pellucida est: tota orbicularis est, nec, vt pa</w:t>
      </w:r>
      <w:r>
        <w:rPr>
          <w:rStyle w:val="GrcARELIRE"/>
        </w:rPr>
        <w:t>γρείδὴς</w:t>
      </w:r>
      <w:r>
        <w:rPr>
          <w:rStyle w:val="Dfinition"/>
        </w:rPr>
        <w:br/>
        <w:t>, depressa anteriore parte. quo fit vt quâ</w:t>
        <w:br/>
        <w:t>pupilla est, plurimum à rhagoide distet, spatiumque</w:t>
        <w:br/>
        <w:t xml:space="preserve"> medium inter eas sit, non inane quidem, sed</w:t>
        <w:br/>
        <w:t>humore etiam illo aqueo, qui per pupillae foramen</w:t>
        <w:br/>
        <w:t xml:space="preserve"> eo manauit, &amp; spiritu visorio, vndique plenum</w:t>
        <w:br/>
        <w:t xml:space="preserve"> &amp; vehementer tensum. Insuper vero alia</w:t>
        <w:br/>
        <w:t xml:space="preserve">tunica est quae </w:t>
      </w:r>
      <w:r>
        <w:rPr>
          <w:rStyle w:val="GrcARELIRE"/>
        </w:rPr>
        <w:t>ἐπιπεφυκὼς γιτὰν</w:t>
      </w:r>
      <w:r>
        <w:rPr>
          <w:rStyle w:val="Dfinition"/>
        </w:rPr>
        <w:t xml:space="preserve"> dicitur, omnium</w:t>
        <w:br/>
        <w:t>extima, ex pericranio ducens originem, quae oculo</w:t>
        <w:br/>
        <w:t xml:space="preserve"> adnata ipsum continet, vicinisque partibus alligat</w:t>
        <w:br/>
        <w:t>. Ea vero non conuestit oculum vniuersum,</w:t>
        <w:br/>
        <w:t xml:space="preserve">vt quę nullo modo tunicam </w:t>
      </w:r>
      <w:r>
        <w:rPr>
          <w:rStyle w:val="GrcARELIRE"/>
        </w:rPr>
        <w:t>ἀμρβληστοειδη</w:t>
      </w:r>
      <w:r>
        <w:rPr>
          <w:rStyle w:val="Dfinition"/>
        </w:rPr>
        <w:t xml:space="preserve"> attingat</w:t>
        <w:br/>
        <w:t>, sed à lateribus tantum &amp; oculorum haemisphaerio</w:t>
        <w:br/>
        <w:t xml:space="preserve"> corneae tunicae connascitur, eamque complectens</w:t>
        <w:br/>
        <w:t xml:space="preserve"> ad iridem vsque progreditur, quo cum</w:t>
        <w:br/>
        <w:t>peruenerit, summa tenuitate euanescit, neque pupillae</w:t>
        <w:br/>
        <w:t xml:space="preserve"> vel corneę, qua pupillam contegit, praetenditur</w:t>
        <w:br/>
        <w:t>, ne visui officiat. Ne quid vero ad oculi</w:t>
        <w:br/>
        <w:t>perfectionem deesset, natura ei septem musculos</w:t>
        <w:br/>
        <w:t xml:space="preserve"> attribuit, quibus non modo sua sede conti¬</w:t>
        <w:br/>
        <w:t>neretur, quasi vinculis, sed in omnem etiam partem</w:t>
        <w:br/>
        <w:t xml:space="preserve"> expedite moueretur. Eorum vnus superne</w:t>
        <w:br/>
        <w:t>situs oculum sursum mouet: vnus inferne positus</w:t>
        <w:br/>
        <w:t>, deorsum demittit: vnus qui ad magnum canthum</w:t>
        <w:br/>
        <w:t xml:space="preserve"> est, versus nasum impellit: vnus qui ad</w:t>
        <w:br/>
        <w:t xml:space="preserve">paruum canthum situs est, versus </w:t>
      </w:r>
      <w:r>
        <w:rPr>
          <w:rStyle w:val="GrcARELIRE"/>
        </w:rPr>
        <w:t>ζύγωμα</w:t>
      </w:r>
      <w:r>
        <w:rPr>
          <w:rStyle w:val="Dfinition"/>
        </w:rPr>
        <w:t xml:space="preserve"> inflectit:</w:t>
        <w:br/>
        <w:t>duo quorum vnus à magno cantho ad paruum</w:t>
        <w:br/>
        <w:t>superne porrigitur, alter inferne à paruo cantho</w:t>
        <w:br/>
        <w:t>ad magnum extenditur, circumagunt: vnus vero</w:t>
        <w:br/>
        <w:t>in duos vel tres diuiduus, neruum opticum ambiens</w:t>
        <w:br/>
        <w:t xml:space="preserve"> &amp; in corneam tunicam prope dimidiam</w:t>
        <w:br/>
        <w:t>insertus, intro impellit. His partibus instructus</w:t>
        <w:br/>
        <w:t>oculus visionem exercet, quarum tamen in ea</w:t>
        <w:br/>
        <w:t>actione sicut vsus, ita dignitas etiam impar est.</w:t>
        <w:br/>
        <w:t>Earum enim quaedam sunt per quas visio fit, quaedam</w:t>
        <w:br/>
        <w:t xml:space="preserve"> sine quibus fieri non potest, aliae quibus</w:t>
        <w:br/>
        <w:t>melius fit, aliae vero quibus ipsa conseruatur,</w:t>
        <w:br/>
        <w:t>quemadmodum Galenus lib. 10. de vsu part. demonstrauit</w:t>
        <w:br/>
        <w:t>.</w:t>
        <w:br/>
      </w:r>
      <w:r>
        <w:rPr>
          <w:rStyle w:val="Orth"/>
        </w:rPr>
        <w:t>Ὀὁ θαλμὸς</w:t>
      </w:r>
      <w:r>
        <w:rPr>
          <w:rStyle w:val="Dfinition"/>
        </w:rPr>
        <w:t>. genus est deligationis apud Hippoc. c</w:t>
      </w:r>
      <w:r>
        <w:rPr>
          <w:rStyle w:val="GrcARELIRE"/>
        </w:rPr>
        <w:t>τὸ</w:t>
      </w:r>
      <w:r>
        <w:rPr>
          <w:rStyle w:val="Dfinition"/>
        </w:rPr>
        <w:br/>
        <w:t xml:space="preserve"> </w:t>
      </w:r>
      <w:r>
        <w:rPr>
          <w:rStyle w:val="GrcARELIRE"/>
        </w:rPr>
        <w:t>κτὰ ωπεῖν</w:t>
      </w:r>
      <w:r>
        <w:rPr>
          <w:rStyle w:val="Dfinition"/>
        </w:rPr>
        <w:t>. Oculo adhiberi consueuit, velcum</w:t>
        <w:br/>
        <w:t>procidentia periclitatur, vel vt quae imposita ipsi</w:t>
        <w:br/>
        <w:t>sunt contineantur. Sunt autem variae huius generis</w:t>
        <w:br/>
        <w:t xml:space="preserve"> differentiae in lib. de fascijs explicatae.</w:t>
        <w:br/>
      </w:r>
      <w:r>
        <w:rPr>
          <w:rStyle w:val="GrcARELIRE"/>
        </w:rPr>
        <w:t>ὑρ θαλμοὶ</w:t>
      </w:r>
      <w:r>
        <w:rPr>
          <w:rStyle w:val="Dfinition"/>
        </w:rPr>
        <w:t>. etiam vitibus tribuuntur apud Theoph. 5</w:t>
        <w:br/>
        <w:t>gemmam in vite interpretes appellant; Sic &amp; in*</w:t>
        <w:br/>
        <w:t>arbore cui inseritur surculus aliquis, foramen illud</w:t>
        <w:br/>
        <w:t xml:space="preserve"> cui inseritur, </w:t>
      </w:r>
      <w:r>
        <w:rPr>
          <w:rStyle w:val="GrcARELIRE"/>
        </w:rPr>
        <w:t>ἐα θαλμὸς</w:t>
      </w:r>
      <w:r>
        <w:rPr>
          <w:rStyle w:val="Dfinition"/>
        </w:rPr>
        <w:t xml:space="preserve"> dicitur apud eundem“</w:t>
        <w:br/>
        <w:t>lib. I. c. 6. de caus. plantar.“</w:t>
        <w:br/>
        <w:t>Summa autem oculi humani dignitas est atque6</w:t>
        <w:br/>
        <w:t>praestantia, eiusque bene vel male compositi vis“</w:t>
        <w:br/>
        <w:t>magna ad comparandam futurarum criseon praesensionem</w:t>
        <w:br/>
        <w:t>, eorumque quae ad sunt, quaeque praesentia</w:t>
        <w:br/>
        <w:t xml:space="preserve"> sunt perceptionem, idque cum in omnibus</w:t>
        <w:br/>
        <w:t xml:space="preserve"> morbis, tum maxime in acutis. Solemne est“</w:t>
        <w:br/>
        <w:t xml:space="preserve">istud Hippocratis 6. Epid. </w:t>
      </w:r>
      <w:r>
        <w:rPr>
          <w:rStyle w:val="GrcARELIRE"/>
        </w:rPr>
        <w:t>ὁ</w:t>
      </w:r>
      <w:r>
        <w:rPr>
          <w:rStyle w:val="Dfinition"/>
        </w:rPr>
        <w:t xml:space="preserve">9 </w:t>
      </w:r>
      <w:r>
        <w:rPr>
          <w:rStyle w:val="GrcARELIRE"/>
        </w:rPr>
        <w:t>θαλμοὶ ὡς αν ἰσρίωση</w:t>
      </w:r>
      <w:r>
        <w:rPr>
          <w:rStyle w:val="Dfinition"/>
        </w:rPr>
        <w:t>,*</w:t>
        <w:br/>
      </w:r>
      <w:r>
        <w:rPr>
          <w:rStyle w:val="GrcARELIRE"/>
        </w:rPr>
        <w:t>ὕτω καὶ γῶον</w:t>
      </w:r>
      <w:r>
        <w:rPr>
          <w:rStyle w:val="Dfinition"/>
        </w:rPr>
        <w:t>, vt valent oculi sic ipsa persona: Quoniam</w:t>
        <w:br/>
        <w:t xml:space="preserve"> autem oculi iure societatis &amp; vicinitatis cerebri</w:t>
        <w:br/>
        <w:t xml:space="preserve"> arcem contingunt, inde adeo fit vt principiorum</w:t>
        <w:br/>
        <w:t xml:space="preserve"> </w:t>
      </w:r>
      <w:r>
        <w:rPr>
          <w:rStyle w:val="GrcARELIRE"/>
        </w:rPr>
        <w:t>τὸν ἰχν</w:t>
      </w:r>
      <w:r>
        <w:rPr>
          <w:rStyle w:val="Dfinition"/>
        </w:rPr>
        <w:t xml:space="preserve"> in substantia, facultatum vero?“</w:t>
        <w:br/>
      </w:r>
      <w:r>
        <w:rPr>
          <w:rStyle w:val="GrcARELIRE"/>
        </w:rPr>
        <w:t>δναμιν</w:t>
      </w:r>
      <w:r>
        <w:rPr>
          <w:rStyle w:val="Dfinition"/>
        </w:rPr>
        <w:t xml:space="preserve"> in officio, validasque vires declarent, quę“</w:t>
        <w:br/>
        <w:t>in natiua coloratione, habitu succi pleno, splendore</w:t>
        <w:br/>
        <w:t xml:space="preserve"> &amp; facili motu cernuntur; Sin autem concaui</w:t>
        <w:br/>
        <w:t xml:space="preserve"> squallentes, male colorati, &amp; in mouendo6</w:t>
        <w:br/>
        <w:t>pigri appareant, facultatum principia in vitio esse</w:t>
        <w:br/>
        <w:t xml:space="preserve"> testantur cerebrum scilicet, ipsum cor &amp; iecur</w:t>
        <w:br/>
        <w:t>, quae omnia, praecipue oculorum pathemata</w:t>
        <w:br/>
        <w:t xml:space="preserve"> &amp; </w:t>
      </w:r>
      <w:r>
        <w:rPr>
          <w:rStyle w:val="GrcARELIRE"/>
        </w:rPr>
        <w:t>προγνώσεις</w:t>
      </w:r>
      <w:r>
        <w:rPr>
          <w:rStyle w:val="Dfinition"/>
        </w:rPr>
        <w:t>, in sequentibus explicamus ex“</w:t>
        <w:br/>
        <w:t>Hippocr. petita, ordine litterario.4</w:t>
        <w:br/>
      </w:r>
      <w:r>
        <w:rPr>
          <w:rStyle w:val="Orth"/>
        </w:rPr>
        <w:t>Ὀυθαλμὸς Ἀλαμτὸς</w:t>
      </w:r>
      <w:r>
        <w:rPr>
          <w:rStyle w:val="Dfinition"/>
        </w:rPr>
        <w:t xml:space="preserve">, &amp; </w:t>
      </w:r>
      <w:r>
        <w:rPr>
          <w:rStyle w:val="GrcARELIRE"/>
        </w:rPr>
        <w:t>ἀλαμπεῖς ὄψες</w:t>
      </w:r>
      <w:r>
        <w:rPr>
          <w:rStyle w:val="Dfinition"/>
        </w:rPr>
        <w:t>, in prognost.</w:t>
        <w:br/>
        <w:t>leguntur, quibus vocibus obscuros &amp; sinem spledore</w:t>
        <w:br/>
        <w:t xml:space="preserve"> oculos intelligit. Itaque cum splendor oculis</w:t>
        <w:br/>
        <w:t xml:space="preserve"> insit, puriore spiritu &amp; velut aethereo diffuso“</w:t>
        <w:br/>
        <w:t>in oculo, purioribus quoque humoribus &amp; menbranis</w:t>
        <w:br/>
        <w:t>, eo pręsertim humore circa coronam suo“</w:t>
        <w:br/>
        <w:t>candore nitet. Siquidem perturbatio quaedam &amp; nubes</w:t>
        <w:br/>
        <w:t xml:space="preserve"> incidat in spiritum, humoribus intermisceatur</w:t>
        <w:br/>
        <w:t>, vel macula quaedam membranis inducatur,6</w:t>
        <w:br/>
      </w:r>
      <w:r>
        <w:rPr>
          <w:rStyle w:val="GrcARELIRE"/>
        </w:rPr>
        <w:t>ἄλαμπες δμμα</w:t>
      </w:r>
      <w:r>
        <w:rPr>
          <w:rStyle w:val="Dfinition"/>
        </w:rPr>
        <w:t>, hoc est, sine splendore, aut eo certe“</w:t>
        <w:br/>
        <w:t xml:space="preserve">impuro redditur, in aer </w:t>
      </w:r>
      <w:r>
        <w:rPr>
          <w:rStyle w:val="GrcARELIRE"/>
        </w:rPr>
        <w:t>ἄχλις</w:t>
      </w:r>
      <w:r>
        <w:rPr>
          <w:rStyle w:val="Dfinition"/>
        </w:rPr>
        <w:t xml:space="preserve"> &amp; </w:t>
      </w:r>
      <w:r>
        <w:rPr>
          <w:rStyle w:val="GrcARELIRE"/>
        </w:rPr>
        <w:t>θόλωσις</w:t>
      </w:r>
      <w:r>
        <w:rPr>
          <w:rStyle w:val="Dfinition"/>
        </w:rPr>
        <w:t xml:space="preserve"> est,“</w:t>
        <w:br/>
        <w:t>quomodo enim aer externus, &amp; caliginosus, &amp;“</w:t>
        <w:br/>
        <w:t>nubilus vaporum copia redditur, &amp; limpida aqua“</w:t>
        <w:br/>
        <w:t>commota, &amp; alijs confusa perturbatur; Eodem“</w:t>
        <w:br/>
        <w:t>modo &amp; humores &amp; spiritus corporis pati necesse</w:t>
        <w:br/>
        <w:t xml:space="preserve"> est. 4</w:t>
        <w:br/>
      </w:r>
      <w:r>
        <w:rPr>
          <w:rStyle w:val="Orth"/>
        </w:rPr>
        <w:t>Oφθαλμοὶ</w:t>
      </w:r>
      <w:r>
        <w:rPr>
          <w:rStyle w:val="GrcARELIRE"/>
        </w:rPr>
        <w:t xml:space="preserve"> ἀτενέως ἐκλαμπάνοντες</w:t>
      </w:r>
      <w:r>
        <w:rPr>
          <w:rStyle w:val="Dfinition"/>
        </w:rPr>
        <w:t xml:space="preserve">, vel </w:t>
      </w:r>
      <w:r>
        <w:rPr>
          <w:rStyle w:val="GrcARELIRE"/>
        </w:rPr>
        <w:t>ἐκλάμποντις</w:t>
      </w:r>
      <w:r>
        <w:rPr>
          <w:rStyle w:val="Dfinition"/>
        </w:rPr>
        <w:t>.“</w:t>
        <w:br/>
        <w:t>oculi intente relucentes qui fixi &amp; immoti splendescunt</w:t>
        <w:br/>
        <w:t xml:space="preserve">, velut </w:t>
      </w:r>
      <w:r>
        <w:rPr>
          <w:rStyle w:val="GrcARELIRE"/>
        </w:rPr>
        <w:t>ἀπτενίζοντα ὄμματα</w:t>
      </w:r>
      <w:r>
        <w:rPr>
          <w:rStyle w:val="Dfinition"/>
        </w:rPr>
        <w:t xml:space="preserve"> li. 5. Epid. &amp; l. 7.</w:t>
        <w:br/>
      </w:r>
      <w:r>
        <w:rPr>
          <w:rStyle w:val="GrcARELIRE"/>
        </w:rPr>
        <w:t>ὁρ θαλμὶ ἀτενίζοντες</w:t>
      </w:r>
      <w:r>
        <w:rPr>
          <w:rStyle w:val="Dfinition"/>
        </w:rPr>
        <w:t xml:space="preserve">, oculi rigentes &amp; </w:t>
      </w:r>
      <w:r>
        <w:rPr>
          <w:rStyle w:val="GrcARELIRE"/>
        </w:rPr>
        <w:t>ἀτινέις ἐνδι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δαένου</w:t>
      </w:r>
      <w:r>
        <w:rPr>
          <w:rStyle w:val="Dfinition"/>
        </w:rPr>
        <w:t>, oculi intenti, &amp; in profundo conuoluti</w:t>
        <w:br/>
        <w:t>„apud Aretae. li. I. c. 6. de cura morborum acuto"rum:</w:t>
        <w:br/>
        <w:t xml:space="preserve"> Sunt autem eiusmodi oculi delirij indices,</w:t>
        <w:br/>
        <w:t>" vt patet ex prorrhet. &amp; Coacis praenot.</w:t>
        <w:br/>
      </w:r>
      <w:r>
        <w:rPr>
          <w:rStyle w:val="Orth"/>
        </w:rPr>
        <w:t>Ὀρθαλμὸς</w:t>
      </w:r>
      <w:r>
        <w:rPr>
          <w:rStyle w:val="GrcARELIRE"/>
        </w:rPr>
        <w:t xml:space="preserve"> ἀπενὴς</w:t>
      </w:r>
      <w:r>
        <w:rPr>
          <w:rStyle w:val="Dfinition"/>
        </w:rPr>
        <w:t>. rigidus fixus &amp; immotus dicitur</w:t>
        <w:br/>
        <w:t>„ ferociam quamdam interdum prae se ferens, vt in</w:t>
        <w:br/>
        <w:t>quodam genere phrenitidis, de qua in Epide„</w:t>
        <w:br/>
        <w:t xml:space="preserve"> mijs, oculi feroces desipientiam significant, ali"</w:t>
        <w:br/>
        <w:t xml:space="preserve"> quando austeritatem quandam prae se ferunt in</w:t>
        <w:br/>
        <w:t>„melancholicis quibusdam affectibus; nonnunquam</w:t>
        <w:br/>
        <w:t>"quasi hilariter compellentium &amp; aliquid volen"tium</w:t>
        <w:br/>
        <w:t xml:space="preserve"> vt in catalepticis: contrarius affectus est</w:t>
        <w:br/>
      </w:r>
      <w:r>
        <w:rPr>
          <w:rStyle w:val="GrcARELIRE"/>
        </w:rPr>
        <w:t>ι σιαρδαμύσσειν</w:t>
      </w:r>
      <w:r>
        <w:rPr>
          <w:rStyle w:val="Dfinition"/>
        </w:rPr>
        <w:t xml:space="preserve">, &amp; oculus inde </w:t>
      </w:r>
      <w:r>
        <w:rPr>
          <w:rStyle w:val="GrcARELIRE"/>
        </w:rPr>
        <w:t>σκαρδαμνκτός</w:t>
      </w:r>
      <w:r>
        <w:rPr>
          <w:rStyle w:val="Dfinition"/>
        </w:rPr>
        <w:t>.</w:t>
        <w:br/>
      </w:r>
      <w:r>
        <w:rPr>
          <w:rStyle w:val="Orth"/>
        </w:rPr>
        <w:t>Ὀρδαλμῶν</w:t>
      </w:r>
      <w:r>
        <w:rPr>
          <w:rStyle w:val="GrcARELIRE"/>
        </w:rPr>
        <w:t xml:space="preserve"> ἀτονία</w:t>
      </w:r>
      <w:r>
        <w:rPr>
          <w:rStyle w:val="Dfinition"/>
        </w:rPr>
        <w:t>. oculorum imbecillitas. vide supra</w:t>
        <w:br/>
        <w:t xml:space="preserve">„ in voce </w:t>
      </w:r>
      <w:r>
        <w:rPr>
          <w:rStyle w:val="GrcARELIRE"/>
        </w:rPr>
        <w:t>ἀτονία</w:t>
      </w:r>
      <w:r>
        <w:rPr>
          <w:rStyle w:val="Dfinition"/>
        </w:rPr>
        <w:t>.</w:t>
        <w:br/>
      </w:r>
      <w:r>
        <w:rPr>
          <w:rStyle w:val="Orth"/>
        </w:rPr>
        <w:t>Ὀραλμοὶ</w:t>
      </w:r>
      <w:r>
        <w:rPr>
          <w:rStyle w:val="GrcARELIRE"/>
        </w:rPr>
        <w:t xml:space="preserve"> ἀυχμηροὶ</w:t>
      </w:r>
      <w:r>
        <w:rPr>
          <w:rStyle w:val="Dfinition"/>
        </w:rPr>
        <w:t>. oculi squallidi ex siccitate ni"mia</w:t>
        <w:br/>
        <w:t xml:space="preserve"> dicuntur 6. Epid. sect. 1. aphor. 16. &amp; in pro</w:t>
      </w:r>
      <w:r>
        <w:rPr>
          <w:rStyle w:val="GrcARELIRE"/>
        </w:rPr>
        <w:t>ν</w:t>
      </w:r>
      <w:r>
        <w:rPr>
          <w:rStyle w:val="Dfinition"/>
        </w:rPr>
        <w:t>gnost</w:t>
        <w:br/>
        <w:t xml:space="preserve">. </w:t>
      </w:r>
      <w:r>
        <w:rPr>
          <w:rStyle w:val="GrcARELIRE"/>
        </w:rPr>
        <w:t>ὄψεις ἀνχμῶτα</w:t>
      </w:r>
      <w:r>
        <w:rPr>
          <w:rStyle w:val="Dfinition"/>
        </w:rPr>
        <w:t xml:space="preserve">, &amp; 5. Epid. </w:t>
      </w:r>
      <w:r>
        <w:rPr>
          <w:rStyle w:val="GrcARELIRE"/>
        </w:rPr>
        <w:t>ὄμματα ἀυχμηρὰ</w:t>
      </w:r>
      <w:r>
        <w:rPr>
          <w:rStyle w:val="Dfinition"/>
        </w:rPr>
        <w:t>,</w:t>
        <w:br/>
        <w:t>„ vocantur.</w:t>
        <w:br/>
      </w:r>
      <w:r>
        <w:rPr>
          <w:rStyle w:val="Orth"/>
        </w:rPr>
        <w:t>Ὀρδθαλμὸ</w:t>
      </w:r>
      <w:r>
        <w:rPr>
          <w:rStyle w:val="GrcARELIRE"/>
        </w:rPr>
        <w:t xml:space="preserve"> ἀχλυώδεες</w:t>
      </w:r>
      <w:r>
        <w:rPr>
          <w:rStyle w:val="Dfinition"/>
        </w:rPr>
        <w:t xml:space="preserve">, &amp; </w:t>
      </w:r>
      <w:r>
        <w:rPr>
          <w:rStyle w:val="GrcARELIRE"/>
        </w:rPr>
        <w:t>τὸ ἀχλυῶδες τῶν ἐρ θαλμῶν</w:t>
      </w:r>
      <w:r>
        <w:rPr>
          <w:rStyle w:val="Dfinition"/>
        </w:rPr>
        <w:t>. ocu„li</w:t>
        <w:br/>
        <w:t xml:space="preserve"> caliginosi dicuntur, plura leges in voce </w:t>
      </w:r>
      <w:r>
        <w:rPr>
          <w:rStyle w:val="GrcARELIRE"/>
        </w:rPr>
        <w:t>ἀχλυώδιςὄψις</w:t>
      </w:r>
      <w:r>
        <w:rPr>
          <w:rStyle w:val="Dfinition"/>
        </w:rPr>
        <w:br/>
        <w:t>. in a.</w:t>
        <w:br/>
      </w:r>
      <w:r>
        <w:rPr>
          <w:rStyle w:val="Orth"/>
        </w:rPr>
        <w:t>Ὀγθαλμὸν βάσκανον</w:t>
      </w:r>
      <w:r>
        <w:rPr>
          <w:rStyle w:val="Dfinition"/>
        </w:rPr>
        <w:t>. vocat Heliodorus in Aethiopi"</w:t>
        <w:br/>
        <w:t xml:space="preserve"> cis vt interpretatur Theocriti scholiastes </w:t>
      </w:r>
      <w:r>
        <w:rPr>
          <w:rStyle w:val="GrcARELIRE"/>
        </w:rPr>
        <w:t>κτίνονη</w:t>
      </w:r>
      <w:r>
        <w:rPr>
          <w:rStyle w:val="Dfinition"/>
        </w:rPr>
        <w:br/>
        <w:t xml:space="preserve"> </w:t>
      </w:r>
      <w:r>
        <w:rPr>
          <w:rStyle w:val="GrcARELIRE"/>
        </w:rPr>
        <w:t>τα καὶ ρθείροντα τὸ ὀραθὲν</w:t>
      </w:r>
      <w:r>
        <w:rPr>
          <w:rStyle w:val="Dfinition"/>
        </w:rPr>
        <w:t xml:space="preserve">, </w:t>
      </w:r>
      <w:r>
        <w:rPr>
          <w:rStyle w:val="GrcARELIRE"/>
        </w:rPr>
        <w:t>καὶ μάλιστα πώδας</w:t>
      </w:r>
      <w:r>
        <w:rPr>
          <w:rStyle w:val="Dfinition"/>
        </w:rPr>
        <w:t>. vt scribit</w:t>
        <w:br/>
        <w:t>"Aphrod. 2. problem. &amp; Plutarch. 5. simpl. Eiusdem</w:t>
        <w:br/>
        <w:t>" generis oculos habere inquit Plin. li. 7. c. 2. Tri„ballos</w:t>
        <w:br/>
        <w:t xml:space="preserve"> &amp; Illyrios qui visu effascinant, interimuntque</w:t>
        <w:br/>
        <w:t xml:space="preserve"> quos diutius intuentur iratis pręsertim oculis.</w:t>
        <w:br/>
      </w:r>
      <w:r>
        <w:rPr>
          <w:rStyle w:val="Orth"/>
        </w:rPr>
        <w:t>Ὀθαλμῦ ἔκθηιψα</w:t>
      </w:r>
      <w:r>
        <w:rPr>
          <w:rStyle w:val="Dfinition"/>
        </w:rPr>
        <w:t>. oculorum expressio &amp; quasi eui„</w:t>
        <w:br/>
        <w:t xml:space="preserve"> bratio, eiusmodi oculos videre licet in iratis &amp;</w:t>
        <w:br/>
      </w:r>
      <w:r>
        <w:rPr>
          <w:rStyle w:val="GrcARELIRE"/>
        </w:rPr>
        <w:t>ν</w:t>
      </w:r>
      <w:r>
        <w:rPr>
          <w:rStyle w:val="Dfinition"/>
        </w:rPr>
        <w:t>ad vindictam properantibus, in quibusdam quo„que</w:t>
        <w:br/>
        <w:t xml:space="preserve"> phreniticis, quibus videlicet temeritas quae"dam</w:t>
        <w:br/>
        <w:t xml:space="preserve"> &amp; plurima corporis commotio coniuncta</w:t>
        <w:br/>
        <w:t>„ est; fiunt autem hunc in modum prominuli, con„</w:t>
        <w:br/>
        <w:t xml:space="preserve"> citato foras multo spiritu, ceu è contra in metu</w:t>
        <w:br/>
        <w:t>" &amp; tristitia oculos concidentes videmus, externa</w:t>
        <w:br/>
        <w:t>" omnia contracta &amp; pallida, quia videlicet anima</w:t>
        <w:br/>
        <w:t>„ad sua principia reuocatur; contra vero in ira &amp;</w:t>
        <w:br/>
        <w:t>„laetitia gestiente, in quibus vis animae secum rapit</w:t>
        <w:br/>
        <w:t>"quasi satellitium quoddam, sanguinem &amp; spiri„</w:t>
        <w:br/>
        <w:t xml:space="preserve"> tum, vnde exerti &amp; prominentes dicuntur, velut</w:t>
        <w:br/>
        <w:t>„in furiosis quibusdam. Sicut autem damnantur</w:t>
        <w:br/>
      </w:r>
      <w:r>
        <w:rPr>
          <w:rStyle w:val="GrcARELIRE"/>
        </w:rPr>
        <w:t>ν ἔχκοιλοι</w:t>
      </w:r>
      <w:r>
        <w:rPr>
          <w:rStyle w:val="Dfinition"/>
        </w:rPr>
        <w:t>, id est, caui in prognostico, ita exerti ni"mium</w:t>
        <w:br/>
        <w:t xml:space="preserve"> atque prominentes, vnde esse oportet</w:t>
        <w:br/>
        <w:t>"moderate prominulos.</w:t>
        <w:br/>
      </w:r>
      <w:r>
        <w:rPr>
          <w:rStyle w:val="Orth"/>
        </w:rPr>
        <w:t>Ὀρθαλμοὶ ἐναιορούμενοι</w:t>
      </w:r>
      <w:r>
        <w:rPr>
          <w:rStyle w:val="Dfinition"/>
        </w:rPr>
        <w:t>. sublimes oculi, vide in litera</w:t>
        <w:br/>
        <w:t xml:space="preserve">". </w:t>
      </w:r>
      <w:r>
        <w:rPr>
          <w:rStyle w:val="GrcARELIRE"/>
        </w:rPr>
        <w:t>Ἐναιωρούμενοι ὀρθαλμοὶ</w:t>
      </w:r>
      <w:r>
        <w:rPr>
          <w:rStyle w:val="Dfinition"/>
        </w:rPr>
        <w:t>.</w:t>
        <w:br/>
      </w:r>
      <w:r>
        <w:rPr>
          <w:rStyle w:val="Orth"/>
        </w:rPr>
        <w:t>Ὀρθαλμὰ ἐνδεδινημένο</w:t>
      </w:r>
      <w:r>
        <w:rPr>
          <w:rStyle w:val="Dfinition"/>
        </w:rPr>
        <w:t>. oculi dicuntur qui edunt ci„tos</w:t>
        <w:br/>
        <w:t xml:space="preserve"> coniectus &amp; varios.</w:t>
        <w:br/>
      </w:r>
      <w:r>
        <w:rPr>
          <w:rStyle w:val="Orth"/>
        </w:rPr>
        <w:t>Ὀρθαλμὶ ἐξίγοντες</w:t>
      </w:r>
      <w:r>
        <w:rPr>
          <w:rStyle w:val="Dfinition"/>
        </w:rPr>
        <w:t>. oculi nimium exerti &amp; promi</w:t>
      </w:r>
      <w:r>
        <w:rPr>
          <w:rStyle w:val="GrcARELIRE"/>
        </w:rPr>
        <w:t>ν</w:t>
      </w:r>
      <w:r>
        <w:rPr>
          <w:rStyle w:val="Dfinition"/>
        </w:rPr>
        <w:br/>
        <w:t xml:space="preserve"> nentes. vide </w:t>
      </w:r>
      <w:r>
        <w:rPr>
          <w:rStyle w:val="Ref"/>
        </w:rPr>
        <w:t>ὀρθαλμοῦ</w:t>
      </w:r>
      <w:r>
        <w:rPr>
          <w:rStyle w:val="GrcARELIRE"/>
        </w:rPr>
        <w:t xml:space="preserve"> ἔκθηιψις</w:t>
      </w:r>
      <w:r>
        <w:rPr>
          <w:rStyle w:val="Dfinition"/>
        </w:rPr>
        <w:t>.</w:t>
        <w:br/>
      </w:r>
      <w:r>
        <w:rPr>
          <w:rStyle w:val="Orth"/>
        </w:rPr>
        <w:t>Ὀρθαλμοῦ ἴλλωσις</w:t>
      </w:r>
      <w:r>
        <w:rPr>
          <w:rStyle w:val="Dfinition"/>
        </w:rPr>
        <w:t xml:space="preserve">. oculi peruersio. vide </w:t>
      </w:r>
      <w:r>
        <w:rPr>
          <w:rStyle w:val="Ref"/>
        </w:rPr>
        <w:t>ἰλλαίνειν</w:t>
      </w:r>
      <w:r>
        <w:rPr>
          <w:rStyle w:val="Dfinition"/>
        </w:rPr>
        <w:t>.</w:t>
        <w:br/>
      </w:r>
      <w:r>
        <w:rPr>
          <w:rStyle w:val="Orth"/>
        </w:rPr>
        <w:t>Ὀρδιμοῦ ατάκλασις</w:t>
      </w:r>
      <w:r>
        <w:rPr>
          <w:rStyle w:val="Dfinition"/>
        </w:rPr>
        <w:t>. oculorum peruersio, vide su</w:t>
      </w:r>
      <w:r>
        <w:rPr>
          <w:rStyle w:val="GrcARELIRE"/>
        </w:rPr>
        <w:t>ν</w:t>
      </w:r>
      <w:r>
        <w:rPr>
          <w:rStyle w:val="Dfinition"/>
        </w:rPr>
        <w:br/>
        <w:t xml:space="preserve"> pra </w:t>
      </w:r>
      <w:r>
        <w:rPr>
          <w:rStyle w:val="GrcARELIRE"/>
        </w:rPr>
        <w:t>κατάκλασις</w:t>
      </w:r>
      <w:r>
        <w:rPr>
          <w:rStyle w:val="Dfinition"/>
        </w:rPr>
        <w:t xml:space="preserve"> vbi plura.</w:t>
        <w:br/>
      </w:r>
      <w:r>
        <w:rPr>
          <w:rStyle w:val="Orth"/>
        </w:rPr>
        <w:t>Ὀδιμῶν καθαρότης</w:t>
      </w:r>
      <w:r>
        <w:rPr>
          <w:rStyle w:val="Dfinition"/>
        </w:rPr>
        <w:t>. oculorum puritas. Quomodo</w:t>
        <w:br/>
      </w:r>
      <w:r>
        <w:rPr>
          <w:rStyle w:val="GrcARELIRE"/>
        </w:rPr>
        <w:t>ν</w:t>
      </w:r>
      <w:r>
        <w:rPr>
          <w:rStyle w:val="Dfinition"/>
        </w:rPr>
        <w:t xml:space="preserve"> in aere </w:t>
      </w:r>
      <w:r>
        <w:rPr>
          <w:rStyle w:val="GrcARELIRE"/>
        </w:rPr>
        <w:t>αδαρίτης</w:t>
      </w:r>
      <w:r>
        <w:rPr>
          <w:rStyle w:val="Dfinition"/>
        </w:rPr>
        <w:t xml:space="preserve"> est quae </w:t>
      </w:r>
      <w:r>
        <w:rPr>
          <w:rStyle w:val="GrcARELIRE"/>
        </w:rPr>
        <w:t>ἀιθεία</w:t>
      </w:r>
      <w:r>
        <w:rPr>
          <w:rStyle w:val="Dfinition"/>
        </w:rPr>
        <w:t xml:space="preserve"> vocatur, &amp; quod</w:t>
        <w:br/>
      </w:r>
      <w:r>
        <w:rPr>
          <w:rStyle w:val="GrcARELIRE"/>
        </w:rPr>
        <w:t>ἀχλυῶδες</w:t>
      </w:r>
      <w:r>
        <w:rPr>
          <w:rStyle w:val="Dfinition"/>
        </w:rPr>
        <w:t xml:space="preserve"> &amp; </w:t>
      </w:r>
      <w:r>
        <w:rPr>
          <w:rStyle w:val="GrcARELIRE"/>
        </w:rPr>
        <w:t>σειῶδες</w:t>
      </w:r>
      <w:r>
        <w:rPr>
          <w:rStyle w:val="Dfinition"/>
        </w:rPr>
        <w:t xml:space="preserve"> dicitur; Sic in oculis puritas</w:t>
        <w:br/>
        <w:t>„ est, vbi splendore puro nitent oculi, qua parte pu"pilla</w:t>
        <w:br/>
        <w:t xml:space="preserve"> suo circulo circumscribitur, &amp; candidum</w:t>
        <w:br/>
        <w:t xml:space="preserve">"quod fere </w:t>
      </w:r>
      <w:r>
        <w:rPr>
          <w:rStyle w:val="GrcARELIRE"/>
        </w:rPr>
        <w:t>λευκὸν</w:t>
      </w:r>
      <w:r>
        <w:rPr>
          <w:rStyle w:val="Dfinition"/>
        </w:rPr>
        <w:t xml:space="preserve"> appellat Hipp. purum lacteumque</w:t>
        <w:br/>
        <w:t xml:space="preserve">n candorem retinet. est autem oculorum </w:t>
      </w:r>
      <w:r>
        <w:rPr>
          <w:rStyle w:val="GrcARELIRE"/>
        </w:rPr>
        <w:t>καταρότης</w:t>
      </w:r>
      <w:r>
        <w:rPr>
          <w:rStyle w:val="Dfinition"/>
        </w:rPr>
        <w:br/>
        <w:t>puritas perfecta &amp; integra, quoties neque in spi"ritu</w:t>
        <w:br/>
        <w:t xml:space="preserve"> qui multus affluere debet &amp; aethereus; ne"que</w:t>
        <w:br/>
        <w:t xml:space="preserve"> in humoribus, Chrystalloide albugineo ac</w:t>
        <w:br/>
        <w:t>„vitreo, neque in membranis obscuritas vlla, per„</w:t>
        <w:br/>
        <w:t xml:space="preserve"> turbatio, tensio, corrugatio conspicitur. Sic enim</w:t>
        <w:br/>
        <w:t>„oculi natura duplex est, vna aetherea propter quam</w:t>
        <w:br/>
        <w:t>„ignei Platoni dicuntur, ignis nomine non pro flan¬</w:t>
        <w:br/>
        <w:t>ma, sed pro splendore sumpto. Altera aquea,</w:t>
        <w:br/>
        <w:t>propter humores &amp; membranas quae sunt frigido</w:t>
        <w:br/>
        <w:t xml:space="preserve"> &amp; humido temperamento. Puritas ad vtranque</w:t>
        <w:br/>
        <w:t xml:space="preserve"> nertinet. cum &amp; album lacteo candore nitidum</w:t>
        <w:br/>
        <w:t xml:space="preserve"> est &amp; à ntunilla serena arinc emicat sunone,</w:t>
        <w:br/>
        <w:t>splendore nitet sine aliena permixtione. 6</w:t>
        <w:br/>
        <w:t>o</w:t>
      </w:r>
      <w:r>
        <w:rPr>
          <w:rStyle w:val="GrcARELIRE"/>
        </w:rPr>
        <w:t>ηθαλμῶν ὀσθότης</w:t>
      </w:r>
      <w:r>
        <w:rPr>
          <w:rStyle w:val="Dfinition"/>
        </w:rPr>
        <w:t>. oculorum rectitudo; Rectus aurem</w:t>
        <w:br/>
        <w:t xml:space="preserve"> oculinemaner aur quia monieri non notest aut</w:t>
        <w:br/>
        <w:t xml:space="preserve"> quia non mouetur quamuis possit. asit quia</w:t>
        <w:br/>
        <w:t>difficulter monetur. Priore quidam modo conul</w:t>
        <w:br/>
        <w:t>sionam aenualem musculorum monentium auf</w:t>
        <w:br/>
        <w:t>omnium resolutionem significat, atque haec immobilitas</w:t>
        <w:br/>
        <w:t xml:space="preserve"> firma. est non temporaria: huic tertius moduc</w:t>
        <w:br/>
        <w:t xml:space="preserve"> similic est nisi quod non solum firab hic canssic</w:t>
        <w:br/>
        <w:t xml:space="preserve"> remissis. sed etiam à conuulsione circumdantis</w:t>
        <w:br/>
        <w:t xml:space="preserve"> opticum musculi, qui oculum dirigit &amp; illius:</w:t>
        <w:br/>
        <w:t>pondus sustinet. Eo enim musculo conuulsc &amp;</w:t>
        <w:br/>
        <w:t>proinde directo optico, pupillae directae constituuntur</w:t>
        <w:br/>
        <w:t>, &amp; non nisi cum difficultate circumducitur</w:t>
        <w:br/>
        <w:t xml:space="preserve"> oculus. aut in situs varios deflectit. Sunt qui</w:t>
        <w:br/>
        <w:t xml:space="preserve">per </w:t>
      </w:r>
      <w:r>
        <w:rPr>
          <w:rStyle w:val="GrcARELIRE"/>
        </w:rPr>
        <w:t>ὁσ δορμῶν ὀρθότητα</w:t>
      </w:r>
      <w:r>
        <w:rPr>
          <w:rStyle w:val="Dfinition"/>
        </w:rPr>
        <w:t xml:space="preserve"> oculorum </w:t>
      </w:r>
      <w:r>
        <w:rPr>
          <w:rStyle w:val="GrcARELIRE"/>
        </w:rPr>
        <w:t>θράσος</w:t>
      </w:r>
      <w:r>
        <w:rPr>
          <w:rStyle w:val="Dfinition"/>
        </w:rPr>
        <w:t xml:space="preserve"> intelligant, .</w:t>
        <w:br/>
        <w:t>quod non est phreniticum &amp; conuulsificum, e</w:t>
        <w:br/>
        <w:t>quanquam ista ferocitas agnoscenda potius est.</w:t>
        <w:br/>
        <w:t>in torua connulsione, vel potius coniectione</w:t>
        <w:br/>
        <w:t>oculorum quam in rectitudine ipsa. 5</w:t>
        <w:br/>
      </w:r>
      <w:r>
        <w:rPr>
          <w:rStyle w:val="Orth"/>
        </w:rPr>
        <w:t>Ὀρθαλμῶν πῆξιν</w:t>
      </w:r>
      <w:r>
        <w:rPr>
          <w:rStyle w:val="Dfinition"/>
        </w:rPr>
        <w:t xml:space="preserve">, &amp; </w:t>
      </w:r>
      <w:r>
        <w:rPr>
          <w:rStyle w:val="GrcARELIRE"/>
        </w:rPr>
        <w:t>ὀρθορμοὶ πεπηγότες</w:t>
      </w:r>
      <w:r>
        <w:rPr>
          <w:rStyle w:val="Dfinition"/>
        </w:rPr>
        <w:t xml:space="preserve">, &amp; </w:t>
      </w:r>
      <w:r>
        <w:rPr>
          <w:rStyle w:val="GrcARELIRE"/>
        </w:rPr>
        <w:t>ὅμμα πέπη</w:t>
      </w:r>
      <w:r>
        <w:rPr>
          <w:rStyle w:val="Dfinition"/>
        </w:rPr>
        <w:t>aàe</w:t>
        <w:br/>
        <w:t xml:space="preserve"> oculorum concretio dicitur sine oculus concretrus</w:t>
        <w:br/>
        <w:t>. Hac autem voce (</w:t>
      </w:r>
      <w:r>
        <w:rPr>
          <w:rStyle w:val="GrcARELIRE"/>
        </w:rPr>
        <w:t>π</w:t>
      </w:r>
      <w:r>
        <w:rPr>
          <w:rStyle w:val="Dfinition"/>
        </w:rPr>
        <w:t>n</w:t>
      </w:r>
      <w:r>
        <w:rPr>
          <w:rStyle w:val="GrcARELIRE"/>
        </w:rPr>
        <w:t>ξ</w:t>
      </w:r>
      <w:r>
        <w:rPr>
          <w:rStyle w:val="Dfinition"/>
        </w:rPr>
        <w:t>is) in oculo Gal. intelligit</w:t>
        <w:br/>
        <w:t xml:space="preserve"> non coagulationem, aut concretionem</w:t>
        <w:br/>
        <w:t>humidi ab exiccatione. sed immobilitatem à conuulsione</w:t>
        <w:br/>
        <w:t xml:space="preserve"> equali musculorum oculoemonentium</w:t>
        <w:br/>
        <w:t>aut à resolutione eorundem aut obsoluto defectu</w:t>
        <w:br/>
        <w:t xml:space="preserve"> facultatio monentie vel tornore quodam functionum</w:t>
        <w:br/>
        <w:t xml:space="preserve"> in neruorum principio: haec affectio, .</w:t>
        <w:br/>
        <w:t>sed temporaria, quibusdam phreniticis superuenit</w:t>
        <w:br/>
        <w:t xml:space="preserve"> fivic in conum stabilem sniritibus: &amp; Hinn.</w:t>
        <w:br/>
        <w:t>2 Fnid sect. c. 6. naturam melacholicam describens</w:t>
        <w:br/>
        <w:t>, Balbi, inquit, iracundi, oculis non nictantes</w:t>
        <w:br/>
        <w:t xml:space="preserve"> celeri lingua praediti, vbi per illa verba (non</w:t>
        <w:br/>
        <w:t>nictantes) immobilitatem oculorum intelligit.</w:t>
        <w:br/>
      </w:r>
      <w:r>
        <w:rPr>
          <w:rStyle w:val="Orth"/>
        </w:rPr>
        <w:t>Ὀρθοημοὶ πλέοντες</w:t>
      </w:r>
      <w:r>
        <w:rPr>
          <w:rStyle w:val="Dfinition"/>
        </w:rPr>
        <w:t xml:space="preserve">, </w:t>
      </w:r>
      <w:r>
        <w:rPr>
          <w:rStyle w:val="GrcARELIRE"/>
        </w:rPr>
        <w:t>ὥσπερ τῶν νυκταζόνταν</w:t>
      </w:r>
      <w:r>
        <w:rPr>
          <w:rStyle w:val="Dfinition"/>
        </w:rPr>
        <w:t>, oculi natantes</w:t>
        <w:br/>
        <w:t xml:space="preserve"> quasi nictantium, hoc est, qui parum apparent,</w:t>
        <w:br/>
        <w:t>fereque clauduntur, quales in dormiturientibus.</w:t>
        <w:br/>
        <w:t>&amp; prae somnolentia nictantibus visuntur, qui.</w:t>
        <w:br/>
        <w:t>enim nauigio cursum efficiunt, celeriter transmirtunt</w:t>
        <w:br/>
        <w:t xml:space="preserve"> aut praeteruehuntur, nauigioque vecti</w:t>
        <w:br/>
        <w:t>semper mouentur. velut dormiturientium oculi</w:t>
        <w:br/>
        <w:t>lib. 7. Epid..</w:t>
        <w:br/>
        <w:t>Or S Aibni iua dhaun l oculi fluentes Aetio dicuntur te¬„</w:t>
        <w:br/>
        <w:t>trah. 2. ser. 2. C. 44. Id est, qui citra externam aliquam</w:t>
        <w:br/>
        <w:t xml:space="preserve"> causam perpetuo lachrimantur, in eo à debilibus</w:t>
        <w:br/>
        <w:t xml:space="preserve"> differentes, quod fluentes propter carunlae</w:t>
        <w:br/>
        <w:t xml:space="preserve"> naturalis circa magnum angulum decrementum</w:t>
        <w:br/>
        <w:t xml:space="preserve"> continuo lachrimantur, debiles vero ex,</w:t>
        <w:br/>
        <w:t>quanis alia occasione, praesertimque inter legendum.</w:t>
        <w:br/>
      </w:r>
      <w:r>
        <w:rPr>
          <w:rStyle w:val="Orth"/>
        </w:rPr>
        <w:t>Ὀρδορμοὶ ῥυτιδέμενοι</w:t>
      </w:r>
      <w:r>
        <w:rPr>
          <w:rStyle w:val="GrcARELIRE"/>
        </w:rPr>
        <w:t xml:space="preserve"> ἔνδθθιν</w:t>
      </w:r>
      <w:r>
        <w:rPr>
          <w:rStyle w:val="Dfinition"/>
        </w:rPr>
        <w:t>. intus corrugati aut rugosi</w:t>
        <w:br/>
        <w:t xml:space="preserve"> Hipp dicuntur aphor. 16. sect. 1. lib. 6. Epid.</w:t>
        <w:br/>
        <w:t>vbi scribit Gal. corrugari oculos ex imbecillitate</w:t>
        <w:br/>
        <w:t xml:space="preserve"> &amp; frigiditate, vt in senibus.</w:t>
        <w:br/>
      </w:r>
      <w:r>
        <w:rPr>
          <w:rStyle w:val="GrcARELIRE"/>
        </w:rPr>
        <w:t>οδυνε τπναοδυυνητὸς</w:t>
      </w:r>
      <w:r>
        <w:rPr>
          <w:rStyle w:val="Dfinition"/>
        </w:rPr>
        <w:t xml:space="preserve"> contrarius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ἀπενεῖ</w:t>
      </w:r>
      <w:r>
        <w:rPr>
          <w:rStyle w:val="Dfinition"/>
        </w:rPr>
        <w:t>. fixo &amp; “</w:t>
        <w:br/>
        <w:t>rigido, esseque dicitur qui perpetuo nictat atque</w:t>
        <w:br/>
        <w:t xml:space="preserve">conniuet, hinc </w:t>
      </w:r>
      <w:r>
        <w:rPr>
          <w:rStyle w:val="GrcARELIRE"/>
        </w:rPr>
        <w:t>καρδαμύπειν</w:t>
      </w:r>
      <w:r>
        <w:rPr>
          <w:rStyle w:val="Dfinition"/>
        </w:rPr>
        <w:t xml:space="preserve"> siue </w:t>
      </w:r>
      <w:r>
        <w:rPr>
          <w:rStyle w:val="GrcARELIRE"/>
        </w:rPr>
        <w:t>σκαρδυμύσειν</w:t>
      </w:r>
      <w:r>
        <w:rPr>
          <w:rStyle w:val="Dfinition"/>
        </w:rPr>
        <w:t xml:space="preserve"> (vtrumque</w:t>
        <w:br/>
        <w:t xml:space="preserve"> enim dicitur) exponit Erot. </w:t>
      </w:r>
      <w:r>
        <w:rPr>
          <w:rStyle w:val="GrcARELIRE"/>
        </w:rPr>
        <w:t>τὸ συνεγὰς τὰ βλεφαρὰ</w:t>
      </w:r>
      <w:r>
        <w:rPr>
          <w:rStyle w:val="Dfinition"/>
        </w:rPr>
        <w:br/>
        <w:t xml:space="preserve"> </w:t>
      </w:r>
      <w:r>
        <w:rPr>
          <w:rStyle w:val="GrcARELIRE"/>
        </w:rPr>
        <w:t>κινεῖν</w:t>
      </w:r>
      <w:r>
        <w:rPr>
          <w:rStyle w:val="Dfinition"/>
        </w:rPr>
        <w:t xml:space="preserve">, </w:t>
      </w:r>
      <w:r>
        <w:rPr>
          <w:rStyle w:val="GrcARELIRE"/>
        </w:rPr>
        <w:t>καὶ εἰς ἐπίμυσιν ἄγαν</w:t>
      </w:r>
      <w:r>
        <w:rPr>
          <w:rStyle w:val="Dfinition"/>
        </w:rPr>
        <w:t>, continenter palpe¬ „</w:t>
        <w:br/>
        <w:t>bras mouere, &amp; claudere aut conniuere. Additque</w:t>
        <w:br/>
        <w:t>dici am, im ratibiur. à masturtio, quod si quis admoueat</w:t>
        <w:br/>
        <w:t xml:space="preserve"> oculis crebro, palpebras claudit aut conniner</w:t>
        <w:br/>
        <w:t xml:space="preserve"> hinc </w:t>
      </w:r>
      <w:r>
        <w:rPr>
          <w:rStyle w:val="GrcARELIRE"/>
        </w:rPr>
        <w:t>ἀσκαρδυμύκται</w:t>
      </w:r>
      <w:r>
        <w:rPr>
          <w:rStyle w:val="Dfinition"/>
        </w:rPr>
        <w:t xml:space="preserve"> dicuntur 2. Epid. qui inconniuentibus</w:t>
        <w:br/>
        <w:t xml:space="preserve"> oculis, immotis &amp; inconclusis intuentur</w:t>
        <w:br/>
        <w:t>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Ὀρίασις</w:t>
      </w:r>
      <w:r>
        <w:rPr>
          <w:rStyle w:val="Dfinition"/>
        </w:rPr>
        <w:t>. est affectus capitis, quo capilli primum extenuati</w:t>
        <w:br/>
        <w:t xml:space="preserve"> postea decidunt certis spatijs in serpentis similitudinem</w:t>
        <w:br/>
        <w:t>. Species est areae Celso. Sic dicta</w:t>
        <w:br/>
        <w:t>quod serpentis speciem prae se ferat. Incipit enim</w:t>
        <w:br/>
        <w:t>ab occipitio capillus defluere duorum digitorum</w:t>
        <w:br/>
        <w:t>spatio, vitiumque ad aures duobus capitibus serpit</w:t>
        <w:br/>
        <w:t>, quibusdam etiam ad frontem, donec se duo</w:t>
        <w:br/>
        <w:t>capita in priorem partem committant. Infantibus</w:t>
        <w:br/>
        <w:t xml:space="preserve"> fere accidit, &amp; per se saepe sine curatione finitur</w:t>
        <w:br/>
        <w:t>. Idem reuera cum alopecia malum est, solaque</w:t>
        <w:br/>
        <w:t xml:space="preserve"> figura ab eo differt. Nec vero soli modo</w:t>
        <w:br/>
        <w:t>capiti, sed mento etiam affectio haec aliquando</w:t>
        <w:br/>
        <w:t>contingit. Nascitur ab humorum vitio ex quibus</w:t>
        <w:br/>
        <w:t xml:space="preserve"> pili nutriuntur. Eiusmodi namque vitioso</w:t>
        <w:br/>
        <w:t>alimento corrumpuntur &amp; decidunt.</w:t>
        <w:br/>
        <w:t>Barbari medici Arabum doctrinam sectantes</w:t>
        <w:br/>
        <w:t xml:space="preserve">„ </w:t>
      </w:r>
      <w:r>
        <w:rPr>
          <w:rStyle w:val="GrcARELIRE"/>
        </w:rPr>
        <w:t>ὁρίασιν</w:t>
      </w:r>
      <w:r>
        <w:rPr>
          <w:rStyle w:val="Dfinition"/>
        </w:rPr>
        <w:t xml:space="preserve"> Tyriam nuncupant; Tyri enim voce om„</w:t>
        <w:br/>
        <w:t xml:space="preserve"> nes serpentes potissimum autem viperas intelli„</w:t>
        <w:br/>
        <w:t xml:space="preserve"> gunt; Pro </w:t>
      </w:r>
      <w:r>
        <w:rPr>
          <w:rStyle w:val="GrcARELIRE"/>
        </w:rPr>
        <w:t>ὀρίκσις</w:t>
      </w:r>
      <w:r>
        <w:rPr>
          <w:rStyle w:val="Dfinition"/>
        </w:rPr>
        <w:t xml:space="preserve"> autem dixit Pollux</w:t>
      </w:r>
      <w:r>
        <w:rPr>
          <w:rStyle w:val="GrcARELIRE"/>
        </w:rPr>
        <w:t>ὄρις</w:t>
      </w:r>
      <w:r>
        <w:rPr>
          <w:rStyle w:val="Dfinition"/>
        </w:rPr>
        <w:t>, illique</w:t>
        <w:br/>
        <w:t xml:space="preserve">„ definitur </w:t>
      </w:r>
      <w:r>
        <w:rPr>
          <w:rStyle w:val="GrcARELIRE"/>
        </w:rPr>
        <w:t>ψίλωσις τειγῶν πριλαμβάνυσα τὴν κεφαλὴν</w:t>
      </w:r>
      <w:r>
        <w:rPr>
          <w:rStyle w:val="Dfinition"/>
        </w:rPr>
        <w:t xml:space="preserve">, </w:t>
      </w:r>
      <w:r>
        <w:rPr>
          <w:rStyle w:val="GrcARELIRE"/>
        </w:rPr>
        <w:t>στεν</w:t>
      </w:r>
      <w:r>
        <w:rPr>
          <w:rStyle w:val="Dfinition"/>
        </w:rPr>
        <w:br/>
        <w:t xml:space="preserve"> </w:t>
      </w:r>
      <w:r>
        <w:rPr>
          <w:rStyle w:val="GrcARELIRE"/>
        </w:rPr>
        <w:t>ράνου δὲ κὴν</w:t>
      </w:r>
      <w:r>
        <w:rPr>
          <w:rStyle w:val="Dfinition"/>
        </w:rPr>
        <w:t xml:space="preserve">, </w:t>
      </w:r>
      <w:r>
        <w:rPr>
          <w:rStyle w:val="GrcARELIRE"/>
        </w:rPr>
        <w:t>μάλιστα ἐπὶ παίδων</w:t>
      </w:r>
      <w:r>
        <w:rPr>
          <w:rStyle w:val="Dfinition"/>
        </w:rPr>
        <w:t xml:space="preserve">, </w:t>
      </w:r>
      <w:r>
        <w:rPr>
          <w:rStyle w:val="GrcARELIRE"/>
        </w:rPr>
        <w:t>ἔσθ ὅτ καὶ τὸ ὄμμα φθεί</w:t>
      </w:r>
      <w:r>
        <w:rPr>
          <w:rStyle w:val="Dfinition"/>
        </w:rPr>
        <w:t>23</w:t>
        <w:br/>
        <w:t xml:space="preserve"> </w:t>
      </w:r>
      <w:r>
        <w:rPr>
          <w:rStyle w:val="GrcARELIRE"/>
        </w:rPr>
        <w:t>ρο</w:t>
      </w:r>
      <w:r>
        <w:rPr>
          <w:rStyle w:val="Dfinition"/>
        </w:rPr>
        <w:t>&amp;</w:t>
      </w:r>
      <w:r>
        <w:rPr>
          <w:rStyle w:val="GrcARELIRE"/>
        </w:rPr>
        <w:t>σα</w:t>
      </w:r>
      <w:r>
        <w:rPr>
          <w:rStyle w:val="Dfinition"/>
        </w:rPr>
        <w:t>.</w:t>
        <w:br/>
      </w:r>
      <w:r>
        <w:rPr>
          <w:rStyle w:val="Orth"/>
        </w:rPr>
        <w:t>Ὀριόσκορδον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κάππαρις</w:t>
      </w:r>
      <w:r>
        <w:rPr>
          <w:rStyle w:val="Dfinition"/>
        </w:rPr>
        <w:t>, sicut</w:t>
        <w:br/>
        <w:t>habetur apud Dioscor.</w:t>
        <w:br/>
      </w:r>
      <w:r>
        <w:rPr>
          <w:rStyle w:val="Orth"/>
        </w:rPr>
        <w:t>Ὀριοσκόροδον</w:t>
      </w:r>
      <w:r>
        <w:rPr>
          <w:rStyle w:val="Dfinition"/>
        </w:rPr>
        <w:t>. allium anguinum. dicitur allium syluestre</w:t>
        <w:br/>
        <w:t>, quod ad omnia longe est efficacius satiuo.</w:t>
        <w:br/>
      </w:r>
      <w:r>
        <w:rPr>
          <w:rStyle w:val="Orth"/>
        </w:rPr>
        <w:t>Ορις</w:t>
      </w:r>
      <w:r>
        <w:rPr>
          <w:rStyle w:val="Dfinition"/>
        </w:rPr>
        <w:t>. morbus capitis à similitudine serpentis, vide</w:t>
        <w:br/>
        <w:t xml:space="preserve">2 </w:t>
      </w:r>
      <w:r>
        <w:rPr>
          <w:rStyle w:val="GrcARELIRE"/>
        </w:rPr>
        <w:t>ὀρίασις</w:t>
      </w:r>
      <w:r>
        <w:rPr>
          <w:rStyle w:val="Dfinition"/>
        </w:rPr>
        <w:t>.</w:t>
        <w:br/>
      </w:r>
      <w:r>
        <w:rPr>
          <w:rStyle w:val="Orth"/>
        </w:rPr>
        <w:t>Ὀριοσταρυλὴ</w:t>
      </w:r>
      <w:r>
        <w:rPr>
          <w:rStyle w:val="Dfinition"/>
        </w:rPr>
        <w:t xml:space="preserve">. dicitur </w:t>
      </w:r>
      <w:r>
        <w:rPr>
          <w:rStyle w:val="GrcARELIRE"/>
        </w:rPr>
        <w:t>ἡ ἀμπελολεύκη</w:t>
      </w:r>
      <w:r>
        <w:rPr>
          <w:rStyle w:val="Dfinition"/>
        </w:rPr>
        <w:t>, id est, vitis alba, authore</w:t>
        <w:br/>
        <w:t xml:space="preserve"> Dioscoride, quasi anguina vua. Ratio forte</w:t>
        <w:br/>
        <w:t xml:space="preserve"> nominis est quod in sepibus nascatur, in quibus</w:t>
        <w:br/>
        <w:t xml:space="preserve"> &amp; angues plaerumque latent, vel quod anguium</w:t>
        <w:br/>
        <w:t xml:space="preserve"> modo serpat, clauiculis suis vicinos frutices</w:t>
        <w:br/>
        <w:t xml:space="preserve"> comprehendens, quam ob causam etiam</w:t>
        <w:br/>
        <w:t>vulgo Colubrina dicitur.</w:t>
        <w:br/>
      </w:r>
      <w:r>
        <w:rPr>
          <w:rStyle w:val="Orth"/>
        </w:rPr>
        <w:t>Ὀρίτης λίθος</w:t>
      </w:r>
      <w:r>
        <w:rPr>
          <w:rStyle w:val="Dfinition"/>
        </w:rPr>
        <w:t>. est marmor maculosum in modum</w:t>
        <w:br/>
        <w:t>serpentis. Eius tria genera dicuntur esse candidum</w:t>
        <w:br/>
        <w:t xml:space="preserve">, nigricans, cinereum, quod </w:t>
      </w:r>
      <w:r>
        <w:rPr>
          <w:rStyle w:val="GrcARELIRE"/>
        </w:rPr>
        <w:t>τερρίαν</w:t>
      </w:r>
      <w:r>
        <w:rPr>
          <w:rStyle w:val="Dfinition"/>
        </w:rPr>
        <w:t xml:space="preserve"> vocant.</w:t>
        <w:br/>
        <w:t>Omnes, vt scripsit Dioscorides, alligati contra</w:t>
        <w:br/>
        <w:t>capitis dolores &amp; serpentium ictus prosunt.</w:t>
        <w:br/>
      </w:r>
      <w:r>
        <w:rPr>
          <w:rStyle w:val="Orth"/>
        </w:rPr>
        <w:t>Ὀρρς</w:t>
      </w:r>
      <w:r>
        <w:rPr>
          <w:rStyle w:val="Dfinition"/>
        </w:rPr>
        <w:t xml:space="preserve">. </w:t>
      </w:r>
      <w:r>
        <w:rPr>
          <w:rStyle w:val="Foreign"/>
        </w:rPr>
        <w:t>supercilium</w:t>
      </w:r>
      <w:r>
        <w:rPr>
          <w:rStyle w:val="Dfinition"/>
        </w:rPr>
        <w:t>. sic dicitur pars ea frontis quae</w:t>
        <w:br/>
        <w:t>pilos habet. Est autem supercilium vtrinque vnum</w:t>
        <w:br/>
        <w:t xml:space="preserve">. Inter ea quod medium est, </w:t>
      </w:r>
      <w:r>
        <w:rPr>
          <w:rStyle w:val="GrcARELIRE"/>
        </w:rPr>
        <w:t>μεσόφρυον</w:t>
      </w:r>
      <w:r>
        <w:rPr>
          <w:rStyle w:val="Dfinition"/>
        </w:rPr>
        <w:t xml:space="preserve"> dicitur</w:t>
        <w:br/>
        <w:t xml:space="preserve"> &amp; </w:t>
      </w:r>
      <w:r>
        <w:rPr>
          <w:rStyle w:val="GrcARELIRE"/>
        </w:rPr>
        <w:t>μετώπον</w:t>
      </w:r>
      <w:r>
        <w:rPr>
          <w:rStyle w:val="Dfinition"/>
        </w:rPr>
        <w:t>. vtrumque à situ nomen inditum.</w:t>
        <w:br/>
        <w:t>Mart. Capella lepide glabellam vocauit, quod</w:t>
        <w:br/>
        <w:t>ea pars glabra sit &amp; depilis. Pars autem ea quae</w:t>
        <w:br/>
        <w:t xml:space="preserve">naribus proxima est, </w:t>
      </w:r>
      <w:r>
        <w:rPr>
          <w:rStyle w:val="GrcARELIRE"/>
        </w:rPr>
        <w:t>ὁρρύων κεραλὴ</w:t>
      </w:r>
      <w:r>
        <w:rPr>
          <w:rStyle w:val="Dfinition"/>
        </w:rPr>
        <w:t>: quae ad tempora</w:t>
        <w:br/>
        <w:t xml:space="preserve"> accedit, </w:t>
      </w:r>
      <w:r>
        <w:rPr>
          <w:rStyle w:val="GrcARELIRE"/>
        </w:rPr>
        <w:t>ὁρρύον ὐρὰ</w:t>
      </w:r>
      <w:r>
        <w:rPr>
          <w:rStyle w:val="Dfinition"/>
        </w:rPr>
        <w:t xml:space="preserve"> dicitur. pilos autem ipsos</w:t>
        <w:br/>
        <w:t xml:space="preserve">plaerique </w:t>
      </w:r>
      <w:r>
        <w:rPr>
          <w:rStyle w:val="GrcARELIRE"/>
        </w:rPr>
        <w:t>τόλοις</w:t>
      </w:r>
      <w:r>
        <w:rPr>
          <w:rStyle w:val="Dfinition"/>
        </w:rPr>
        <w:t xml:space="preserve"> appellant. Quod vero in supercilijs</w:t>
        <w:br/>
        <w:t xml:space="preserve"> prominet velut imbricamentum quoddam</w:t>
        <w:br/>
        <w:t xml:space="preserve">aliorsum humores deriuans, </w:t>
      </w:r>
      <w:r>
        <w:rPr>
          <w:rStyle w:val="GrcARELIRE"/>
        </w:rPr>
        <w:t>γεῖσσον</w:t>
      </w:r>
      <w:r>
        <w:rPr>
          <w:rStyle w:val="Dfinition"/>
        </w:rPr>
        <w:t xml:space="preserve"> &amp; </w:t>
      </w:r>
      <w:r>
        <w:rPr>
          <w:rStyle w:val="GrcARELIRE"/>
        </w:rPr>
        <w:t>γείστωμα</w:t>
      </w:r>
      <w:r>
        <w:rPr>
          <w:rStyle w:val="Dfinition"/>
        </w:rPr>
        <w:t xml:space="preserve"> dicitur:</w:t>
        <w:br/>
        <w:t xml:space="preserve"> Gaza grundam apud Aristot. interpretatus</w:t>
        <w:br/>
        <w:t xml:space="preserve"> est.</w:t>
        <w:br/>
        <w:t>„ Notandum autem superciliorum pilos non mon</w:t>
        <w:br/>
        <w:t xml:space="preserve"> do congenerari, sed &amp; nobiscum commori, ideo3</w:t>
        <w:br/>
        <w:t xml:space="preserve"> que tondere illos sacerdotibus Aegyptijs religio</w:t>
        <w:br/>
        <w:t>„ fuit, cum omnia pilosa in colpore membra sole"</w:t>
        <w:br/>
        <w:t xml:space="preserve"> rent radere.</w:t>
        <w:br/>
      </w:r>
      <w:r>
        <w:rPr>
          <w:rStyle w:val="Orth"/>
        </w:rPr>
        <w:t>Ὀχρύ</w:t>
      </w:r>
      <w:r>
        <w:rPr>
          <w:rStyle w:val="Dfinition"/>
        </w:rPr>
        <w:t>. herbae nomen denticulato oleri similis, &amp;</w:t>
        <w:br/>
        <w:t>quae duobus tantum folijs repraesentatur. vsus</w:t>
        <w:br/>
        <w:t>eius ad nigrandos capillos. Plinius.</w:t>
        <w:br/>
      </w:r>
      <w:r>
        <w:rPr>
          <w:rStyle w:val="Orth"/>
        </w:rPr>
        <w:t>Ὀχετεύματα</w:t>
      </w:r>
      <w:r>
        <w:rPr>
          <w:rStyle w:val="Dfinition"/>
        </w:rPr>
        <w:t>. sic vocantur à quibusdam ipsa narium</w:t>
        <w:br/>
        <w:t xml:space="preserve">foramina, quae etiam </w:t>
      </w:r>
      <w:r>
        <w:rPr>
          <w:rStyle w:val="GrcARELIRE"/>
        </w:rPr>
        <w:t>θαλάμοις</w:t>
      </w:r>
      <w:r>
        <w:rPr>
          <w:rStyle w:val="Dfinition"/>
        </w:rPr>
        <w:t xml:space="preserve"> aliqui appellant.</w:t>
        <w:br/>
        <w:t>99</w:t>
        <w:br/>
        <w:t xml:space="preserve">Dicuntur etiam </w:t>
      </w:r>
      <w:r>
        <w:rPr>
          <w:rStyle w:val="GrcARELIRE"/>
        </w:rPr>
        <w:t>μοκτήρες</w:t>
      </w:r>
      <w:r>
        <w:rPr>
          <w:rStyle w:val="Dfinition"/>
        </w:rPr>
        <w:t>.</w:t>
        <w:br/>
      </w:r>
      <w:r>
        <w:rPr>
          <w:rStyle w:val="Orth"/>
        </w:rPr>
        <w:t>Ὀχε τοὶ</w:t>
      </w:r>
      <w:r>
        <w:rPr>
          <w:rStyle w:val="Dfinition"/>
        </w:rPr>
        <w:t xml:space="preserve">. dicuntur apud Hippocr.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τπνὶ ἄρθρων</w:t>
      </w:r>
      <w:r>
        <w:rPr>
          <w:rStyle w:val="Dfinition"/>
        </w:rPr>
        <w:t xml:space="preserve"> venae</w:t>
        <w:br/>
        <w:t xml:space="preserve"> atque arteriae, quod per eas sanguis vehatur.</w:t>
        <w:br/>
        <w:t xml:space="preserve">inde </w:t>
      </w:r>
      <w:r>
        <w:rPr>
          <w:rStyle w:val="GrcARELIRE"/>
        </w:rPr>
        <w:t>ὀγετεύειν</w:t>
      </w:r>
      <w:r>
        <w:rPr>
          <w:rStyle w:val="Dfinition"/>
        </w:rPr>
        <w:t xml:space="preserve"> per riuos ducere, &amp; </w:t>
      </w:r>
      <w:r>
        <w:rPr>
          <w:rStyle w:val="GrcARELIRE"/>
        </w:rPr>
        <w:t>ταρογχτεύειν</w:t>
      </w:r>
      <w:r>
        <w:rPr>
          <w:rStyle w:val="Dfinition"/>
        </w:rPr>
        <w:t xml:space="preserve"> deriuare</w:t>
        <w:br/>
        <w:t xml:space="preserve"> significat.</w:t>
        <w:br/>
      </w:r>
      <w:r>
        <w:rPr>
          <w:rStyle w:val="Orth"/>
        </w:rPr>
        <w:t>Ὀγευμα</w:t>
      </w:r>
      <w:r>
        <w:rPr>
          <w:rStyle w:val="Dfinition"/>
        </w:rPr>
        <w:t xml:space="preserve">. semen seu genitura, qua </w:t>
      </w:r>
      <w:r>
        <w:rPr>
          <w:rStyle w:val="GrcARELIRE"/>
        </w:rPr>
        <w:t>ὁ ἐγέυων</w:t>
      </w:r>
      <w:r>
        <w:rPr>
          <w:rStyle w:val="Dfinition"/>
        </w:rPr>
        <w:t xml:space="preserve"> impleuit</w:t>
        <w:br/>
      </w:r>
      <w:r>
        <w:rPr>
          <w:rStyle w:val="GrcARELIRE"/>
        </w:rPr>
        <w:t>τὸν ὀγευομένον</w:t>
      </w:r>
      <w:r>
        <w:rPr>
          <w:rStyle w:val="Dfinition"/>
        </w:rPr>
        <w:t>, vt docet Aristoteles hist. anim. li. 6.</w:t>
        <w:br/>
        <w:t xml:space="preserve">c. 23. exponitur etiam coitus sicut &amp; </w:t>
      </w:r>
      <w:r>
        <w:rPr>
          <w:rStyle w:val="GrcARELIRE"/>
        </w:rPr>
        <w:t>ὁγχεία</w:t>
      </w:r>
      <w:r>
        <w:rPr>
          <w:rStyle w:val="Dfinition"/>
        </w:rPr>
        <w:t>.</w:t>
        <w:br/>
      </w:r>
      <w:r>
        <w:rPr>
          <w:rStyle w:val="GrcARELIRE"/>
        </w:rPr>
        <w:t>χες</w:t>
      </w:r>
      <w:r>
        <w:rPr>
          <w:rStyle w:val="Dfinition"/>
        </w:rPr>
        <w:t>. vocatur à quibusdam scrotum, quod magis</w:t>
        <w:br/>
        <w:t xml:space="preserve">vsitato nomine </w:t>
      </w:r>
      <w:r>
        <w:rPr>
          <w:rStyle w:val="GrcARELIRE"/>
        </w:rPr>
        <w:t>ὅσταον</w:t>
      </w:r>
      <w:r>
        <w:rPr>
          <w:rStyle w:val="Dfinition"/>
        </w:rPr>
        <w:t xml:space="preserve"> appellant.</w:t>
        <w:br/>
      </w:r>
      <w:r>
        <w:rPr>
          <w:rStyle w:val="GrcARELIRE"/>
        </w:rPr>
        <w:t>χθοι</w:t>
      </w:r>
      <w:r>
        <w:rPr>
          <w:rStyle w:val="Dfinition"/>
        </w:rPr>
        <w:t>. tumores verrucosi tuberosique, quales in</w:t>
        <w:br/>
        <w:t>elephanticis apparent. inde labra vlcerum praetumida</w:t>
        <w:br/>
        <w:t xml:space="preserve">, callola &amp; dura, </w:t>
      </w:r>
      <w:r>
        <w:rPr>
          <w:rStyle w:val="GrcARELIRE"/>
        </w:rPr>
        <w:t>ἐχθώδη</w:t>
      </w:r>
      <w:r>
        <w:rPr>
          <w:rStyle w:val="Dfinition"/>
        </w:rPr>
        <w:t>, quasi dicas verrucosa</w:t>
        <w:br/>
        <w:t xml:space="preserve"> appellantur.</w:t>
        <w:br/>
        <w:t xml:space="preserve">Per metaphorum autem dicti sunt tumores </w:t>
      </w:r>
      <w:r>
        <w:rPr>
          <w:rStyle w:val="GrcARELIRE"/>
        </w:rPr>
        <w:t>χδοι</w:t>
      </w:r>
      <w:r>
        <w:rPr>
          <w:rStyle w:val="Dfinition"/>
        </w:rPr>
        <w:br/>
        <w:t xml:space="preserve">, vere enim </w:t>
      </w:r>
      <w:r>
        <w:rPr>
          <w:rStyle w:val="GrcARELIRE"/>
        </w:rPr>
        <w:t>ἔχθυς</w:t>
      </w:r>
      <w:r>
        <w:rPr>
          <w:rStyle w:val="Dfinition"/>
        </w:rPr>
        <w:t xml:space="preserve"> tumulum siue cliuulum significat</w:t>
        <w:br/>
        <w:t xml:space="preserve">, &amp; </w:t>
      </w:r>
      <w:r>
        <w:rPr>
          <w:rStyle w:val="GrcARELIRE"/>
        </w:rPr>
        <w:t>ὀχθώδις ἐπαναστάσεις</w:t>
      </w:r>
      <w:r>
        <w:rPr>
          <w:rStyle w:val="Dfinition"/>
        </w:rPr>
        <w:t xml:space="preserve"> apud Gal. comment</w:t>
        <w:br/>
        <w:t>. 3. in 3. Epid. t. 48. tubercula dicuntur collium</w:t>
        <w:br/>
        <w:t xml:space="preserve"> modo extuberantia.</w:t>
        <w:br/>
      </w:r>
      <w:r>
        <w:rPr>
          <w:rStyle w:val="Orth"/>
        </w:rPr>
        <w:t>Ὀρ</w:t>
      </w:r>
      <w:r>
        <w:rPr>
          <w:rStyle w:val="Dfinition"/>
        </w:rPr>
        <w:t xml:space="preserve">. appellatur Graecis cibus, vt </w:t>
      </w:r>
      <w:r>
        <w:rPr>
          <w:rStyle w:val="GrcARELIRE"/>
        </w:rPr>
        <w:t>ἐυωχία</w:t>
      </w:r>
      <w:r>
        <w:rPr>
          <w:rStyle w:val="Dfinition"/>
        </w:rPr>
        <w:t xml:space="preserve"> aut conuiuium</w:t>
        <w:br/>
        <w:t xml:space="preserve"> aut epulum, adeoque </w:t>
      </w:r>
      <w:r>
        <w:rPr>
          <w:rStyle w:val="GrcARELIRE"/>
        </w:rPr>
        <w:t>ἐνωχῖμα</w:t>
      </w:r>
      <w:r>
        <w:rPr>
          <w:rStyle w:val="Dfinition"/>
        </w:rPr>
        <w:t>, vnde &amp;</w:t>
        <w:br/>
      </w:r>
      <w:r>
        <w:rPr>
          <w:rStyle w:val="GrcARELIRE"/>
        </w:rPr>
        <w:t>ἐυωγέηται</w:t>
      </w:r>
      <w:r>
        <w:rPr>
          <w:rStyle w:val="Dfinition"/>
        </w:rPr>
        <w:t xml:space="preserve"> apud Hippocr. 1. </w:t>
      </w:r>
      <w:r>
        <w:rPr>
          <w:rStyle w:val="GrcARELIRE"/>
        </w:rPr>
        <w:t>γυνακ</w:t>
      </w:r>
      <w:r>
        <w:rPr>
          <w:rStyle w:val="Dfinition"/>
        </w:rPr>
        <w:t>. vbi praecipit.</w:t>
        <w:br/>
        <w:t>mulierem bene enutriri &amp; liberaliter.</w:t>
        <w:br/>
      </w:r>
      <w:r>
        <w:rPr>
          <w:rStyle w:val="GrcARELIRE"/>
        </w:rPr>
        <w:t>ὄχχη</w:t>
      </w:r>
      <w:r>
        <w:rPr>
          <w:rStyle w:val="Dfinition"/>
        </w:rPr>
        <w:t>. pyrus agrestis: Theoph. lib. 2. de hist. plantarum</w:t>
        <w:br/>
        <w:t xml:space="preserve">, c 7. Frequentius </w:t>
      </w:r>
      <w:r>
        <w:rPr>
          <w:rStyle w:val="GrcARELIRE"/>
        </w:rPr>
        <w:t>ὄγγχρη</w:t>
      </w:r>
      <w:r>
        <w:rPr>
          <w:rStyle w:val="Dfinition"/>
        </w:rPr>
        <w:t xml:space="preserve">: vnde </w:t>
      </w:r>
      <w:r>
        <w:rPr>
          <w:rStyle w:val="GrcARELIRE"/>
        </w:rPr>
        <w:t>ὄγγχνια</w:t>
      </w:r>
      <w:r>
        <w:rPr>
          <w:rStyle w:val="Dfinition"/>
        </w:rPr>
        <w:t>, Hesychio</w:t>
        <w:br/>
        <w:t xml:space="preserve"> </w:t>
      </w:r>
      <w:r>
        <w:rPr>
          <w:rStyle w:val="GrcARELIRE"/>
        </w:rPr>
        <w:t>ἅπα</w:t>
      </w:r>
      <w:r>
        <w:rPr>
          <w:rStyle w:val="Dfinition"/>
        </w:rPr>
        <w:t>, pyra, syluestria scilicet.</w:t>
        <w:br/>
      </w:r>
      <w:r>
        <w:rPr>
          <w:rStyle w:val="Orth"/>
        </w:rPr>
        <w:t>Ὀψίγονοι ὀδόντες</w:t>
      </w:r>
      <w:r>
        <w:rPr>
          <w:rStyle w:val="Dfinition"/>
        </w:rPr>
        <w:t>. genuini dentes. Sic dicuntur nouissimi</w:t>
        <w:br/>
        <w:t xml:space="preserve"> maxillares, &amp; qui iam adultis tum viris</w:t>
        <w:br/>
        <w:t>tum mulieribus gignuntur. Iam vero, inquit</w:t>
        <w:br/>
        <w:t>Plinius, quibusdam mulieribus anno etiam octogesimo</w:t>
        <w:br/>
        <w:t xml:space="preserve"> maxillares illi nouissimi non sine dolore</w:t>
        <w:br/>
        <w:t>exierunt. Viris quoque idem euenisse accepimus,</w:t>
        <w:br/>
        <w:t>quod certe ijs accidit quibus in iuuentute ipsi</w:t>
        <w:br/>
        <w:t>genuini nati non fuerint. Sed quibus in iuuenta</w:t>
        <w:br/>
        <w:t>non fuêre nati, decidere in senecta &amp; mox renasci</w:t>
        <w:br/>
        <w:t xml:space="preserve"> certum est. Ijdem etiam dicuntur </w:t>
      </w:r>
      <w:r>
        <w:rPr>
          <w:rStyle w:val="GrcARELIRE"/>
        </w:rPr>
        <w:t>κραντῆρες</w:t>
      </w:r>
      <w:r>
        <w:rPr>
          <w:rStyle w:val="Dfinition"/>
        </w:rPr>
        <w:t>, &amp;</w:t>
        <w:br/>
        <w:t xml:space="preserve">à quibusdam </w:t>
      </w:r>
      <w:r>
        <w:rPr>
          <w:rStyle w:val="GrcARELIRE"/>
        </w:rPr>
        <w:t>σωρρονιστῆρις</w:t>
      </w:r>
      <w:r>
        <w:rPr>
          <w:rStyle w:val="Dfinition"/>
        </w:rPr>
        <w:t>.</w:t>
        <w:br/>
      </w:r>
      <w:r>
        <w:rPr>
          <w:rStyle w:val="GrcARELIRE"/>
        </w:rPr>
        <w:t>ὅψς</w:t>
      </w:r>
      <w:r>
        <w:rPr>
          <w:rStyle w:val="Dfinition"/>
        </w:rPr>
        <w:t>. significat apud Hipp. interdum ipsum oculum.</w:t>
        <w:br/>
        <w:t>faciemue, interdum ipsam visionem, interdum etiama</w:t>
        <w:br/>
        <w:t xml:space="preserve">vt notat Ruffus, Ephes. Idem quod </w:t>
      </w:r>
      <w:r>
        <w:rPr>
          <w:rStyle w:val="GrcARELIRE"/>
        </w:rPr>
        <w:t>κόρη</w:t>
      </w:r>
      <w:r>
        <w:rPr>
          <w:rStyle w:val="Dfinition"/>
        </w:rPr>
        <w:t xml:space="preserve"> &amp; </w:t>
      </w:r>
      <w:r>
        <w:rPr>
          <w:rStyle w:val="GrcARELIRE"/>
        </w:rPr>
        <w:t>γλύη</w:t>
      </w:r>
      <w:r>
        <w:rPr>
          <w:rStyle w:val="Dfinition"/>
        </w:rPr>
        <w:t>, id</w:t>
        <w:br/>
        <w:t>est, pupilla quae est primum &amp; verum videndiinstrumentum:</w:t>
        <w:br/>
        <w:t xml:space="preserve"> </w:t>
      </w:r>
      <w:r>
        <w:rPr>
          <w:rStyle w:val="GrcARELIRE"/>
        </w:rPr>
        <w:t>ὄψιας τῶ καμνόντων πολλας</w:t>
      </w:r>
      <w:r>
        <w:rPr>
          <w:rStyle w:val="Dfinition"/>
        </w:rPr>
        <w:t>, id est, laboramtium</w:t>
        <w:br/>
        <w:t xml:space="preserve"> facies multas appellauit Hipp. quasi differentias</w:t>
        <w:br/>
        <w:t xml:space="preserve"> vel modos vel species dicturus, vt notat.</w:t>
        <w:br/>
        <w:t>Galen. comm. 4. de victu acut. textu 53.4</w:t>
        <w:br/>
      </w:r>
      <w:r>
        <w:rPr>
          <w:rStyle w:val="GrcARELIRE"/>
        </w:rPr>
        <w:t>ὄψον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>. obsonium, vocatur quidquid ad cibatumig..</w:t>
        <w:br/>
        <w:t xml:space="preserve">ne paratur, vel quod </w:t>
      </w:r>
      <w:r>
        <w:rPr>
          <w:rStyle w:val="GrcARELIRE"/>
        </w:rPr>
        <w:t>ψὸν σὴν</w:t>
      </w:r>
      <w:r>
        <w:rPr>
          <w:rStyle w:val="Dfinition"/>
        </w:rPr>
        <w:t>, id est, elixatur, vel .</w:t>
        <w:br/>
      </w:r>
      <w:r>
        <w:rPr>
          <w:rStyle w:val="GrcARELIRE"/>
        </w:rPr>
        <w:t>παὰ τὸ ἀπλῆσθαι</w:t>
      </w:r>
      <w:r>
        <w:rPr>
          <w:rStyle w:val="Dfinition"/>
        </w:rPr>
        <w:t xml:space="preserve"> quod assetur ita nuncupatum, ait.</w:t>
        <w:br/>
        <w:t>Athenę. l. 7. Quoniam vero, inquit ibidem, ex omnibus</w:t>
        <w:br/>
        <w:t xml:space="preserve"> quae nunc </w:t>
      </w:r>
      <w:r>
        <w:rPr>
          <w:rStyle w:val="GrcARELIRE"/>
        </w:rPr>
        <w:t>πργψήματα</w:t>
      </w:r>
      <w:r>
        <w:rPr>
          <w:rStyle w:val="Dfinition"/>
        </w:rPr>
        <w:t xml:space="preserve">, nunc </w:t>
      </w:r>
      <w:r>
        <w:rPr>
          <w:rStyle w:val="GrcARELIRE"/>
        </w:rPr>
        <w:t>δψα</w:t>
      </w:r>
      <w:r>
        <w:rPr>
          <w:rStyle w:val="Dfinition"/>
        </w:rPr>
        <w:t xml:space="preserve"> siue obsonia.</w:t>
        <w:br/>
        <w:t>vocant, obtinuit tanquam victor solus piscis vt a</w:t>
        <w:br/>
        <w:t>egregius cibus sit, sicut ita nuncupatur ab ijs qui</w:t>
        <w:br/>
        <w:t>ad insaniam vsque id edullium appetunt, hinc eos.</w:t>
        <w:br/>
      </w:r>
      <w:r>
        <w:rPr>
          <w:rStyle w:val="GrcARELIRE"/>
        </w:rPr>
        <w:t>ὀψοράγους</w:t>
      </w:r>
      <w:r>
        <w:rPr>
          <w:rStyle w:val="Dfinition"/>
        </w:rPr>
        <w:t xml:space="preserve"> appellamus non qui bubulam comedunt,</w:t>
        <w:br/>
        <w:t>non ficorum auidos, sed in foro piscatores frequentes;</w:t>
        <w:br/>
        <w:t xml:space="preserve"> At ô </w:t>
      </w:r>
      <w:r>
        <w:rPr>
          <w:rStyle w:val="GrcARELIRE"/>
        </w:rPr>
        <w:t>ψον</w:t>
      </w:r>
      <w:r>
        <w:rPr>
          <w:rStyle w:val="Dfinition"/>
        </w:rPr>
        <w:t xml:space="preserve"> pro pisce apud vetustissimos Gręcorum</w:t>
        <w:br/>
        <w:t xml:space="preserve"> scriptorum non legas, sed </w:t>
      </w:r>
      <w:r>
        <w:rPr>
          <w:rStyle w:val="GrcARELIRE"/>
        </w:rPr>
        <w:t>ὄψον θαλάττιον</w:t>
      </w:r>
      <w:r>
        <w:rPr>
          <w:rStyle w:val="Dfinition"/>
        </w:rPr>
        <w:t>, vt a</w:t>
        <w:br/>
        <w:t>apud Hipp. passim: atque haec piscium appellatio.</w:t>
        <w:br/>
        <w:t>adeo familiaris fuit priscis temporibus, vt non solum</w:t>
        <w:br/>
        <w:t xml:space="preserve"> marinos. verum sine discrimine omnes pisces</w:t>
        <w:br/>
        <w:t xml:space="preserve"> vocarent </w:t>
      </w:r>
      <w:r>
        <w:rPr>
          <w:rStyle w:val="GrcARELIRE"/>
        </w:rPr>
        <w:t>ὄψα θαλάττια</w:t>
      </w:r>
      <w:r>
        <w:rPr>
          <w:rStyle w:val="Dfinition"/>
        </w:rPr>
        <w:t xml:space="preserve">, aut etiam </w:t>
      </w:r>
      <w:r>
        <w:rPr>
          <w:rStyle w:val="GrcARELIRE"/>
        </w:rPr>
        <w:t>θαλάττια</w:t>
      </w:r>
      <w:r>
        <w:rPr>
          <w:rStyle w:val="Dfinition"/>
        </w:rPr>
        <w:t xml:space="preserve"> solum</w:t>
        <w:br/>
        <w:t>, sic saepe Hipp. S</w:t>
      </w:r>
      <w:r>
        <w:rPr>
          <w:rStyle w:val="GrcARELIRE"/>
        </w:rPr>
        <w:t>αλάσσια</w:t>
      </w:r>
      <w:r>
        <w:rPr>
          <w:rStyle w:val="Dfinition"/>
        </w:rPr>
        <w:t xml:space="preserve"> &amp; </w:t>
      </w:r>
      <w:r>
        <w:rPr>
          <w:rStyle w:val="GrcARELIRE"/>
        </w:rPr>
        <w:t>κρία</w:t>
      </w:r>
      <w:r>
        <w:rPr>
          <w:rStyle w:val="Dfinition"/>
        </w:rPr>
        <w:t xml:space="preserve"> opponit vt I..</w:t>
        <w:br/>
      </w:r>
      <w:r>
        <w:rPr>
          <w:rStyle w:val="GrcARELIRE"/>
        </w:rPr>
        <w:t>γύνακ</w:t>
      </w:r>
      <w:r>
        <w:rPr>
          <w:rStyle w:val="Dfinition"/>
        </w:rPr>
        <w:t>. Quod autem Graeci pisces appellarint.</w:t>
        <w:br/>
      </w:r>
      <w:r>
        <w:rPr>
          <w:rStyle w:val="GrcARELIRE"/>
        </w:rPr>
        <w:t>ὀια</w:t>
      </w:r>
      <w:r>
        <w:rPr>
          <w:rStyle w:val="Dfinition"/>
        </w:rPr>
        <w:t>, in causa est auiditas eius cibi quae Graecis familiaris</w:t>
        <w:br/>
        <w:t xml:space="preserve"> fuit. u</w:t>
        <w:br/>
      </w:r>
      <w:r>
        <w:rPr>
          <w:rStyle w:val="Orth"/>
        </w:rPr>
        <w:t>Ὀψοποία</w:t>
      </w:r>
      <w:r>
        <w:rPr>
          <w:rStyle w:val="Dfinition"/>
        </w:rPr>
        <w:t>. parandorum obsoniorum peritia siue ars culinaria</w:t>
        <w:br/>
        <w:t xml:space="preserve"> apud Platon. In Gorgia qui sic habet.</w:t>
        <w:br/>
        <w:t>Sub medicinam, inquit, subjit atque subrepsit.</w:t>
        <w:br/>
      </w:r>
      <w:r>
        <w:rPr>
          <w:rStyle w:val="GrcARELIRE"/>
        </w:rPr>
        <w:t>ὀψοποιηκὴ</w:t>
      </w:r>
      <w:r>
        <w:rPr>
          <w:rStyle w:val="Dfinition"/>
        </w:rPr>
        <w:t>, id est, culinaria quę simulat se optimos.</w:t>
        <w:br/>
        <w:t>saluberrimosque corpori cibos comparare, quamobrem</w:t>
        <w:br/>
        <w:t xml:space="preserve"> si inter pueros vel viros aeque dementes.</w:t>
        <w:br/>
        <w:t>&amp; rerum imperitos ac sunt pueri, constituendum.</w:t>
        <w:br/>
        <w:t>esset inter medicum &amp; coquum certamen, fame.</w:t>
        <w:br/>
        <w:t>proculdubio medicus moreretur, ab omnibusa</w:t>
        <w:br/>
        <w:t>nimirum destitutus artem illius despicientibus. 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Ἀγκαρπία</w:t>
      </w:r>
      <w:r>
        <w:rPr>
          <w:rStyle w:val="Dfinition"/>
        </w:rPr>
        <w:t>. placentae genus est in modum</w:t>
        <w:br/>
        <w:t xml:space="preserve"> rotae papyro inuolutum</w:t>
        <w:br/>
        <w:t>quo diutius duret. Apud Alexandrinos</w:t>
        <w:br/>
        <w:t xml:space="preserve"> celebre illud fuit.</w:t>
        <w:br/>
      </w:r>
      <w:r>
        <w:rPr>
          <w:rStyle w:val="Orth"/>
        </w:rPr>
        <w:t>Πάτκαρπον</w:t>
      </w:r>
      <w:r>
        <w:rPr>
          <w:rStyle w:val="Dfinition"/>
        </w:rPr>
        <w:t>. dicitur à quibusdam chamaeleo</w:t>
        <w:br/>
        <w:t xml:space="preserve"> albus, vt habetur apud Dioscor.</w:t>
        <w:br/>
      </w:r>
      <w:r>
        <w:rPr>
          <w:rStyle w:val="Orth"/>
        </w:rPr>
        <w:t>Πάγκοινὸς γόσος</w:t>
      </w:r>
      <w:r>
        <w:rPr>
          <w:rStyle w:val="Dfinition"/>
        </w:rPr>
        <w:t xml:space="preserve">. vide </w:t>
      </w:r>
      <w:r>
        <w:rPr>
          <w:rStyle w:val="Ref"/>
        </w:rPr>
        <w:t>πανδημος</w:t>
      </w:r>
      <w:r>
        <w:rPr>
          <w:rStyle w:val="Dfinition"/>
        </w:rPr>
        <w:t xml:space="preserve">, &amp; </w:t>
      </w:r>
      <w:r>
        <w:rPr>
          <w:rStyle w:val="GrcARELIRE"/>
        </w:rPr>
        <w:t>ἐπιδήμιος</w:t>
      </w:r>
      <w:r>
        <w:rPr>
          <w:rStyle w:val="Dfinition"/>
        </w:rPr>
        <w:t>.</w:t>
        <w:br/>
      </w:r>
      <w:r>
        <w:rPr>
          <w:rStyle w:val="Orth"/>
        </w:rPr>
        <w:t>Πάγκρανον</w:t>
      </w:r>
      <w:r>
        <w:rPr>
          <w:rStyle w:val="Dfinition"/>
        </w:rPr>
        <w:t>. dicta fuit à quibusdam eo nomine i S</w:t>
      </w:r>
      <w:r>
        <w:rPr>
          <w:rStyle w:val="GrcARELIRE"/>
        </w:rPr>
        <w:t>αψα</w:t>
      </w:r>
      <w:r>
        <w:rPr>
          <w:rStyle w:val="Dfinition"/>
        </w:rPr>
        <w:br/>
        <w:t>, sicut legitur apud Dioscor.</w:t>
        <w:br/>
      </w:r>
      <w:r>
        <w:rPr>
          <w:rStyle w:val="Orth"/>
        </w:rPr>
        <w:t>Παγγράιον</w:t>
      </w:r>
      <w:r>
        <w:rPr>
          <w:rStyle w:val="Dfinition"/>
        </w:rPr>
        <w:t>. authore Plinio, planta est radice bulbi</w:t>
        <w:br/>
        <w:t>magni, colore rufo vel purpurascente, gustu</w:t>
        <w:br/>
        <w:t>amaro qui os accendat, folijs lilij sed longioribus</w:t>
        <w:br/>
        <w:t>. Sunt qui pusillam scillam malint appellare.</w:t>
        <w:br/>
        <w:t>Galenus radicem eius tum gustu tum viribus scillae</w:t>
        <w:br/>
        <w:t xml:space="preserve"> similem fecit, ita vt nonnulli, cum eius non datur</w:t>
        <w:br/>
        <w:t xml:space="preserve"> occasio, pancration in vicem sufficiant. Sed</w:t>
        <w:br/>
        <w:t>&amp; Paulus specie &amp; viribus scillae comparauit.</w:t>
        <w:br/>
        <w:t>Hydropicis &amp; splenicis cum melle datur. Potest</w:t>
        <w:br/>
        <w:t>ad eadem ad quae scilla. Idem Plinius cichorium</w:t>
        <w:br/>
        <w:t xml:space="preserve">quoque propter singularem salubritatem </w:t>
      </w:r>
      <w:r>
        <w:rPr>
          <w:rStyle w:val="GrcARELIRE"/>
        </w:rPr>
        <w:t>χρηστὸν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τατχράτπον</w:t>
      </w:r>
      <w:r>
        <w:rPr>
          <w:rStyle w:val="Dfinition"/>
        </w:rPr>
        <w:t xml:space="preserve"> ab aliquibus appellari scribit.</w:t>
        <w:br/>
      </w:r>
      <w:r>
        <w:rPr>
          <w:rStyle w:val="Orth"/>
        </w:rPr>
        <w:t>Πατράτιον</w:t>
      </w:r>
      <w:r>
        <w:rPr>
          <w:rStyle w:val="Dfinition"/>
        </w:rPr>
        <w:t>. erat etiam quondam ex lucta &amp; pugilatu</w:t>
        <w:br/>
        <w:t xml:space="preserve"> tertium quoddam exercitationis genus apud</w:t>
        <w:br/>
        <w:t>2 Gymnasticae artis peritos; illo Gal. 2. de tuend.</w:t>
        <w:br/>
        <w:t>„ sanit. cap. vlt. se multos quibus aliquae corporis</w:t>
        <w:br/>
        <w:t>s partes male afficerentur curasse gloriatur, non</w:t>
        <w:br/>
        <w:t>„ fuit tamen pancratij vsus maximus in Gymna"stica</w:t>
        <w:br/>
        <w:t xml:space="preserve"> medicinae, sed rarior, nisi fortean ad robur</w:t>
        <w:br/>
        <w:t>j toti corpori comparandum, illiusque moderate</w:t>
        <w:br/>
        <w:t>n exerciti; vehementer enim si fiat solum athle„</w:t>
        <w:br/>
        <w:t xml:space="preserve"> tarum fuit, atque bellicae exercitationis, nam cum</w:t>
        <w:br/>
      </w:r>
      <w:r>
        <w:rPr>
          <w:rStyle w:val="GrcARELIRE"/>
        </w:rPr>
        <w:t>ν παιχράιον</w:t>
      </w:r>
      <w:r>
        <w:rPr>
          <w:rStyle w:val="Dfinition"/>
        </w:rPr>
        <w:t xml:space="preserve"> à Gal. 6. Epid. comm. 1. aphor. 6. Inter</w:t>
        <w:br/>
        <w:t>„ magnas exercitationes recenseatur, caliditatem</w:t>
        <w:br/>
        <w:t>„ augere, &amp; consequenter frigidis affectibus ap"</w:t>
        <w:br/>
        <w:t xml:space="preserve"> primè congruere rationi consentaneum est: fuis„</w:t>
        <w:br/>
        <w:t xml:space="preserve"> se autem </w:t>
      </w:r>
      <w:r>
        <w:rPr>
          <w:rStyle w:val="GrcARELIRE"/>
        </w:rPr>
        <w:t>σωματομαχεῖν</w:t>
      </w:r>
      <w:r>
        <w:rPr>
          <w:rStyle w:val="Dfinition"/>
        </w:rPr>
        <w:t xml:space="preserve"> pancratij species videtur,</w:t>
        <w:br/>
        <w:t>" de quo suo loco.</w:t>
        <w:br/>
      </w:r>
      <w:r>
        <w:rPr>
          <w:rStyle w:val="Orth"/>
        </w:rPr>
        <w:t>Πάτηρεας</w:t>
      </w:r>
      <w:r>
        <w:rPr>
          <w:rStyle w:val="Dfinition"/>
        </w:rPr>
        <w:t>. est glandulosum corpus in medio mesenterio</w:t>
        <w:br/>
        <w:t xml:space="preserve"> situm, vasorum diuisiones confirmans.</w:t>
        <w:br/>
      </w:r>
      <w:r>
        <w:rPr>
          <w:rStyle w:val="Dfinition"/>
          <w:lang w:val="it-IT"/>
        </w:rPr>
        <w:t>Nam cum infiniti prope rami venae portae per</w:t>
        <w:br/>
        <w:t>mesenterium dispersi sint, chylum ab intestinis</w:t>
        <w:br/>
        <w:t>praesertim tenuibus exugentes &amp; in iecur defe¬</w:t>
        <w:br/>
      </w:r>
      <w:r>
        <w:rPr>
          <w:rStyle w:val="Dfinition"/>
        </w:rPr>
        <w:t>rentes, sciens natura eos propter exiguitatem</w:t>
        <w:br/>
        <w:t>infirmos esse &amp; iniurijs obnoxios, ventre praesertim</w:t>
        <w:br/>
        <w:t xml:space="preserve"> saepe laborante saltu, ictu, compressu, vociferatione</w:t>
        <w:br/>
        <w:t>, spiritus contentione &amp; rerum grauium</w:t>
        <w:br/>
        <w:t xml:space="preserve"> impulsu, glandibus singulas vasorum scissuras</w:t>
        <w:br/>
        <w:t xml:space="preserve"> muniuit securasque reddidit. qui vsus est</w:t>
        <w:br/>
        <w:t>non huius modo glandulosi corporis, sed aliarum</w:t>
        <w:br/>
        <w:t xml:space="preserve">quoque glandularum, </w:t>
      </w:r>
      <w:r>
        <w:rPr>
          <w:rStyle w:val="GrcARELIRE"/>
        </w:rPr>
        <w:t>ἀδένας</w:t>
      </w:r>
      <w:r>
        <w:rPr>
          <w:rStyle w:val="Dfinition"/>
        </w:rPr>
        <w:t xml:space="preserve"> vocant, quae pluribus</w:t>
        <w:br/>
        <w:t xml:space="preserve"> alijs corporis partibus inditae sunt à natura.</w:t>
        <w:br/>
        <w:t xml:space="preserve">Appellatur &amp; </w:t>
      </w:r>
      <w:r>
        <w:rPr>
          <w:rStyle w:val="GrcARELIRE"/>
        </w:rPr>
        <w:t>καλλίκρεας</w:t>
      </w:r>
      <w:r>
        <w:rPr>
          <w:rStyle w:val="Dfinition"/>
        </w:rPr>
        <w:t>, quod haec caro in canibus</w:t>
        <w:br/>
        <w:t>, esu praesertim sit periucunda.</w:t>
        <w:br/>
      </w:r>
      <w:r>
        <w:rPr>
          <w:rStyle w:val="Orth"/>
        </w:rPr>
        <w:t>Πάλχρηστον</w:t>
      </w:r>
      <w:r>
        <w:rPr>
          <w:rStyle w:val="Dfinition"/>
        </w:rPr>
        <w:t>. nomen medicamenti, non vnius quidem</w:t>
        <w:br/>
        <w:t xml:space="preserve"> sed multiplicis. sic dictum est collyrij genus</w:t>
        <w:br/>
        <w:t xml:space="preserve"> quoddam </w:t>
      </w:r>
      <w:r>
        <w:rPr>
          <w:rStyle w:val="GrcARELIRE"/>
        </w:rPr>
        <w:t>ἀθηνίππιον</w:t>
      </w:r>
      <w:r>
        <w:rPr>
          <w:rStyle w:val="Dfinition"/>
        </w:rPr>
        <w:t xml:space="preserve"> vocatum, quod describitur</w:t>
        <w:br/>
        <w:t xml:space="preserve"> à Galeno lib. 4. </w:t>
      </w:r>
      <w:r>
        <w:rPr>
          <w:rStyle w:val="GrcARELIRE"/>
        </w:rPr>
        <w:t>ῶν κατὰ τόποις</w:t>
      </w:r>
      <w:r>
        <w:rPr>
          <w:rStyle w:val="Dfinition"/>
        </w:rPr>
        <w:t>. Item aliud Erasistrati</w:t>
        <w:br/>
        <w:t xml:space="preserve"> </w:t>
      </w:r>
      <w:r>
        <w:rPr>
          <w:rStyle w:val="GrcARELIRE"/>
        </w:rPr>
        <w:t>ὑγροκολλούριον</w:t>
      </w:r>
      <w:r>
        <w:rPr>
          <w:rStyle w:val="Dfinition"/>
        </w:rPr>
        <w:t xml:space="preserve"> eodem libro descriptum, &amp;</w:t>
        <w:br/>
        <w:t>apud Paulum lib. 2. c. 22. quo tamen loco quidam</w:t>
        <w:br/>
        <w:t xml:space="preserve"> </w:t>
      </w:r>
      <w:r>
        <w:rPr>
          <w:rStyle w:val="GrcARELIRE"/>
        </w:rPr>
        <w:t>πάτχρυσον</w:t>
      </w:r>
      <w:r>
        <w:rPr>
          <w:rStyle w:val="Dfinition"/>
        </w:rPr>
        <w:t xml:space="preserve"> legunt. Item confectionis genus</w:t>
        <w:br/>
        <w:t>ad tussim, empyema, tabem, orthopnoeam &amp;</w:t>
        <w:br/>
        <w:t>alia permulta, quod habetur apud Galenum</w:t>
        <w:br/>
        <w:t>eiusdem operis lib. 7.</w:t>
        <w:br/>
      </w:r>
      <w:r>
        <w:rPr>
          <w:rStyle w:val="Orth"/>
        </w:rPr>
        <w:t>Πάτχρυσον</w:t>
      </w:r>
      <w:r>
        <w:rPr>
          <w:rStyle w:val="Dfinition"/>
        </w:rPr>
        <w:t>. nomen est liquidi collyrij, quod quidam</w:t>
        <w:br/>
      </w:r>
      <w:r>
        <w:rPr>
          <w:rStyle w:val="GrcARELIRE"/>
        </w:rPr>
        <w:t>πατχρηστον</w:t>
      </w:r>
      <w:r>
        <w:rPr>
          <w:rStyle w:val="Dfinition"/>
        </w:rPr>
        <w:t xml:space="preserve"> malunt appellare, de quo supra.</w:t>
        <w:br/>
      </w:r>
      <w:r>
        <w:rPr>
          <w:rStyle w:val="Orth"/>
        </w:rPr>
        <w:t>Πάθημα ἢ</w:t>
      </w:r>
      <w:r>
        <w:rPr>
          <w:rStyle w:val="Dfinition"/>
        </w:rPr>
        <w:br/>
      </w:r>
      <w:r>
        <w:rPr>
          <w:rStyle w:val="Orth"/>
        </w:rPr>
        <w:t>Πάθος</w:t>
      </w:r>
      <w:r>
        <w:rPr>
          <w:rStyle w:val="Dfinition"/>
        </w:rPr>
        <w:t>. passio: multa significat. Generaliter quidem</w:t>
        <w:br/>
        <w:t>dicitur omnis motus qui ab altero fit in alterum.</w:t>
        <w:br/>
        <w:t>Quippe agentis motus, actio est: eius vero quod</w:t>
        <w:br/>
        <w:t xml:space="preserve">ab eo est affectum, passio. </w:t>
      </w:r>
      <w:r>
        <w:rPr>
          <w:rStyle w:val="Dfinition"/>
          <w:lang w:val="fr-FR"/>
        </w:rPr>
        <w:t>Prisci enim motus</w:t>
        <w:br/>
        <w:t>omnes, etiam qui naturaliter se habent, nisi actiui</w:t>
        <w:br/>
        <w:t xml:space="preserve"> sint, </w:t>
      </w:r>
      <w:r>
        <w:rPr>
          <w:rStyle w:val="GrcARELIRE"/>
        </w:rPr>
        <w:t>πάθη</w:t>
      </w:r>
      <w:r>
        <w:rPr>
          <w:rStyle w:val="Dfinition"/>
          <w:lang w:val="fr-FR"/>
        </w:rPr>
        <w:t xml:space="preserve"> nominant, sicuti etiam ipsos actiuos</w:t>
        <w:br/>
        <w:t>motus, actiones. Eo pacto &amp; Plato sensuum alterationes</w:t>
        <w:br/>
        <w:t xml:space="preserve"> </w:t>
      </w:r>
      <w:r>
        <w:rPr>
          <w:rStyle w:val="GrcARELIRE"/>
        </w:rPr>
        <w:t>πάθη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παθήματα</w:t>
      </w:r>
      <w:r>
        <w:rPr>
          <w:rStyle w:val="Dfinition"/>
          <w:lang w:val="fr-FR"/>
        </w:rPr>
        <w:t xml:space="preserve"> appellauit, in visu</w:t>
        <w:br/>
        <w:t>quidem eas quae ab albo, nigro, flauo, &amp; caeteris</w:t>
        <w:br/>
        <w:t xml:space="preserve"> coloribus fiunt: in tactu quae à calido, frigido</w:t>
        <w:br/>
        <w:t>, humido, sicco, molli, duro, caeterisque id</w:t>
        <w:br/>
        <w:t>genus: atque ad eundem modum in singulis reliquorum</w:t>
        <w:br/>
        <w:t xml:space="preserve"> sensuum: sed &amp; voluptatem passionem</w:t>
        <w:br/>
        <w:t xml:space="preserve"> vocat. </w:t>
      </w:r>
      <w:r>
        <w:rPr>
          <w:rStyle w:val="Dfinition"/>
          <w:lang w:val="it-IT"/>
        </w:rPr>
        <w:t xml:space="preserve">Ac à veteribus quidem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 priuatim</w:t>
        <w:br/>
        <w:t xml:space="preserve"> de omni extrinsecus motu dicebatur siue in</w:t>
        <w:br/>
        <w:t xml:space="preserve">loco, siue in qualitate fiat. Ergo si </w:t>
      </w:r>
      <w:r>
        <w:rPr>
          <w:rStyle w:val="GrcARELIRE"/>
        </w:rPr>
        <w:t>πὰθος</w:t>
      </w:r>
      <w:r>
        <w:rPr>
          <w:rStyle w:val="Dfinition"/>
          <w:lang w:val="it-IT"/>
        </w:rPr>
        <w:t xml:space="preserve"> motus</w:t>
        <w:br/>
        <w:t>est, motus autem ex eorum numero non est quae</w:t>
        <w:br/>
        <w:t>esse absolutè dicuntur (siquidem nullo tempo¬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ris spatio manent eius partes, sicuti nec temporis</w:t>
        <w:br/>
        <w:t>, nec sermonis, nec etiam motus vllius) perspicuum</w:t>
        <w:br/>
        <w:t xml:space="preserve"> est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 in ipso vt sic dicam fieri esse</w:t>
        <w:br/>
        <w:t>suum obtinere. Suam namque habet in ipso verti</w:t>
        <w:br/>
        <w:t>, mutari, alterari aut modo quouis alio moueri</w:t>
        <w:br/>
        <w:t xml:space="preserve"> generationem. Quamdiu enim aliquid mouetur</w:t>
        <w:br/>
        <w:t>, patitur: cum desiit moueri, non amplius</w:t>
        <w:br/>
        <w:t xml:space="preserve">pati, sed affectum esse dicitur. Differt enim </w:t>
      </w:r>
      <w:r>
        <w:rPr>
          <w:rStyle w:val="GrcARELIRE"/>
        </w:rPr>
        <w:t>πά</w:t>
      </w:r>
      <w:r>
        <w:rPr>
          <w:rStyle w:val="GrcARELIRE"/>
          <w:lang w:val="it-IT"/>
        </w:rPr>
        <w:t>θος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διαθέσεως</w:t>
      </w:r>
      <w:r>
        <w:rPr>
          <w:rStyle w:val="Dfinition"/>
          <w:lang w:val="it-IT"/>
        </w:rPr>
        <w:t>, hoc est, passio ab affectione</w:t>
        <w:br/>
        <w:t>siue dispositione, solo motu. Quippe cessante</w:t>
        <w:br/>
        <w:t>eo quod alterabat, alteratio quae in passo iam remanet</w:t>
        <w:br/>
        <w:t xml:space="preserve">, </w:t>
      </w:r>
      <w:r>
        <w:rPr>
          <w:rStyle w:val="GrcARELIRE"/>
        </w:rPr>
        <w:t>διάθέτις</w:t>
      </w:r>
      <w:r>
        <w:rPr>
          <w:rStyle w:val="Dfinition"/>
          <w:lang w:val="it-IT"/>
        </w:rPr>
        <w:t>, hoc est affectio, eius est. Iam ergo</w:t>
        <w:br/>
        <w:t xml:space="preserve"> non in ipso fieri, vt </w:t>
      </w:r>
      <w:r>
        <w:rPr>
          <w:rStyle w:val="GrcARELIRE"/>
        </w:rPr>
        <w:t>τάθοξ</w:t>
      </w:r>
      <w:r>
        <w:rPr>
          <w:rStyle w:val="Dfinition"/>
          <w:lang w:val="it-IT"/>
        </w:rPr>
        <w:t>, sed in eo quod manet</w:t>
        <w:br/>
        <w:t xml:space="preserve"> &amp; in subiecto corpore post motum reseruatur</w:t>
        <w:br/>
        <w:t xml:space="preserve">, </w:t>
      </w:r>
      <w:r>
        <w:rPr>
          <w:rStyle w:val="GrcARELIRE"/>
        </w:rPr>
        <w:t>διάθετις</w:t>
      </w:r>
      <w:r>
        <w:rPr>
          <w:rStyle w:val="Dfinition"/>
          <w:lang w:val="it-IT"/>
        </w:rPr>
        <w:t xml:space="preserve"> constat. </w:t>
      </w:r>
      <w:r>
        <w:rPr>
          <w:rStyle w:val="Dfinition"/>
        </w:rPr>
        <w:t>Haec cum à veteribus ita</w:t>
        <w:br/>
        <w:t>distincta fuerint, nunc tamen per abusum etiam</w:t>
        <w:br/>
        <w:t xml:space="preserve">ipsae </w:t>
      </w:r>
      <w:r>
        <w:rPr>
          <w:rStyle w:val="GrcARELIRE"/>
        </w:rPr>
        <w:t>διαθέσεις</w:t>
      </w:r>
      <w:r>
        <w:rPr>
          <w:rStyle w:val="Dfinition"/>
        </w:rPr>
        <w:t xml:space="preserve"> quae ex passione iam prouenere, nec</w:t>
        <w:br/>
        <w:t xml:space="preserve">amplius in motu sunt, </w:t>
      </w:r>
      <w:r>
        <w:rPr>
          <w:rStyle w:val="GrcARELIRE"/>
        </w:rPr>
        <w:t>πάθη</w:t>
      </w:r>
      <w:r>
        <w:rPr>
          <w:rStyle w:val="Dfinition"/>
        </w:rPr>
        <w:t xml:space="preserve"> appellantur. Cum</w:t>
        <w:br/>
        <w:t>autem omnem, etiam qui naturaliter se habet,</w:t>
        <w:br/>
        <w:t xml:space="preserve">motum </w:t>
      </w:r>
      <w:r>
        <w:rPr>
          <w:rStyle w:val="GrcARELIRE"/>
        </w:rPr>
        <w:t>πάθος</w:t>
      </w:r>
      <w:r>
        <w:rPr>
          <w:rStyle w:val="Dfinition"/>
        </w:rPr>
        <w:t xml:space="preserve"> veteres dixerint, postea tamen</w:t>
        <w:br/>
        <w:t>quidam id nomen ad eos tantum motus contraxerunt</w:t>
        <w:br/>
        <w:t xml:space="preserve"> qui praeter naturam accidunt. Alij vero</w:t>
        <w:br/>
        <w:t>ne de ijs quidem omnibus dici voluerunt. Eas</w:t>
        <w:br/>
        <w:t>enim praeter naturam affectiones quae morbum,</w:t>
        <w:br/>
        <w:t>praecedunt causaeque rationem obtinent, causas</w:t>
        <w:br/>
        <w:t xml:space="preserve">tantum dicimus, non </w:t>
      </w:r>
      <w:r>
        <w:rPr>
          <w:rStyle w:val="GrcARELIRE"/>
        </w:rPr>
        <w:t>πάθη</w:t>
      </w:r>
      <w:r>
        <w:rPr>
          <w:rStyle w:val="Dfinition"/>
        </w:rPr>
        <w:t>. Quae verò illum sequuntur</w:t>
        <w:br/>
        <w:t xml:space="preserve">, si actionum offensae sunt, &amp; </w:t>
      </w:r>
      <w:r>
        <w:rPr>
          <w:rStyle w:val="GrcARELIRE"/>
        </w:rPr>
        <w:t>συμπώματα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πάθη</w:t>
      </w:r>
      <w:r>
        <w:rPr>
          <w:rStyle w:val="Dfinition"/>
        </w:rPr>
        <w:t xml:space="preserve"> vocamus vel inanitiones vel retentiones:</w:t>
        <w:br/>
        <w:t xml:space="preserve"> si vero affectiones sunt, hoc est, si in corporum</w:t>
        <w:br/>
        <w:t xml:space="preserve"> affectu consistant, veluti vitiosus color, supra</w:t>
        <w:br/>
        <w:t xml:space="preserve"> passionis &amp; symptomatis appellationem</w:t>
        <w:br/>
        <w:t xml:space="preserve">etiam </w:t>
      </w:r>
      <w:r>
        <w:rPr>
          <w:rStyle w:val="GrcARELIRE"/>
        </w:rPr>
        <w:t>διαθέτεις</w:t>
      </w:r>
      <w:r>
        <w:rPr>
          <w:rStyle w:val="Dfinition"/>
        </w:rPr>
        <w:t>, hoc est, affectus siue affectiones,</w:t>
        <w:br/>
        <w:t>vocamus, ita nimirum vt sunt. Itaque proprie</w:t>
        <w:br/>
      </w:r>
      <w:r>
        <w:rPr>
          <w:rStyle w:val="GrcARELIRE"/>
        </w:rPr>
        <w:t>ταθη</w:t>
      </w:r>
      <w:r>
        <w:rPr>
          <w:rStyle w:val="Dfinition"/>
        </w:rPr>
        <w:t xml:space="preserve"> &amp; morbi &amp; eorum symptomata à medicis</w:t>
        <w:br/>
        <w:t xml:space="preserve">appellantur, hoc est, omnis </w:t>
      </w:r>
      <w:r>
        <w:rPr>
          <w:rStyle w:val="GrcARELIRE"/>
        </w:rPr>
        <w:t>διάθεσις</w:t>
      </w:r>
      <w:r>
        <w:rPr>
          <w:rStyle w:val="Dfinition"/>
        </w:rPr>
        <w:t xml:space="preserve"> contraria naturali</w:t>
        <w:br/>
        <w:t xml:space="preserve"> corporis nostri constitutioni, non tantum</w:t>
        <w:br/>
        <w:t xml:space="preserve"> vbi aliquid alicui parti praeter naturam accidit</w:t>
        <w:br/>
        <w:t>, sed vbi etiam deest quod secundum naturam</w:t>
        <w:br/>
        <w:t xml:space="preserve"> influere consueuit. Sed laeso exortu nerui</w:t>
        <w:br/>
        <w:t>iuxta spinalem medullam, ideoque vi sentiendi</w:t>
        <w:br/>
        <w:t>ad digitos non amplius influente, digiti pati dicuntur:</w:t>
        <w:br/>
        <w:t xml:space="preserve"> sic etiam cibi potionisque penuria passio</w:t>
        <w:br/>
        <w:t xml:space="preserve"> est. </w:t>
      </w:r>
      <w:r>
        <w:rPr>
          <w:rStyle w:val="Dfinition"/>
          <w:lang w:val="it-IT"/>
        </w:rPr>
        <w:t>Quod enim alicui ad naturalem eius gubernationem</w:t>
        <w:br/>
        <w:t xml:space="preserve"> quouis modo deficit, id non immerito</w:t>
        <w:br/>
        <w:t xml:space="preserve"> passio eius appellari potest.</w:t>
        <w:br/>
      </w:r>
      <w:r>
        <w:rPr>
          <w:rStyle w:val="Dfinition"/>
        </w:rPr>
        <w:t>28</w:t>
        <w:br/>
        <w:t xml:space="preserve">Sed &amp; nomen </w:t>
      </w:r>
      <w:r>
        <w:rPr>
          <w:rStyle w:val="GrcARELIRE"/>
        </w:rPr>
        <w:t>τοῦ πάθους</w:t>
      </w:r>
      <w:r>
        <w:rPr>
          <w:rStyle w:val="Dfinition"/>
        </w:rPr>
        <w:t>, non in diutinis tantum</w:t>
        <w:br/>
        <w:t>„ affectibus, sed etiam in acutis dicere consueuit</w:t>
        <w:br/>
        <w:t>„ Hippocr. vt notat Gal. comment. in aphor. 28.</w:t>
        <w:br/>
        <w:t>„ lib. 3.</w:t>
        <w:br/>
      </w:r>
      <w:r>
        <w:rPr>
          <w:rStyle w:val="Orth"/>
        </w:rPr>
        <w:t>Παθήματα τὸν</w:t>
      </w:r>
      <w:r>
        <w:rPr>
          <w:rStyle w:val="GrcARELIRE"/>
        </w:rPr>
        <w:t xml:space="preserve"> ψυγῆς</w:t>
      </w:r>
      <w:r>
        <w:rPr>
          <w:rStyle w:val="Dfinition"/>
        </w:rPr>
        <w:t xml:space="preserve">. affectus animi. vide </w:t>
      </w:r>
      <w:r>
        <w:rPr>
          <w:rStyle w:val="Ref"/>
        </w:rPr>
        <w:t>θυμοειδὴς</w:t>
      </w:r>
      <w:r>
        <w:rPr>
          <w:rStyle w:val="Dfinition"/>
        </w:rPr>
        <w:br/>
      </w:r>
      <w:r>
        <w:rPr>
          <w:rStyle w:val="GrcARELIRE"/>
        </w:rPr>
        <w:t>δύναμις</w:t>
      </w:r>
      <w:r>
        <w:rPr>
          <w:rStyle w:val="Dfinition"/>
        </w:rPr>
        <w:t>.</w:t>
        <w:br/>
      </w:r>
      <w:r>
        <w:rPr>
          <w:rStyle w:val="Orth"/>
        </w:rPr>
        <w:t>Παθογνωμονικὸν</w:t>
      </w:r>
      <w:r>
        <w:rPr>
          <w:rStyle w:val="Dfinition"/>
        </w:rPr>
        <w:t>. Id dicitur quod proprie affectionis</w:t>
        <w:br/>
        <w:t>speciem significat. Proprie quidem de signo dicitur</w:t>
        <w:br/>
        <w:t>, improprie de symptomate, &amp; quatenus</w:t>
        <w:br/>
        <w:t>tantum morbi naturam indicare potest. Nam</w:t>
        <w:br/>
        <w:t>&amp; symptoma proprium aliquando signum est</w:t>
        <w:br/>
        <w:t>morbi cuiusdam interioris atque occulti à quo</w:t>
        <w:br/>
        <w:t>prodijt. Quod autem eiusmodi est vt morbi speciem</w:t>
        <w:br/>
        <w:t xml:space="preserve"> ostendat, necessario morbum consequi</w:t>
        <w:br/>
        <w:t>oportet, &amp; omni solique eiusmodi morbo semperque</w:t>
        <w:br/>
        <w:t xml:space="preserve"> proprium esse. Nam quae non necessario</w:t>
        <w:br/>
        <w:t xml:space="preserve"> consequuntur, quaeque nec omni nec soli nec</w:t>
        <w:br/>
        <w:t xml:space="preserve">semper insunt, </w:t>
      </w:r>
      <w:r>
        <w:rPr>
          <w:rStyle w:val="GrcARELIRE"/>
        </w:rPr>
        <w:t>συνεδρεύοντα</w:t>
      </w:r>
      <w:r>
        <w:rPr>
          <w:rStyle w:val="Dfinition"/>
        </w:rPr>
        <w:t>, hoc est, assidentia,</w:t>
        <w:br/>
        <w:t>appellantur, eaque non morbi speciem, sed eius</w:t>
        <w:br/>
        <w:t>aut differentiam, aut morem, aut aliquando magnitudinem</w:t>
        <w:br/>
        <w:t xml:space="preserve"> indicare solent. Siquidem </w:t>
      </w:r>
      <w:r>
        <w:rPr>
          <w:rStyle w:val="GrcARELIRE"/>
        </w:rPr>
        <w:t>παθογνωμονικὰ</w:t>
      </w:r>
      <w:r>
        <w:rPr>
          <w:rStyle w:val="Dfinition"/>
        </w:rPr>
        <w:br/>
        <w:t xml:space="preserve"> separari non possunt, &amp; affectionis, vt ita</w:t>
        <w:br/>
        <w:t>dicam, constituunt essentiam, ideoque vt inseparabilia</w:t>
        <w:br/>
        <w:t xml:space="preserve"> sunt, ita pariter cum morbo inuadunt,</w:t>
        <w:br/>
        <w:t xml:space="preserve">pariterque desinunt: </w:t>
      </w:r>
      <w:r>
        <w:rPr>
          <w:rStyle w:val="GrcARELIRE"/>
        </w:rPr>
        <w:t>τυνεδρεύοντα</w:t>
      </w:r>
      <w:r>
        <w:rPr>
          <w:rStyle w:val="Dfinition"/>
        </w:rPr>
        <w:t xml:space="preserve"> vero ex ijs sunt,</w:t>
        <w:br/>
        <w:t>quae saepe tantum accidunt, &amp; proinde alias cum</w:t>
        <w:br/>
        <w:t>morbo inuadunt, alias superueniunt, alias neque</w:t>
        <w:br/>
        <w:t xml:space="preserve"> omnino adsunt. Itaque perpetua sitis, calorque</w:t>
        <w:br/>
        <w:t xml:space="preserve"> perpetuo adurens, signa sunt ardentis febris</w:t>
        <w:br/>
        <w:t>pathognomonica, vt &amp; perpetuum delirium cum</w:t>
        <w:br/>
        <w:t>febre phrenitidis: atque lateris dolor punctorius</w:t>
        <w:br/>
        <w:t>, difficilis respiratio, tussis &amp; acuta febris,</w:t>
        <w:br/>
        <w:t>pleuritidis. Veruntamen non est facile in quouis</w:t>
        <w:br/>
        <w:t xml:space="preserve"> morbi genere vnum aliquod pathognomonicum</w:t>
        <w:br/>
        <w:t xml:space="preserve"> signum reperire, quod ei omni, soli, semperque</w:t>
        <w:br/>
        <w:t xml:space="preserve"> insit: id quod tamen pathognomonici signi</w:t>
        <w:br/>
        <w:t xml:space="preserve"> ratio postulat. ideoque in plaerisque morbis,</w:t>
        <w:br/>
        <w:t xml:space="preserve">signi vnius pathognomonici loco, ipsam </w:t>
      </w:r>
      <w:r>
        <w:rPr>
          <w:rStyle w:val="GrcARELIRE"/>
        </w:rPr>
        <w:t>σνδρομὴν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παθογνωμονικὴν</w:t>
      </w:r>
      <w:r>
        <w:rPr>
          <w:rStyle w:val="Dfinition"/>
        </w:rPr>
        <w:t xml:space="preserve"> à medicis &amp; Galeno ita</w:t>
        <w:br/>
        <w:t>vocatam persaepe obseruamus: veluti in pleuritide</w:t>
        <w:br/>
        <w:t>, cuius commemorata signa si per se singula</w:t>
        <w:br/>
        <w:t>spectentur, propria pleuritidis non sunt: composita</w:t>
        <w:br/>
        <w:t xml:space="preserve"> vero simulque perpensa, non aliam morbi</w:t>
        <w:br/>
        <w:t>speciem quam pleuritidem indicare possunt.</w:t>
        <w:br/>
      </w:r>
      <w:r>
        <w:rPr>
          <w:rStyle w:val="Orth"/>
        </w:rPr>
        <w:t>Παιδέρως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 ἄκανθά</w:t>
      </w:r>
      <w:r>
        <w:rPr>
          <w:rStyle w:val="Dfinition"/>
        </w:rPr>
        <w:t xml:space="preserve"> siue </w:t>
      </w:r>
      <w:r>
        <w:rPr>
          <w:rStyle w:val="GrcARELIRE"/>
        </w:rPr>
        <w:t>ὁ ἄκυθος</w:t>
      </w:r>
      <w:r>
        <w:rPr>
          <w:rStyle w:val="Dfinition"/>
        </w:rPr>
        <w:t>,</w:t>
        <w:br/>
        <w:t>vt Dioscorides &amp; Plinius testantur. Pausanias</w:t>
        <w:br/>
        <w:t>tamen scribit genus herbae Sicyone, in vno tantum</w:t>
        <w:br/>
        <w:t xml:space="preserve"> Veneris septo nasci, quod </w:t>
      </w:r>
      <w:r>
        <w:rPr>
          <w:rStyle w:val="GrcARELIRE"/>
        </w:rPr>
        <w:t>παιδέρωτα</w:t>
      </w:r>
      <w:r>
        <w:rPr>
          <w:rStyle w:val="Dfinition"/>
        </w:rPr>
        <w:t xml:space="preserve"> vocent,</w:t>
        <w:br/>
        <w:t>folium fundens fagino minus, omnino quernis</w:t>
        <w:br/>
        <w:t>simile, altera parte candidum, altera subatrum</w:t>
        <w:br/>
        <w:t>velut albae populi, eamque ibi tantum spectari.</w:t>
        <w:br/>
        <w:t xml:space="preserve">Genus etiam vnguenti </w:t>
      </w:r>
      <w:r>
        <w:rPr>
          <w:rStyle w:val="GrcARELIRE"/>
        </w:rPr>
        <w:t>παιδέρωτα</w:t>
      </w:r>
      <w:r>
        <w:rPr>
          <w:rStyle w:val="Dfinition"/>
        </w:rPr>
        <w:t xml:space="preserve"> veteres nominarunt</w:t>
        <w:br/>
        <w:t>, quo mulieres nimium cutis candorem</w:t>
        <w:br/>
        <w:t>occulebant, &amp; vernaculum faciei colorem mentiebantur</w:t>
        <w:br/>
        <w:t>. Alexis poëta foeminas albore nimio</w:t>
        <w:br/>
        <w:t>decolores vti paederote solitas in comoedia significauit</w:t>
        <w:br/>
        <w:t>, quod &amp; Aegyptium vnguentum dicitur.</w:t>
        <w:br/>
        <w:t>Fuit vero hoc vnguentum inde vocatum quod</w:t>
        <w:br/>
        <w:t>eiusmodi ementitus color pueros &amp; amantes“</w:t>
        <w:br/>
        <w:t>delectaret, vel potius quod componeretur ex ea“</w:t>
        <w:br/>
        <w:t xml:space="preserve">herba quae </w:t>
      </w:r>
      <w:r>
        <w:rPr>
          <w:rStyle w:val="GrcARELIRE"/>
        </w:rPr>
        <w:t>παιδέρως</w:t>
      </w:r>
      <w:r>
        <w:rPr>
          <w:rStyle w:val="Dfinition"/>
        </w:rPr>
        <w:t xml:space="preserve"> vocatur.4</w:t>
        <w:br/>
      </w:r>
      <w:r>
        <w:rPr>
          <w:rStyle w:val="Orth"/>
        </w:rPr>
        <w:t>Παιδεία τῶν</w:t>
      </w:r>
      <w:r>
        <w:rPr>
          <w:rStyle w:val="GrcARELIRE"/>
        </w:rPr>
        <w:t xml:space="preserve"> ρυτειῶν</w:t>
      </w:r>
      <w:r>
        <w:rPr>
          <w:rStyle w:val="Dfinition"/>
        </w:rPr>
        <w:t>. educatio &amp; quasi eruditio plantarum</w:t>
        <w:br/>
        <w:t>, siue plantationum institutio dicitur Theophr</w:t>
        <w:br/>
        <w:t>. 3. de caus. plant. c. 9. Ea vero quid, ibi quasi</w:t>
        <w:br/>
        <w:t xml:space="preserve">definit, scilicet </w:t>
      </w:r>
      <w:r>
        <w:rPr>
          <w:rStyle w:val="GrcARELIRE"/>
        </w:rPr>
        <w:t>γηματισαὸς καὶ μόρρωσις</w:t>
      </w:r>
      <w:r>
        <w:rPr>
          <w:rStyle w:val="Dfinition"/>
        </w:rPr>
        <w:t>, figuratio &amp;</w:t>
        <w:br/>
        <w:t>formatio arborum quę continetur duobus contrarijs</w:t>
        <w:br/>
        <w:t xml:space="preserve"> altitudine &amp; humilitate.4</w:t>
        <w:br/>
      </w:r>
      <w:r>
        <w:rPr>
          <w:rStyle w:val="Orth"/>
        </w:rPr>
        <w:t>Παιδικὸν φαῤμακον</w:t>
      </w:r>
      <w:r>
        <w:rPr>
          <w:rStyle w:val="Dfinition"/>
        </w:rPr>
        <w:t>. cataplasmatis nomen apud Gal. li.</w:t>
        <w:br/>
        <w:t xml:space="preserve">4. </w:t>
      </w:r>
      <w:r>
        <w:rPr>
          <w:rStyle w:val="GrcARELIRE"/>
        </w:rPr>
        <w:t>τῶν κατὰ τέποις</w:t>
      </w:r>
      <w:r>
        <w:rPr>
          <w:rStyle w:val="Dfinition"/>
        </w:rPr>
        <w:t xml:space="preserve">, quod &amp; </w:t>
      </w:r>
      <w:r>
        <w:rPr>
          <w:rStyle w:val="GrcARELIRE"/>
        </w:rPr>
        <w:t>φαιὸν</w:t>
      </w:r>
      <w:r>
        <w:rPr>
          <w:rStyle w:val="Dfinition"/>
        </w:rPr>
        <w:t xml:space="preserve"> à quibusdam inscribitur</w:t>
        <w:br/>
        <w:t>, ad omnem oculorum fluxum &amp; lippitudinem</w:t>
        <w:br/>
        <w:t>.</w:t>
        <w:br/>
      </w:r>
      <w:r>
        <w:rPr>
          <w:rStyle w:val="Orth"/>
        </w:rPr>
        <w:t>Παίδον</w:t>
      </w:r>
      <w:r>
        <w:rPr>
          <w:rStyle w:val="Dfinition"/>
        </w:rPr>
        <w:t>. puer, hoc nomine Graeci vocant pueros à</w:t>
        <w:br/>
        <w:t>omnes vsque ad annum 14.4</w:t>
        <w:br/>
      </w:r>
      <w:r>
        <w:rPr>
          <w:rStyle w:val="Orth"/>
        </w:rPr>
        <w:t>Παιδιον</w:t>
      </w:r>
      <w:r>
        <w:rPr>
          <w:rStyle w:val="Dfinition"/>
        </w:rPr>
        <w:t>. etiam ab Hipp. lib. de aere aqu. &amp; loc. vocatur</w:t>
        <w:br/>
        <w:t xml:space="preserve"> </w:t>
      </w:r>
      <w:r>
        <w:rPr>
          <w:rStyle w:val="GrcARELIRE"/>
        </w:rPr>
        <w:t>ἡ ἐπιλη ψία</w:t>
      </w:r>
      <w:r>
        <w:rPr>
          <w:rStyle w:val="Dfinition"/>
        </w:rPr>
        <w:t>, atque subaudiendum vult Galen. .</w:t>
        <w:br/>
        <w:t xml:space="preserve">lib. 6. Epid. </w:t>
      </w:r>
      <w:r>
        <w:rPr>
          <w:rStyle w:val="GrcARELIRE"/>
        </w:rPr>
        <w:t>πάθος</w:t>
      </w:r>
      <w:r>
        <w:rPr>
          <w:rStyle w:val="Dfinition"/>
        </w:rPr>
        <w:t xml:space="preserve">; dicitur &amp; haec </w:t>
      </w:r>
      <w:r>
        <w:rPr>
          <w:rStyle w:val="GrcARELIRE"/>
        </w:rPr>
        <w:t>παιδικὸν πάθος</w:t>
      </w:r>
      <w:r>
        <w:rPr>
          <w:rStyle w:val="Dfinition"/>
        </w:rPr>
        <w:t>,</w:t>
        <w:br/>
        <w:t>quod sit adeo pueris familiaris vt raro vltra illam a</w:t>
        <w:br/>
        <w:t>aetatem accidat, vt docet Hipp. lib. de morbo sacro</w:t>
        <w:br/>
        <w:t>, à quo mutuatus est Aristoteles 10. sect problem</w:t>
        <w:br/>
        <w:t>. 50. tum &amp; 32. problem. 26. &amp; 27. tantaeque</w:t>
        <w:br/>
        <w:t xml:space="preserve"> familiaritatis existit vt propter hanc causama</w:t>
        <w:br/>
        <w:t>non nisi post 7. diem pueris olim nomina imponerentur</w:t>
        <w:br/>
        <w:t>, quos eo morbo interire ante hunc a</w:t>
        <w:br/>
        <w:t>terminum tradit tanquam saluti puerorum tunca</w:t>
        <w:br/>
        <w:t>maxime credamus. u</w:t>
        <w:br/>
      </w:r>
      <w:r>
        <w:rPr>
          <w:rStyle w:val="Orth"/>
        </w:rPr>
        <w:t>Παιδοτείβης</w:t>
      </w:r>
      <w:r>
        <w:rPr>
          <w:rStyle w:val="Dfinition"/>
        </w:rPr>
        <w:t xml:space="preserve">, </w:t>
      </w:r>
      <w:r>
        <w:rPr>
          <w:rStyle w:val="GrcARELIRE"/>
        </w:rPr>
        <w:t>καὶ τεγνὴ παιδοτιβικὺ</w:t>
      </w:r>
      <w:r>
        <w:rPr>
          <w:rStyle w:val="Dfinition"/>
        </w:rPr>
        <w:t>; Paedotriba: is a</w:t>
        <w:br/>
        <w:t>secundum Platonem à Gymnaste, id est, exercitationum</w:t>
        <w:br/>
        <w:t xml:space="preserve"> omnium magistro non differebat,a</w:t>
        <w:br/>
        <w:t>Galen. tamen in lib. ad Thrasybulum eos valde,</w:t>
        <w:br/>
        <w:t>diuersos fuisse scribit, dum Gymnastam medico &amp;a</w:t>
        <w:br/>
        <w:t>Imperatori, Pedotribam militi&amp; coquo assimilat, a</w:t>
        <w:br/>
        <w:t>merumque Gymnastae ministrum appellat,</w:t>
        <w:br/>
        <w:t>nam sicut miles nihil eorum quae ad bellicam.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"scientiam pertinent, &amp; coquus nihil eorum quae</w:t>
        <w:br/>
        <w:t>"ad medicinam, sed alter Imperatoris; alter me"dici</w:t>
        <w:br/>
        <w:t xml:space="preserve"> duntaxat mandata exequitur; Sic paedotri„</w:t>
        <w:br/>
        <w:t xml:space="preserve"> ba exercitationum omnium facultates ignora"bat</w:t>
        <w:br/>
        <w:t>, solumque Gymnastae praecepta faciebat, vt</w:t>
        <w:br/>
        <w:t>" pote qui &amp; vsum &amp; differentias &amp; modum exer"citationum</w:t>
        <w:br/>
        <w:t xml:space="preserve"> experientia quadam calleret, sed ob</w:t>
        <w:br/>
        <w:t>ignorantiam saepenumero aberraret vt innuere</w:t>
        <w:br/>
        <w:t>„ voluit Gal. lib. de puero Epileptico, vbi ait diffi"cile</w:t>
        <w:br/>
        <w:t xml:space="preserve"> fuisse prudentem paedotribam inuenire: hanc</w:t>
        <w:br/>
        <w:t>" Gymnastae &amp; paedotribae differentiam, Aristote„</w:t>
        <w:br/>
        <w:t xml:space="preserve"> les quoque cognouisse videtur dum 8. polit. com"cludit</w:t>
        <w:br/>
        <w:t>, adolescentes Gymnasticae atque paedo„</w:t>
        <w:br/>
        <w:t xml:space="preserve"> tribicae tradendos fore, quarum altera qualem</w:t>
        <w:br/>
        <w:t>quemdam facit corporis habitum, altera opera"tiones;</w:t>
        <w:br/>
        <w:t xml:space="preserve"> erat itaque Gymnastes exercitationum</w:t>
        <w:br/>
        <w:t>„ praefectus, paedotriba vero minister, &amp; panifici</w:t>
        <w:br/>
        <w:t>„ coquo &amp; aedificatori proportione respondens.</w:t>
        <w:br/>
      </w:r>
      <w:r>
        <w:rPr>
          <w:rStyle w:val="Orth"/>
        </w:rPr>
        <w:t>Πανία</w:t>
      </w:r>
      <w:r>
        <w:rPr>
          <w:rStyle w:val="Dfinition"/>
        </w:rPr>
        <w:t>. herba est cui caulis altitudine sesquipedis</w:t>
        <w:br/>
        <w:t>adolescit, comitantibus multis stolonibus. Huius</w:t>
        <w:br/>
        <w:t xml:space="preserve"> duo genera. mas folia iuglandis habet, in foemina</w:t>
        <w:br/>
        <w:t xml:space="preserve"> Smyrnij more diuiduntur. summo caule</w:t>
        <w:br/>
        <w:t>siliquas emittit, veluti Graecas nuces, in quibus</w:t>
        <w:br/>
        <w:t>cum dehiscunt, multa granula rubra, acinis Punicorum</w:t>
        <w:br/>
        <w:t xml:space="preserve"> similia inueniuntur, &amp; in medio nigra,</w:t>
        <w:br/>
        <w:t>quinque aut sex purpureâ. Radix maris tenuis,</w:t>
        <w:br/>
        <w:t>digitali crassitudine, &amp; palmi longitudine, gustu</w:t>
        <w:br/>
        <w:t>adstringens, alba: foeminae radicibus ceu glandes</w:t>
        <w:br/>
        <w:t>circiter septem aut octo inhaerent, vt in hastula</w:t>
        <w:br/>
        <w:t>regia. Radici vis est acris &amp; leuiter subamara, &amp;</w:t>
        <w:br/>
        <w:t>siccans cum nonnulla adstrictione. menses prouocat</w:t>
        <w:br/>
        <w:t>, renes &amp; iecur purgat instar amygdalae pota</w:t>
        <w:br/>
        <w:t xml:space="preserve"> cum vino: adalligata vero puero morbum comitialem</w:t>
        <w:br/>
        <w:t xml:space="preserve"> abigit.</w:t>
        <w:br/>
      </w:r>
      <w:r>
        <w:rPr>
          <w:rStyle w:val="Orth"/>
        </w:rPr>
        <w:t>Παονία</w:t>
      </w:r>
      <w:r>
        <w:rPr>
          <w:rStyle w:val="Dfinition"/>
        </w:rPr>
        <w:t>, antidoti nomen apud veteres celeberrimi</w:t>
        <w:br/>
        <w:t>ad distillationes, tusses, &amp; omnes thoracis pulmonisque</w:t>
        <w:br/>
        <w:t xml:space="preserve"> affectiones, cuius descriptio habetur</w:t>
        <w:br/>
        <w:t>apud Aetium libr. 13. cap. 102.</w:t>
        <w:br/>
        <w:t xml:space="preserve">Est &amp; catapotium Andreae </w:t>
      </w:r>
      <w:r>
        <w:rPr>
          <w:rStyle w:val="GrcARELIRE"/>
        </w:rPr>
        <w:t>παιόνιον</w:t>
      </w:r>
      <w:r>
        <w:rPr>
          <w:rStyle w:val="Dfinition"/>
        </w:rPr>
        <w:t xml:space="preserve"> dictum, ad</w:t>
        <w:br/>
        <w:t>splenem compamtum, quod myrices fructu tuso</w:t>
        <w:br/>
        <w:t xml:space="preserve"> cribratoque constat, galbano misto &amp; in catapotia</w:t>
        <w:br/>
        <w:t xml:space="preserve"> redacto, vt refert Gal. libr. 9. </w:t>
      </w:r>
      <w:r>
        <w:rPr>
          <w:rStyle w:val="GrcARELIRE"/>
        </w:rPr>
        <w:t>τῶν κατὰ τόποις</w:t>
      </w:r>
      <w:r>
        <w:rPr>
          <w:rStyle w:val="Dfinition"/>
        </w:rPr>
        <w:t>.</w:t>
        <w:br/>
        <w:t>" Sunt autem qui has voces per b &amp; fortean re"ctius</w:t>
        <w:br/>
        <w:t xml:space="preserve"> scribant.</w:t>
        <w:br/>
      </w:r>
      <w:r>
        <w:rPr>
          <w:rStyle w:val="Orth"/>
        </w:rPr>
        <w:t>Παπάλη</w:t>
      </w:r>
      <w:r>
        <w:rPr>
          <w:rStyle w:val="Dfinition"/>
        </w:rPr>
        <w:t xml:space="preserve">. </w:t>
      </w:r>
      <w:r>
        <w:rPr>
          <w:rStyle w:val="Syn"/>
        </w:rPr>
        <w:t>ποδὸς</w:t>
      </w:r>
      <w:r>
        <w:rPr>
          <w:rStyle w:val="GrcARELIRE"/>
        </w:rPr>
        <w:t xml:space="preserve"> καὶ λεπτότατον τοῦ ἀλεύρε</w:t>
      </w:r>
      <w:r>
        <w:rPr>
          <w:rStyle w:val="Dfinition"/>
        </w:rPr>
        <w:t>. pars farinae tenuissima</w:t>
        <w:br/>
        <w:t>, flos ipse polentae, pollen.</w:t>
        <w:br/>
      </w:r>
      <w:r>
        <w:rPr>
          <w:rStyle w:val="GrcARELIRE"/>
        </w:rPr>
        <w:t>ν</w:t>
      </w:r>
      <w:r>
        <w:rPr>
          <w:rStyle w:val="Dfinition"/>
        </w:rPr>
        <w:t xml:space="preserve"> Avoce </w:t>
      </w:r>
      <w:r>
        <w:rPr>
          <w:rStyle w:val="GrcARELIRE"/>
        </w:rPr>
        <w:t>πάλη</w:t>
      </w:r>
      <w:r>
        <w:rPr>
          <w:rStyle w:val="Dfinition"/>
        </w:rPr>
        <w:t xml:space="preserve"> quae idem significat: atque ab il"</w:t>
        <w:br/>
        <w:t xml:space="preserve"> la hanc vocem per reduplicationem esse factam</w:t>
        <w:br/>
        <w:t>" quidam volunt: insuper ab hac voce foelici trans"latione</w:t>
        <w:br/>
        <w:t xml:space="preserve"> Demosthenes in oratione sua Aeschinen</w:t>
        <w:br/>
      </w:r>
      <w:r>
        <w:rPr>
          <w:rStyle w:val="GrcARELIRE"/>
        </w:rPr>
        <w:t>η παπάλημα</w:t>
      </w:r>
      <w:r>
        <w:rPr>
          <w:rStyle w:val="Dfinition"/>
        </w:rPr>
        <w:t xml:space="preserve"> vocauit, hominem acrimonia &amp; sub„</w:t>
        <w:br/>
        <w:t xml:space="preserve"> tilitate ingenij quotidie multa meditantem ma"la</w:t>
        <w:br/>
        <w:t>, quibus sibi vtilis alijs noceret; hoc &amp; signifi"cato</w:t>
        <w:br/>
        <w:t xml:space="preserve"> vsurpauit Aristoph. in nubibus.</w:t>
        <w:br/>
      </w:r>
      <w:r>
        <w:rPr>
          <w:rStyle w:val="Orth"/>
        </w:rPr>
        <w:t>Πακκιανὸν κολλούριον</w:t>
      </w:r>
      <w:r>
        <w:rPr>
          <w:rStyle w:val="Dfinition"/>
        </w:rPr>
        <w:t xml:space="preserve">. species </w:t>
      </w:r>
      <w:r>
        <w:rPr>
          <w:rStyle w:val="GrcARELIRE"/>
        </w:rPr>
        <w:t>κολλουρίν ἐνστάκτου</w:t>
      </w:r>
      <w:r>
        <w:rPr>
          <w:rStyle w:val="Dfinition"/>
        </w:rPr>
        <w:t>. cuius</w:t>
        <w:br/>
        <w:t>descriptio habetur apud Aet. lib. 7.</w:t>
        <w:br/>
      </w:r>
      <w:r>
        <w:rPr>
          <w:rStyle w:val="Orth"/>
        </w:rPr>
        <w:t>Παλααὸς οἷνος</w:t>
      </w:r>
      <w:r>
        <w:rPr>
          <w:rStyle w:val="Dfinition"/>
        </w:rPr>
        <w:t xml:space="preserve">. vide 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 dif„</w:t>
        <w:br/>
        <w:t xml:space="preserve"> ferentiae explicantur, &amp; </w:t>
      </w:r>
      <w:r>
        <w:rPr>
          <w:rStyle w:val="GrcARELIRE"/>
        </w:rPr>
        <w:t>οἷνος παλαιούμενος</w:t>
      </w:r>
      <w:r>
        <w:rPr>
          <w:rStyle w:val="Dfinition"/>
        </w:rPr>
        <w:t xml:space="preserve"> apud</w:t>
        <w:br/>
        <w:t xml:space="preserve">"Galen. pro eodem, &amp; apud Athen. </w:t>
      </w:r>
      <w:r>
        <w:rPr>
          <w:rStyle w:val="GrcARELIRE"/>
        </w:rPr>
        <w:t>οἷνος πεπαν</w:t>
      </w:r>
      <w:r>
        <w:rPr>
          <w:rStyle w:val="Dfinition"/>
        </w:rPr>
        <w:br/>
        <w:t xml:space="preserve"> </w:t>
      </w:r>
      <w:r>
        <w:rPr>
          <w:rStyle w:val="GrcARELIRE"/>
        </w:rPr>
        <w:t>λαιομένος</w:t>
      </w:r>
      <w:r>
        <w:rPr>
          <w:rStyle w:val="Dfinition"/>
        </w:rPr>
        <w:t>.</w:t>
        <w:br/>
      </w:r>
      <w:r>
        <w:rPr>
          <w:rStyle w:val="Orth"/>
        </w:rPr>
        <w:t>Παλατὺ</w:t>
      </w:r>
      <w:r>
        <w:rPr>
          <w:rStyle w:val="Dfinition"/>
        </w:rPr>
        <w:t xml:space="preserve">, siue </w:t>
      </w:r>
      <w:r>
        <w:rPr>
          <w:rStyle w:val="Orth"/>
        </w:rPr>
        <w:t>ταλαιστὴς</w:t>
      </w:r>
      <w:r>
        <w:rPr>
          <w:rStyle w:val="Dfinition"/>
        </w:rPr>
        <w:t xml:space="preserve"> genere masculino, mensura</w:t>
        <w:br/>
        <w:t>est apud Graecos qua rerum interualla dimetiumtur</w:t>
        <w:br/>
        <w:t>. Constat autem ex quatuor digitis, de qua sic</w:t>
        <w:br/>
        <w:t xml:space="preserve">Hesychius: </w:t>
      </w:r>
      <w:r>
        <w:rPr>
          <w:rStyle w:val="GrcARELIRE"/>
        </w:rPr>
        <w:t>παλαιστὴ</w:t>
      </w:r>
      <w:r>
        <w:rPr>
          <w:rStyle w:val="Dfinition"/>
        </w:rPr>
        <w:t xml:space="preserve">, </w:t>
      </w:r>
      <w:r>
        <w:rPr>
          <w:rStyle w:val="GrcARELIRE"/>
        </w:rPr>
        <w:t>τὸ τεττάρων δακτύλων μέτρον</w:t>
      </w:r>
      <w:r>
        <w:rPr>
          <w:rStyle w:val="Dfinition"/>
        </w:rPr>
        <w:t>.</w:t>
        <w:br/>
        <w:t>hoc est, palaeste dicitur quatuor digitorum mensura</w:t>
        <w:br/>
        <w:t>. Sic dicitur, vt author est Iulius Pollux,</w:t>
        <w:br/>
      </w:r>
      <w:r>
        <w:rPr>
          <w:rStyle w:val="GrcARELIRE"/>
        </w:rPr>
        <w:t>ὅη πέλας συνάγει τὰ ὁστᾶ</w:t>
      </w:r>
      <w:r>
        <w:rPr>
          <w:rStyle w:val="Dfinition"/>
        </w:rPr>
        <w:t xml:space="preserve">, </w:t>
      </w:r>
      <w:r>
        <w:rPr>
          <w:rStyle w:val="GrcARELIRE"/>
        </w:rPr>
        <w:t>τουτέστι πλησίον ποιεῖ τὺς</w:t>
      </w:r>
      <w:r>
        <w:rPr>
          <w:rStyle w:val="Dfinition"/>
        </w:rPr>
        <w:br/>
      </w:r>
      <w:r>
        <w:rPr>
          <w:rStyle w:val="GrcARELIRE"/>
        </w:rPr>
        <w:t>δυκτόλους</w:t>
      </w:r>
      <w:r>
        <w:rPr>
          <w:rStyle w:val="Dfinition"/>
        </w:rPr>
        <w:t>. hoc est quoniam prope coniungit ossa,</w:t>
        <w:br/>
        <w:t xml:space="preserve">siue prope vnit ipsos digitos. Ab ea fit </w:t>
      </w:r>
      <w:r>
        <w:rPr>
          <w:rStyle w:val="GrcARELIRE"/>
        </w:rPr>
        <w:t>παλαίστι</w:t>
      </w:r>
      <w:r>
        <w:rPr>
          <w:rStyle w:val="Dfinition"/>
        </w:rPr>
        <w:t>¬</w:t>
        <w:br/>
        <w:t>aios, quo Dioscorides vtitur de veratro albo: &amp;</w:t>
        <w:br/>
      </w:r>
      <w:r>
        <w:rPr>
          <w:rStyle w:val="GrcARELIRE"/>
        </w:rPr>
        <w:t>διπάλαιστος</w:t>
      </w:r>
      <w:r>
        <w:rPr>
          <w:rStyle w:val="Dfinition"/>
        </w:rPr>
        <w:t xml:space="preserve">, quo in herba phalaride: &amp; </w:t>
      </w:r>
      <w:r>
        <w:rPr>
          <w:rStyle w:val="GrcARELIRE"/>
        </w:rPr>
        <w:t>τειπάλαιστος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τετραπάλαισος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 xml:space="preserve">Dicitur autem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παλαιστὴ</w:t>
      </w:r>
      <w:r>
        <w:rPr>
          <w:rStyle w:val="Dfinition"/>
          <w:lang w:val="it-IT"/>
        </w:rPr>
        <w:t xml:space="preserve"> alio</w:t>
        <w:br/>
        <w:t xml:space="preserve">nomine </w:t>
      </w:r>
      <w:r>
        <w:rPr>
          <w:rStyle w:val="GrcARELIRE"/>
        </w:rPr>
        <w:t>δοχμὸ</w:t>
      </w:r>
      <w:r>
        <w:rPr>
          <w:rStyle w:val="Dfinition"/>
          <w:lang w:val="it-IT"/>
        </w:rPr>
        <w:t xml:space="preserve"> vide suo loco.</w:t>
        <w:br/>
        <w:t xml:space="preserve">Dicitur &amp; </w:t>
      </w:r>
      <w:r>
        <w:rPr>
          <w:rStyle w:val="GrcARELIRE"/>
        </w:rPr>
        <w:t>δῶρον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δυκτυλοδόχμη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Πορίίκοτον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πάθημα</w:t>
      </w:r>
      <w:r>
        <w:rPr>
          <w:rStyle w:val="Dfinition"/>
          <w:lang w:val="it-IT"/>
        </w:rPr>
        <w:t>. apud Hippocr. de doloribus recrudescentibus</w:t>
        <w:br/>
        <w:t xml:space="preserve"> aut quasi iterum excandescentibus</w:t>
        <w:br/>
        <w:t xml:space="preserve"> vsurpatur: Ionicum autem est &amp; valde</w:t>
        <w:br/>
        <w:t xml:space="preserve">poeticum vocabulum, à voce </w:t>
      </w:r>
      <w:r>
        <w:rPr>
          <w:rStyle w:val="GrcARELIRE"/>
        </w:rPr>
        <w:t>κότος</w:t>
      </w:r>
      <w:r>
        <w:rPr>
          <w:rStyle w:val="Dfinition"/>
          <w:lang w:val="it-IT"/>
        </w:rPr>
        <w:t>, quae dolo¬6</w:t>
        <w:br/>
        <w:t>ris acerbitatem &amp; amarulentiam significat, quae</w:t>
        <w:br/>
        <w:t>ex iracundia &amp; indignatione concipitur, inde</w:t>
        <w:br/>
        <w:t xml:space="preserve">factum </w:t>
      </w:r>
      <w:r>
        <w:rPr>
          <w:rStyle w:val="GrcARELIRE"/>
        </w:rPr>
        <w:t>παλιὶκοταίνειν</w:t>
      </w:r>
      <w:r>
        <w:rPr>
          <w:rStyle w:val="Dfinition"/>
          <w:lang w:val="it-IT"/>
        </w:rPr>
        <w:t xml:space="preserve"> r</w:t>
      </w:r>
      <w:r>
        <w:rPr>
          <w:rStyle w:val="GrcARELIRE"/>
        </w:rPr>
        <w:t>ε</w:t>
      </w:r>
      <w:r>
        <w:rPr>
          <w:rStyle w:val="Dfinition"/>
          <w:lang w:val="it-IT"/>
        </w:rPr>
        <w:t xml:space="preserve">crudescere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πάλιν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ὐ</w:t>
      </w:r>
      <w:r>
        <w:rPr>
          <w:rStyle w:val="Dfinition"/>
          <w:lang w:val="it-IT"/>
        </w:rPr>
        <w:br/>
      </w:r>
      <w:r>
        <w:rPr>
          <w:rStyle w:val="GrcARELIRE"/>
        </w:rPr>
        <w:t>τακοηθεύεσθαι</w:t>
      </w:r>
      <w:r>
        <w:rPr>
          <w:rStyle w:val="Dfinition"/>
          <w:lang w:val="it-IT"/>
        </w:rPr>
        <w:t xml:space="preserve"> vt scribit Galen.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ἄτμ</w:t>
      </w:r>
      <w:r>
        <w:rPr>
          <w:rStyle w:val="Dfinition"/>
          <w:lang w:val="it-IT"/>
        </w:rPr>
        <w:t>. tex. 28. in pristinam malignitatem re¬ .</w:t>
        <w:br/>
        <w:t>dire &amp; rebellare. 4</w:t>
        <w:br/>
      </w:r>
      <w:r>
        <w:rPr>
          <w:rStyle w:val="Orth"/>
        </w:rPr>
        <w:t>Παλίμβολος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νόσος</w:t>
      </w:r>
      <w:r>
        <w:rPr>
          <w:rStyle w:val="Dfinition"/>
          <w:lang w:val="it-IT"/>
        </w:rPr>
        <w:t>. dicitur morbus apud Hippock.</w:t>
        <w:br/>
        <w:t>lib. 6. Epid. qui speciem quidem facit leuationis</w:t>
        <w:br/>
        <w:t xml:space="preserve">, sed intus malignus est, sicut homo </w:t>
      </w:r>
      <w:r>
        <w:rPr>
          <w:rStyle w:val="GrcARELIRE"/>
        </w:rPr>
        <w:t>παλίμβο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λος</w:t>
      </w:r>
      <w:r>
        <w:rPr>
          <w:rStyle w:val="Dfinition"/>
          <w:lang w:val="it-IT"/>
        </w:rPr>
        <w:t xml:space="preserve"> dolosus qui aliud loquitur aliud sentit, faciseque</w:t>
        <w:br/>
        <w:t xml:space="preserve"> sententiam mutat, vt notauit Gal. comment</w:t>
        <w:br/>
        <w:t>. 6. in 6. Epidem. 4</w:t>
        <w:br/>
      </w:r>
      <w:r>
        <w:rPr>
          <w:rStyle w:val="Orth"/>
        </w:rPr>
        <w:t>Πορίμπια</w:t>
      </w:r>
      <w:r>
        <w:rPr>
          <w:rStyle w:val="Dfinition"/>
          <w:lang w:val="it-IT"/>
        </w:rPr>
        <w:t>. sic à quibusdam dicitur, vt ait Dioscorides</w:t>
        <w:br/>
        <w:t xml:space="preserve">, </w:t>
      </w:r>
      <w:r>
        <w:rPr>
          <w:rStyle w:val="GrcARELIRE"/>
        </w:rPr>
        <w:t>πίσσα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ξαρὸ</w:t>
      </w:r>
      <w:r>
        <w:rPr>
          <w:rStyle w:val="Dfinition"/>
          <w:lang w:val="it-IT"/>
        </w:rPr>
        <w:t>, hoc est, pix arida, ad differentiam</w:t>
        <w:br/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ὑχρξ</w:t>
      </w:r>
      <w:r>
        <w:rPr>
          <w:rStyle w:val="Dfinition"/>
          <w:lang w:val="it-IT"/>
        </w:rPr>
        <w:t xml:space="preserve"> liquida enim pix secundo decocta in</w:t>
        <w:br/>
        <w:t>spissam siccamque transit. Neque enim sicca</w:t>
        <w:br/>
        <w:t>pix aliud est quam cocta bis resina. Nam prima</w:t>
        <w:br/>
        <w:t xml:space="preserve">decoctione pix fit, secunda bis pix, hoc est, </w:t>
      </w:r>
      <w:r>
        <w:rPr>
          <w:rStyle w:val="GrcARELIRE"/>
        </w:rPr>
        <w:t>πορίμ</w:t>
      </w:r>
      <w:r>
        <w:rPr>
          <w:rStyle w:val="GrcARELIRE"/>
          <w:lang w:val="it-IT"/>
        </w:rPr>
        <w:t>πσα</w:t>
      </w:r>
      <w:r>
        <w:rPr>
          <w:rStyle w:val="Dfinition"/>
          <w:lang w:val="it-IT"/>
        </w:rPr>
        <w:br/>
        <w:t>. Eius genera etiam duo sunt, viscosum &amp;</w:t>
        <w:br/>
        <w:t xml:space="preserve">aridum: priori nomen </w:t>
      </w:r>
      <w:r>
        <w:rPr>
          <w:rStyle w:val="GrcARELIRE"/>
        </w:rPr>
        <w:t>βοσκαὶ</w:t>
      </w:r>
      <w:r>
        <w:rPr>
          <w:rStyle w:val="Dfinition"/>
          <w:lang w:val="it-IT"/>
        </w:rPr>
        <w:t>, visci modo lento.</w:t>
        <w:br/>
        <w:t xml:space="preserve">vide </w:t>
      </w:r>
      <w:r>
        <w:rPr>
          <w:rStyle w:val="Ref"/>
        </w:rPr>
        <w:t>πίσα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Παλινδρομεῖν</w:t>
      </w:r>
      <w:r>
        <w:rPr>
          <w:rStyle w:val="Dfinition"/>
          <w:lang w:val="it-IT"/>
        </w:rPr>
        <w:t>. recurrere, reuerti. Verbum ab Hippocrate</w:t>
        <w:br/>
        <w:t xml:space="preserve"> vsurpatum cum alijs in locis, tum sect.</w:t>
        <w:br/>
        <w:t>2. Prognost. cum humores à quibus tumores</w:t>
        <w:br/>
        <w:t>praeter naturam excitabantur, remeant in easdem</w:t>
        <w:br/>
        <w:t xml:space="preserve"> sedes vnde prius venerant, vt eo loco Galenus</w:t>
        <w:br/>
        <w:t xml:space="preserve"> interpretatur.</w:t>
        <w:br/>
        <w:t>Atque sic proprie dicitur: Communitet vero</w:t>
        <w:br/>
        <w:t>cum idem morbus qui ante fuit, repetit, quod“</w:t>
        <w:br/>
      </w:r>
      <w:r>
        <w:rPr>
          <w:rStyle w:val="GrcARELIRE"/>
        </w:rPr>
        <w:t>ἀποστρέρεθαι</w:t>
      </w:r>
      <w:r>
        <w:rPr>
          <w:rStyle w:val="Dfinition"/>
          <w:lang w:val="it-IT"/>
        </w:rPr>
        <w:t xml:space="preserve"> est; idem insuper est quod </w:t>
      </w:r>
      <w:r>
        <w:rPr>
          <w:rStyle w:val="GrcARELIRE"/>
        </w:rPr>
        <w:t>ἀρανισθηῶαι</w:t>
      </w:r>
      <w:r>
        <w:rPr>
          <w:rStyle w:val="Dfinition"/>
          <w:lang w:val="it-IT"/>
        </w:rPr>
        <w:t>, “</w:t>
        <w:br/>
        <w:t xml:space="preserve">id est,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ταγχέως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ἐξαίρνης</w:t>
      </w:r>
      <w:r>
        <w:rPr>
          <w:rStyle w:val="Dfinition"/>
          <w:lang w:val="it-IT"/>
        </w:rPr>
        <w:t>, protinus &amp; quasi“</w:t>
        <w:br/>
        <w:t xml:space="preserve">derepente euanescere; idem quoque quod </w:t>
      </w:r>
      <w:r>
        <w:rPr>
          <w:rStyle w:val="GrcARELIRE"/>
        </w:rPr>
        <w:t>παί</w:t>
      </w:r>
      <w:r>
        <w:rPr>
          <w:rStyle w:val="Dfinition"/>
          <w:lang w:val="it-IT"/>
        </w:rPr>
        <w:t>¬</w:t>
      </w:r>
      <w:r>
        <w:rPr>
          <w:rStyle w:val="GrcARELIRE"/>
        </w:rPr>
        <w:t>εε</w:t>
      </w:r>
      <w:r>
        <w:rPr>
          <w:rStyle w:val="Dfinition"/>
          <w:lang w:val="it-IT"/>
        </w:rPr>
        <w:br/>
      </w:r>
      <w:r>
        <w:rPr>
          <w:rStyle w:val="GrcARELIRE"/>
        </w:rPr>
        <w:t>σαθι</w:t>
      </w:r>
      <w:r>
        <w:rPr>
          <w:rStyle w:val="Dfinition"/>
          <w:lang w:val="it-IT"/>
        </w:rPr>
        <w:t xml:space="preserve"> finitum esse, quouis modo id contigerit:</w:t>
        <w:br/>
        <w:t>duobus autem modis tumor repente subsidit ac “</w:t>
        <w:br/>
        <w:t>detumescit, aut quia celeriter resoluitur, vt cum 6</w:t>
        <w:br/>
        <w:t>resolutionis per halitum causae omnes simul concurrunt</w:t>
        <w:br/>
        <w:t>, humoris videlicet tenuitas, partis raritas</w:t>
        <w:br/>
        <w:t>, circumfusi aeris calor, admoti medicamenti</w:t>
        <w:br/>
        <w:t xml:space="preserve"> potentia, &amp; caloris natiui robur, aut quia tu¬6</w:t>
        <w:br/>
        <w:t>mor humorem efficiens ad interiores partes refluit</w:t>
        <w:br/>
        <w:t>, atque illud facile ex eo noscitur quod symptomata</w:t>
        <w:br/>
        <w:t xml:space="preserve"> omnia prorsus discutiantur, nec vlla e</w:t>
        <w:br/>
        <w:t>alia in toto corpore superueniant, hoc vero, quia</w:t>
        <w:br/>
        <w:t>licet paulisper alleuari aeger videatur, mox tamen</w:t>
        <w:br/>
        <w:t xml:space="preserve"> acerbioris affectus notae sese proferunt,</w:t>
        <w:br/>
        <w:t>quem humores recessu suo in partibus principibus</w:t>
        <w:br/>
        <w:t xml:space="preserve"> concitant. Praeterea interdum refluunt e</w:t>
        <w:br/>
        <w:t>humores propter copiam, neque tamen subito</w:t>
        <w:br/>
        <w:t xml:space="preserve">tumor aboletur: Signa itaque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παλινδρομίας</w:t>
      </w:r>
      <w:r>
        <w:rPr>
          <w:rStyle w:val="Dfinition"/>
          <w:lang w:val="it-IT"/>
        </w:rPr>
        <w:t xml:space="preserve"> sunt,</w:t>
        <w:br/>
        <w:t>haec subita tumoris vel doloris occultatio, febris.</w:t>
        <w:br/>
        <w:t>vel aucta vel eadem manens, humor nec concoctus</w:t>
        <w:br/>
        <w:t xml:space="preserve"> neque exclusus, &amp; acerbiorum symptomatum</w:t>
        <w:br/>
        <w:t xml:space="preserve"> successio: Causae vero in vniuersum, externae</w:t>
        <w:br/>
        <w:t xml:space="preserve"> quidem medicamentorum astringentium admotio</w:t>
        <w:br/>
        <w:t>, &amp; refrigerantis aeris occursus, vt si aeria</w:t>
        <w:br/>
        <w:t>exponatur qui exanthematis scatet: Internus ve¬„</w:t>
        <w:br/>
        <w:t>ro extremus partis affectae conatus ob acrem irritationem</w:t>
        <w:br/>
        <w:t>, pars princeps condolens, ad quam natura</w:t>
        <w:br/>
        <w:t xml:space="preserve"> conuertit sanguinis impetum, prauis refertum</w:t>
        <w:br/>
        <w:t xml:space="preserve"> humoribus, dum subuenire conatur, &amp; humoris.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ferocissimi copia, aut deleteria qualitas, quae lo"</w:t>
        <w:br/>
        <w:t xml:space="preserve"> co contineri non possunt; haud secus atque in</w:t>
        <w:br/>
        <w:t>„ sanis humores se ad intimas corporis partes con„</w:t>
        <w:br/>
        <w:t xml:space="preserve"> uertunt propter frigus, aut rigorem, aut aliquam</w:t>
        <w:br/>
        <w:t>„ animi perturbationem, vt timorem, magnam</w:t>
        <w:br/>
        <w:t>„ tristitiam aut pudoris initium; ex praedictis in"telligitur</w:t>
        <w:br/>
        <w:t xml:space="preserve"> omnem affectum aliter detumescere</w:t>
        <w:br/>
        <w:t xml:space="preserve">„ quam resolutione, prauum esse nisi </w:t>
      </w:r>
      <w:r>
        <w:rPr>
          <w:rStyle w:val="GrcARELIRE"/>
        </w:rPr>
        <w:t>κατὰ μετάθεσιν</w:t>
      </w:r>
      <w:r>
        <w:rPr>
          <w:rStyle w:val="Dfinition"/>
        </w:rPr>
        <w:br/>
        <w:t>„ humores vacuentur &amp; per diarrhoeam aut vrinas.</w:t>
        <w:br/>
      </w:r>
      <w:r>
        <w:rPr>
          <w:rStyle w:val="Orth"/>
        </w:rPr>
        <w:t>Πορινδρομῶν σφυτμὸς</w:t>
      </w:r>
      <w:r>
        <w:rPr>
          <w:rStyle w:val="Dfinition"/>
        </w:rPr>
        <w:t>. recurrens pulsus. Est pulsus</w:t>
        <w:br/>
        <w:t>inaequalis in vna pulsatione &amp; vna parte arteriae,</w:t>
        <w:br/>
        <w:t>tactum secundo feriens post absolutam diastolem</w:t>
        <w:br/>
        <w:t xml:space="preserve">, antequam systole absolunta sit. </w:t>
      </w:r>
      <w:r>
        <w:rPr>
          <w:rStyle w:val="Dfinition"/>
          <w:lang w:val="it-IT"/>
        </w:rPr>
        <w:t xml:space="preserve">Hic </w:t>
      </w:r>
      <w:r>
        <w:rPr>
          <w:rStyle w:val="GrcARELIRE"/>
        </w:rPr>
        <w:t>διυρότος</w:t>
      </w:r>
      <w:r>
        <w:rPr>
          <w:rStyle w:val="Dfinition"/>
          <w:lang w:val="it-IT"/>
        </w:rPr>
        <w:t xml:space="preserve"> proprio</w:t>
        <w:br/>
        <w:t xml:space="preserve"> nomine appellatur, de quo vide suo loco.</w:t>
        <w:br/>
      </w:r>
      <w:r>
        <w:rPr>
          <w:rStyle w:val="Orth"/>
        </w:rPr>
        <w:t>Πδρινδρομοῦτα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νεῦρα</w:t>
      </w:r>
      <w:r>
        <w:rPr>
          <w:rStyle w:val="Dfinition"/>
          <w:lang w:val="it-IT"/>
        </w:rPr>
        <w:t>. recurrentes nerui mirifico na„turae</w:t>
        <w:br/>
        <w:t xml:space="preserve"> opere de quibus Gal. cum alibi, tum 4. de</w:t>
        <w:br/>
        <w:t>„ loc. aff.</w:t>
        <w:br/>
      </w:r>
      <w:r>
        <w:rPr>
          <w:rStyle w:val="Orth"/>
        </w:rPr>
        <w:t>Παλινίδρυσις</w:t>
      </w:r>
      <w:r>
        <w:rPr>
          <w:rStyle w:val="Dfinition"/>
          <w:lang w:val="it-IT"/>
        </w:rPr>
        <w:t>. quasi rursum subsidentia, de humori„</w:t>
        <w:br/>
        <w:t xml:space="preserve"> bus dicitur qui rursum subsidunt, &amp; in sese velut</w:t>
        <w:br/>
        <w:t xml:space="preserve">„ redeunt: opponitur vox haec </w:t>
      </w:r>
      <w:r>
        <w:rPr>
          <w:rStyle w:val="GrcARELIRE"/>
        </w:rPr>
        <w:t>μετεωρισμ</w:t>
      </w:r>
      <w:r>
        <w:rPr>
          <w:rStyle w:val="Dfinition"/>
        </w:rPr>
        <w:t>ῷ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Πρίνοπτα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ἡλίς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ἀπισταμμένα</w:t>
      </w:r>
      <w:r>
        <w:rPr>
          <w:rStyle w:val="Dfinition"/>
          <w:lang w:val="it-IT"/>
        </w:rPr>
        <w:t>, hoc est à sole</w:t>
        <w:br/>
        <w:t xml:space="preserve">auersa, vt explicat Gal.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Πλρίυρος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paliurus</w:t>
      </w:r>
      <w:r>
        <w:rPr>
          <w:rStyle w:val="Dfinition"/>
          <w:lang w:val="it-IT"/>
        </w:rPr>
        <w:t>. frutex est aculeatus, durus, cuius</w:t>
        <w:br/>
        <w:t>semen pingue &amp; fuliginosum inuenitur. Non</w:t>
        <w:br/>
        <w:t>obscuram habet adstringendi facultatem, vt folia</w:t>
        <w:br/>
        <w:t xml:space="preserve"> eius &amp; radix ventrem fluentem cohibeant.</w:t>
        <w:br/>
        <w:t>digerit, fructus etiam incidit vehementer, vt &amp;</w:t>
        <w:br/>
        <w:t>calculos vesicae comminuat, &amp; pectoris excreationibus</w:t>
        <w:br/>
        <w:t xml:space="preserve"> medeatur.</w:t>
        <w:br/>
      </w:r>
      <w:r>
        <w:rPr>
          <w:rStyle w:val="Orth"/>
        </w:rPr>
        <w:t>Παλίῤῥεια</w:t>
      </w:r>
      <w:r>
        <w:rPr>
          <w:rStyle w:val="Dfinition"/>
          <w:lang w:val="it-IT"/>
        </w:rPr>
        <w:t>. dicitur Aretaeo retrogradus humorum</w:t>
        <w:br/>
        <w:t>„ cursus, vt in cholera morbo dum biliosa euo„</w:t>
        <w:br/>
        <w:t xml:space="preserve"> muntur.</w:t>
        <w:br/>
      </w:r>
      <w:r>
        <w:rPr>
          <w:rStyle w:val="Orth"/>
        </w:rPr>
        <w:t>Παλματίαι</w:t>
      </w:r>
      <w:r>
        <w:rPr>
          <w:rStyle w:val="Dfinition"/>
        </w:rPr>
        <w:t xml:space="preserve">, </w:t>
      </w:r>
      <w:r>
        <w:rPr>
          <w:rStyle w:val="GrcARELIRE"/>
        </w:rPr>
        <w:t>ἢ παλματιανὸς οἶνος</w:t>
      </w:r>
      <w:r>
        <w:rPr>
          <w:rStyle w:val="Dfinition"/>
        </w:rPr>
        <w:t>. v</w:t>
      </w:r>
      <w:r>
        <w:rPr>
          <w:rStyle w:val="GrcARELIRE"/>
        </w:rPr>
        <w:t>ἰ</w:t>
      </w:r>
      <w:r>
        <w:rPr>
          <w:rStyle w:val="Dfinition"/>
        </w:rPr>
        <w:t>de</w:t>
      </w:r>
      <w:r>
        <w:rPr>
          <w:rStyle w:val="GrcARELIRE"/>
        </w:rPr>
        <w:t>οἷνος</w:t>
      </w:r>
      <w:r>
        <w:rPr>
          <w:rStyle w:val="Dfinition"/>
        </w:rPr>
        <w:t>.</w:t>
        <w:br/>
      </w:r>
      <w:r>
        <w:rPr>
          <w:rStyle w:val="Orth"/>
        </w:rPr>
        <w:t>Ποι μὸς</w:t>
      </w:r>
      <w:r>
        <w:rPr>
          <w:rStyle w:val="Dfinition"/>
        </w:rPr>
        <w:t>. palpitatio. est diastole praeter naturam in aliqua</w:t>
        <w:br/>
        <w:t xml:space="preserve"> parte facta. fit in omnibus corporis partibus</w:t>
        <w:br/>
        <w:t>quae distendi dilatarique possunt, hoc est, naturaliter</w:t>
        <w:br/>
        <w:t xml:space="preserve"> mollibus, vt &amp; extendi &amp; rursus in se sidere</w:t>
        <w:br/>
        <w:t xml:space="preserve"> possint, vt cute &amp; subiectis musculis, sed praesertim</w:t>
        <w:br/>
        <w:t xml:space="preserve"> ventriculo, vesica, vtero, intestinis, iecinore</w:t>
        <w:br/>
        <w:t>, liene, &amp; septo transuerso: ad haec in arterijs</w:t>
        <w:br/>
        <w:t>etiam &amp; corde, in quibus palpitatio diuersus</w:t>
        <w:br/>
        <w:t>multum à pulsu motus esse manifesto apparet.</w:t>
        <w:br/>
        <w:t>Palpitatio namque non in ijs modo partibus, sed</w:t>
        <w:br/>
        <w:t>alijs etiam omnibus quibus incidere potest, solius</w:t>
        <w:br/>
        <w:t xml:space="preserve"> morbi opus est, neque ad eius generationem</w:t>
        <w:br/>
        <w:t>quicquam natura confert: sed neque passio est</w:t>
        <w:br/>
        <w:t>voluntariae virtutis propria, aut instrumentorum</w:t>
        <w:br/>
        <w:t>ad eam spectantium, sed ceu modo dictum est,</w:t>
        <w:br/>
        <w:t>omnibus corporibus quae dilatari possunt, incidit</w:t>
        <w:br/>
        <w:t>, eas exaltans inflansque ad eum modum quo</w:t>
        <w:br/>
        <w:t>arteriae dilatantur. Incidit autem etiam vna cum</w:t>
        <w:br/>
        <w:t>palpitatione partis quodammodo huc atque illuc</w:t>
        <w:br/>
        <w:t xml:space="preserve"> concussio, eodem quidem modo quo etiam</w:t>
        <w:br/>
        <w:t>in tremore, sed maioribus interuallis. Palpitans</w:t>
        <w:br/>
        <w:t>namque musculus si magnus est, dum dilatatur,</w:t>
        <w:br/>
        <w:t>totum membrum saepenumero secum attollit:</w:t>
        <w:br/>
        <w:t>dum vero contrahitur, deorsum ferri, ceu rei cuidam</w:t>
        <w:br/>
        <w:t xml:space="preserve"> inanimatae permittit, ita vt totus motus</w:t>
        <w:br/>
        <w:t>praeter naturam sit, non autem, sicut in tremore,</w:t>
        <w:br/>
        <w:t>mistus quodammodo &amp; compositus. Eius causa</w:t>
        <w:br/>
        <w:t>est substantia quaedam crassarum partium halituosa</w:t>
        <w:br/>
        <w:t>, &amp; pro ratione loci, in quo consistit, copiosa:</w:t>
        <w:br/>
        <w:t xml:space="preserve"> talis namque dilatat atque attollit partem,</w:t>
        <w:br/>
        <w:t>quoad trusa &amp; compulsa ad sui generis perspiret</w:t>
        <w:br/>
        <w:t>substantiam. Caeterum refrigeratis partibus palpitatio</w:t>
        <w:br/>
        <w:t xml:space="preserve"> vt plurimum incidit: frigore enim quod</w:t>
        <w:br/>
        <w:t>concoctum erat, redditur halituosius &amp; crassiorum</w:t>
        <w:br/>
        <w:t xml:space="preserve"> partium, nec facile sicut prius perspirans.</w:t>
        <w:br/>
        <w:t>Ob idque scribit Galen. 1. prorrhet. 39. palpitationem</w:t>
        <w:br/>
        <w:t xml:space="preserve"> fieri ob flatuosum spiritum, eo scilicet</w:t>
        <w:br/>
        <w:t xml:space="preserve"> propter frigus congesto. Sub toto autem illo</w:t>
        <w:br/>
        <w:t xml:space="preserve"> genere sunt, pulsatio, oscitatio, pandiculatio,.</w:t>
        <w:br/>
        <w:t>tremor, saltus, palpitatio, horror, succussio, excussio</w:t>
        <w:br/>
        <w:t>, titillatio, motu namque comprehenduntur</w:t>
        <w:br/>
        <w:t xml:space="preserve"> eo cuius author sit flatus aut humor, vt etiam.</w:t>
        <w:br/>
        <w:t>quis non inepte pruritum addat si rem propius à</w:t>
        <w:br/>
        <w:t>contempletur. Caeterum quod ad nominis rationem</w:t>
        <w:br/>
        <w:t xml:space="preserve"> spectat, etiam quandoque </w:t>
      </w:r>
      <w:r>
        <w:rPr>
          <w:rStyle w:val="GrcARELIRE"/>
        </w:rPr>
        <w:t>παλμὸς</w:t>
      </w:r>
      <w:r>
        <w:rPr>
          <w:rStyle w:val="Dfinition"/>
        </w:rPr>
        <w:t xml:space="preserve"> pro </w:t>
      </w:r>
      <w:r>
        <w:rPr>
          <w:rStyle w:val="GrcARELIRE"/>
        </w:rPr>
        <w:t>ἀ</w:t>
      </w:r>
      <w:r>
        <w:rPr>
          <w:rStyle w:val="Dfinition"/>
        </w:rPr>
        <w:br/>
        <w:t>pulsu accipitur apud Hippoc. in prognost. &amp; pro</w:t>
        <w:br/>
        <w:t>vehementi spinam perreptantis arteriae motione</w:t>
        <w:br/>
        <w:t>, vt notat G al. comm. 3. in prorrhet. part. 52. &amp; a.</w:t>
        <w:br/>
        <w:t>comm. 1. in prognost. part. 28. I</w:t>
      </w:r>
      <w:r>
        <w:rPr>
          <w:rStyle w:val="GrcARELIRE"/>
        </w:rPr>
        <w:t>αλμὸν</w:t>
      </w:r>
      <w:r>
        <w:rPr>
          <w:rStyle w:val="Dfinition"/>
        </w:rPr>
        <w:t xml:space="preserve"> subsilitionem</w:t>
        <w:br/>
        <w:t xml:space="preserve"> aliquando interpretatur Scalliger, Barbari a</w:t>
        <w:br/>
        <w:t>nostri rectigationem, sic enim vulgus Italicum &amp;a</w:t>
        <w:br/>
        <w:t>Gallicum vocat titillationem paulo corruptiusculo</w:t>
        <w:br/>
        <w:t xml:space="preserve"> nomine. Similis autem huic palpitationi a</w:t>
        <w:br/>
        <w:t>motus in piscibus videtur, aut moribundis, aut a</w:t>
        <w:br/>
        <w:t>vibratione resilitioneue molientibus euasionem</w:t>
        <w:br/>
        <w:t xml:space="preserve">, eum Graeci motum dicunt </w:t>
      </w:r>
      <w:r>
        <w:rPr>
          <w:rStyle w:val="GrcARELIRE"/>
        </w:rPr>
        <w:t>ἀσπαίρειν</w:t>
      </w:r>
      <w:r>
        <w:rPr>
          <w:rStyle w:val="Dfinition"/>
        </w:rPr>
        <w:t>, philosophus</w:t>
        <w:br/>
        <w:t xml:space="preserve"> etiam </w:t>
      </w:r>
      <w:r>
        <w:rPr>
          <w:rStyle w:val="GrcARELIRE"/>
        </w:rPr>
        <w:t>ἀσπαρίζειν</w:t>
      </w:r>
      <w:r>
        <w:rPr>
          <w:rStyle w:val="Dfinition"/>
        </w:rPr>
        <w:t>. 1</w:t>
        <w:br/>
      </w:r>
      <w:r>
        <w:rPr>
          <w:rStyle w:val="Orth"/>
        </w:rPr>
        <w:t>Παμπαθὲς</w:t>
      </w:r>
      <w:r>
        <w:rPr>
          <w:rStyle w:val="Dfinition"/>
        </w:rPr>
        <w:t>. nomen emplastri compositi ex cinnabari</w:t>
        <w:br/>
        <w:t>, ad tophos aliosque tumores scirrhosos. Dicitur</w:t>
        <w:br/>
        <w:t xml:space="preserve"> hoc modo quasi ad omnes eiusmodi affectus</w:t>
        <w:br/>
        <w:t>conueniat. Eius descriptio habetur apud Paulum</w:t>
        <w:br/>
        <w:t>lib. 7. cap. 17. Item apud Aetium lib. 15. à quo</w:t>
        <w:br/>
        <w:t xml:space="preserve">etiam dicitur </w:t>
      </w:r>
      <w:r>
        <w:rPr>
          <w:rStyle w:val="GrcARELIRE"/>
        </w:rPr>
        <w:t>τυῤῥηνικὸν</w:t>
      </w:r>
      <w:r>
        <w:rPr>
          <w:rStyle w:val="Dfinition"/>
        </w:rPr>
        <w:t xml:space="preserve"> appellari.</w:t>
        <w:br/>
      </w:r>
      <w:r>
        <w:rPr>
          <w:rStyle w:val="Orth"/>
        </w:rPr>
        <w:t>Πάμπαν</w:t>
      </w:r>
      <w:r>
        <w:rPr>
          <w:rStyle w:val="Dfinition"/>
        </w:rPr>
        <w:t xml:space="preserve">. </w:t>
      </w:r>
      <w:r>
        <w:rPr>
          <w:rStyle w:val="Syn"/>
        </w:rPr>
        <w:t>παντελῶς</w:t>
      </w:r>
      <w:r>
        <w:rPr>
          <w:rStyle w:val="Dfinition"/>
        </w:rPr>
        <w:t>, omnino, prorsus, in totum, vt interpretatur</w:t>
        <w:br/>
        <w:t xml:space="preserve"> Galenus tum initio comment. in lib.</w:t>
        <w:br/>
        <w:t>Hippocr. de nat. humana, tum commentario in</w:t>
        <w:br/>
        <w:t>aphor. 19. lib. 2. quo scribitur, Acutorum morborum</w:t>
        <w:br/>
        <w:t xml:space="preserve"> praedictiones </w:t>
      </w:r>
      <w:r>
        <w:rPr>
          <w:rStyle w:val="GrcARELIRE"/>
        </w:rPr>
        <w:t>οὐ πάμπαν ἀσρόγέες</w:t>
      </w:r>
      <w:r>
        <w:rPr>
          <w:rStyle w:val="Dfinition"/>
        </w:rPr>
        <w:t>, hoc est,</w:t>
        <w:br/>
        <w:t>non omnino certae sunt.</w:t>
        <w:br/>
      </w:r>
      <w:r>
        <w:rPr>
          <w:rStyle w:val="Orth"/>
        </w:rPr>
        <w:t>Παμπληθὲς</w:t>
      </w:r>
      <w:r>
        <w:rPr>
          <w:rStyle w:val="Dfinition"/>
        </w:rPr>
        <w:t>. legitur male apud Hermolaum Barbarum</w:t>
        <w:br/>
        <w:t xml:space="preserve"> pro </w:t>
      </w:r>
      <w:r>
        <w:rPr>
          <w:rStyle w:val="GrcARELIRE"/>
        </w:rPr>
        <w:t>παμπαθὲς</w:t>
      </w:r>
      <w:r>
        <w:rPr>
          <w:rStyle w:val="Dfinition"/>
        </w:rPr>
        <w:t>. de quo supr.</w:t>
        <w:br/>
      </w:r>
      <w:r>
        <w:rPr>
          <w:rStyle w:val="Orth"/>
        </w:rPr>
        <w:t>Πάμπυον</w:t>
      </w:r>
      <w:r>
        <w:rPr>
          <w:rStyle w:val="Dfinition"/>
        </w:rPr>
        <w:t>, dicitur vel quod totum purulentum est vt</w:t>
        <w:br/>
        <w:t xml:space="preserve">Holler. interpretatur, vel quasi </w:t>
      </w:r>
      <w:r>
        <w:rPr>
          <w:rStyle w:val="GrcARELIRE"/>
        </w:rPr>
        <w:t>παμποίκλον</w:t>
      </w:r>
      <w:r>
        <w:rPr>
          <w:rStyle w:val="Dfinition"/>
        </w:rPr>
        <w:t>, varium</w:t>
        <w:br/>
        <w:t>, multiplex, à materia quam heterogeneam</w:t>
        <w:br/>
        <w:t>dicunt, neque quod in pleuritics ab initio apparet</w:t>
        <w:br/>
        <w:t xml:space="preserve"> </w:t>
      </w:r>
      <w:r>
        <w:rPr>
          <w:rStyle w:val="GrcARELIRE"/>
        </w:rPr>
        <w:t>πὸ γν</w:t>
      </w:r>
      <w:r>
        <w:rPr>
          <w:rStyle w:val="Dfinition"/>
        </w:rPr>
        <w:t xml:space="preserve"> est, id est, pus proprie dictum, sed vel </w:t>
      </w:r>
      <w:r>
        <w:rPr>
          <w:rStyle w:val="GrcARELIRE"/>
        </w:rPr>
        <w:t>π</w:t>
      </w:r>
      <w:r>
        <w:rPr>
          <w:rStyle w:val="Dfinition"/>
        </w:rPr>
        <w:t>i</w:t>
      </w:r>
      <w:r>
        <w:rPr>
          <w:rStyle w:val="GrcARELIRE"/>
        </w:rPr>
        <w:t>ν</w:t>
      </w:r>
      <w:r>
        <w:rPr>
          <w:rStyle w:val="Dfinition"/>
        </w:rPr>
        <w:br/>
        <w:t xml:space="preserve">corruptum, vel </w:t>
      </w:r>
      <w:r>
        <w:rPr>
          <w:rStyle w:val="GrcARELIRE"/>
        </w:rPr>
        <w:t>πύρς</w:t>
      </w:r>
      <w:r>
        <w:rPr>
          <w:rStyle w:val="Dfinition"/>
        </w:rPr>
        <w:t xml:space="preserve"> quasi quod primum post,</w:t>
        <w:br/>
        <w:t>incoeptam fluxionem, è phlegmone coit, densaturque</w:t>
        <w:br/>
        <w:t xml:space="preserve"> vt primum lac post partum in animalibus.</w:t>
        <w:br/>
      </w:r>
      <w:r>
        <w:rPr>
          <w:rStyle w:val="Orth"/>
        </w:rPr>
        <w:t>Παμοίλιον</w:t>
      </w:r>
      <w:r>
        <w:rPr>
          <w:rStyle w:val="Dfinition"/>
        </w:rPr>
        <w:t>. nomen emplastri albi, cuius descriptio</w:t>
        <w:br/>
        <w:t xml:space="preserve">habetur apud Gal. lib. I. </w:t>
      </w:r>
      <w:r>
        <w:rPr>
          <w:rStyle w:val="GrcARELIRE"/>
        </w:rPr>
        <w:t>τὸν κατὰ γένη</w:t>
      </w:r>
      <w:r>
        <w:rPr>
          <w:rStyle w:val="Dfinition"/>
        </w:rPr>
        <w:t>, cap. 7. Item</w:t>
        <w:br/>
        <w:t>lib. 2. cap. 14. inter epulotica emplastra Asclepiadis</w:t>
        <w:br/>
        <w:t>. . . .</w:t>
        <w:br/>
      </w:r>
      <w:r>
        <w:rPr>
          <w:rStyle w:val="Orth"/>
        </w:rPr>
        <w:t>Παράκεια</w:t>
      </w:r>
      <w:r>
        <w:rPr>
          <w:rStyle w:val="Dfinition"/>
        </w:rPr>
        <w:t>. sic à quibusdam leuisticum, à quibusdam</w:t>
        <w:br/>
        <w:t>etiam centaurium majus dictum fuit, quoniam</w:t>
        <w:br/>
        <w:t>succurrat omnibus vitijs, plurimisque polleat</w:t>
        <w:br/>
        <w:t>gemedijs.</w:t>
        <w:br/>
      </w:r>
      <w:r>
        <w:rPr>
          <w:rStyle w:val="Orth"/>
        </w:rPr>
        <w:t>Πανάκεια</w:t>
      </w:r>
      <w:r>
        <w:rPr>
          <w:rStyle w:val="Dfinition"/>
        </w:rPr>
        <w:t>. nomen medicamenti non vnius quidem,</w:t>
        <w:br/>
        <w:t>sed multiplicis. Sic enim antidotus quaedam dicta</w:t>
        <w:br/>
        <w:t xml:space="preserve"> fuit ad Aphrodam relata, cuius descriptio habetur</w:t>
        <w:br/>
        <w:t xml:space="preserve"> apud Galenum lib. 2. de antidotis, atque</w:t>
        <w:br/>
        <w:t>item alia ad Musam multum à superiore diuersa</w:t>
        <w:br/>
        <w:t xml:space="preserve">, quae habetur lib. 7. </w:t>
      </w:r>
      <w:r>
        <w:rPr>
          <w:rStyle w:val="GrcARELIRE"/>
        </w:rPr>
        <w:t>ῶν κατὰ τόποις</w:t>
      </w:r>
      <w:r>
        <w:rPr>
          <w:rStyle w:val="Dfinition"/>
        </w:rPr>
        <w:t>. Est &amp; nomen</w:t>
        <w:br/>
        <w:t>emplastri gemini, quorum vnum sub nomine Andromachi</w:t>
        <w:br/>
        <w:t xml:space="preserve"> describitur à Galeno inter epulotica</w:t>
        <w:br/>
        <w:t xml:space="preserve">libro 2. </w:t>
      </w:r>
      <w:r>
        <w:rPr>
          <w:rStyle w:val="GrcARELIRE"/>
        </w:rPr>
        <w:t>ῶ κατὰ γῶη</w:t>
      </w:r>
      <w:r>
        <w:rPr>
          <w:rStyle w:val="Dfinition"/>
        </w:rPr>
        <w:t>: alterum vero Herae est, inter</w:t>
        <w:br/>
        <w:t>polychresta numeratum, atque descriptum libro</w:t>
        <w:br/>
        <w:t xml:space="preserve"> 5. </w:t>
      </w:r>
      <w:r>
        <w:rPr>
          <w:rStyle w:val="GrcARELIRE"/>
        </w:rPr>
        <w:t>τῶν κατὰ γένη</w:t>
      </w:r>
      <w:r>
        <w:rPr>
          <w:rStyle w:val="Dfinition"/>
        </w:rPr>
        <w:t xml:space="preserve">, quod aliter </w:t>
      </w:r>
      <w:r>
        <w:rPr>
          <w:rStyle w:val="GrcARELIRE"/>
        </w:rPr>
        <w:t>ὑγείαν</w:t>
      </w:r>
      <w:r>
        <w:rPr>
          <w:rStyle w:val="Dfinition"/>
        </w:rPr>
        <w:t xml:space="preserve"> vocatum scribit</w:t>
        <w:br/>
        <w:t xml:space="preserve">. Sed scribitur interdum </w:t>
      </w:r>
      <w:r>
        <w:rPr>
          <w:rStyle w:val="GrcARELIRE"/>
        </w:rPr>
        <w:t>πανακία</w:t>
      </w:r>
      <w:r>
        <w:rPr>
          <w:rStyle w:val="Dfinition"/>
        </w:rPr>
        <w:t>.</w:t>
        <w:br/>
        <w:t>Est etiam Panacea nomen arteriaci medicamenti</w:t>
        <w:br/>
        <w:t xml:space="preserve"> quod Mithridatis dicitur libr. 7. </w:t>
      </w:r>
      <w:r>
        <w:rPr>
          <w:rStyle w:val="GrcARELIRE"/>
        </w:rPr>
        <w:t>τῶν κατὰ</w:t>
      </w:r>
      <w:r>
        <w:rPr>
          <w:rStyle w:val="Dfinition"/>
        </w:rPr>
        <w:br/>
      </w:r>
      <w:r>
        <w:rPr>
          <w:rStyle w:val="GrcARELIRE"/>
        </w:rPr>
        <w:t>τόποις</w:t>
      </w:r>
      <w:r>
        <w:rPr>
          <w:rStyle w:val="Dfinition"/>
        </w:rPr>
        <w:t>.</w:t>
        <w:br/>
      </w:r>
      <w:r>
        <w:rPr>
          <w:rStyle w:val="Orth"/>
        </w:rPr>
        <w:t>Πανακες</w:t>
      </w:r>
      <w:r>
        <w:rPr>
          <w:rStyle w:val="Dfinition"/>
        </w:rPr>
        <w:t xml:space="preserve">. herba est trium generum </w:t>
      </w:r>
      <w:r>
        <w:rPr>
          <w:rStyle w:val="GrcARELIRE"/>
        </w:rPr>
        <w:t>ἡράκλειον</w:t>
      </w:r>
      <w:r>
        <w:rPr>
          <w:rStyle w:val="Dfinition"/>
        </w:rPr>
        <w:t xml:space="preserve"> dicitur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ex quo opopanax colligi solet. folijs est asperis,</w:t>
        <w:br/>
        <w:t>in terra iacentibus, herbacei coloris, multum ad</w:t>
        <w:br/>
        <w:t>ficulnea accedentibus, in ambítu quinque partito</w:t>
        <w:br/>
        <w:t xml:space="preserve"> diuisis, caule vt ferulae altissimo, qui lanugine</w:t>
        <w:br/>
        <w:t>quadam incanescit, folijs etiam minutioribus</w:t>
        <w:br/>
        <w:t>obsitus. muscarij, ceu anethi, in cacumine, flore</w:t>
        <w:br/>
        <w:t>luteo &amp; semine odorato feruenteque. Radices</w:t>
        <w:br/>
        <w:t>habet multas ab origine vna, candidas, graueolentes</w:t>
        <w:br/>
        <w:t>, crassi corticis &amp; subamari gustus. Excalfacit</w:t>
        <w:br/>
        <w:t xml:space="preserve"> mollit, extenuat. Secunda species, </w:t>
      </w:r>
      <w:r>
        <w:rPr>
          <w:rStyle w:val="GrcARELIRE"/>
        </w:rPr>
        <w:t>παίακες</w:t>
      </w:r>
      <w:r>
        <w:rPr>
          <w:rStyle w:val="Dfinition"/>
        </w:rPr>
        <w:br/>
      </w:r>
      <w:r>
        <w:rPr>
          <w:rStyle w:val="GrcARELIRE"/>
        </w:rPr>
        <w:t>ἀπλὴπον</w:t>
      </w:r>
      <w:r>
        <w:rPr>
          <w:rStyle w:val="Dfinition"/>
        </w:rPr>
        <w:t xml:space="preserve"> dicitur. caulem à solo emittit tenuem,</w:t>
        <w:br/>
        <w:t>cubitalem, geniculatum, circa quem folia funduntur</w:t>
        <w:br/>
        <w:t xml:space="preserve"> foeniculo similia, maiora tamen &amp; hirsutiora</w:t>
        <w:br/>
        <w:t>, odorata. in cacumine vmbella, vbi flores</w:t>
        <w:br/>
        <w:t>emicant aurei, acris gustus, &amp; odorati. radix parua</w:t>
        <w:br/>
        <w:t xml:space="preserve"> &amp; tenuis. Sunt qui ipsum cunilam &amp; syluestre</w:t>
        <w:br/>
        <w:t xml:space="preserve"> origanum vocant. Tertia est </w:t>
      </w:r>
      <w:r>
        <w:rPr>
          <w:rStyle w:val="GrcARELIRE"/>
        </w:rPr>
        <w:t>παίἄκες</w:t>
      </w:r>
      <w:r>
        <w:rPr>
          <w:rStyle w:val="Dfinition"/>
        </w:rPr>
        <w:t xml:space="preserve">. </w:t>
      </w:r>
      <w:r>
        <w:rPr>
          <w:rStyle w:val="GrcARELIRE"/>
        </w:rPr>
        <w:t>χειρώ</w:t>
      </w:r>
      <w:r>
        <w:rPr>
          <w:rStyle w:val="Dfinition"/>
        </w:rPr>
        <w:t>nio</w:t>
      </w:r>
      <w:r>
        <w:rPr>
          <w:rStyle w:val="GrcARELIRE"/>
        </w:rPr>
        <w:t>ν</w:t>
      </w:r>
      <w:r>
        <w:rPr>
          <w:rStyle w:val="Dfinition"/>
        </w:rPr>
        <w:br/>
        <w:t>. folium eius amaraco simile, flos aureus, radix</w:t>
        <w:br/>
        <w:t xml:space="preserve"> parua, quae non alte demittitur, gustu acris.</w:t>
        <w:br/>
      </w:r>
      <w:r>
        <w:rPr>
          <w:rStyle w:val="Orth"/>
        </w:rPr>
        <w:t>Πακές</w:t>
      </w:r>
      <w:r>
        <w:rPr>
          <w:rStyle w:val="Dfinition"/>
        </w:rPr>
        <w:t xml:space="preserve"> &amp; </w:t>
      </w:r>
      <w:r>
        <w:rPr>
          <w:rStyle w:val="GrcARELIRE"/>
        </w:rPr>
        <w:t>πονάκεια</w:t>
      </w:r>
      <w:r>
        <w:rPr>
          <w:rStyle w:val="Dfinition"/>
        </w:rPr>
        <w:t xml:space="preserve"> dicitur à nonnullis </w:t>
      </w:r>
      <w:r>
        <w:rPr>
          <w:rStyle w:val="GrcARELIRE"/>
        </w:rPr>
        <w:t>τὸ λιγυστικὸν</w:t>
      </w:r>
      <w:r>
        <w:rPr>
          <w:rStyle w:val="Dfinition"/>
        </w:rPr>
        <w:t>,</w:t>
        <w:br/>
        <w:t>de quo supra.</w:t>
        <w:br/>
      </w:r>
      <w:r>
        <w:rPr>
          <w:rStyle w:val="Orth"/>
        </w:rPr>
        <w:t>Πώαυδι ὑπνοί</w:t>
      </w:r>
      <w:r>
        <w:rPr>
          <w:rStyle w:val="Dfinition"/>
        </w:rPr>
        <w:t>. somni dicuntur in Coac. sermonem</w:t>
        <w:br/>
        <w:t>"aut vocem omnino intercipientes, hoc est tran"quilli</w:t>
        <w:br/>
        <w:t xml:space="preserve"> &amp; minime turbulenti.</w:t>
        <w:br/>
      </w:r>
      <w:r>
        <w:rPr>
          <w:rStyle w:val="Orth"/>
        </w:rPr>
        <w:t>Πανινθὲς</w:t>
      </w:r>
      <w:r>
        <w:rPr>
          <w:rStyle w:val="Dfinition"/>
        </w:rPr>
        <w:t>. nomen emplastri nigri quod ab Aetio</w:t>
        <w:br/>
        <w:t>inter cephalica numeratur, &amp; describitur lib. 15.</w:t>
        <w:br/>
      </w:r>
      <w:r>
        <w:rPr>
          <w:rStyle w:val="Orth"/>
        </w:rPr>
        <w:t>Πώδημος νόσος</w:t>
      </w:r>
      <w:r>
        <w:rPr>
          <w:rStyle w:val="Dfinition"/>
        </w:rPr>
        <w:t>. communis morbus. dicitur certus</w:t>
        <w:br/>
        <w:t>morbus &amp; singularis qui alicubi vagatur, &amp; multos</w:t>
        <w:br/>
        <w:t xml:space="preserve"> aeque simul corripit. Hic autem vt omnibus</w:t>
        <w:br/>
        <w:t>communis est, sic etiam causam habet communem</w:t>
        <w:br/>
        <w:t>, vt aerem vitiosum quem omnes pariter</w:t>
        <w:br/>
        <w:t>inspirant, vel aquae potum vel cibum etiam aliquando</w:t>
        <w:br/>
        <w:t xml:space="preserve"> à coeli intemperie aut alia occasione vitiatum</w:t>
        <w:br/>
        <w:t>, aut famem, aut grauem tetramque exhalationem</w:t>
        <w:br/>
        <w:t>, aut loci naturam, aut simile quid,</w:t>
        <w:br/>
        <w:t xml:space="preserve">quod vitari nullo modo potest. Dicitur &amp; </w:t>
      </w:r>
      <w:r>
        <w:rPr>
          <w:rStyle w:val="GrcARELIRE"/>
        </w:rPr>
        <w:t>κοινὴ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παικοίνος</w:t>
      </w:r>
      <w:r>
        <w:rPr>
          <w:rStyle w:val="Dfinition"/>
        </w:rPr>
        <w:t>. Diuiditur ex aduerso cum dispersis</w:t>
        <w:br/>
        <w:t xml:space="preserve">morbis quos </w:t>
      </w:r>
      <w:r>
        <w:rPr>
          <w:rStyle w:val="GrcARELIRE"/>
        </w:rPr>
        <w:t>σποράδας</w:t>
      </w:r>
      <w:r>
        <w:rPr>
          <w:rStyle w:val="Dfinition"/>
        </w:rPr>
        <w:t xml:space="preserve"> vocant. Habetque duas</w:t>
        <w:br/>
        <w:t xml:space="preserve">differentias. nam alius </w:t>
      </w:r>
      <w:r>
        <w:rPr>
          <w:rStyle w:val="GrcARELIRE"/>
        </w:rPr>
        <w:t>ἐνδήμιος</w:t>
      </w:r>
      <w:r>
        <w:rPr>
          <w:rStyle w:val="Dfinition"/>
        </w:rPr>
        <w:t xml:space="preserve">, alius </w:t>
      </w:r>
      <w:r>
        <w:rPr>
          <w:rStyle w:val="GrcARELIRE"/>
        </w:rPr>
        <w:t>ἐπιδήμιος</w:t>
      </w:r>
      <w:r>
        <w:rPr>
          <w:rStyle w:val="Dfinition"/>
        </w:rPr>
        <w:t xml:space="preserve"> est.</w:t>
        <w:br/>
        <w:t xml:space="preserve">vide </w:t>
      </w:r>
      <w:r>
        <w:rPr>
          <w:rStyle w:val="Ref"/>
        </w:rPr>
        <w:t>ἐπιδήμιος</w:t>
      </w:r>
      <w:r>
        <w:rPr>
          <w:rStyle w:val="Dfinition"/>
        </w:rPr>
        <w:t>.</w:t>
        <w:br/>
      </w:r>
      <w:r>
        <w:rPr>
          <w:rStyle w:val="Orth"/>
        </w:rPr>
        <w:t>Πωύκλας</w:t>
      </w:r>
      <w:r>
        <w:rPr>
          <w:rStyle w:val="Dfinition"/>
        </w:rPr>
        <w:t xml:space="preserve">, siue </w:t>
      </w:r>
      <w:r>
        <w:rPr>
          <w:rStyle w:val="Orth"/>
        </w:rPr>
        <w:t>πανικούλας</w:t>
      </w:r>
      <w:r>
        <w:rPr>
          <w:rStyle w:val="Dfinition"/>
        </w:rPr>
        <w:t>. appellabant antiqui vt notauit</w:t>
        <w:br/>
        <w:t xml:space="preserve"> Nonius Marcellus, tumores sub faucibus</w:t>
        <w:br/>
        <w:t>auribus &amp; inguinibus: Reperitur &amp; haec vox</w:t>
        <w:br/>
        <w:t>"apud Trallian. l. 4.</w:t>
        <w:br/>
      </w:r>
      <w:r>
        <w:rPr>
          <w:rStyle w:val="Orth"/>
        </w:rPr>
        <w:t>Πντόλμος</w:t>
      </w:r>
      <w:r>
        <w:rPr>
          <w:rStyle w:val="Dfinition"/>
        </w:rPr>
        <w:t>. nomen trochisci qui carnem supercrescentem</w:t>
        <w:br/>
        <w:t xml:space="preserve"> reprimit citra rosionem. Eo Paulus vtitur</w:t>
        <w:br/>
        <w:t xml:space="preserve"> l. 4. c. 43. Describitur ab eodem lib. 7. c. 12.</w:t>
        <w:br/>
      </w:r>
      <w:r>
        <w:rPr>
          <w:rStyle w:val="Orth"/>
        </w:rPr>
        <w:t>Πώνγχοι</w:t>
      </w:r>
      <w:r>
        <w:rPr>
          <w:rStyle w:val="Dfinition"/>
        </w:rPr>
        <w:t>. legitur quibusdam locis apud Galenum</w:t>
        <w:br/>
        <w:t>pro emplastri aliquo genere, sed puto legendum</w:t>
        <w:br/>
      </w:r>
      <w:r>
        <w:rPr>
          <w:rStyle w:val="GrcARELIRE"/>
        </w:rPr>
        <w:t>πρυ</w:t>
      </w:r>
      <w:r>
        <w:rPr>
          <w:rStyle w:val="Dfinition"/>
        </w:rPr>
        <w:t>x</w:t>
      </w:r>
      <w:r>
        <w:rPr>
          <w:rStyle w:val="GrcARELIRE"/>
        </w:rPr>
        <w:t>ον</w:t>
      </w:r>
      <w:r>
        <w:rPr>
          <w:rStyle w:val="Dfinition"/>
        </w:rPr>
        <w:t>, de quo postea.</w:t>
        <w:br/>
      </w:r>
      <w:r>
        <w:rPr>
          <w:rStyle w:val="Orth"/>
        </w:rPr>
        <w:t>ΠΠάττος</w:t>
      </w:r>
      <w:r>
        <w:rPr>
          <w:rStyle w:val="Dfinition"/>
        </w:rPr>
        <w:t>. lanugo dicitur carduorum, seu flos qui la"nuginosus</w:t>
        <w:br/>
        <w:t xml:space="preserve"> est qualis cernitur in vtraque son"cho</w:t>
        <w:br/>
        <w:t>, in carduis multisque alijs; item lanugo hel"</w:t>
        <w:br/>
        <w:t xml:space="preserve"> xines herbae apud Aratum &amp; Nicandrum: inde</w:t>
        <w:br/>
        <w:t xml:space="preserve">„deducta quae </w:t>
      </w:r>
      <w:r>
        <w:rPr>
          <w:rStyle w:val="GrcARELIRE"/>
        </w:rPr>
        <w:t>παπποσπέρματα</w:t>
      </w:r>
      <w:r>
        <w:rPr>
          <w:rStyle w:val="Dfinition"/>
        </w:rPr>
        <w:t xml:space="preserve"> dicuntur, lanugino"sa</w:t>
        <w:br/>
        <w:t xml:space="preserve"> scilicet semina, vel quae pappo lanugine semen</w:t>
        <w:br/>
        <w:t xml:space="preserve"> habent obductum, quae &amp; </w:t>
      </w:r>
      <w:r>
        <w:rPr>
          <w:rStyle w:val="GrcARELIRE"/>
        </w:rPr>
        <w:t>τα ππώδη σπέρμα</w:t>
      </w:r>
      <w:r>
        <w:rPr>
          <w:rStyle w:val="Dfinition"/>
        </w:rPr>
        <w:t>n</w:t>
        <w:br/>
        <w:t xml:space="preserve"> rm nuncupantur. Dicitur &amp; </w:t>
      </w:r>
      <w:r>
        <w:rPr>
          <w:rStyle w:val="GrcARELIRE"/>
        </w:rPr>
        <w:t>πάππος</w:t>
      </w:r>
      <w:r>
        <w:rPr>
          <w:rStyle w:val="Dfinition"/>
        </w:rPr>
        <w:t xml:space="preserve"> de lanugine</w:t>
        <w:br/>
        <w:t xml:space="preserve">"barbae quae labro inferiori adnascitur, vt </w:t>
      </w:r>
      <w:r>
        <w:rPr>
          <w:rStyle w:val="GrcARELIRE"/>
        </w:rPr>
        <w:t>μύσταξ</w:t>
      </w:r>
      <w:r>
        <w:rPr>
          <w:rStyle w:val="Dfinition"/>
        </w:rPr>
        <w:t xml:space="preserve"> de</w:t>
        <w:br/>
      </w:r>
      <w:r>
        <w:rPr>
          <w:rStyle w:val="GrcARELIRE"/>
        </w:rPr>
        <w:t>ν</w:t>
      </w:r>
      <w:r>
        <w:rPr>
          <w:rStyle w:val="Dfinition"/>
        </w:rPr>
        <w:t xml:space="preserve"> ea quae superiori, testibus Polluc. Hesych. Suida</w:t>
        <w:br/>
        <w:t xml:space="preserve">„ &amp; Eustathio. Sic &amp; Ruffus </w:t>
      </w:r>
      <w:r>
        <w:rPr>
          <w:rStyle w:val="GrcARELIRE"/>
        </w:rPr>
        <w:t>πάπποις</w:t>
      </w:r>
      <w:r>
        <w:rPr>
          <w:rStyle w:val="Dfinition"/>
        </w:rPr>
        <w:t xml:space="preserve"> interpretan</w:t>
        <w:br/>
        <w:t xml:space="preserve"> tur qui in summo mento enascuntur.</w:t>
        <w:br/>
      </w:r>
      <w:r>
        <w:rPr>
          <w:rStyle w:val="Orth"/>
        </w:rPr>
        <w:t>Πάπυρις</w:t>
      </w:r>
      <w:r>
        <w:rPr>
          <w:rStyle w:val="Dfinition"/>
        </w:rPr>
        <w:t>. papyrus, qua chartae fiunt. praecipuae in</w:t>
        <w:br/>
        <w:t>medicina vtilitatis ad laxandas fistulas. habet</w:t>
        <w:br/>
        <w:t>nescio quid alimenti radix. ideoque Aegyptij</w:t>
        <w:br/>
        <w:t>eam mandunt, succum tantum deuorantes, &amp;</w:t>
        <w:br/>
        <w:t>mansam expuunt, vt scribit Dioscorides.</w:t>
        <w:br/>
      </w:r>
      <w:r>
        <w:rPr>
          <w:rStyle w:val="Orth"/>
        </w:rPr>
        <w:t>Παραβλάψ</w:t>
      </w:r>
      <w:r>
        <w:rPr>
          <w:rStyle w:val="Dfinition"/>
        </w:rPr>
        <w:t xml:space="preserve"> strabus qui limis aspicit, hinc apud Lucianum</w:t>
        <w:br/>
        <w:t xml:space="preserve"> </w:t>
      </w:r>
      <w:r>
        <w:rPr>
          <w:rStyle w:val="GrcARELIRE"/>
        </w:rPr>
        <w:t>παραβλῶπες ὀρθαλμοὶ</w:t>
      </w:r>
      <w:r>
        <w:rPr>
          <w:rStyle w:val="Dfinition"/>
        </w:rPr>
        <w:t>.</w:t>
        <w:br/>
      </w:r>
      <w:r>
        <w:rPr>
          <w:rStyle w:val="Orth"/>
        </w:rPr>
        <w:t>Παραγογὰ</w:t>
      </w:r>
      <w:r>
        <w:rPr>
          <w:rStyle w:val="Dfinition"/>
        </w:rPr>
        <w:t>. ossium adductiones dicuntur. 6</w:t>
        <w:br/>
      </w:r>
      <w:r>
        <w:rPr>
          <w:rStyle w:val="Orth"/>
        </w:rPr>
        <w:t>Παρίδδέη</w:t>
      </w:r>
      <w:r>
        <w:rPr>
          <w:rStyle w:val="Dfinition"/>
        </w:rPr>
        <w:t xml:space="preserve">. referente Caelio Aurel. I. 2. </w:t>
      </w:r>
      <w:r>
        <w:rPr>
          <w:rStyle w:val="GrcARELIRE"/>
        </w:rPr>
        <w:t>τ</w:t>
      </w:r>
      <w:r>
        <w:rPr>
          <w:rStyle w:val="Dfinition"/>
        </w:rPr>
        <w:t xml:space="preserve">P </w:t>
      </w:r>
      <w:r>
        <w:rPr>
          <w:rStyle w:val="GrcARELIRE"/>
        </w:rPr>
        <w:t>χρον</w:t>
      </w:r>
      <w:r>
        <w:rPr>
          <w:rStyle w:val="Dfinition"/>
        </w:rPr>
        <w:t>. cap. I. a</w:t>
        <w:br/>
        <w:t>Erasistratus paralyseos genus vocauit quo repente</w:t>
        <w:br/>
        <w:t xml:space="preserve"> sistuntur ambulantes vt ambulare non</w:t>
        <w:br/>
        <w:t>possint.</w:t>
        <w:br/>
      </w:r>
      <w:r>
        <w:rPr>
          <w:rStyle w:val="Orth"/>
        </w:rPr>
        <w:t>Παραίτοπανὸς οἶνος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ἄνος</w:t>
      </w:r>
      <w:r>
        <w:rPr>
          <w:rStyle w:val="Dfinition"/>
        </w:rPr>
        <w:t xml:space="preserve"> vbi insigniores vinorum</w:t>
        <w:br/>
        <w:t xml:space="preserve"> differentiae explicantur. 1</w:t>
        <w:br/>
      </w:r>
      <w:r>
        <w:rPr>
          <w:rStyle w:val="Orth"/>
        </w:rPr>
        <w:t>Παρακέντησις</w:t>
      </w:r>
      <w:r>
        <w:rPr>
          <w:rStyle w:val="Dfinition"/>
        </w:rPr>
        <w:t xml:space="preserve">. </w:t>
      </w:r>
      <w:r>
        <w:rPr>
          <w:rStyle w:val="Foreign"/>
        </w:rPr>
        <w:t>compunctio</w:t>
      </w:r>
      <w:r>
        <w:rPr>
          <w:rStyle w:val="Dfinition"/>
        </w:rPr>
        <w:t>. Est incisionis ratio qua</w:t>
        <w:br/>
        <w:t>hydropicis aqua eximitur. Paulus non omnibus</w:t>
        <w:br/>
        <w:t>aquae intercutis generibus, sed asciti tantum conuenire</w:t>
        <w:br/>
        <w:t xml:space="preserve"> scripsit: eiusque tres in vniuersum differentias</w:t>
        <w:br/>
        <w:t xml:space="preserve"> statuit, vnam sectione facta directe sub</w:t>
        <w:br/>
        <w:t>vmbilico, tribus digitis interpositis, si sitis ab intestinis</w:t>
        <w:br/>
        <w:t xml:space="preserve"> orta fuerit: aliam eadem facta à sinisteriore</w:t>
        <w:br/>
        <w:t xml:space="preserve"> vmbilici parte, si primario iecoris affectui</w:t>
        <w:br/>
        <w:t>malum feratur acceptum: tertiam autem à dextra</w:t>
        <w:br/>
        <w:t xml:space="preserve"> eiusdem parte, si à liene vitium traxerit originem</w:t>
        <w:br/>
        <w:t>, Scalpello eiusmodi sectio fieri debet, aut</w:t>
        <w:br/>
        <w:t>aculeo intra peritonaeum adacto, deinde in foramen</w:t>
        <w:br/>
        <w:t xml:space="preserve"> immissa aenea fistula, per eam humor sensim</w:t>
        <w:br/>
        <w:t xml:space="preserve"> effundendus pro cuiusque virium ratione,</w:t>
        <w:br/>
        <w:t>cauendo vbique subitam cumulatamque vacuationem</w:t>
        <w:br/>
        <w:t>.</w:t>
        <w:br/>
      </w:r>
      <w:r>
        <w:rPr>
          <w:rStyle w:val="Orth"/>
        </w:rPr>
        <w:t>Παρακεντήσεως</w:t>
      </w:r>
      <w:r>
        <w:rPr>
          <w:rStyle w:val="Dfinition"/>
        </w:rPr>
        <w:t xml:space="preserve"> in hydrope vtilitates leges apud a</w:t>
        <w:br/>
        <w:t xml:space="preserve">Cel. Aurel. l. 3. </w:t>
      </w:r>
      <w:r>
        <w:rPr>
          <w:rStyle w:val="GrcARELIRE"/>
        </w:rPr>
        <w:t>τῶ γχρονῶν</w:t>
      </w:r>
      <w:r>
        <w:rPr>
          <w:rStyle w:val="Dfinition"/>
        </w:rPr>
        <w:t xml:space="preserve"> c</w:t>
      </w:r>
      <w:r>
        <w:rPr>
          <w:rStyle w:val="GrcARELIRE"/>
        </w:rPr>
        <w:t>ὶ</w:t>
      </w:r>
      <w:r>
        <w:rPr>
          <w:rStyle w:val="Dfinition"/>
        </w:rPr>
        <w:t xml:space="preserve"> 8. vbi eorum sententiam.</w:t>
        <w:br/>
        <w:t>impugnat, qui hanc seu minime salutarem reijciebant:</w:t>
        <w:br/>
        <w:t xml:space="preserve"> Caeterum fit </w:t>
      </w:r>
      <w:r>
        <w:rPr>
          <w:rStyle w:val="GrcARELIRE"/>
        </w:rPr>
        <w:t>παρακένποις</w:t>
      </w:r>
      <w:r>
        <w:rPr>
          <w:rStyle w:val="Dfinition"/>
        </w:rPr>
        <w:t xml:space="preserve"> quoque in suf¬a</w:t>
        <w:br/>
        <w:t>fusionum oculi curatione vt innuit Plin. l. 25. c. .</w:t>
        <w:br/>
        <w:t>13. de anagallide loquens, succus anagallidis (inquit)</w:t>
        <w:br/>
        <w:t xml:space="preserve"> pupillam dilatat, &amp; ideo eo inunguntur ante</w:t>
        <w:br/>
        <w:t xml:space="preserve"> oculi, in quibus </w:t>
      </w:r>
      <w:r>
        <w:rPr>
          <w:rStyle w:val="GrcARELIRE"/>
        </w:rPr>
        <w:t>τυρακέντησις</w:t>
      </w:r>
      <w:r>
        <w:rPr>
          <w:rStyle w:val="Dfinition"/>
        </w:rPr>
        <w:t xml:space="preserve"> fit, hoc &amp; idem.</w:t>
        <w:br/>
        <w:t xml:space="preserve">Cael. Aurel. l. 1. F </w:t>
      </w:r>
      <w:r>
        <w:rPr>
          <w:rStyle w:val="GrcARELIRE"/>
        </w:rPr>
        <w:t>χρον</w:t>
      </w:r>
      <w:r>
        <w:rPr>
          <w:rStyle w:val="Dfinition"/>
        </w:rPr>
        <w:t>. c. 5. 4</w:t>
        <w:br/>
      </w:r>
      <w:r>
        <w:rPr>
          <w:rStyle w:val="Orth"/>
        </w:rPr>
        <w:t>Παρχκερκίδες</w:t>
      </w:r>
      <w:r>
        <w:rPr>
          <w:rStyle w:val="Dfinition"/>
        </w:rPr>
        <w:t>. apud Pollucem libr. 2. dicuntur parua</w:t>
        <w:br/>
        <w:t xml:space="preserve">quaedam ossicula, vtrimque iuxta tibiae os maius </w:t>
      </w:r>
      <w:r>
        <w:rPr>
          <w:rStyle w:val="GrcARELIRE"/>
        </w:rPr>
        <w:t>ε</w:t>
      </w:r>
      <w:r>
        <w:rPr>
          <w:rStyle w:val="Dfinition"/>
        </w:rPr>
        <w:t>t</w:t>
        <w:br/>
        <w:t xml:space="preserve">quòd radius dicitur; ab ipso etiam </w:t>
      </w:r>
      <w:r>
        <w:rPr>
          <w:rStyle w:val="GrcARELIRE"/>
        </w:rPr>
        <w:t>περόναι</w:t>
      </w:r>
      <w:r>
        <w:rPr>
          <w:rStyle w:val="Dfinition"/>
        </w:rPr>
        <w:t xml:space="preserve"> appellantur</w:t>
        <w:br/>
        <w:t xml:space="preserve"> &amp; à nonnullis inquit </w:t>
      </w:r>
      <w:r>
        <w:rPr>
          <w:rStyle w:val="GrcARELIRE"/>
        </w:rPr>
        <w:t>στ</w:t>
      </w:r>
      <w:r>
        <w:rPr>
          <w:rStyle w:val="Dfinition"/>
        </w:rPr>
        <w:t>e</w:t>
      </w:r>
      <w:r>
        <w:rPr>
          <w:rStyle w:val="GrcARELIRE"/>
        </w:rPr>
        <w:t>γρες</w:t>
      </w:r>
      <w:r>
        <w:rPr>
          <w:rStyle w:val="Dfinition"/>
        </w:rPr>
        <w:t>, sed forte legendum</w:t>
        <w:br/>
        <w:t xml:space="preserve"> </w:t>
      </w:r>
      <w:r>
        <w:rPr>
          <w:rStyle w:val="GrcARELIRE"/>
        </w:rPr>
        <w:t>σύργγες</w:t>
      </w:r>
      <w:r>
        <w:rPr>
          <w:rStyle w:val="Dfinition"/>
        </w:rPr>
        <w:t>, id est fistulae. .</w:t>
        <w:br/>
      </w:r>
      <w:r>
        <w:rPr>
          <w:rStyle w:val="Orth"/>
        </w:rPr>
        <w:t>Παρακμαστικὺ ἡλικία</w:t>
      </w:r>
      <w:r>
        <w:rPr>
          <w:rStyle w:val="Dfinition"/>
        </w:rPr>
        <w:t>. aetas iam vergens &amp; inclinata.</w:t>
        <w:br/>
        <w:t>aetas declinans. Media est inter iuuentutem &amp;</w:t>
        <w:br/>
        <w:t>senectutem. Incipit secundum Galenum à tricesimo</w:t>
        <w:br/>
        <w:t xml:space="preserve"> quinto anno, duratque ad annum quadragesimum</w:t>
        <w:br/>
        <w:t xml:space="preserve"> nonum, quo scilicet senectus incipit</w:t>
        <w:br/>
        <w:t xml:space="preserve">, vide </w:t>
      </w:r>
      <w:r>
        <w:rPr>
          <w:rStyle w:val="Ref"/>
        </w:rPr>
        <w:t>ἡλικία</w:t>
      </w:r>
      <w:r>
        <w:rPr>
          <w:rStyle w:val="Dfinition"/>
        </w:rPr>
        <w:t>.</w:t>
        <w:br/>
      </w:r>
      <w:r>
        <w:rPr>
          <w:rStyle w:val="Orth"/>
        </w:rPr>
        <w:t>Παρακ μαστικὸς</w:t>
      </w:r>
      <w:r>
        <w:rPr>
          <w:rStyle w:val="GrcARELIRE"/>
        </w:rPr>
        <w:t xml:space="preserve"> πυρετὸς</w:t>
      </w:r>
      <w:r>
        <w:rPr>
          <w:rStyle w:val="Dfinition"/>
        </w:rPr>
        <w:t>. febris decrescens. Species vna</w:t>
        <w:br/>
        <w:t xml:space="preserve">est febris continentis quam </w:t>
      </w:r>
      <w:r>
        <w:rPr>
          <w:rStyle w:val="GrcARELIRE"/>
        </w:rPr>
        <w:t>συύσχον</w:t>
      </w:r>
      <w:r>
        <w:rPr>
          <w:rStyle w:val="Dfinition"/>
        </w:rPr>
        <w:t xml:space="preserve"> vocant, quae</w:t>
        <w:br/>
        <w:t>à primo die ad postremum vsque semper de sua</w:t>
        <w:br/>
        <w:t>magnitudine remittit aliquid donec prorsus desinat</w:t>
        <w:br/>
        <w:t xml:space="preserve">. Ei opposita est febris </w:t>
      </w:r>
      <w:r>
        <w:rPr>
          <w:rStyle w:val="GrcARELIRE"/>
        </w:rPr>
        <w:t>ἐπακμαστιν</w:t>
      </w:r>
      <w:r>
        <w:rPr>
          <w:rStyle w:val="Dfinition"/>
        </w:rPr>
        <w:t>, hoc est</w:t>
        <w:br/>
        <w:t>increscens, dicta. exemplum eius habetur apud</w:t>
        <w:br/>
        <w:t>Galen. lib. 9. meth. meden.</w:t>
        <w:br/>
      </w:r>
      <w:r>
        <w:rPr>
          <w:rStyle w:val="Orth"/>
        </w:rPr>
        <w:t>Παρακμν</w:t>
      </w:r>
      <w:r>
        <w:rPr>
          <w:rStyle w:val="Dfinition"/>
        </w:rPr>
        <w:t xml:space="preserve">. </w:t>
      </w:r>
      <w:r>
        <w:rPr>
          <w:rStyle w:val="Foreign"/>
        </w:rPr>
        <w:t>declinatio</w:t>
      </w:r>
      <w:r>
        <w:rPr>
          <w:rStyle w:val="Dfinition"/>
        </w:rPr>
        <w:t>. Est tempus quo morbus mitescere</w:t>
        <w:br/>
        <w:t xml:space="preserve"> &amp; cessare incipit. Postremum est quatuor</w:t>
        <w:br/>
        <w:t xml:space="preserve"> temporum quae in morbis salubribus considerantur</w:t>
        <w:br/>
        <w:t>, in quod necessario à vigore transit</w:t>
        <w:br/>
        <w:t>omnis qui soluitur. Vt autem ipsa tempora vniuersalia</w:t>
        <w:br/>
        <w:t xml:space="preserve"> &amp; particularia dicuntur, sic &amp; declinatio</w:t>
        <w:br/>
        <w:t>vel totius morbi est, vel singularum morbi accessionum</w:t>
        <w:br/>
        <w:t>. Totius quidem morbi declinatio simplex</w:t>
        <w:br/>
        <w:t xml:space="preserve"> est, transacto vigore incipiens vsque ad perfectam</w:t>
        <w:br/>
        <w:t xml:space="preserve"> morbi solutionem. Interim autem omnia</w:t>
        <w:br/>
        <w:t>symptomata mitescunt, donec totus morbus</w:t>
        <w:br/>
        <w:t>aboleatur, &amp; perfecte solutus sit. De eo intellexit</w:t>
        <w:br/>
        <w:t xml:space="preserve"> Hippocrates in Aph. scribens circa fines omnia</w:t>
        <w:br/>
        <w:t xml:space="preserve"> imbecilliora esse: </w:t>
      </w:r>
      <w:r>
        <w:rPr>
          <w:rStyle w:val="GrcARELIRE"/>
        </w:rPr>
        <w:t>τέλος</w:t>
      </w:r>
      <w:r>
        <w:rPr>
          <w:rStyle w:val="Dfinition"/>
        </w:rPr>
        <w:t xml:space="preserve"> emm </w:t>
      </w:r>
      <w:r>
        <w:rPr>
          <w:rStyle w:val="GrcARELIRE"/>
        </w:rPr>
        <w:t>τὴν παρακμὴν</w:t>
      </w:r>
      <w:r>
        <w:rPr>
          <w:rStyle w:val="Dfinition"/>
        </w:rPr>
        <w:br/>
        <w:t>appellauit. Quia autem symptomata singulorum</w:t>
        <w:br/>
        <w:t xml:space="preserve"> morborum multum inter se diuersa sunt,</w:t>
        <w:br/>
        <w:t>idcirco declinationis cuiusque morbi non possunt</w:t>
        <w:br/>
        <w:t xml:space="preserve"> communia signa describi, sed sua habent singuli</w:t>
        <w:br/>
        <w:t>. In febribus cum humores concocti excerni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coeperint &amp; symptomata imminui, declinationis</w:t>
        <w:br/>
        <w:t>signum est: in phlegmonis, quando pus effluit</w:t>
        <w:br/>
        <w:t>autem sanguine digesto resolutoque tumor subsidere</w:t>
        <w:br/>
        <w:t xml:space="preserve"> incipit: atque ita in reliquis morborum generibus</w:t>
        <w:br/>
        <w:t>. Particularis vero declinatio singularum</w:t>
        <w:br/>
        <w:t xml:space="preserve"> totius morbi accessionum esse intelligitur,</w:t>
        <w:br/>
        <w:t>quae non aliter quam totus ipse morbus eadem</w:t>
        <w:br/>
        <w:t>tempora habet. Definitur autem esse omne id</w:t>
        <w:br/>
        <w:t>tempus quod est à febris vigore vsque ad sequentis</w:t>
        <w:br/>
        <w:t xml:space="preserve"> accessionis principium. Haec enim similiter</w:t>
        <w:br/>
        <w:t>post accessionis vigorem incipit, atque in ea accessionis</w:t>
        <w:br/>
        <w:t xml:space="preserve"> symptomata malaque omnia remittumtur</w:t>
        <w:br/>
        <w:t>. Quanquam autem multorum morborum</w:t>
        <w:br/>
        <w:t>communis sit, vt epilepsiae, hemicraniae, tussis,</w:t>
        <w:br/>
        <w:t>distillationis &amp; omnis ferè doloris, proprie tamen</w:t>
        <w:br/>
        <w:t xml:space="preserve"> ad febres pertinet, quod in ijs accessiones</w:t>
        <w:br/>
        <w:t>ipsae atque earum tempora multo manifestius</w:t>
        <w:br/>
        <w:t>distinctam sint. In his declinatio contrarios habet</w:t>
        <w:br/>
        <w:t>accessionis principio motus. Fit enim principium</w:t>
        <w:br/>
        <w:t>calore omni ex toto corpore ad cor &amp; thoracem</w:t>
        <w:br/>
        <w:t>concurrente: declinatio vero perspirante caliditate</w:t>
        <w:br/>
        <w:t xml:space="preserve"> atque medium corporis relinquente. Inde</w:t>
        <w:br/>
        <w:t>mador sudorque, quibus omnes fere accessiones</w:t>
        <w:br/>
        <w:t>soluuntur. Caeterum in quibus morbis non prius</w:t>
        <w:br/>
        <w:t>soluitur accessio quam succedat altera, declinationis</w:t>
        <w:br/>
        <w:t xml:space="preserve"> tempus simplex est &amp; vniusmodi. In quibus</w:t>
        <w:br/>
        <w:t xml:space="preserve"> vero </w:t>
      </w:r>
      <w:r>
        <w:rPr>
          <w:rStyle w:val="GrcARELIRE"/>
        </w:rPr>
        <w:t>διάλωμμα</w:t>
      </w:r>
      <w:r>
        <w:rPr>
          <w:rStyle w:val="Dfinition"/>
        </w:rPr>
        <w:t xml:space="preserve"> est, declinationis geminum</w:t>
        <w:br/>
        <w:t>tempus statuitur. Tunc enim &amp; declinationem</w:t>
        <w:br/>
        <w:t xml:space="preserve">&amp; </w:t>
      </w:r>
      <w:r>
        <w:rPr>
          <w:rStyle w:val="GrcARELIRE"/>
        </w:rPr>
        <w:t>διάλειμμα</w:t>
      </w:r>
      <w:r>
        <w:rPr>
          <w:rStyle w:val="Dfinition"/>
        </w:rPr>
        <w:t xml:space="preserve"> continet, quam in febribus proprie</w:t>
        <w:br/>
      </w:r>
      <w:r>
        <w:rPr>
          <w:rStyle w:val="GrcARELIRE"/>
        </w:rPr>
        <w:t>ἀπορξίαν</w:t>
      </w:r>
      <w:r>
        <w:rPr>
          <w:rStyle w:val="Dfinition"/>
        </w:rPr>
        <w:t xml:space="preserve"> appellant. Id namque tempus vniuersum</w:t>
        <w:br/>
        <w:t xml:space="preserve"> vsque ad alteram accessionem declinationis</w:t>
        <w:br/>
        <w:t xml:space="preserve"> nomine censetur.</w:t>
        <w:br/>
      </w:r>
      <w:r>
        <w:rPr>
          <w:rStyle w:val="Orth"/>
        </w:rPr>
        <w:t>Παρακμν</w:t>
      </w:r>
      <w:r>
        <w:rPr>
          <w:rStyle w:val="Dfinition"/>
        </w:rPr>
        <w:t xml:space="preserve"> etiam significat senilem aetatem quando</w:t>
        <w:br/>
        <w:t>"iam robur consenescit authore Budaeo.</w:t>
        <w:br/>
      </w:r>
      <w:r>
        <w:rPr>
          <w:rStyle w:val="Orth"/>
        </w:rPr>
        <w:t>Παρακνήμιον</w:t>
      </w:r>
      <w:r>
        <w:rPr>
          <w:rStyle w:val="Dfinition"/>
        </w:rPr>
        <w:t>. os est tibiae quod exterius situm est &amp;</w:t>
        <w:br/>
        <w:t xml:space="preserve">„minus: quod vero interius &amp; majus </w:t>
      </w:r>
      <w:r>
        <w:rPr>
          <w:rStyle w:val="GrcARELIRE"/>
        </w:rPr>
        <w:t>πρικνήμιον</w:t>
      </w:r>
      <w:r>
        <w:rPr>
          <w:rStyle w:val="Dfinition"/>
        </w:rPr>
        <w:t xml:space="preserve"> vt</w:t>
        <w:br/>
        <w:t xml:space="preserve">" docet Pollux: </w:t>
      </w:r>
      <w:r>
        <w:rPr>
          <w:rStyle w:val="GrcARELIRE"/>
        </w:rPr>
        <w:t>παρακνήμιον</w:t>
      </w:r>
      <w:r>
        <w:rPr>
          <w:rStyle w:val="Dfinition"/>
        </w:rPr>
        <w:t xml:space="preserve"> focile minus vocant</w:t>
        <w:br/>
        <w:t>nanatomici &amp; distinctionis gratia fibulam.</w:t>
        <w:br/>
      </w:r>
      <w:r>
        <w:rPr>
          <w:rStyle w:val="Orth"/>
        </w:rPr>
        <w:t>Παρακοὴ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Παράκουσις</w:t>
      </w:r>
      <w:r>
        <w:rPr>
          <w:rStyle w:val="Dfinition"/>
        </w:rPr>
        <w:t xml:space="preserve">. </w:t>
      </w:r>
      <w:r>
        <w:rPr>
          <w:rStyle w:val="Foreign"/>
        </w:rPr>
        <w:t>obauditio</w:t>
      </w:r>
      <w:r>
        <w:rPr>
          <w:rStyle w:val="Dfinition"/>
        </w:rPr>
        <w:t>. est deprauatio auditus talis,</w:t>
        <w:br/>
        <w:t xml:space="preserve">qualis in visu </w:t>
      </w:r>
      <w:r>
        <w:rPr>
          <w:rStyle w:val="GrcARELIRE"/>
        </w:rPr>
        <w:t>παρόρασις</w:t>
      </w:r>
      <w:r>
        <w:rPr>
          <w:rStyle w:val="Dfinition"/>
        </w:rPr>
        <w:t xml:space="preserve">. Dici potest &amp; </w:t>
      </w:r>
      <w:r>
        <w:rPr>
          <w:rStyle w:val="GrcARELIRE"/>
        </w:rPr>
        <w:t>παράκουσμα</w:t>
      </w:r>
      <w:r>
        <w:rPr>
          <w:rStyle w:val="Dfinition"/>
        </w:rPr>
        <w:br/>
        <w:br/>
      </w:r>
      <w:r>
        <w:rPr>
          <w:rStyle w:val="Orth"/>
        </w:rPr>
        <w:t>Παρακολλητικὸν</w:t>
      </w:r>
      <w:r>
        <w:rPr>
          <w:rStyle w:val="Dfinition"/>
        </w:rPr>
        <w:t>. emplastrum à glutinando sic voca"</w:t>
        <w:br/>
        <w:t xml:space="preserve"> tum. describitur à Celso l. 5. c. 19.</w:t>
        <w:br/>
      </w:r>
      <w:r>
        <w:rPr>
          <w:rStyle w:val="Orth"/>
        </w:rPr>
        <w:t>Παρακόψαι</w:t>
      </w:r>
      <w:r>
        <w:rPr>
          <w:rStyle w:val="Dfinition"/>
        </w:rPr>
        <w:t>. delirare dementem esse. verbum est</w:t>
        <w:br/>
        <w:t>apud medicos ambiguum. Nam Galenus initio</w:t>
        <w:br/>
        <w:t xml:space="preserve">comment. 3. in lib. 3.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scribit Hippocratem</w:t>
        <w:br/>
        <w:t xml:space="preserve"> eo verbo vti solitum, cum vult indicare</w:t>
        <w:br/>
      </w:r>
      <w:r>
        <w:rPr>
          <w:rStyle w:val="GrcARELIRE"/>
        </w:rPr>
        <w:t>τῆς παραφροσίης</w:t>
      </w:r>
      <w:r>
        <w:rPr>
          <w:rStyle w:val="Dfinition"/>
        </w:rPr>
        <w:t xml:space="preserve"> magnitudinem, quemadmodum</w:t>
        <w:br/>
        <w:t xml:space="preserve">&amp; verbis </w:t>
      </w:r>
      <w:r>
        <w:rPr>
          <w:rStyle w:val="GrcARELIRE"/>
        </w:rPr>
        <w:t>ἐκστῆναι</w:t>
      </w:r>
      <w:r>
        <w:rPr>
          <w:rStyle w:val="Dfinition"/>
        </w:rPr>
        <w:t xml:space="preserve">, </w:t>
      </w:r>
      <w:r>
        <w:rPr>
          <w:rStyle w:val="GrcARELIRE"/>
        </w:rPr>
        <w:t>μανῆναι</w:t>
      </w:r>
      <w:r>
        <w:rPr>
          <w:rStyle w:val="Dfinition"/>
        </w:rPr>
        <w:t xml:space="preserve"> &amp; </w:t>
      </w:r>
      <w:r>
        <w:rPr>
          <w:rStyle w:val="GrcARELIRE"/>
        </w:rPr>
        <w:t>ἐκμανῆναι</w:t>
      </w:r>
      <w:r>
        <w:rPr>
          <w:rStyle w:val="Dfinition"/>
        </w:rPr>
        <w:t>. Idem autem</w:t>
        <w:br/>
        <w:t xml:space="preserve"> lib. 3. de loc. affect. scribit eos qui in febribus</w:t>
        <w:br/>
        <w:t xml:space="preserve"> delirant, ab omnibus non solum medicis</w:t>
        <w:br/>
        <w:t xml:space="preserve">sed etiam idiotis vocari </w:t>
      </w:r>
      <w:r>
        <w:rPr>
          <w:rStyle w:val="GrcARELIRE"/>
        </w:rPr>
        <w:t>παραφρονούντας</w:t>
      </w:r>
      <w:r>
        <w:rPr>
          <w:rStyle w:val="Dfinition"/>
        </w:rPr>
        <w:t xml:space="preserve">, </w:t>
      </w:r>
      <w:r>
        <w:rPr>
          <w:rStyle w:val="GrcARELIRE"/>
        </w:rPr>
        <w:t>παραπαίσαντας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παρακόψαντας</w:t>
      </w:r>
      <w:r>
        <w:rPr>
          <w:rStyle w:val="Dfinition"/>
        </w:rPr>
        <w:t xml:space="preserve">, non autem </w:t>
      </w:r>
      <w:r>
        <w:rPr>
          <w:rStyle w:val="GrcARELIRE"/>
        </w:rPr>
        <w:t>φρινιτικοὺς</w:t>
      </w:r>
      <w:r>
        <w:rPr>
          <w:rStyle w:val="Dfinition"/>
        </w:rPr>
        <w:t>,</w:t>
        <w:br/>
        <w:t xml:space="preserve">quasi leuius quid </w:t>
      </w:r>
      <w:r>
        <w:rPr>
          <w:rStyle w:val="GrcARELIRE"/>
        </w:rPr>
        <w:t>ὸ παρακοπῆς</w:t>
      </w:r>
      <w:r>
        <w:rPr>
          <w:rStyle w:val="Dfinition"/>
        </w:rPr>
        <w:t xml:space="preserve"> nomine quam?</w:t>
        <w:br/>
      </w:r>
      <w:r>
        <w:rPr>
          <w:rStyle w:val="GrcARELIRE"/>
        </w:rPr>
        <w:t>ρρενίτιδος</w:t>
      </w:r>
      <w:r>
        <w:rPr>
          <w:rStyle w:val="Dfinition"/>
        </w:rPr>
        <w:t xml:space="preserve"> designetur.</w:t>
        <w:br/>
        <w:t>Idem etiam scripsit part. I. prioris prorrhetici.</w:t>
        <w:br/>
      </w:r>
      <w:r>
        <w:rPr>
          <w:rStyle w:val="Orth"/>
        </w:rPr>
        <w:t>Παρακυνάτη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κυνάτη</w:t>
      </w:r>
      <w:r>
        <w:rPr>
          <w:rStyle w:val="Dfinition"/>
        </w:rPr>
        <w:t>.</w:t>
        <w:br/>
      </w:r>
      <w:r>
        <w:rPr>
          <w:rStyle w:val="Orth"/>
        </w:rPr>
        <w:t>Παράκρουις</w:t>
      </w:r>
      <w:r>
        <w:rPr>
          <w:rStyle w:val="Dfinition"/>
        </w:rPr>
        <w:t>. pro leui mentis commotione ponitur</w:t>
        <w:br/>
        <w:t>„ apud Hipp. &amp; Galen. veteres enim, inquit Ero"tianus</w:t>
        <w:br/>
        <w:t>, quoties docere volebant aliquod sym"ptoma</w:t>
        <w:br/>
        <w:t xml:space="preserve"> vel significare vel inducere leuem men"tis</w:t>
        <w:br/>
        <w:t xml:space="preserve"> alienationem, vel &amp; quando simplex deli„</w:t>
        <w:br/>
        <w:t xml:space="preserve"> rium intelligebant, vocibus </w:t>
      </w:r>
      <w:r>
        <w:rPr>
          <w:rStyle w:val="GrcARELIRE"/>
        </w:rPr>
        <w:t>παρακροστικὰ καὶ παὸ</w:t>
      </w:r>
      <w:r>
        <w:rPr>
          <w:rStyle w:val="Dfinition"/>
        </w:rPr>
        <w:br/>
        <w:t xml:space="preserve"> </w:t>
      </w:r>
      <w:r>
        <w:rPr>
          <w:rStyle w:val="GrcARELIRE"/>
        </w:rPr>
        <w:t>ρα χρουστικὸν</w:t>
      </w:r>
      <w:r>
        <w:rPr>
          <w:rStyle w:val="Dfinition"/>
        </w:rPr>
        <w:t xml:space="preserve"> vtebantur. </w:t>
      </w:r>
      <w:r>
        <w:rPr>
          <w:rStyle w:val="GrcARELIRE"/>
        </w:rPr>
        <w:t>παρακρύσιις</w:t>
      </w:r>
      <w:r>
        <w:rPr>
          <w:rStyle w:val="Dfinition"/>
        </w:rPr>
        <w:t xml:space="preserve"> autem siue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ἡ ὀλίγον παραφροσύναι</w:t>
      </w:r>
      <w:r>
        <w:rPr>
          <w:rStyle w:val="Dfinition"/>
        </w:rPr>
        <w:t xml:space="preserve">, aliae </w:t>
      </w:r>
      <w:r>
        <w:rPr>
          <w:rStyle w:val="GrcARELIRE"/>
        </w:rPr>
        <w:t>μὰ γέλωτος</w:t>
      </w:r>
      <w:r>
        <w:rPr>
          <w:rStyle w:val="Dfinition"/>
        </w:rPr>
        <w:t>, cum risu</w:t>
        <w:br/>
        <w:t>„sunt, minus periculosae, quales saepe in Epide"mijs</w:t>
        <w:br/>
        <w:t xml:space="preserve"> risus cantus; aliae </w:t>
      </w:r>
      <w:r>
        <w:rPr>
          <w:rStyle w:val="GrcARELIRE"/>
        </w:rPr>
        <w:t>κα</w:t>
      </w:r>
      <w:r>
        <w:rPr>
          <w:rStyle w:val="Dfinition"/>
        </w:rPr>
        <w:t xml:space="preserve">&amp; </w:t>
      </w:r>
      <w:r>
        <w:rPr>
          <w:rStyle w:val="GrcARELIRE"/>
        </w:rPr>
        <w:t>σπυδῆς</w:t>
      </w:r>
      <w:r>
        <w:rPr>
          <w:rStyle w:val="Dfinition"/>
        </w:rPr>
        <w:t xml:space="preserve"> serio fiunt,</w:t>
        <w:br/>
        <w:t>„ quia videlicet absurda quaedam loquuntur sed</w:t>
        <w:br/>
        <w:t xml:space="preserve">quasi prudentes: aliae quaedam sunt </w:t>
      </w:r>
      <w:r>
        <w:rPr>
          <w:rStyle w:val="GrcARELIRE"/>
        </w:rPr>
        <w:t>θηριώδις</w:t>
      </w:r>
      <w:r>
        <w:rPr>
          <w:rStyle w:val="Dfinition"/>
        </w:rPr>
        <w:t xml:space="preserve"> feroces</w:t>
        <w:br/>
        <w:t>, in quibus aegri latrant, vociferantur, calcitrant</w:t>
        <w:br/>
        <w:t>, excandescunt, mordent, hinc Horat. venuste</w:t>
        <w:br/>
        <w:t xml:space="preserve"> libr. Satyr. 3. phreniticos vocat pugiles</w:t>
        <w:br/>
        <w:t>. .</w:t>
        <w:br/>
      </w:r>
      <w:r>
        <w:rPr>
          <w:rStyle w:val="Orth"/>
        </w:rPr>
        <w:t>Παράλαμψις</w:t>
      </w:r>
      <w:r>
        <w:rPr>
          <w:rStyle w:val="Dfinition"/>
        </w:rPr>
        <w:t>. cicatrix in nigro oculi resplendens, eo</w:t>
        <w:br/>
        <w:t>quod aliquanto crassior sit aegide, vt scribit Gal.</w:t>
        <w:br/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</w:r>
      <w:r>
        <w:rPr>
          <w:rStyle w:val="Orth"/>
        </w:rPr>
        <w:t>Παραλέγειν</w:t>
      </w:r>
      <w:r>
        <w:rPr>
          <w:rStyle w:val="Dfinition"/>
        </w:rPr>
        <w:t xml:space="preserve">. </w:t>
      </w:r>
      <w:r>
        <w:rPr>
          <w:rStyle w:val="Syn"/>
        </w:rPr>
        <w:t>παρὰ</w:t>
      </w:r>
      <w:r>
        <w:rPr>
          <w:rStyle w:val="GrcARELIRE"/>
        </w:rPr>
        <w:t xml:space="preserve"> τὰ κατὰ ρὖσιν λέγειν</w:t>
      </w:r>
      <w:r>
        <w:rPr>
          <w:rStyle w:val="Dfinition"/>
        </w:rPr>
        <w:t>. hoc est, aliena</w:t>
        <w:br/>
        <w:t>dicere &amp; delirare: apud Hippocratem sect. 2.</w:t>
        <w:br/>
        <w:t xml:space="preserve">libr. 1.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vt eo loco Galenus explicauit</w:t>
        <w:br/>
        <w:t>.</w:t>
        <w:br/>
      </w:r>
      <w:r>
        <w:rPr>
          <w:rStyle w:val="Orth"/>
        </w:rPr>
        <w:t>Παρὸρνρῆσαι</w:t>
      </w:r>
      <w:r>
        <w:rPr>
          <w:rStyle w:val="Dfinition"/>
        </w:rPr>
        <w:t xml:space="preserve">. </w:t>
      </w:r>
      <w:r>
        <w:rPr>
          <w:rStyle w:val="Foreign"/>
        </w:rPr>
        <w:t>delirare</w:t>
      </w:r>
      <w:r>
        <w:rPr>
          <w:rStyle w:val="Dfinition"/>
        </w:rPr>
        <w:t>. Dicitur apud Hippocr. ) u</w:t>
      </w:r>
      <w:r>
        <w:rPr>
          <w:rStyle w:val="GrcARELIRE"/>
        </w:rPr>
        <w:t>κραξ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παραφροσύνης</w:t>
      </w:r>
      <w:r>
        <w:rPr>
          <w:rStyle w:val="Dfinition"/>
        </w:rPr>
        <w:t xml:space="preserve">, hoc est de paruo delirio: &amp; </w:t>
      </w:r>
      <w:r>
        <w:rPr>
          <w:rStyle w:val="GrcARELIRE"/>
        </w:rPr>
        <w:t>ταράληρος</w:t>
      </w:r>
      <w:r>
        <w:rPr>
          <w:rStyle w:val="Dfinition"/>
        </w:rPr>
        <w:br/>
        <w:t>, qui parum delirat: vt annotat Gal. multis</w:t>
        <w:br/>
        <w:t xml:space="preserve"> locis. vide </w:t>
      </w:r>
      <w:r>
        <w:rPr>
          <w:rStyle w:val="Ref"/>
        </w:rPr>
        <w:t>λῆρος</w:t>
      </w:r>
      <w:r>
        <w:rPr>
          <w:rStyle w:val="Dfinition"/>
        </w:rPr>
        <w:t>.</w:t>
        <w:br/>
        <w:t xml:space="preserve">Et </w:t>
      </w:r>
      <w:r>
        <w:rPr>
          <w:rStyle w:val="GrcARELIRE"/>
        </w:rPr>
        <w:t>παραρροσύνη</w:t>
      </w:r>
      <w:r>
        <w:rPr>
          <w:rStyle w:val="Dfinition"/>
        </w:rPr>
        <w:t>, vti vocabula omnia quibus a</w:t>
        <w:br/>
        <w:t>medici in designandis symptomatis facultatis a</w:t>
        <w:br/>
        <w:t>imaginatricis &amp; ratiocinatricis vtuntur, aperte.</w:t>
        <w:br/>
        <w:t>explicantur.</w:t>
        <w:br/>
      </w:r>
      <w:r>
        <w:rPr>
          <w:rStyle w:val="Orth"/>
        </w:rPr>
        <w:t>Παραληθὲς</w:t>
      </w:r>
      <w:r>
        <w:rPr>
          <w:rStyle w:val="Dfinition"/>
        </w:rPr>
        <w:t>. nomen emplastri nigri quod ab Aetio à</w:t>
        <w:br/>
        <w:t>inter Cephalica numeratur, &amp; describitur a</w:t>
        <w:br/>
        <w:t>lib. 15.</w:t>
        <w:br/>
      </w:r>
      <w:r>
        <w:rPr>
          <w:rStyle w:val="Orth"/>
        </w:rPr>
        <w:t>Παράλιος τιθόμαλος</w:t>
      </w:r>
      <w:r>
        <w:rPr>
          <w:rStyle w:val="Dfinition"/>
        </w:rPr>
        <w:t>. Paralius tithymalus, sic dictus a</w:t>
        <w:br/>
        <w:t xml:space="preserve">quoniam </w:t>
      </w:r>
      <w:r>
        <w:rPr>
          <w:rStyle w:val="GrcARELIRE"/>
        </w:rPr>
        <w:t>φύεται ἐν παραθδρασίοις τόποις</w:t>
      </w:r>
      <w:r>
        <w:rPr>
          <w:rStyle w:val="Dfinition"/>
        </w:rPr>
        <w:t xml:space="preserve"> quoniam a</w:t>
        <w:br/>
        <w:t>prouenit in locis mari vicinis teste Dioscor. lib.</w:t>
        <w:br/>
        <w:t xml:space="preserve">4. c. 165. alio nomine </w:t>
      </w:r>
      <w:r>
        <w:rPr>
          <w:rStyle w:val="GrcARELIRE"/>
        </w:rPr>
        <w:t>τιθυμαλίς</w:t>
      </w:r>
      <w:r>
        <w:rPr>
          <w:rStyle w:val="Dfinition"/>
        </w:rPr>
        <w:t xml:space="preserve"> dicitur, &amp; </w:t>
      </w:r>
      <w:r>
        <w:rPr>
          <w:rStyle w:val="GrcARELIRE"/>
        </w:rPr>
        <w:t>μόκων</w:t>
      </w:r>
      <w:r>
        <w:rPr>
          <w:rStyle w:val="Dfinition"/>
        </w:rPr>
        <w:t xml:space="preserve"> c</w:t>
        <w:br/>
        <w:t>teste eodem nec non Plinio; meminit &amp; Theophr</w:t>
        <w:br/>
        <w:t>. histor. plant. libr. 9. cap. 2. Rursum Hippocr</w:t>
        <w:br/>
        <w:t xml:space="preserve">. brassiculam quamdam </w:t>
      </w:r>
      <w:r>
        <w:rPr>
          <w:rStyle w:val="GrcARELIRE"/>
        </w:rPr>
        <w:t>παράλιον</w:t>
      </w:r>
      <w:r>
        <w:rPr>
          <w:rStyle w:val="Dfinition"/>
        </w:rPr>
        <w:t xml:space="preserve"> appellat</w:t>
        <w:br/>
        <w:t xml:space="preserve"> quasi marinam dicas vt scribit Galen. </w:t>
      </w:r>
      <w:r>
        <w:rPr>
          <w:rStyle w:val="GrcARELIRE"/>
        </w:rPr>
        <w:t>εὶ</w:t>
      </w:r>
      <w:r>
        <w:rPr>
          <w:rStyle w:val="Dfinition"/>
        </w:rPr>
        <w:t xml:space="preserve"> a</w:t>
        <w:br/>
      </w:r>
      <w:r>
        <w:rPr>
          <w:rStyle w:val="GrcARELIRE"/>
        </w:rPr>
        <w:t>γλώσσαις</w:t>
      </w:r>
      <w:r>
        <w:rPr>
          <w:rStyle w:val="Dfinition"/>
        </w:rPr>
        <w:t>. 1</w:t>
        <w:br/>
      </w:r>
      <w:r>
        <w:rPr>
          <w:rStyle w:val="Orth"/>
        </w:rPr>
        <w:t>Παραλέγως</w:t>
      </w:r>
      <w:r>
        <w:rPr>
          <w:rStyle w:val="Dfinition"/>
        </w:rPr>
        <w:t>. apud Hippocr. Galen. interpretatur a</w:t>
      </w:r>
      <w:r>
        <w:rPr>
          <w:rStyle w:val="GrcARELIRE"/>
        </w:rPr>
        <w:t>κρίτως</w:t>
      </w:r>
      <w:r>
        <w:rPr>
          <w:rStyle w:val="Dfinition"/>
        </w:rPr>
        <w:br/>
        <w:t xml:space="preserve">, </w:t>
      </w:r>
      <w:r>
        <w:rPr>
          <w:rStyle w:val="GrcARELIRE"/>
        </w:rPr>
        <w:t>ἀσήμως</w:t>
      </w:r>
      <w:r>
        <w:rPr>
          <w:rStyle w:val="Dfinition"/>
        </w:rPr>
        <w:t xml:space="preserve">, ita vt </w:t>
      </w:r>
      <w:r>
        <w:rPr>
          <w:rStyle w:val="GrcARELIRE"/>
        </w:rPr>
        <w:t>παραλέγως</w:t>
      </w:r>
      <w:r>
        <w:rPr>
          <w:rStyle w:val="Dfinition"/>
        </w:rPr>
        <w:t xml:space="preserve"> solui aut leuior</w:t>
        <w:br/>
        <w:t>fieri morbus dicatur, cum nullo auxilio vel artis à</w:t>
        <w:br/>
        <w:t>vel naturae id factum est, vt exempli gratia si in a</w:t>
        <w:br/>
        <w:t>acuta febre sitis sedata fuerit, nulla euacuatione</w:t>
        <w:br/>
        <w:t xml:space="preserve"> siue artificiosa siue naturali precedente, nullo</w:t>
        <w:br/>
        <w:t xml:space="preserve"> refrigerante &amp; humectante, nec exterius nec a</w:t>
        <w:br/>
        <w:t>interius adhibito, manente adhuc lingua sicca a</w:t>
        <w:br/>
        <w:t>vrinisque crudis, interdum etiam significat absque</w:t>
        <w:br/>
        <w:t xml:space="preserve"> causa manifesta, vt aphor. 18. l. 2. Coacar. &amp;.</w:t>
        <w:br/>
        <w:t>in prorrhet.1</w:t>
        <w:br/>
      </w:r>
      <w:r>
        <w:rPr>
          <w:rStyle w:val="Orth"/>
        </w:rPr>
        <w:t>Παράλιον</w:t>
      </w:r>
      <w:r>
        <w:rPr>
          <w:rStyle w:val="Dfinition"/>
        </w:rPr>
        <w:t>. speciem tithymalli vocat. Hipp. &amp; Dioscor</w:t>
        <w:br/>
        <w:t xml:space="preserve">. Rursum Hippoc. quandam brassiculam </w:t>
      </w:r>
      <w:r>
        <w:rPr>
          <w:rStyle w:val="GrcARELIRE"/>
        </w:rPr>
        <w:t>ταράλιον</w:t>
      </w:r>
      <w:r>
        <w:rPr>
          <w:rStyle w:val="Dfinition"/>
        </w:rPr>
        <w:br/>
        <w:t xml:space="preserve"> appellat, quasi marinam dicas: vt scribit</w:t>
        <w:br/>
        <w:t xml:space="preserve">Gal. </w:t>
      </w:r>
      <w:r>
        <w:rPr>
          <w:rStyle w:val="GrcARELIRE"/>
        </w:rPr>
        <w:t>ἐ</w:t>
      </w:r>
      <w:r>
        <w:rPr>
          <w:rStyle w:val="Dfinition"/>
        </w:rPr>
        <w:t xml:space="preserve">a </w:t>
      </w:r>
      <w:r>
        <w:rPr>
          <w:rStyle w:val="GrcARELIRE"/>
        </w:rPr>
        <w:t>τῶς γλώσπως</w:t>
      </w:r>
      <w:r>
        <w:rPr>
          <w:rStyle w:val="Dfinition"/>
        </w:rPr>
        <w:t>.</w:t>
        <w:br/>
      </w:r>
      <w:r>
        <w:rPr>
          <w:rStyle w:val="Orth"/>
        </w:rPr>
        <w:t>Παράλυσις</w:t>
      </w:r>
      <w:r>
        <w:rPr>
          <w:rStyle w:val="Dfinition"/>
        </w:rPr>
        <w:t>. neruorum resolutio. Est priuatio motus</w:t>
        <w:br/>
        <w:t xml:space="preserve"> &amp; tactus in toto corpore aut parte. Talis</w:t>
        <w:br/>
        <w:t>quidem exquisitissima paralysis est, in qua nerui</w:t>
        <w:br/>
        <w:t xml:space="preserve"> sensum &amp; motum amiserunt. Imperfecta</w:t>
        <w:br/>
        <w:t>verò est in qua motus perit, seruato tamen sensu:</w:t>
        <w:br/>
        <w:t xml:space="preserve"> multóque etiam imperfectior, miniméque</w:t>
        <w:br/>
        <w:t>digna paralyseos nomine, in qua motu incolumi</w:t>
        <w:br/>
        <w:t xml:space="preserve"> sensus aboletur. Est enim paralysis motus</w:t>
        <w:br/>
        <w:t>potiùs quàm tactus affectio. Ergo in exquisita</w:t>
        <w:br/>
        <w:t>paralysi cùm vtrumque pereat, perspicuum est</w:t>
        <w:br/>
        <w:t>quo ea differat à stupore. In eo námque motus</w:t>
        <w:br/>
        <w:t>sensúsque neruorum debilis est: in paralysi autem</w:t>
        <w:br/>
        <w:t xml:space="preserve"> penitus sublatum abolitumque esse oportet:</w:t>
        <w:br/>
        <w:t xml:space="preserve"> id quod dupliciter potest contingere: nam</w:t>
        <w:br/>
        <w:t>aut in toto corpore, aut in parte fit. Sed in</w:t>
        <w:br/>
        <w:t>toto quidem corpore omnibusque neruis si</w:t>
        <w:br/>
        <w:t>motus &amp; sensus abolentur, acutissima paralysis</w:t>
        <w:br/>
        <w:t>est, &amp; mortem citissimè adfert propter sublatum</w:t>
        <w:br/>
        <w:t xml:space="preserve"> respirationis vsum; eo tantum à vehementi</w:t>
        <w:br/>
        <w:t xml:space="preserve"> apoplexia differens, quod in paralysi sensus</w:t>
        <w:br/>
        <w:t>&amp; motus tantùm pereant; in apoplexia verò</w:t>
        <w:br/>
        <w:t>praeterea accedat principum facultatum veluti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resolutio. In parte verò quae accidit, multiplices</w:t>
        <w:br/>
        <w:t>habet differentias. Omnis tamen eiusmodi consistit</w:t>
        <w:br/>
        <w:t xml:space="preserve"> in spinali medulla: verùm alia in eius initio,</w:t>
        <w:br/>
        <w:t>alia in subiectis vertebris. Si initium spinalis medullae</w:t>
        <w:br/>
        <w:t xml:space="preserve"> occupat, solae capitis partes &amp; sentire &amp;</w:t>
        <w:br/>
        <w:t>moueri possunt, éstque ea acutissima paralysis,</w:t>
        <w:br/>
        <w:t>nec minùs lethalis quàm quae in cerebro est: neque</w:t>
        <w:br/>
        <w:t xml:space="preserve"> enim diutius viuunt quàm qui strangulantur</w:t>
        <w:br/>
        <w:t>, quod respiratione priuentur. In reliquis longiùs</w:t>
        <w:br/>
        <w:t xml:space="preserve"> vita trahi potest. Sunt autem earum aliquae</w:t>
        <w:br/>
        <w:t>proprijs etiam donatae nominibus, pro actionis,</w:t>
        <w:br/>
        <w:t xml:space="preserve">quae inde perit, dignitate: vt </w:t>
      </w:r>
      <w:r>
        <w:rPr>
          <w:rStyle w:val="GrcARELIRE"/>
        </w:rPr>
        <w:t>ἀρωνία</w:t>
      </w:r>
      <w:r>
        <w:rPr>
          <w:rStyle w:val="Dfinition"/>
        </w:rPr>
        <w:t>, hoc est vocis</w:t>
        <w:br/>
        <w:t>priuatio, quae non est aliud quàm abolitus sensus</w:t>
        <w:br/>
        <w:t>, &amp; motus neruorum qui sunt ad quartam</w:t>
        <w:br/>
        <w:t>spinalis medullae vertebram, qui vocales appellantur:</w:t>
        <w:br/>
        <w:t xml:space="preserve"> </w:t>
      </w:r>
      <w:r>
        <w:rPr>
          <w:rStyle w:val="GrcARELIRE"/>
        </w:rPr>
        <w:t>ἀπουια</w:t>
      </w:r>
      <w:r>
        <w:rPr>
          <w:rStyle w:val="Dfinition"/>
        </w:rPr>
        <w:t>, quae non est aliud quàm respiratoriorum</w:t>
        <w:br/>
        <w:t xml:space="preserve"> neruorum paralysis. Aliae verò simpliciter</w:t>
        <w:br/>
        <w:t xml:space="preserve"> &amp; generis nomine paralyses nominantur:</w:t>
        <w:br/>
        <w:t>vt manus paralysis, quae absoluta quidem est, si</w:t>
        <w:br/>
        <w:t>in quinta vertebra affectio subsistat: imperfecta</w:t>
        <w:br/>
        <w:t>verò, si in subiectis. E sexta enim vertebra non</w:t>
        <w:br/>
        <w:t>omnino sensu sed motu priuantur, primaeque brachij</w:t>
        <w:br/>
        <w:t xml:space="preserve"> partens illaesae seruantur, multóque magis, si</w:t>
        <w:br/>
        <w:t>septima vertebra affecta sit: quemadmodum si</w:t>
        <w:br/>
        <w:t>octaua, perquam exiguam noxam manus sentiunt</w:t>
        <w:br/>
        <w:t>, sed maximam thorax &amp; partes reliquae inferiores</w:t>
        <w:br/>
        <w:t>. Quanto enim vertebra affecta fuerit</w:t>
        <w:br/>
        <w:t>inferior, tanto pauciores partes sensu &amp; motu</w:t>
        <w:br/>
        <w:t>priuantur, hae scilicet solae quae neruos à spinali</w:t>
        <w:br/>
        <w:t>medulla affectae ipsius parti succedente accipiunt.</w:t>
        <w:br/>
        <w:t>Ad cuius rei cognitionem exquisitè tenenda est</w:t>
        <w:br/>
        <w:t>ex anatome omnis neruorum distributio. Sic</w:t>
        <w:br/>
        <w:t>námque intelliges ad quos neruos colli vesicae</w:t>
        <w:br/>
        <w:t>&amp; sedis paralysis, hoc est inuita vrinae &amp; stercoris</w:t>
        <w:br/>
        <w:t>deiectio, pertinet. Caeterum, paralyseos causa</w:t>
        <w:br/>
        <w:t>continens quidem vna est, nerui scilicet affectus,</w:t>
        <w:br/>
        <w:t>impediens quo minùs aliquid animalis facultatis</w:t>
        <w:br/>
        <w:t xml:space="preserve"> in eum à cerebro influat: antecedens verò</w:t>
        <w:br/>
        <w:t>multiplex: vt, nerui refrigeratio &amp; constrictio</w:t>
        <w:br/>
        <w:t>abintemperie &amp; medicamentis frigidis, vel nerui</w:t>
        <w:br/>
        <w:t xml:space="preserve"> durities &amp; crassities immodica ob nutrimentum</w:t>
        <w:br/>
        <w:t xml:space="preserve"> multum, crassum, lentum, aut frigus violentum</w:t>
        <w:br/>
        <w:t xml:space="preserve"> &amp; constringens, aut vitae ignauiam, aut</w:t>
        <w:br/>
        <w:t>solitae excretionis suppressionem: item nerui</w:t>
        <w:br/>
        <w:t>compressio ab alíquo corpore duro foris appresso</w:t>
        <w:br/>
        <w:t>, item eiusdem obstructio à frigido crassóque</w:t>
        <w:br/>
        <w:t xml:space="preserve"> humore: siquidem per neruos ita constrictos</w:t>
        <w:br/>
        <w:t>, crassos, pressos, obstructos facultas animalis</w:t>
        <w:br/>
        <w:t xml:space="preserve"> penetrare nequit, vt solis radij per aerem</w:t>
        <w:br/>
        <w:t>tenebrosum, caliginosum, fumidúmque, aut</w:t>
        <w:br/>
        <w:t>per aquam coenosam &amp; valde turbidam splendorem</w:t>
        <w:br/>
        <w:t xml:space="preserve"> suum transmittere nequeunt. Dicta est</w:t>
        <w:br/>
      </w:r>
      <w:r>
        <w:rPr>
          <w:rStyle w:val="GrcARELIRE"/>
        </w:rPr>
        <w:t>ταράλυσιςδ</w:t>
      </w:r>
      <w:r>
        <w:rPr>
          <w:rStyle w:val="Dfinition"/>
        </w:rPr>
        <w:t xml:space="preserve"> symptomate. Dicitur &amp; </w:t>
      </w:r>
      <w:r>
        <w:rPr>
          <w:rStyle w:val="GrcARELIRE"/>
        </w:rPr>
        <w:t>τάρίις</w:t>
      </w:r>
      <w:r>
        <w:rPr>
          <w:rStyle w:val="Dfinition"/>
        </w:rPr>
        <w:t xml:space="preserve"> à medicis</w:t>
        <w:br/>
        <w:t>.</w:t>
        <w:br/>
        <w:t xml:space="preserve">Ad supradictas </w:t>
      </w:r>
      <w:r>
        <w:rPr>
          <w:rStyle w:val="GrcARELIRE"/>
        </w:rPr>
        <w:t>πασαλύσεως</w:t>
      </w:r>
      <w:r>
        <w:rPr>
          <w:rStyle w:val="Dfinition"/>
        </w:rPr>
        <w:t xml:space="preserve"> causas, adde humiditatem</w:t>
        <w:br/>
        <w:t xml:space="preserve"> nimiam nerui, quae etsi non impleat,</w:t>
        <w:br/>
      </w:r>
      <w:r>
        <w:rPr>
          <w:rStyle w:val="GrcARELIRE"/>
        </w:rPr>
        <w:t>ν</w:t>
      </w:r>
      <w:r>
        <w:rPr>
          <w:rStyle w:val="Dfinition"/>
        </w:rPr>
        <w:t xml:space="preserve"> resoluit tamen ipsam nerui substantiam, vt in</w:t>
        <w:br/>
        <w:t>" cytharae chordis nimio humore imbutis cerne</w:t>
      </w:r>
      <w:r>
        <w:rPr>
          <w:rStyle w:val="GrcARELIRE"/>
        </w:rPr>
        <w:t>ν</w:t>
      </w:r>
      <w:r>
        <w:rPr>
          <w:rStyle w:val="Dfinition"/>
        </w:rPr>
        <w:br/>
        <w:t xml:space="preserve"> re est. Tunc enim perit motus, tum quia spiri"tus</w:t>
        <w:br/>
        <w:t xml:space="preserve"> per neruos ita resolutos pertransire non</w:t>
        <w:br/>
        <w:t>postunt; tum quianerui molliores redditi sunt</w:t>
        <w:br/>
        <w:t>quàm vt motui inseruiant ad quem non parua</w:t>
        <w:br/>
        <w:t>" contractione &amp; siccitate opus est.</w:t>
        <w:br/>
      </w:r>
      <w:r>
        <w:rPr>
          <w:rStyle w:val="Orth"/>
        </w:rPr>
        <w:t>Πράλυης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διλρίνιον</w:t>
      </w:r>
      <w:r>
        <w:rPr>
          <w:rStyle w:val="Dfinition"/>
        </w:rPr>
        <w:t>,</w:t>
        <w:br/>
        <w:t>vt hab Xapud Dioscor.</w:t>
        <w:br/>
      </w:r>
      <w:r>
        <w:rPr>
          <w:rStyle w:val="Orth"/>
        </w:rPr>
        <w:t>Πασάνισος δὴκὴλος</w:t>
      </w:r>
      <w:r>
        <w:rPr>
          <w:rStyle w:val="Dfinition"/>
        </w:rPr>
        <w:t xml:space="preserve"> digitus minimo proximus, medicus</w:t>
        <w:br/>
        <w:t xml:space="preserve"> à Latinis dictus, quod medicinae dicatus</w:t>
        <w:br/>
        <w:t>tradatur.</w:t>
        <w:br/>
        <w:t>Appellatur &amp; annularis Ruffo Ephesio.</w:t>
        <w:br/>
      </w:r>
      <w:r>
        <w:rPr>
          <w:rStyle w:val="Orth"/>
        </w:rPr>
        <w:t>Παραμήρια</w:t>
      </w:r>
      <w:r>
        <w:rPr>
          <w:rStyle w:val="Dfinition"/>
        </w:rPr>
        <w:t>. sic dicuntur internae femoris partes.</w:t>
        <w:br/>
      </w:r>
      <w:r>
        <w:rPr>
          <w:rStyle w:val="Orth"/>
        </w:rPr>
        <w:t>Παράνοια</w:t>
      </w:r>
      <w:r>
        <w:rPr>
          <w:rStyle w:val="Dfinition"/>
        </w:rPr>
        <w:t>. delirium, dementia Hippocrat. in prognost</w:t>
        <w:br/>
        <w:t>. 4</w:t>
        <w:br/>
      </w:r>
      <w:r>
        <w:rPr>
          <w:rStyle w:val="Orth"/>
        </w:rPr>
        <w:t>Παραπήγιον</w:t>
      </w:r>
      <w:r>
        <w:rPr>
          <w:rStyle w:val="Dfinition"/>
        </w:rPr>
        <w:t>. sic à quibusdam dicitur brachij pars</w:t>
        <w:br/>
        <w:t xml:space="preserve">quam proprio nomine </w:t>
      </w:r>
      <w:r>
        <w:rPr>
          <w:rStyle w:val="GrcARELIRE"/>
        </w:rPr>
        <w:t>κερκίσα</w:t>
      </w:r>
      <w:r>
        <w:rPr>
          <w:rStyle w:val="Dfinition"/>
        </w:rPr>
        <w:t xml:space="preserve"> appellant. Dicitur</w:t>
        <w:br/>
        <w:t xml:space="preserve">&amp; </w:t>
      </w:r>
      <w:r>
        <w:rPr>
          <w:rStyle w:val="GrcARELIRE"/>
        </w:rPr>
        <w:t>πριπήγχιον</w:t>
      </w:r>
      <w:r>
        <w:rPr>
          <w:rStyle w:val="Dfinition"/>
        </w:rPr>
        <w:t>.</w:t>
        <w:br/>
      </w:r>
      <w:r>
        <w:rPr>
          <w:rStyle w:val="Orth"/>
        </w:rPr>
        <w:t>Παραπληία ἢ</w:t>
      </w:r>
      <w:r>
        <w:rPr>
          <w:rStyle w:val="Dfinition"/>
        </w:rPr>
        <w:br/>
      </w:r>
      <w:r>
        <w:rPr>
          <w:rStyle w:val="Orth"/>
        </w:rPr>
        <w:t>Πραπληξία</w:t>
      </w:r>
      <w:r>
        <w:rPr>
          <w:rStyle w:val="Dfinition"/>
        </w:rPr>
        <w:t>. videtur his duobus nominibus idem</w:t>
        <w:br/>
        <w:t>significari. Vtrumque enim vsurpat Hippocrates</w:t>
        <w:br/>
        <w:t xml:space="preserve"> pro paralysi quae apoplexiae vel epilepsiae</w:t>
        <w:br/>
        <w:t>succedit, humore in aliquam ex non praecipuis</w:t>
        <w:br/>
        <w:t>partem depulso. Is enim cum ibi impactus fuerit</w:t>
        <w:br/>
        <w:t>, sensum motumque subiectis partibus aufert,</w:t>
        <w:br/>
        <w:t xml:space="preserve">quae inde eum accipiunt. Ac </w:t>
      </w:r>
      <w:r>
        <w:rPr>
          <w:rStyle w:val="GrcARELIRE"/>
        </w:rPr>
        <w:t>παραπληγίαν</w:t>
      </w:r>
      <w:r>
        <w:rPr>
          <w:rStyle w:val="Dfinition"/>
        </w:rPr>
        <w:t xml:space="preserve"> quidem</w:t>
        <w:br/>
        <w:t xml:space="preserve"> nominat lib. 1. </w:t>
      </w:r>
      <w:r>
        <w:rPr>
          <w:rStyle w:val="GrcARELIRE"/>
        </w:rPr>
        <w:t>τῶν ἐπιδημιῶν</w:t>
      </w:r>
      <w:r>
        <w:rPr>
          <w:rStyle w:val="Dfinition"/>
        </w:rPr>
        <w:t>, vt comment. 2.</w:t>
        <w:br/>
        <w:t xml:space="preserve">Galenus explicat: </w:t>
      </w:r>
      <w:r>
        <w:rPr>
          <w:rStyle w:val="GrcARELIRE"/>
        </w:rPr>
        <w:t>παραπληξίαν</w:t>
      </w:r>
      <w:r>
        <w:rPr>
          <w:rStyle w:val="Dfinition"/>
        </w:rPr>
        <w:t xml:space="preserve"> autem in libr. </w:t>
      </w:r>
      <w:r>
        <w:rPr>
          <w:rStyle w:val="GrcARELIRE"/>
        </w:rPr>
        <w:t>τπα</w:t>
      </w:r>
      <w:r>
        <w:rPr>
          <w:rStyle w:val="Dfinition"/>
        </w:rPr>
        <w:t>!</w:t>
        <w:br/>
      </w:r>
      <w:r>
        <w:rPr>
          <w:rStyle w:val="GrcARELIRE"/>
        </w:rPr>
        <w:t>διαίτης ὀξέων</w:t>
      </w:r>
      <w:r>
        <w:rPr>
          <w:rStyle w:val="Dfinition"/>
        </w:rPr>
        <w:t>, vt comment. 4. Galenus annotauit</w:t>
        <w:br/>
        <w:t>. Idem tamen comment. 3. in lib. 1. prorrhet.</w:t>
        <w:br/>
        <w:t>videtur haec duo nomina distinguere, scribens</w:t>
        <w:br/>
      </w:r>
      <w:r>
        <w:rPr>
          <w:rStyle w:val="GrcARELIRE"/>
        </w:rPr>
        <w:t>παραπληγίαν</w:t>
      </w:r>
      <w:r>
        <w:rPr>
          <w:rStyle w:val="Dfinition"/>
        </w:rPr>
        <w:t xml:space="preserve"> talem affectionem vnius partis corporis</w:t>
        <w:br/>
        <w:t xml:space="preserve"> dici, qualis est </w:t>
      </w:r>
      <w:r>
        <w:rPr>
          <w:rStyle w:val="GrcARELIRE"/>
        </w:rPr>
        <w:t>παρὰ πληξία</w:t>
      </w:r>
      <w:r>
        <w:rPr>
          <w:rStyle w:val="Dfinition"/>
        </w:rPr>
        <w:t xml:space="preserve"> totius, adeo vt videatur</w:t>
        <w:br/>
        <w:t xml:space="preserve"> haec vniuersalis, illa vero particularis esse</w:t>
        <w:br/>
        <w:t xml:space="preserve">paralysis, quam peculiari nomine </w:t>
      </w:r>
      <w:r>
        <w:rPr>
          <w:rStyle w:val="GrcARELIRE"/>
        </w:rPr>
        <w:t>ἡμιπληξίαν</w:t>
      </w:r>
      <w:r>
        <w:rPr>
          <w:rStyle w:val="Dfinition"/>
        </w:rPr>
        <w:t xml:space="preserve"> appellant</w:t>
        <w:br/>
        <w:t>. Caeterum vtraque succedit apoplexiae,</w:t>
        <w:br/>
        <w:t xml:space="preserve">&amp; aliquando epilepsiae, comm. 4. </w:t>
      </w:r>
      <w:r>
        <w:rPr>
          <w:rStyle w:val="GrcARELIRE"/>
        </w:rPr>
        <w:t>εἰς τὸ τπρὶ διάτης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ὀξέων</w:t>
      </w:r>
      <w:r>
        <w:rPr>
          <w:rStyle w:val="Dfinition"/>
        </w:rPr>
        <w:t>.</w:t>
        <w:br/>
        <w:t xml:space="preserve">Aretaeus 1. de diuturn. c. 7. </w:t>
      </w:r>
      <w:r>
        <w:rPr>
          <w:rStyle w:val="GrcARELIRE"/>
        </w:rPr>
        <w:t>παραπληήαν</w:t>
      </w:r>
      <w:r>
        <w:rPr>
          <w:rStyle w:val="Dfinition"/>
        </w:rPr>
        <w:t xml:space="preserve"> simpliciter</w:t>
        <w:br/>
        <w:t xml:space="preserve"> definit, tactusque motusque remissionem,</w:t>
        <w:br/>
        <w:t>sed in membro vno punta manu crureue; Et Hippoc</w:t>
        <w:br/>
        <w:t xml:space="preserve">. aphor. I. sect. 7. l. 6. Epid. </w:t>
      </w:r>
      <w:r>
        <w:rPr>
          <w:rStyle w:val="GrcARELIRE"/>
        </w:rPr>
        <w:t>τὰ παραπληγικὶ</w:t>
      </w:r>
      <w:r>
        <w:rPr>
          <w:rStyle w:val="Dfinition"/>
        </w:rPr>
        <w:t xml:space="preserve"> dicuntur</w:t>
        <w:br/>
        <w:t xml:space="preserve"> leues partium &amp; membrorum syderationes</w:t>
        <w:br/>
        <w:t xml:space="preserve">, &amp; in prorrhet. </w:t>
      </w:r>
      <w:r>
        <w:rPr>
          <w:rStyle w:val="GrcARELIRE"/>
        </w:rPr>
        <w:t>παραπληγικοὶ</w:t>
      </w:r>
      <w:r>
        <w:rPr>
          <w:rStyle w:val="Dfinition"/>
        </w:rPr>
        <w:t xml:space="preserve"> dicuntur leuiter</w:t>
        <w:br/>
        <w:t xml:space="preserve"> syderati ac resoluti.c</w:t>
        <w:br/>
      </w:r>
      <w:r>
        <w:rPr>
          <w:rStyle w:val="Orth"/>
        </w:rPr>
        <w:t>Πάραπληκτικὸς τρότος</w:t>
      </w:r>
      <w:r>
        <w:rPr>
          <w:rStyle w:val="Dfinition"/>
        </w:rPr>
        <w:t>. haec saepe vox apud Hippocratem</w:t>
        <w:br/>
        <w:t xml:space="preserve"> reperitur, vt in prorrhet. &amp; in aegro II. l. 1..</w:t>
        <w:br/>
        <w:t>Epid. &amp; significat inchoatam partis resolutionem</w:t>
        <w:br/>
        <w:t>, non firmiter fixam, nec absolutam quae,</w:t>
        <w:br/>
        <w:t xml:space="preserve">coniunctam habere solet </w:t>
      </w:r>
      <w:r>
        <w:rPr>
          <w:rStyle w:val="GrcARELIRE"/>
        </w:rPr>
        <w:t>τὴν ἀναθησίαν</w:t>
      </w:r>
      <w:r>
        <w:rPr>
          <w:rStyle w:val="Dfinition"/>
        </w:rPr>
        <w:t xml:space="preserve">, </w:t>
      </w:r>
      <w:r>
        <w:rPr>
          <w:rStyle w:val="GrcARELIRE"/>
        </w:rPr>
        <w:t>καὶ ἄκησίαν</w:t>
      </w:r>
      <w:r>
        <w:rPr>
          <w:rStyle w:val="Dfinition"/>
        </w:rPr>
        <w:br/>
        <w:t>, motusque priuationem.6</w:t>
        <w:br/>
      </w:r>
      <w:r>
        <w:rPr>
          <w:rStyle w:val="GrcARELIRE"/>
        </w:rPr>
        <w:t>Π</w:t>
      </w:r>
      <w:r>
        <w:rPr>
          <w:rStyle w:val="Dfinition"/>
        </w:rPr>
        <w:t xml:space="preserve">a </w:t>
      </w:r>
      <w:r>
        <w:rPr>
          <w:rStyle w:val="GrcARELIRE"/>
        </w:rPr>
        <w:t>ξὸρ θρία</w:t>
      </w:r>
      <w:r>
        <w:rPr>
          <w:rStyle w:val="Dfinition"/>
        </w:rPr>
        <w:t>. parua luxatio, per quam scilicet articulus</w:t>
        <w:br/>
        <w:t xml:space="preserve"> paululum à suo loco naturali excessit: in quo</w:t>
        <w:br/>
        <w:t xml:space="preserve">differt </w:t>
      </w:r>
      <w:r>
        <w:rPr>
          <w:rStyle w:val="GrcARELIRE"/>
        </w:rPr>
        <w:t>ἀπὸ τῆ ἐξαρθρήματος</w:t>
      </w:r>
      <w:r>
        <w:rPr>
          <w:rStyle w:val="Dfinition"/>
        </w:rPr>
        <w:t>, quod magna perfectaque</w:t>
        <w:br/>
        <w:t xml:space="preserve"> luxatio est. contingit vt plurimum vel ex</w:t>
        <w:br/>
        <w:t>mutuo partium inter se affrictu, vel ex equitatione</w:t>
        <w:br/>
        <w:t>, vel etiam cinctu aut calceatu. quidam intertriginem</w:t>
        <w:br/>
        <w:t xml:space="preserve"> Latine appellant. Dicitur &amp; alio nomine</w:t>
        <w:br/>
        <w:t xml:space="preserve"> </w:t>
      </w:r>
      <w:r>
        <w:rPr>
          <w:rStyle w:val="GrcARELIRE"/>
        </w:rPr>
        <w:t>διακίνημα</w:t>
      </w:r>
      <w:r>
        <w:rPr>
          <w:rStyle w:val="Dfinition"/>
        </w:rPr>
        <w:t xml:space="preserve">, vide </w:t>
      </w:r>
      <w:r>
        <w:rPr>
          <w:rStyle w:val="Ref"/>
        </w:rPr>
        <w:t>ἐλιθαίνειν</w:t>
      </w:r>
      <w:r>
        <w:rPr>
          <w:rStyle w:val="Dfinition"/>
        </w:rPr>
        <w:t>.</w:t>
        <w:br/>
        <w:t xml:space="preserve">Et </w:t>
      </w:r>
      <w:r>
        <w:rPr>
          <w:rStyle w:val="GrcARELIRE"/>
        </w:rPr>
        <w:t>ἐξαῤθρημα</w:t>
      </w:r>
      <w:r>
        <w:rPr>
          <w:rStyle w:val="Dfinition"/>
        </w:rPr>
        <w:t xml:space="preserve">: </w:t>
      </w:r>
      <w:r>
        <w:rPr>
          <w:rStyle w:val="GrcARELIRE"/>
        </w:rPr>
        <w:t>παραρθρήματα</w:t>
      </w:r>
      <w:r>
        <w:rPr>
          <w:rStyle w:val="Dfinition"/>
        </w:rPr>
        <w:t xml:space="preserve"> exarticulata.</w:t>
        <w:br/>
        <w:t>Cornar. exponit, aliudque nihil esse ait, quam.</w:t>
        <w:br/>
      </w:r>
      <w:r>
        <w:rPr>
          <w:rStyle w:val="GrcARELIRE"/>
        </w:rPr>
        <w:t>λυγήσματά</w:t>
      </w:r>
      <w:r>
        <w:rPr>
          <w:rStyle w:val="Dfinition"/>
        </w:rPr>
        <w:t xml:space="preserve"> non tamen perfecta, </w:t>
      </w:r>
      <w:r>
        <w:rPr>
          <w:rStyle w:val="GrcARELIRE"/>
        </w:rPr>
        <w:t>πἀραρθρήματα</w:t>
      </w:r>
      <w:r>
        <w:rPr>
          <w:rStyle w:val="Dfinition"/>
        </w:rPr>
        <w:t>.</w:t>
        <w:br/>
        <w:t xml:space="preserve">enim à veris luxationibus quae </w:t>
      </w:r>
      <w:r>
        <w:rPr>
          <w:rStyle w:val="GrcARELIRE"/>
        </w:rPr>
        <w:t>ἐξαν θγήματα</w:t>
      </w:r>
      <w:r>
        <w:rPr>
          <w:rStyle w:val="Dfinition"/>
        </w:rPr>
        <w:t xml:space="preserve"> sunt.</w:t>
        <w:br/>
        <w:t xml:space="preserve">distinguit, quod hae sint </w:t>
      </w:r>
      <w:r>
        <w:rPr>
          <w:rStyle w:val="GrcARELIRE"/>
        </w:rPr>
        <w:t>ἐκππώσεις</w:t>
      </w:r>
      <w:r>
        <w:rPr>
          <w:rStyle w:val="Dfinition"/>
        </w:rPr>
        <w:t xml:space="preserve">, illae magis </w:t>
      </w:r>
      <w:r>
        <w:rPr>
          <w:rStyle w:val="GrcARELIRE"/>
        </w:rPr>
        <w:t>τάρακινήσεις</w:t>
      </w:r>
      <w:r>
        <w:rPr>
          <w:rStyle w:val="Dfinition"/>
        </w:rPr>
        <w:br/>
        <w:t xml:space="preserve"> hoc est emotiones. 5</w:t>
        <w:br/>
        <w:t>Fagituara. dicuntur, inquit Galenus, segmenta</w:t>
        <w:br/>
        <w:t>quae indumentis detrahuntur &amp; resecantur ab</w:t>
        <w:br/>
        <w:t>ijs qui ea consuunt. mollia sunt &amp; luxationibus</w:t>
        <w:br/>
        <w:t>ob id conueniunt: fimbrias quidam Latine interpretantur</w:t>
        <w:br/>
        <w:t>.</w:t>
        <w:br/>
      </w:r>
      <w:r>
        <w:rPr>
          <w:rStyle w:val="Orth"/>
        </w:rPr>
        <w:t>Πὰάῤῥυθμος σρυτμὸς</w:t>
      </w:r>
      <w:r>
        <w:rPr>
          <w:rStyle w:val="Dfinition"/>
        </w:rPr>
        <w:t>.: est pulsus arrhythmus, vicinae</w:t>
        <w:br/>
        <w:t>aetatis, naturae, partis anni, loci &amp; reliquorum</w:t>
        <w:br/>
        <w:t>omnium proprium rhythmum seruans. Qui</w:t>
        <w:br/>
        <w:t xml:space="preserve">enim eum rhythmum seruat, is </w:t>
      </w:r>
      <w:r>
        <w:rPr>
          <w:rStyle w:val="GrcARELIRE"/>
        </w:rPr>
        <w:t>εὕρυθμος</w:t>
      </w:r>
      <w:r>
        <w:rPr>
          <w:rStyle w:val="Dfinition"/>
        </w:rPr>
        <w:t xml:space="preserve"> dicitur:</w:t>
        <w:br/>
        <w:t xml:space="preserve">qui vero non seruat, </w:t>
      </w:r>
      <w:r>
        <w:rPr>
          <w:rStyle w:val="GrcARELIRE"/>
        </w:rPr>
        <w:t>ἀῤῥύθμος</w:t>
      </w:r>
      <w:r>
        <w:rPr>
          <w:rStyle w:val="Dfinition"/>
        </w:rPr>
        <w:t xml:space="preserve">. Itaque </w:t>
      </w:r>
      <w:r>
        <w:rPr>
          <w:rStyle w:val="GrcARELIRE"/>
        </w:rPr>
        <w:t>παράῤῥυθ</w:t>
      </w:r>
      <w:r>
        <w:rPr>
          <w:rStyle w:val="Dfinition"/>
        </w:rPr>
        <w:t>s</w:t>
        <w:br/>
        <w:t xml:space="preserve"> species est </w:t>
      </w:r>
      <w:r>
        <w:rPr>
          <w:rStyle w:val="GrcARELIRE"/>
        </w:rPr>
        <w:t>τῆ ἀρρύθμον</w:t>
      </w:r>
      <w:r>
        <w:rPr>
          <w:rStyle w:val="Dfinition"/>
        </w:rPr>
        <w:t>, nec tamen multum</w:t>
        <w:br/>
        <w:t xml:space="preserve">ab eurhythmia recedit, sicut </w:t>
      </w:r>
      <w:r>
        <w:rPr>
          <w:rStyle w:val="GrcARELIRE"/>
        </w:rPr>
        <w:t>ἑτερέζέύθμος</w:t>
      </w:r>
      <w:r>
        <w:rPr>
          <w:rStyle w:val="Dfinition"/>
        </w:rPr>
        <w:t>,</w:t>
        <w:br/>
        <w:t xml:space="preserve">multoque magis </w:t>
      </w:r>
      <w:r>
        <w:rPr>
          <w:rStyle w:val="GrcARELIRE"/>
        </w:rPr>
        <w:t>ἔχυθμος</w:t>
      </w:r>
      <w:r>
        <w:rPr>
          <w:rStyle w:val="Dfinition"/>
        </w:rPr>
        <w:t xml:space="preserve">. vide supra </w:t>
      </w:r>
      <w:r>
        <w:rPr>
          <w:rStyle w:val="GrcARELIRE"/>
        </w:rPr>
        <w:t>ἀῤθμος</w:t>
      </w:r>
      <w:r>
        <w:rPr>
          <w:rStyle w:val="Dfinition"/>
        </w:rPr>
        <w:br/>
        <w:t>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Πιραρύθμημα ὀστίυ</w:t>
      </w:r>
      <w:r>
        <w:rPr>
          <w:rStyle w:val="Dfinition"/>
        </w:rPr>
        <w:t>. dearticulatio ossis, est euariatio,</w:t>
        <w:br/>
        <w:t>„ vel à naturali loco ad eum qui praeter naturam</w:t>
        <w:br/>
        <w:t>„ est delatio, authore Galen. in definit. medicis.</w:t>
        <w:br/>
      </w:r>
      <w:r>
        <w:rPr>
          <w:rStyle w:val="Orth"/>
        </w:rPr>
        <w:t>Παρασκεπάστρα</w:t>
      </w:r>
      <w:r>
        <w:rPr>
          <w:rStyle w:val="Dfinition"/>
        </w:rPr>
        <w:t>. vinculi simplicis genus quo vniuersum</w:t>
        <w:br/>
        <w:t xml:space="preserve"> caput obuoluitur, describitur à Galeno in</w:t>
        <w:br/>
        <w:t>lib. de fascijs.</w:t>
        <w:br/>
      </w:r>
      <w:r>
        <w:rPr>
          <w:rStyle w:val="Orth"/>
        </w:rPr>
        <w:t>Παραστάτπς</w:t>
      </w:r>
      <w:r>
        <w:rPr>
          <w:rStyle w:val="Dfinition"/>
        </w:rPr>
        <w:t xml:space="preserve">. dicitur </w:t>
      </w:r>
      <w:r>
        <w:rPr>
          <w:rStyle w:val="GrcARELIRE"/>
        </w:rPr>
        <w:t>ἀπὸ τοῦ παρίσταδι</w:t>
      </w:r>
      <w:r>
        <w:rPr>
          <w:rStyle w:val="Dfinition"/>
        </w:rPr>
        <w:t>, quod significat</w:t>
        <w:br/>
        <w:t>adstare. Id enim quadrat vtrique corpori quod</w:t>
        <w:br/>
        <w:t xml:space="preserve">veteres </w:t>
      </w:r>
      <w:r>
        <w:rPr>
          <w:rStyle w:val="GrcARELIRE"/>
        </w:rPr>
        <w:t>ταραστάτὴν</w:t>
      </w:r>
      <w:r>
        <w:rPr>
          <w:rStyle w:val="Dfinition"/>
        </w:rPr>
        <w:t xml:space="preserve"> appellarunt. duo enim eodem</w:t>
        <w:br/>
        <w:t xml:space="preserve">nomine appellantur, vnum </w:t>
      </w:r>
      <w:r>
        <w:rPr>
          <w:rStyle w:val="GrcARELIRE"/>
        </w:rPr>
        <w:t>παραστάτης κιρσοειδὴς</w:t>
      </w:r>
      <w:r>
        <w:rPr>
          <w:rStyle w:val="Dfinition"/>
        </w:rPr>
        <w:t xml:space="preserve"> alterum</w:t>
        <w:br/>
        <w:t xml:space="preserve"> </w:t>
      </w:r>
      <w:r>
        <w:rPr>
          <w:rStyle w:val="GrcARELIRE"/>
        </w:rPr>
        <w:t>παραστάτης ἀδενοειδὴς</w:t>
      </w:r>
      <w:r>
        <w:rPr>
          <w:rStyle w:val="Dfinition"/>
        </w:rPr>
        <w:t xml:space="preserve"> Dicitur aut </w:t>
      </w:r>
      <w:r>
        <w:rPr>
          <w:rStyle w:val="GrcARELIRE"/>
        </w:rPr>
        <w:t>παραστάτης κιρδδειδὴς</w:t>
      </w:r>
      <w:r>
        <w:rPr>
          <w:rStyle w:val="Dfinition"/>
        </w:rPr>
        <w:br/>
        <w:t>, hoc est varicosus, corpus id quod vtrique</w:t>
        <w:br/>
        <w:t>testi antestat in modum pyramidis efformatum,</w:t>
        <w:br/>
        <w:t>incipiens paulo supra testem, qua venae &amp; arteriae</w:t>
        <w:br/>
        <w:t xml:space="preserve"> spermaticae coeunt &amp; commiscentur, deinde</w:t>
        <w:br/>
        <w:t xml:space="preserve"> post multos gyros &amp; circumuolutiones varicum</w:t>
        <w:br/>
        <w:t xml:space="preserve"> in modum paulum latescens, &amp; in superiorem</w:t>
        <w:br/>
        <w:t xml:space="preserve"> testis partem insertum. Itaque vasis spermaticis</w:t>
        <w:br/>
        <w:t xml:space="preserve"> coalescentibus gignitur, primumque seminis</w:t>
        <w:br/>
        <w:t xml:space="preserve"> materiam, seu semen rude &amp; imperfectum</w:t>
        <w:br/>
        <w:t xml:space="preserve"> excipit, quod postea testiculus absoluit.</w:t>
        <w:br/>
        <w:t>Ergo vt facultate cum testiculo conspirat, sic</w:t>
        <w:br/>
        <w:t>quadamtenus etiam figura conuenit: habet enim</w:t>
        <w:br/>
        <w:t>parui cuiusdam testis effigiem. Paulus Aegineta</w:t>
        <w:br/>
        <w:t>lib. 6. cap. 61. nescio cuius authoritate fraetus,</w:t>
        <w:br/>
        <w:t xml:space="preserve">definit hos </w:t>
      </w:r>
      <w:r>
        <w:rPr>
          <w:rStyle w:val="GrcARELIRE"/>
        </w:rPr>
        <w:t>παραστάτας</w:t>
      </w:r>
      <w:r>
        <w:rPr>
          <w:rStyle w:val="Dfinition"/>
        </w:rPr>
        <w:t xml:space="preserve"> esse propagines membranae</w:t>
        <w:br/>
        <w:t xml:space="preserve"> spinalis medullae cum venis arteriosis ad testiculos</w:t>
        <w:br/>
        <w:t xml:space="preserve"> pertinentes per quas semen in naturalia</w:t>
        <w:br/>
        <w:t xml:space="preserve">permeat, easdemque alio nomine </w:t>
      </w:r>
      <w:r>
        <w:rPr>
          <w:rStyle w:val="GrcARELIRE"/>
        </w:rPr>
        <w:t>κρεμαστῆρας</w:t>
      </w:r>
      <w:r>
        <w:rPr>
          <w:rStyle w:val="Dfinition"/>
        </w:rPr>
        <w:t xml:space="preserve"> dici</w:t>
        <w:br/>
        <w:t>. quod quam falsum sit, nemo non videt. Galenus</w:t>
        <w:br/>
        <w:t xml:space="preserve"> </w:t>
      </w:r>
      <w:r>
        <w:rPr>
          <w:rStyle w:val="GrcARELIRE"/>
        </w:rPr>
        <w:t>ἐν ταῖς γλώσαις</w:t>
      </w:r>
      <w:r>
        <w:rPr>
          <w:rStyle w:val="Dfinition"/>
        </w:rPr>
        <w:t xml:space="preserve"> annotauit </w:t>
      </w:r>
      <w:r>
        <w:rPr>
          <w:rStyle w:val="GrcARELIRE"/>
        </w:rPr>
        <w:t>παραστατας</w:t>
      </w:r>
      <w:r>
        <w:rPr>
          <w:rStyle w:val="Dfinition"/>
        </w:rPr>
        <w:t xml:space="preserve"> ab Hippocrate</w:t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φλεβῶν</w:t>
      </w:r>
      <w:r>
        <w:rPr>
          <w:rStyle w:val="Dfinition"/>
        </w:rPr>
        <w:t xml:space="preserve"> vocar </w:t>
      </w:r>
      <w:r>
        <w:rPr>
          <w:rStyle w:val="GrcARELIRE"/>
        </w:rPr>
        <w:t>ταὶ ἐπιδιδυμίδας</w:t>
      </w:r>
      <w:r>
        <w:rPr>
          <w:rStyle w:val="Dfinition"/>
        </w:rPr>
        <w:t>.</w:t>
        <w:br/>
        <w:t xml:space="preserve">Verum </w:t>
      </w:r>
      <w:r>
        <w:rPr>
          <w:rStyle w:val="GrcARELIRE"/>
        </w:rPr>
        <w:t>παραστάτης ἀδινοειδὴς</w:t>
      </w:r>
      <w:r>
        <w:rPr>
          <w:rStyle w:val="Dfinition"/>
        </w:rPr>
        <w:t xml:space="preserve"> id est glandulosus,</w:t>
        <w:br/>
        <w:t>dicitur corpus seu glandula meatui vrinario supraposita</w:t>
        <w:br/>
        <w:t>, vasorum semen deferentium insertionem</w:t>
        <w:br/>
        <w:t xml:space="preserve"> excipiens. In eam enim deferentia semen</w:t>
        <w:br/>
        <w:t xml:space="preserve"> vasa postquam coiere, inseruntur ad securitatem</w:t>
        <w:br/>
        <w:t>. Est autem ad humillimam vesicae partem</w:t>
        <w:br/>
        <w:t xml:space="preserve"> sita, media quodammodo inter vesicae corpus</w:t>
        <w:br/>
        <w:t xml:space="preserve"> &amp; eius ceruicem. verum hanc aliqui non</w:t>
        <w:br/>
      </w:r>
      <w:r>
        <w:rPr>
          <w:rStyle w:val="GrcARELIRE"/>
        </w:rPr>
        <w:t>πυραστάτην</w:t>
      </w:r>
      <w:r>
        <w:rPr>
          <w:rStyle w:val="Dfinition"/>
        </w:rPr>
        <w:t xml:space="preserve">, sed </w:t>
      </w:r>
      <w:r>
        <w:rPr>
          <w:rStyle w:val="GrcARELIRE"/>
        </w:rPr>
        <w:t>πεσστάτὴν</w:t>
      </w:r>
      <w:r>
        <w:rPr>
          <w:rStyle w:val="Dfinition"/>
        </w:rPr>
        <w:t xml:space="preserve"> appellant, quo vitent ambiguitatem</w:t>
        <w:br/>
        <w:t>.</w:t>
        <w:br/>
        <w:t xml:space="preserve">Sunt etiam qui </w:t>
      </w:r>
      <w:r>
        <w:rPr>
          <w:rStyle w:val="GrcARELIRE"/>
        </w:rPr>
        <w:t>παραστάτην</w:t>
      </w:r>
      <w:r>
        <w:rPr>
          <w:rStyle w:val="Dfinition"/>
        </w:rPr>
        <w:t xml:space="preserve"> vocent </w:t>
      </w:r>
      <w:r>
        <w:rPr>
          <w:rStyle w:val="GrcARELIRE"/>
        </w:rPr>
        <w:t>ὸς ὑοειδὲς</w:t>
      </w:r>
      <w:r>
        <w:rPr>
          <w:rStyle w:val="Dfinition"/>
        </w:rPr>
        <w:t>,</w:t>
        <w:br/>
        <w:t>quod situm est ad radicem linguae.</w:t>
        <w:br/>
        <w:t xml:space="preserve">Scilicet herophilus apud Polluc. qui </w:t>
      </w:r>
      <w:r>
        <w:rPr>
          <w:rStyle w:val="GrcARELIRE"/>
        </w:rPr>
        <w:t>πασαστάτὴν</w:t>
      </w:r>
      <w:r>
        <w:rPr>
          <w:rStyle w:val="Dfinition"/>
        </w:rPr>
        <w:br/>
        <w:t xml:space="preserve"> appellabat quod tonsillis astet; Sunt etiam</w:t>
        <w:br/>
        <w:t xml:space="preserve">„ qui alterum cruris os in iumentís </w:t>
      </w:r>
      <w:r>
        <w:rPr>
          <w:rStyle w:val="GrcARELIRE"/>
        </w:rPr>
        <w:t>παραστὰ τήν</w:t>
      </w:r>
      <w:r>
        <w:rPr>
          <w:rStyle w:val="Dfinition"/>
        </w:rPr>
        <w:t xml:space="preserve"> vo„</w:t>
        <w:br/>
        <w:t xml:space="preserve"> cent vt Vegetius quod </w:t>
      </w:r>
      <w:r>
        <w:rPr>
          <w:rStyle w:val="GrcARELIRE"/>
        </w:rPr>
        <w:t>παρακνὴμην</w:t>
      </w:r>
      <w:r>
        <w:rPr>
          <w:rStyle w:val="Dfinition"/>
        </w:rPr>
        <w:t xml:space="preserve"> à Polluce vo"catur</w:t>
        <w:br/>
        <w:t>.</w:t>
        <w:br/>
      </w:r>
      <w:r>
        <w:rPr>
          <w:rStyle w:val="Orth"/>
        </w:rPr>
        <w:t>Παρασυνάτη</w:t>
      </w:r>
      <w:r>
        <w:rPr>
          <w:rStyle w:val="Dfinition"/>
        </w:rPr>
        <w:t xml:space="preserve">. vide </w:t>
      </w:r>
      <w:r>
        <w:rPr>
          <w:rStyle w:val="Ref"/>
        </w:rPr>
        <w:t>κυνάτγ</w:t>
      </w:r>
      <w:r>
        <w:rPr>
          <w:rStyle w:val="Dfinition"/>
        </w:rPr>
        <w:t>.</w:t>
        <w:br/>
      </w:r>
      <w:r>
        <w:rPr>
          <w:rStyle w:val="Orth"/>
        </w:rPr>
        <w:t>Παρασυνεσις</w:t>
      </w:r>
      <w:r>
        <w:rPr>
          <w:rStyle w:val="Dfinition"/>
        </w:rPr>
        <w:t>, apud Hippocratem significat errorem</w:t>
        <w:br/>
        <w:t>non quemlibet, sed eum qui vero proximus est,</w:t>
        <w:br/>
        <w:t>&amp; ea de causa probabilis, vt annotat Galenus</w:t>
        <w:br/>
        <w:t xml:space="preserve">comment. 3. </w:t>
      </w:r>
      <w:r>
        <w:rPr>
          <w:rStyle w:val="GrcARELIRE"/>
        </w:rPr>
        <w:t>εἰς τὸ πρὶ ἀἄθρων</w:t>
      </w:r>
      <w:r>
        <w:rPr>
          <w:rStyle w:val="Dfinition"/>
        </w:rPr>
        <w:t>.</w:t>
        <w:br/>
      </w:r>
      <w:r>
        <w:rPr>
          <w:rStyle w:val="Orth"/>
        </w:rPr>
        <w:t>Παρασφαγς</w:t>
      </w:r>
      <w:r>
        <w:rPr>
          <w:rStyle w:val="Dfinition"/>
        </w:rPr>
        <w:t>. pars colli iugulo proxima, ad claues sita</w:t>
        <w:br/>
        <w:t>inter collum &amp; pectus.</w:t>
        <w:br/>
      </w:r>
      <w:r>
        <w:rPr>
          <w:rStyle w:val="Orth"/>
        </w:rPr>
        <w:t>Παράπη μος</w:t>
      </w:r>
      <w:r>
        <w:rPr>
          <w:rStyle w:val="Dfinition"/>
        </w:rPr>
        <w:t>. pilorum euiratio apud Plin. dicitur vi„</w:t>
        <w:br/>
        <w:t xml:space="preserve"> de infra in voce </w:t>
      </w:r>
      <w:r>
        <w:rPr>
          <w:rStyle w:val="GrcARELIRE"/>
        </w:rPr>
        <w:t>τίττωσις</w:t>
      </w:r>
      <w:r>
        <w:rPr>
          <w:rStyle w:val="Dfinition"/>
        </w:rPr>
        <w:t>.</w:t>
        <w:br/>
      </w:r>
      <w:r>
        <w:rPr>
          <w:rStyle w:val="Orth"/>
        </w:rPr>
        <w:t>Παρὰ τὸ</w:t>
      </w:r>
      <w:r>
        <w:rPr>
          <w:rStyle w:val="GrcARELIRE"/>
        </w:rPr>
        <w:t xml:space="preserve"> ἄτα</w:t>
      </w:r>
      <w:r>
        <w:rPr>
          <w:rStyle w:val="Dfinition"/>
        </w:rPr>
        <w:t xml:space="preserve"> interdum simpliciter Hippocrati di„</w:t>
        <w:br/>
        <w:t xml:space="preserve"> cuntur tumores ad aures sublati &amp; abcessus.</w:t>
        <w:br/>
      </w:r>
      <w:r>
        <w:rPr>
          <w:rStyle w:val="Orth"/>
        </w:rPr>
        <w:t>Παρατείμματα</w:t>
      </w:r>
      <w:r>
        <w:rPr>
          <w:rStyle w:val="Dfinition"/>
        </w:rPr>
        <w:t>. hac voce attrita significantur à Plin.</w:t>
        <w:br/>
        <w:t>"quidam intertrigines Latine appellant, aut ex</w:t>
        <w:br/>
        <w:t>„ mutuo partium inter se affrictu, aut ex equita„</w:t>
        <w:br/>
        <w:t xml:space="preserve"> tione, aut etiam cinctu aut calceatu.</w:t>
        <w:br/>
      </w:r>
      <w:r>
        <w:rPr>
          <w:rStyle w:val="Orth"/>
        </w:rPr>
        <w:t>Παρηρᾶτα</w:t>
      </w:r>
      <w:r>
        <w:rPr>
          <w:rStyle w:val="Dfinition"/>
        </w:rPr>
        <w:t>. aberrante manu contingere, &amp; manu</w:t>
        <w:br/>
        <w:t xml:space="preserve">falli: vt &amp; </w:t>
      </w:r>
      <w:r>
        <w:rPr>
          <w:rStyle w:val="GrcARELIRE"/>
        </w:rPr>
        <w:t>ἐπαρᾶτα</w:t>
      </w:r>
      <w:r>
        <w:rPr>
          <w:rStyle w:val="Dfinition"/>
        </w:rPr>
        <w:t>, iniecta manu attingere. Hinc</w:t>
        <w:br/>
        <w:t xml:space="preserve">etiam occultos muliebris pudendi locos </w:t>
      </w:r>
      <w:r>
        <w:rPr>
          <w:rStyle w:val="GrcARELIRE"/>
        </w:rPr>
        <w:t>παραράσιας</w:t>
      </w:r>
      <w:r>
        <w:rPr>
          <w:rStyle w:val="Dfinition"/>
        </w:rPr>
        <w:br/>
        <w:t xml:space="preserve"> vocant, vt scribit Galen. </w:t>
      </w:r>
      <w:r>
        <w:rPr>
          <w:rStyle w:val="GrcARELIRE"/>
        </w:rPr>
        <w:t>ἐν τῖς γλώεταις</w:t>
      </w:r>
      <w:r>
        <w:rPr>
          <w:rStyle w:val="Dfinition"/>
        </w:rPr>
        <w:t>.</w:t>
        <w:br/>
        <w:t xml:space="preserve">Deducitur </w:t>
      </w:r>
      <w:r>
        <w:rPr>
          <w:rStyle w:val="GrcARELIRE"/>
        </w:rPr>
        <w:t>ἀπὸ τῆς ἀρῆς</w:t>
      </w:r>
      <w:r>
        <w:rPr>
          <w:rStyle w:val="Dfinition"/>
        </w:rPr>
        <w:t>.</w:t>
        <w:br/>
      </w:r>
      <w:r>
        <w:rPr>
          <w:rStyle w:val="Orth"/>
        </w:rPr>
        <w:t>Παραράσειν</w:t>
      </w:r>
      <w:r>
        <w:rPr>
          <w:rStyle w:val="Dfinition"/>
        </w:rPr>
        <w:t xml:space="preserve">. </w:t>
      </w:r>
      <w:r>
        <w:rPr>
          <w:rStyle w:val="Syn"/>
        </w:rPr>
        <w:t>παραρρονε</w:t>
      </w:r>
      <w:r>
        <w:rPr>
          <w:rStyle w:val="Dfinition"/>
        </w:rPr>
        <w:t>ώ</w:t>
      </w:r>
      <w:r>
        <w:rPr>
          <w:rStyle w:val="GrcARELIRE"/>
        </w:rPr>
        <w:t>ν</w:t>
      </w:r>
      <w:r>
        <w:rPr>
          <w:rStyle w:val="Dfinition"/>
        </w:rPr>
        <w:t>. hoc est, desipere. Non dicitur</w:t>
        <w:br/>
        <w:t xml:space="preserve"> </w:t>
      </w:r>
      <w:r>
        <w:rPr>
          <w:rStyle w:val="GrcARELIRE"/>
        </w:rPr>
        <w:t>ἀπὸ τδὸν ἀρῆς</w:t>
      </w:r>
      <w:r>
        <w:rPr>
          <w:rStyle w:val="Dfinition"/>
        </w:rPr>
        <w:t xml:space="preserve">, vt </w:t>
      </w:r>
      <w:r>
        <w:rPr>
          <w:rStyle w:val="GrcARELIRE"/>
        </w:rPr>
        <w:t>παραρᾶσαι</w:t>
      </w:r>
      <w:r>
        <w:rPr>
          <w:rStyle w:val="Dfinition"/>
        </w:rPr>
        <w:t>, de quo ante dictum</w:t>
        <w:br/>
        <w:t xml:space="preserve">est, sed perinde dicitur atque </w:t>
      </w:r>
      <w:r>
        <w:rPr>
          <w:rStyle w:val="GrcARELIRE"/>
        </w:rPr>
        <w:t>ἀλλοράσειν</w:t>
      </w:r>
      <w:r>
        <w:rPr>
          <w:rStyle w:val="Dfinition"/>
        </w:rPr>
        <w:t>, vt scribit</w:t>
        <w:br/>
        <w:t xml:space="preserve"> Galenus </w:t>
      </w:r>
      <w:r>
        <w:rPr>
          <w:rStyle w:val="GrcARELIRE"/>
        </w:rPr>
        <w:t>ἐν τῶς γλώσαις</w:t>
      </w:r>
      <w:r>
        <w:rPr>
          <w:rStyle w:val="Dfinition"/>
        </w:rPr>
        <w:t>.</w:t>
        <w:br/>
      </w:r>
      <w:r>
        <w:rPr>
          <w:rStyle w:val="Orth"/>
        </w:rPr>
        <w:t>Παραφέρειν</w:t>
      </w:r>
      <w:r>
        <w:rPr>
          <w:rStyle w:val="Dfinition"/>
        </w:rPr>
        <w:t xml:space="preserve">. vide </w:t>
      </w:r>
      <w:r>
        <w:rPr>
          <w:rStyle w:val="Ref"/>
        </w:rPr>
        <w:t>παραφορά</w:t>
      </w:r>
      <w:r>
        <w:rPr>
          <w:rStyle w:val="Dfinition"/>
        </w:rPr>
        <w:t>.</w:t>
        <w:br/>
      </w:r>
      <w:r>
        <w:rPr>
          <w:rStyle w:val="Orth"/>
        </w:rPr>
        <w:t>Παραρίμωσις</w:t>
      </w:r>
      <w:r>
        <w:rPr>
          <w:rStyle w:val="Dfinition"/>
        </w:rPr>
        <w:t xml:space="preserve">. vitium est </w:t>
      </w:r>
      <w:r>
        <w:rPr>
          <w:rStyle w:val="GrcARELIRE"/>
        </w:rPr>
        <w:t>τῇ φιμώσει</w:t>
      </w:r>
      <w:r>
        <w:rPr>
          <w:rStyle w:val="Dfinition"/>
        </w:rPr>
        <w:t xml:space="preserve"> contrarium cum</w:t>
        <w:br/>
        <w:t>videlicet ea quae naturales meatus concludunt;</w:t>
        <w:br/>
        <w:t>ita diducta sunt, vt reduci nequeant. Proprie tamen</w:t>
        <w:br/>
        <w:t xml:space="preserve"> dicitur de pręputio ita retrorsum adducto,</w:t>
        <w:br/>
        <w:t>vt glandem tegere nequeat. Quod malum ex</w:t>
        <w:br/>
        <w:t>nerui contractione maxime contingit: fit &amp; ex</w:t>
        <w:br/>
        <w:t>immodica praeputij siccitate. Ei contrarium vitium</w:t>
        <w:br/>
        <w:t xml:space="preserve"> </w:t>
      </w:r>
      <w:r>
        <w:rPr>
          <w:rStyle w:val="GrcARELIRE"/>
        </w:rPr>
        <w:t>ρίμος καὶ ρίμωις</w:t>
      </w:r>
      <w:r>
        <w:rPr>
          <w:rStyle w:val="Dfinition"/>
        </w:rPr>
        <w:t xml:space="preserve"> appellatur, de quibus vide</w:t>
        <w:br/>
        <w:t>suo loco.</w:t>
        <w:br/>
      </w:r>
      <w:r>
        <w:rPr>
          <w:rStyle w:val="Orth"/>
        </w:rPr>
        <w:t>Παραφορά</w:t>
      </w:r>
      <w:r>
        <w:rPr>
          <w:rStyle w:val="Dfinition"/>
        </w:rPr>
        <w:t xml:space="preserve">. </w:t>
      </w:r>
      <w:r>
        <w:rPr>
          <w:rStyle w:val="Syn"/>
        </w:rPr>
        <w:t>μικρὰ</w:t>
      </w:r>
      <w:r>
        <w:rPr>
          <w:rStyle w:val="GrcARELIRE"/>
        </w:rPr>
        <w:t xml:space="preserve"> παραφροσυνη</w:t>
      </w:r>
      <w:r>
        <w:rPr>
          <w:rStyle w:val="Dfinition"/>
        </w:rPr>
        <w:t>: hoc est paruum delirium</w:t>
        <w:br/>
        <w:t xml:space="preserve">. Siquidem Hippocratas </w:t>
      </w:r>
      <w:r>
        <w:rPr>
          <w:rStyle w:val="GrcARELIRE"/>
        </w:rPr>
        <w:t>τὸ παρένεγθήναι</w:t>
      </w:r>
      <w:r>
        <w:rPr>
          <w:rStyle w:val="Dfinition"/>
        </w:rPr>
        <w:br/>
        <w:t xml:space="preserve">vsurpat in ijs qui modice delirant, vt &amp; </w:t>
      </w:r>
      <w:r>
        <w:rPr>
          <w:rStyle w:val="GrcARELIRE"/>
        </w:rPr>
        <w:t>παξαληρῆσα</w:t>
      </w:r>
      <w:r>
        <w:rPr>
          <w:rStyle w:val="Dfinition"/>
        </w:rPr>
        <w:br/>
        <w:t xml:space="preserve">. Inde </w:t>
      </w:r>
      <w:r>
        <w:rPr>
          <w:rStyle w:val="GrcARELIRE"/>
        </w:rPr>
        <w:t>παράροροι</w:t>
      </w:r>
      <w:r>
        <w:rPr>
          <w:rStyle w:val="Dfinition"/>
        </w:rPr>
        <w:t xml:space="preserve"> dicti sunt ab Hippocrate?</w:t>
        <w:br/>
      </w:r>
      <w:r>
        <w:rPr>
          <w:rStyle w:val="GrcARELIRE"/>
        </w:rPr>
        <w:t>παραπαίοντες καὶ παρανοούντες</w:t>
      </w:r>
      <w:r>
        <w:rPr>
          <w:rStyle w:val="Dfinition"/>
        </w:rPr>
        <w:t>: vt Galenus explicauit</w:t>
        <w:br/>
        <w:t xml:space="preserve"> comm. 2. in Prorrhet.</w:t>
        <w:br/>
      </w:r>
      <w:r>
        <w:rPr>
          <w:rStyle w:val="Orth"/>
        </w:rPr>
        <w:t>Παράρορος στυπηρία</w:t>
      </w:r>
      <w:r>
        <w:rPr>
          <w:rStyle w:val="Dfinition"/>
        </w:rPr>
        <w:t>. dicitur aluminis liquidi species.</w:t>
        <w:br/>
        <w:t xml:space="preserve">sed impuri &amp; pallidi, vide </w:t>
      </w:r>
      <w:r>
        <w:rPr>
          <w:rStyle w:val="Ref"/>
        </w:rPr>
        <w:t>στυπηρία</w:t>
      </w:r>
      <w:r>
        <w:rPr>
          <w:rStyle w:val="Dfinition"/>
        </w:rPr>
        <w:t>.</w:t>
        <w:br/>
      </w:r>
      <w:r>
        <w:rPr>
          <w:rStyle w:val="Orth"/>
        </w:rPr>
        <w:t>Παραφροσυύν</w:t>
      </w:r>
      <w:r>
        <w:rPr>
          <w:rStyle w:val="Dfinition"/>
        </w:rPr>
        <w:t xml:space="preserve">. </w:t>
      </w:r>
      <w:r>
        <w:rPr>
          <w:rStyle w:val="Foreign"/>
        </w:rPr>
        <w:t>delirium</w:t>
      </w:r>
      <w:r>
        <w:rPr>
          <w:rStyle w:val="Dfinition"/>
        </w:rPr>
        <w:t>. desipientia. mentis abalienatio</w:t>
        <w:br/>
        <w:t>. Duobus modis dicitur: vno generaliter,</w:t>
        <w:br/>
        <w:t>altero particularius. Generaliter quidem dicitur</w:t>
        <w:br/>
        <w:t>, motus deprauatus &amp; errans facultatis imaginatricis</w:t>
        <w:br/>
        <w:t xml:space="preserve"> aut ratiocinatricis, in eo differens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τῆς αὐοίας καὶ μωρώσεως</w:t>
      </w:r>
      <w:r>
        <w:rPr>
          <w:rStyle w:val="Dfinition"/>
        </w:rPr>
        <w:t>, quarum illa ratiocinatricis</w:t>
        <w:br/>
        <w:t xml:space="preserve">virtutis veluti </w:t>
      </w:r>
      <w:r>
        <w:rPr>
          <w:rStyle w:val="GrcARELIRE"/>
        </w:rPr>
        <w:t>παράλυσις καὶ ἀπώλεια</w:t>
      </w:r>
      <w:r>
        <w:rPr>
          <w:rStyle w:val="Dfinition"/>
        </w:rPr>
        <w:t xml:space="preserve"> sit, haec vero</w:t>
        <w:br/>
        <w:t>veluti deficiens functio. Plaerumque autem in</w:t>
        <w:br/>
        <w:t xml:space="preserve">vtrisque simul </w:t>
      </w:r>
      <w:r>
        <w:rPr>
          <w:rStyle w:val="GrcARELIRE"/>
        </w:rPr>
        <w:t>παραρροσυνη</w:t>
      </w:r>
      <w:r>
        <w:rPr>
          <w:rStyle w:val="Dfinition"/>
        </w:rPr>
        <w:t xml:space="preserve"> consistit, tum parum</w:t>
        <w:br/>
        <w:t>apte ratiocinando. Aliquando vero in altero duntaxat</w:t>
        <w:br/>
        <w:t>, sicut Galenus narrat Theophilo medico</w:t>
        <w:br/>
        <w:t>contigisse, cui sola imaginatio deprauata fuit, similiter</w:t>
        <w:br/>
        <w:t xml:space="preserve"> &amp; phrenitico cuidam, qui omnia vasa</w:t>
        <w:br/>
        <w:t>discernens &amp; suis nominibus appellans perfregit:</w:t>
        <w:br/>
        <w:t xml:space="preserve"> huic enim sola vis ratiocinandi deprauata</w:t>
        <w:br/>
        <w:t xml:space="preserve">fuit. Huius autem </w:t>
      </w:r>
      <w:r>
        <w:rPr>
          <w:rStyle w:val="GrcARELIRE"/>
        </w:rPr>
        <w:t>παραρροτάνης</w:t>
      </w:r>
      <w:r>
        <w:rPr>
          <w:rStyle w:val="Dfinition"/>
        </w:rPr>
        <w:t xml:space="preserve"> generaliter dictae</w:t>
        <w:br/>
        <w:t>, species siue differentiae sunt plures, quae sumuntur</w:t>
        <w:br/>
        <w:t xml:space="preserve"> ab eius magnitudine, causis, adiunctis,</w:t>
        <w:br/>
        <w:t>actionibus. A magnitudine quidem quod alia</w:t>
        <w:br/>
        <w:t>sit magna, alia parua, quas verbis proprijs ab inuicem</w:t>
        <w:br/>
        <w:t xml:space="preserve"> distinguens Hippocrates, in magna quidem</w:t>
        <w:br/>
        <w:t xml:space="preserve"> significanda vtitur verbis </w:t>
      </w:r>
      <w:r>
        <w:rPr>
          <w:rStyle w:val="GrcARELIRE"/>
        </w:rPr>
        <w:t>παρακόψαι</w:t>
      </w:r>
      <w:r>
        <w:rPr>
          <w:rStyle w:val="Dfinition"/>
        </w:rPr>
        <w:t xml:space="preserve">, </w:t>
      </w:r>
      <w:r>
        <w:rPr>
          <w:rStyle w:val="GrcARELIRE"/>
        </w:rPr>
        <w:t>ἑκστίνα</w:t>
      </w:r>
      <w:r>
        <w:rPr>
          <w:rStyle w:val="Dfinition"/>
        </w:rPr>
        <w:t>,</w:t>
        <w:br/>
      </w:r>
      <w:r>
        <w:rPr>
          <w:rStyle w:val="GrcARELIRE"/>
        </w:rPr>
        <w:t>μανῆναι</w:t>
      </w:r>
      <w:r>
        <w:rPr>
          <w:rStyle w:val="Dfinition"/>
        </w:rPr>
        <w:t xml:space="preserve">, </w:t>
      </w:r>
      <w:r>
        <w:rPr>
          <w:rStyle w:val="GrcARELIRE"/>
        </w:rPr>
        <w:t>ἐκμανῆναι</w:t>
      </w:r>
      <w:r>
        <w:rPr>
          <w:rStyle w:val="Dfinition"/>
        </w:rPr>
        <w:t xml:space="preserve">: in paruo vero vsurpat </w:t>
      </w:r>
      <w:r>
        <w:rPr>
          <w:rStyle w:val="GrcARELIRE"/>
        </w:rPr>
        <w:t>ληρῆσαι</w:t>
      </w:r>
      <w:r>
        <w:rPr>
          <w:rStyle w:val="Dfinition"/>
        </w:rPr>
        <w:t>,</w:t>
        <w:br/>
      </w:r>
      <w:r>
        <w:rPr>
          <w:rStyle w:val="GrcARELIRE"/>
        </w:rPr>
        <w:t>παραληρῆσν</w:t>
      </w:r>
      <w:r>
        <w:rPr>
          <w:rStyle w:val="Dfinition"/>
        </w:rPr>
        <w:t xml:space="preserve">, </w:t>
      </w:r>
      <w:r>
        <w:rPr>
          <w:rStyle w:val="GrcARELIRE"/>
        </w:rPr>
        <w:t>παραφρόνῆσαι</w:t>
      </w:r>
      <w:r>
        <w:rPr>
          <w:rStyle w:val="Dfinition"/>
        </w:rPr>
        <w:t xml:space="preserve">, </w:t>
      </w:r>
      <w:r>
        <w:rPr>
          <w:rStyle w:val="GrcARELIRE"/>
        </w:rPr>
        <w:t>παρὲνὲ χθὴναι</w:t>
      </w:r>
      <w:r>
        <w:rPr>
          <w:rStyle w:val="Dfinition"/>
        </w:rPr>
        <w:t>: Galenus</w:t>
        <w:br/>
        <w:t xml:space="preserve">autem etiam </w:t>
      </w:r>
      <w:r>
        <w:rPr>
          <w:rStyle w:val="GrcARELIRE"/>
        </w:rPr>
        <w:t>παραπαῖσται</w:t>
      </w:r>
      <w:r>
        <w:rPr>
          <w:rStyle w:val="Dfinition"/>
        </w:rPr>
        <w:t xml:space="preserve"> &amp; </w:t>
      </w:r>
      <w:r>
        <w:rPr>
          <w:rStyle w:val="GrcARELIRE"/>
        </w:rPr>
        <w:t>ταραχροῦσαι</w:t>
      </w:r>
      <w:r>
        <w:rPr>
          <w:rStyle w:val="Dfinition"/>
        </w:rPr>
        <w:t>, vt idem</w:t>
        <w:br/>
        <w:t xml:space="preserve">scribit initio comment. 3. in lib. 3. </w:t>
      </w:r>
      <w:r>
        <w:rPr>
          <w:rStyle w:val="GrcARELIRE"/>
        </w:rPr>
        <w:t>τῶ ἐπδιμῶν</w:t>
      </w:r>
      <w:r>
        <w:rPr>
          <w:rStyle w:val="Dfinition"/>
        </w:rPr>
        <w:t>.</w:t>
        <w:br/>
        <w:t xml:space="preserve">Nam quod </w:t>
      </w:r>
      <w:r>
        <w:rPr>
          <w:rStyle w:val="GrcARELIRE"/>
        </w:rPr>
        <w:t>λῆρον</w:t>
      </w:r>
      <w:r>
        <w:rPr>
          <w:rStyle w:val="Dfinition"/>
        </w:rPr>
        <w:t xml:space="preserve"> siue </w:t>
      </w:r>
      <w:r>
        <w:rPr>
          <w:rStyle w:val="GrcARELIRE"/>
        </w:rPr>
        <w:t>παραφροσύνην ληρώδη</w:t>
      </w:r>
      <w:r>
        <w:rPr>
          <w:rStyle w:val="Dfinition"/>
        </w:rPr>
        <w:t>, siue</w:t>
        <w:br/>
      </w:r>
      <w:r>
        <w:rPr>
          <w:rStyle w:val="GrcARELIRE"/>
        </w:rPr>
        <w:t>παράκρουσιν μετείαν</w:t>
      </w:r>
      <w:r>
        <w:rPr>
          <w:rStyle w:val="Dfinition"/>
        </w:rPr>
        <w:t xml:space="preserve">, siue </w:t>
      </w:r>
      <w:r>
        <w:rPr>
          <w:rStyle w:val="Orth"/>
        </w:rPr>
        <w:t>πααληρεῖν</w:t>
      </w:r>
      <w:r>
        <w:rPr>
          <w:rStyle w:val="Dfinition"/>
        </w:rPr>
        <w:t>, Hippocrates</w:t>
        <w:br/>
        <w:t xml:space="preserve">multis in locis accipiat </w:t>
      </w:r>
      <w:r>
        <w:rPr>
          <w:rStyle w:val="GrcARELIRE"/>
        </w:rPr>
        <w:t>αἱτὸ τῆς μετρίας παάκοπῆς</w:t>
      </w:r>
      <w:r>
        <w:rPr>
          <w:rStyle w:val="Dfinition"/>
        </w:rPr>
        <w:br/>
      </w:r>
      <w:r>
        <w:rPr>
          <w:rStyle w:val="GrcARELIRE"/>
        </w:rPr>
        <w:t>τἢ παρα ρροσαύης</w:t>
      </w:r>
      <w:r>
        <w:rPr>
          <w:rStyle w:val="Dfinition"/>
        </w:rPr>
        <w:t>, annotauit Galenus comment.</w:t>
        <w:br/>
        <w:t>Aphor. 9. libro 7. &amp; comment. 3. in libro3</w:t>
        <w:br/>
      </w:r>
      <w:r>
        <w:rPr>
          <w:rStyle w:val="GrcARELIRE"/>
        </w:rPr>
        <w:t>ἐπιδημιῶν</w:t>
      </w:r>
      <w:r>
        <w:rPr>
          <w:rStyle w:val="Dfinition"/>
        </w:rPr>
        <w:t xml:space="preserve">, &amp; extremo libro 3. </w:t>
      </w:r>
      <w:r>
        <w:rPr>
          <w:rStyle w:val="GrcARELIRE"/>
        </w:rPr>
        <w:t>ππρὶ δυσπποίας</w:t>
      </w:r>
      <w:r>
        <w:rPr>
          <w:rStyle w:val="Dfinition"/>
        </w:rPr>
        <w:t>, vbi</w:t>
        <w:br/>
        <w:t xml:space="preserve">male, meo quidem iudicio legitur </w:t>
      </w:r>
      <w:r>
        <w:rPr>
          <w:rStyle w:val="GrcARELIRE"/>
        </w:rPr>
        <w:t>ποραλίεν</w:t>
      </w:r>
      <w:r>
        <w:rPr>
          <w:rStyle w:val="Dfinition"/>
        </w:rPr>
        <w:t xml:space="preserve">, </w:t>
      </w:r>
      <w:r>
        <w:rPr>
          <w:rStyle w:val="GrcARELIRE"/>
        </w:rPr>
        <w:t>ἀὴ</w:t>
      </w:r>
      <w:r>
        <w:rPr>
          <w:rStyle w:val="Dfinition"/>
        </w:rPr>
        <w:br/>
      </w:r>
      <w:r>
        <w:rPr>
          <w:rStyle w:val="GrcARELIRE"/>
        </w:rPr>
        <w:t>τοῦ παραληρεὶν</w:t>
      </w:r>
      <w:r>
        <w:rPr>
          <w:rStyle w:val="Dfinition"/>
        </w:rPr>
        <w:t>, quod nusquam apud Hippoct. aut</w:t>
        <w:br/>
        <w:t xml:space="preserve">Galenum </w:t>
      </w:r>
      <w:r>
        <w:rPr>
          <w:rStyle w:val="GrcARELIRE"/>
        </w:rPr>
        <w:t>παρρλέγειν</w:t>
      </w:r>
      <w:r>
        <w:rPr>
          <w:rStyle w:val="Dfinition"/>
        </w:rPr>
        <w:t xml:space="preserve"> reperias, sed </w:t>
      </w:r>
      <w:r>
        <w:rPr>
          <w:rStyle w:val="GrcARELIRE"/>
        </w:rPr>
        <w:t>πραλυρεν</w:t>
      </w:r>
      <w:r>
        <w:rPr>
          <w:rStyle w:val="Dfinition"/>
        </w:rPr>
        <w:t xml:space="preserve"> fraequentissime</w:t>
        <w:br/>
        <w:t>, etiam si interpres eo loco aliena dicere</w:t>
        <w:br/>
        <w:t xml:space="preserve"> conuerterit. Similiter Galen. comment. in</w:t>
        <w:br/>
        <w:t xml:space="preserve">prognost. </w:t>
      </w:r>
      <w:r>
        <w:rPr>
          <w:rStyle w:val="GrcARELIRE"/>
        </w:rPr>
        <w:t>σρενίτιδα</w:t>
      </w:r>
      <w:r>
        <w:rPr>
          <w:rStyle w:val="Dfinition"/>
        </w:rPr>
        <w:t xml:space="preserve"> appellat </w:t>
      </w:r>
      <w:r>
        <w:rPr>
          <w:rStyle w:val="GrcARELIRE"/>
        </w:rPr>
        <w:t>παραφροσύνην μεγάλην</w:t>
      </w:r>
      <w:r>
        <w:rPr>
          <w:rStyle w:val="Dfinition"/>
        </w:rPr>
        <w:t>.</w:t>
        <w:br/>
        <w:t xml:space="preserve">A causis vero </w:t>
      </w:r>
      <w:r>
        <w:rPr>
          <w:rStyle w:val="GrcARELIRE"/>
        </w:rPr>
        <w:t>τῆν παραφεοσύύης</w:t>
      </w:r>
      <w:r>
        <w:rPr>
          <w:rStyle w:val="Dfinition"/>
        </w:rPr>
        <w:t xml:space="preserve"> sumuntur etiam</w:t>
        <w:br/>
        <w:t>differentiae. Nam cum in omni cerebrum ab</w:t>
        <w:br/>
        <w:t>aliqua causa laesum sit, eam vel cerebro contineri</w:t>
        <w:br/>
        <w:t>, vel aduentitiam &amp; extra cerebrum positam</w:t>
        <w:br/>
        <w:t xml:space="preserve"> esse necesse est. Eius quae in cerebro inest,</w:t>
        <w:br/>
        <w:t>alia vitiosus humor est, alia intemperies, alia</w:t>
        <w:br/>
        <w:t>phlegmone aut erysipelas. Vitiosus humorqui</w:t>
        <w:br/>
      </w:r>
      <w:r>
        <w:rPr>
          <w:rStyle w:val="GrcARELIRE"/>
        </w:rPr>
        <w:t>παρὰ</w:t>
      </w:r>
      <w:r>
        <w:rPr>
          <w:rStyle w:val="Dfinition"/>
        </w:rPr>
        <w:t xml:space="preserve"> p</w:t>
      </w:r>
      <w:r>
        <w:rPr>
          <w:rStyle w:val="GrcARELIRE"/>
        </w:rPr>
        <w:t>εοσύνην</w:t>
      </w:r>
      <w:r>
        <w:rPr>
          <w:rStyle w:val="Dfinition"/>
        </w:rPr>
        <w:t xml:space="preserve"> committit, triplex esse potest, sant</w:t>
        <w:br/>
        <w:t>guis biliosus, qui eam paruam facit &amp; mitem,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quam </w:t>
      </w:r>
      <w:r>
        <w:rPr>
          <w:rStyle w:val="GrcARELIRE"/>
        </w:rPr>
        <w:t>λῆρον</w:t>
      </w:r>
      <w:r>
        <w:rPr>
          <w:rStyle w:val="Dfinition"/>
        </w:rPr>
        <w:t xml:space="preserve"> &amp; </w:t>
      </w:r>
      <w:r>
        <w:rPr>
          <w:rStyle w:val="GrcARELIRE"/>
        </w:rPr>
        <w:t>παάληρον</w:t>
      </w:r>
      <w:r>
        <w:rPr>
          <w:rStyle w:val="Dfinition"/>
        </w:rPr>
        <w:t xml:space="preserve"> &amp; </w:t>
      </w:r>
      <w:r>
        <w:rPr>
          <w:rStyle w:val="GrcARELIRE"/>
        </w:rPr>
        <w:t>παραῥροσύνὴν</w:t>
      </w:r>
      <w:r>
        <w:rPr>
          <w:rStyle w:val="Dfinition"/>
        </w:rPr>
        <w:t xml:space="preserve"> etiam</w:t>
        <w:br/>
        <w:t>proprio &amp; speciali nomine appellant. Flaua bilis</w:t>
        <w:br/>
        <w:t xml:space="preserve">, quae </w:t>
      </w:r>
      <w:r>
        <w:rPr>
          <w:rStyle w:val="GrcARELIRE"/>
        </w:rPr>
        <w:t>ρρενίτιδα</w:t>
      </w:r>
      <w:r>
        <w:rPr>
          <w:rStyle w:val="Dfinition"/>
        </w:rPr>
        <w:t xml:space="preserve"> generat, modo mitiorem, modo</w:t>
        <w:br/>
        <w:t>saeuiorem, prout magis pallida, aut magis minusue</w:t>
        <w:br/>
        <w:t xml:space="preserve"> flaua, calida &amp; acris est. Tertius vero est</w:t>
        <w:br/>
        <w:t>bilis atra, ex flauae adustione genita, siue etiam</w:t>
        <w:br/>
        <w:t>proprie dictus melancholicus succus, à quibus</w:t>
        <w:br/>
        <w:t xml:space="preserve">factae </w:t>
      </w:r>
      <w:r>
        <w:rPr>
          <w:rStyle w:val="GrcARELIRE"/>
        </w:rPr>
        <w:t>παραφροσύναι</w:t>
      </w:r>
      <w:r>
        <w:rPr>
          <w:rStyle w:val="Dfinition"/>
        </w:rPr>
        <w:t xml:space="preserve"> appellantur </w:t>
      </w:r>
      <w:r>
        <w:rPr>
          <w:rStyle w:val="GrcARELIRE"/>
        </w:rPr>
        <w:t>μανιώδεις</w:t>
      </w:r>
      <w:r>
        <w:rPr>
          <w:rStyle w:val="Dfinition"/>
        </w:rPr>
        <w:t xml:space="preserve"> &amp; </w:t>
      </w:r>
      <w:r>
        <w:rPr>
          <w:rStyle w:val="GrcARELIRE"/>
        </w:rPr>
        <w:t>θηριώδεις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μελαὶγολικαὶ</w:t>
      </w:r>
      <w:r>
        <w:rPr>
          <w:rStyle w:val="Dfinition"/>
        </w:rPr>
        <w:t>, vt scribit Gal. comment. 1. in</w:t>
        <w:br/>
        <w:t>prorrhet. Phlegmone autem &amp; erysipelas à quibus</w:t>
        <w:br/>
        <w:t xml:space="preserve"> </w:t>
      </w:r>
      <w:r>
        <w:rPr>
          <w:rStyle w:val="GrcARELIRE"/>
        </w:rPr>
        <w:t>ἡ πααρροσύνη</w:t>
      </w:r>
      <w:r>
        <w:rPr>
          <w:rStyle w:val="Dfinition"/>
        </w:rPr>
        <w:t xml:space="preserve"> excitatur aut in ipso cerebro,</w:t>
        <w:br/>
        <w:t>aut in eius membranis consistunt. Intemperies</w:t>
        <w:br/>
        <w:t>vero calida aut sicca est, aut calida &amp; sicca simul.</w:t>
        <w:br/>
        <w:t>Sed calida quidem, cui nullus humor vitiosus</w:t>
        <w:br/>
        <w:t>coniunctus est, similis est quodammodo ebrietati</w:t>
        <w:br/>
        <w:t xml:space="preserve">, vt ait Galenus: sicca autem eam </w:t>
      </w:r>
      <w:r>
        <w:rPr>
          <w:rStyle w:val="GrcARELIRE"/>
        </w:rPr>
        <w:t>παραφεοσύν</w:t>
      </w:r>
      <w:r>
        <w:rPr>
          <w:rStyle w:val="Dfinition"/>
        </w:rPr>
        <w:t>l</w:t>
      </w:r>
      <w:r>
        <w:rPr>
          <w:rStyle w:val="GrcARELIRE"/>
        </w:rPr>
        <w:t>ν</w:t>
      </w:r>
      <w:r>
        <w:rPr>
          <w:rStyle w:val="Dfinition"/>
        </w:rPr>
        <w:br/>
        <w:t xml:space="preserve"> excitat, de qua scripsit Hippocrat. Aphor. 9.</w:t>
        <w:br/>
        <w:t xml:space="preserve">libro 7. à sanguinis fluxu </w:t>
      </w:r>
      <w:r>
        <w:rPr>
          <w:rStyle w:val="GrcARELIRE"/>
        </w:rPr>
        <w:t>παεαοροσύνη</w:t>
      </w:r>
      <w:r>
        <w:rPr>
          <w:rStyle w:val="Dfinition"/>
        </w:rPr>
        <w:t xml:space="preserve"> aut conuulsio</w:t>
        <w:br/>
        <w:t xml:space="preserve"> malum. Fit enim à defectu nonnunquam,</w:t>
        <w:br/>
        <w:t>quemadmodum &amp; membrorum tremor: cuius</w:t>
        <w:br/>
        <w:t>etiam excitandae vim habent immoderatae vigiliae</w:t>
        <w:br/>
        <w:t>, cerebrum impensius siccantes. Causae vero</w:t>
        <w:br/>
        <w:t xml:space="preserve"> extra cerebrum positae multiplices sunt: ictus</w:t>
        <w:br/>
        <w:t>&amp; plaga in capite accepta, maxime si vacuum apprehenderit</w:t>
        <w:br/>
        <w:t>, vt habetur Aphor. 14. &amp; 24. lib. 7.</w:t>
        <w:br/>
        <w:t>pulmo, si in eum humores refluxerint: diaphragma</w:t>
        <w:br/>
        <w:t xml:space="preserve"> phlegmone aut erysipelate aut alio simili affectu</w:t>
        <w:br/>
        <w:t xml:space="preserve"> obsessum: id enim facile mentem turbat,</w:t>
        <w:br/>
        <w:t xml:space="preserve">obidque veteres ipsum </w:t>
      </w:r>
      <w:r>
        <w:rPr>
          <w:rStyle w:val="GrcARELIRE"/>
        </w:rPr>
        <w:t>ρρένας</w:t>
      </w:r>
      <w:r>
        <w:rPr>
          <w:rStyle w:val="Dfinition"/>
        </w:rPr>
        <w:t xml:space="preserve"> vocarunt: os ventriculi</w:t>
        <w:br/>
        <w:t xml:space="preserve"> similiter laborans: item hypochondria, à</w:t>
        <w:br/>
        <w:t xml:space="preserve">quibus </w:t>
      </w:r>
      <w:r>
        <w:rPr>
          <w:rStyle w:val="GrcARELIRE"/>
        </w:rPr>
        <w:t>μελατγολία ἀπογονδριακὴ</w:t>
      </w:r>
      <w:r>
        <w:rPr>
          <w:rStyle w:val="Dfinition"/>
        </w:rPr>
        <w:t>, species &amp; ipsa?</w:t>
        <w:br/>
      </w:r>
      <w:r>
        <w:rPr>
          <w:rStyle w:val="GrcARELIRE"/>
        </w:rPr>
        <w:t>πραρροσύνης</w:t>
      </w:r>
      <w:r>
        <w:rPr>
          <w:rStyle w:val="Dfinition"/>
        </w:rPr>
        <w:t>: praeterea calidi &amp; acres vapores à</w:t>
        <w:br/>
        <w:t>sanguine aut bile in cerebrum è toto corpore</w:t>
        <w:br/>
        <w:t>sublati: ad haec vterus vitioso succo refertus. Ab</w:t>
        <w:br/>
        <w:t xml:space="preserve">adiunctis vero etiam sumuntur </w:t>
      </w:r>
      <w:r>
        <w:rPr>
          <w:rStyle w:val="GrcARELIRE"/>
        </w:rPr>
        <w:t>τὸν παραρροσύνης</w:t>
      </w:r>
      <w:r>
        <w:rPr>
          <w:rStyle w:val="Dfinition"/>
        </w:rPr>
        <w:t xml:space="preserve"> differentiae</w:t>
        <w:br/>
        <w:t>. Alia namque cum febre est, alia sine febre</w:t>
        <w:br/>
        <w:t>. Quae cum febre est, vel o</w:t>
      </w:r>
      <w:r>
        <w:rPr>
          <w:rStyle w:val="GrcARELIRE"/>
        </w:rPr>
        <w:t>ρείτι</w:t>
      </w:r>
      <w:r>
        <w:rPr>
          <w:rStyle w:val="Dfinition"/>
        </w:rPr>
        <w:t>s dicitur, vel</w:t>
        <w:br/>
      </w:r>
      <w:r>
        <w:rPr>
          <w:rStyle w:val="GrcARELIRE"/>
        </w:rPr>
        <w:t>πραρροσύνη</w:t>
      </w:r>
      <w:r>
        <w:rPr>
          <w:rStyle w:val="Dfinition"/>
        </w:rPr>
        <w:t xml:space="preserve"> ast specialiter dicta. Sed </w:t>
      </w:r>
      <w:r>
        <w:rPr>
          <w:rStyle w:val="GrcARELIRE"/>
        </w:rPr>
        <w:t>ρρενίτις</w:t>
      </w:r>
      <w:r>
        <w:rPr>
          <w:rStyle w:val="Dfinition"/>
        </w:rPr>
        <w:t xml:space="preserve"> quidem</w:t>
        <w:br/>
        <w:t xml:space="preserve"> dicitur cerebro primario affectu laborante</w:t>
        <w:br/>
        <w:t>, habetque magnitudinem &amp; vehementiam:</w:t>
        <w:br/>
      </w:r>
      <w:r>
        <w:rPr>
          <w:rStyle w:val="GrcARELIRE"/>
        </w:rPr>
        <w:t>ταραρροσύη</w:t>
      </w:r>
      <w:r>
        <w:rPr>
          <w:rStyle w:val="Dfinition"/>
        </w:rPr>
        <w:t xml:space="preserve"> autem specialiter dicta, symptoma</w:t>
        <w:br/>
        <w:t>febris est, atque ex subiectis cerebro partibus</w:t>
        <w:br/>
        <w:t>originem ducit, sublato scilicet in caput biliosi</w:t>
        <w:br/>
        <w:t>sanguinis vapore acri &amp; feruenti, neque impetus</w:t>
        <w:br/>
        <w:t xml:space="preserve"> tantos habet quantos </w:t>
      </w:r>
      <w:r>
        <w:rPr>
          <w:rStyle w:val="GrcARELIRE"/>
        </w:rPr>
        <w:t>ἡ ρρενίτις</w:t>
      </w:r>
      <w:r>
        <w:rPr>
          <w:rStyle w:val="Dfinition"/>
        </w:rPr>
        <w:t>. Accidit autem</w:t>
        <w:br/>
        <w:t xml:space="preserve"> potissimum in febrium ardentissimarum</w:t>
        <w:br/>
        <w:t>vigore: quanquam &amp; aliquando in principijs,</w:t>
        <w:br/>
        <w:t>pro qualitate scilicet humoris moti, &amp; cerebri</w:t>
        <w:br/>
        <w:t>robore aut imbecillitate. Ea autem qui detinentur</w:t>
        <w:br/>
        <w:t xml:space="preserve">, nemo </w:t>
      </w:r>
      <w:r>
        <w:rPr>
          <w:rStyle w:val="GrcARELIRE"/>
        </w:rPr>
        <w:t>ρρενιτικος</w:t>
      </w:r>
      <w:r>
        <w:rPr>
          <w:rStyle w:val="Dfinition"/>
        </w:rPr>
        <w:t xml:space="preserve"> appellauerit, vt ait Galenus</w:t>
        <w:br/>
        <w:t xml:space="preserve">lib. 3. de locis affect. sed vel </w:t>
      </w:r>
      <w:r>
        <w:rPr>
          <w:rStyle w:val="GrcARELIRE"/>
        </w:rPr>
        <w:t>παραρρονουντας</w:t>
      </w:r>
      <w:r>
        <w:rPr>
          <w:rStyle w:val="Dfinition"/>
        </w:rPr>
        <w:t xml:space="preserve"> vel</w:t>
        <w:br/>
      </w:r>
      <w:r>
        <w:rPr>
          <w:rStyle w:val="GrcARELIRE"/>
        </w:rPr>
        <w:t>ταραπαίοντας</w:t>
      </w:r>
      <w:r>
        <w:rPr>
          <w:rStyle w:val="Dfinition"/>
        </w:rPr>
        <w:t>. Quae vero sine febre est, alia similiter</w:t>
        <w:br/>
        <w:t xml:space="preserve"> mitis est, alia vero ferina. Mitis quidem est</w:t>
        <w:br/>
        <w:t>sine febre ea fere quae ab intemperie sicca cerebri,</w:t>
        <w:br/>
        <w:t>de qua ante diximus, tum quae à multis subiectis</w:t>
        <w:br/>
        <w:t>cerebro partibus excitatur. Ferina vero est quan</w:t>
        <w:br/>
      </w:r>
      <w:r>
        <w:rPr>
          <w:rStyle w:val="GrcARELIRE"/>
        </w:rPr>
        <w:t>μανίαν</w:t>
      </w:r>
      <w:r>
        <w:rPr>
          <w:rStyle w:val="Dfinition"/>
        </w:rPr>
        <w:t xml:space="preserve"> &amp; </w:t>
      </w:r>
      <w:r>
        <w:rPr>
          <w:rStyle w:val="GrcARELIRE"/>
        </w:rPr>
        <w:t>μελατχολίαν θηριώδη</w:t>
      </w:r>
      <w:r>
        <w:rPr>
          <w:rStyle w:val="Dfinition"/>
        </w:rPr>
        <w:t xml:space="preserve"> vocant. Ab actionibus</w:t>
        <w:br/>
        <w:t xml:space="preserve"> vero etiam Hippocrates desumit </w:t>
      </w:r>
      <w:r>
        <w:rPr>
          <w:rStyle w:val="GrcARELIRE"/>
        </w:rPr>
        <w:t>τῆς παραρροσύνης</w:t>
      </w:r>
      <w:r>
        <w:rPr>
          <w:rStyle w:val="Dfinition"/>
        </w:rPr>
        <w:br/>
        <w:t xml:space="preserve"> differentias, aliam appellans </w:t>
      </w:r>
      <w:r>
        <w:rPr>
          <w:rStyle w:val="GrcARELIRE"/>
        </w:rPr>
        <w:t>τὴν μετὰ γέλωτης</w:t>
      </w:r>
      <w:r>
        <w:rPr>
          <w:rStyle w:val="Dfinition"/>
        </w:rPr>
        <w:br/>
        <w:t xml:space="preserve">, quae fit à sanguine bilioso: aliam </w:t>
      </w:r>
      <w:r>
        <w:rPr>
          <w:rStyle w:val="GrcARELIRE"/>
        </w:rPr>
        <w:t>τὴν μὰ</w:t>
      </w:r>
      <w:r>
        <w:rPr>
          <w:rStyle w:val="Dfinition"/>
        </w:rPr>
        <w:br/>
      </w:r>
      <w:r>
        <w:rPr>
          <w:rStyle w:val="GrcARELIRE"/>
        </w:rPr>
        <w:t>ππυδῆς</w:t>
      </w:r>
      <w:r>
        <w:rPr>
          <w:rStyle w:val="Dfinition"/>
        </w:rPr>
        <w:t xml:space="preserve">, quae fit à flaua bile: aliam </w:t>
      </w:r>
      <w:r>
        <w:rPr>
          <w:rStyle w:val="GrcARELIRE"/>
        </w:rPr>
        <w:t>θρασείαν</w:t>
      </w:r>
      <w:r>
        <w:rPr>
          <w:rStyle w:val="Dfinition"/>
        </w:rPr>
        <w:t>, quam</w:t>
        <w:br/>
        <w:t xml:space="preserve">&amp; </w:t>
      </w:r>
      <w:r>
        <w:rPr>
          <w:rStyle w:val="GrcARELIRE"/>
        </w:rPr>
        <w:t>μοννάδη</w:t>
      </w:r>
      <w:r>
        <w:rPr>
          <w:rStyle w:val="Dfinition"/>
        </w:rPr>
        <w:t xml:space="preserve"> vocat, quae fit à bile adusta: aliam </w:t>
      </w:r>
      <w:r>
        <w:rPr>
          <w:rStyle w:val="GrcARELIRE"/>
        </w:rPr>
        <w:t>κόσμον</w:t>
      </w:r>
      <w:r>
        <w:rPr>
          <w:rStyle w:val="Dfinition"/>
        </w:rPr>
        <w:t>:</w:t>
        <w:br/>
        <w:t xml:space="preserve"> aliam </w:t>
      </w:r>
      <w:r>
        <w:rPr>
          <w:rStyle w:val="GrcARELIRE"/>
        </w:rPr>
        <w:t>σιωπολὸν</w:t>
      </w:r>
      <w:r>
        <w:rPr>
          <w:rStyle w:val="Dfinition"/>
        </w:rPr>
        <w:t>, id est, taciturnam, quae fere</w:t>
        <w:br/>
        <w:t>fit à frigido succo &amp; melancholico: alias vero</w:t>
        <w:br/>
        <w:t>alijs etiam nominibus designans. Cuius omnes</w:t>
        <w:br/>
        <w:t>differentias non est facile explicare, quia tot sunt</w:t>
        <w:br/>
        <w:t>quot hominum etiam functiones &amp; cogitationes</w:t>
        <w:br/>
        <w:t>. De hac dicuntur verba illa apud Hippocratem</w:t>
        <w:br/>
        <w:t xml:space="preserve">, </w:t>
      </w:r>
      <w:r>
        <w:rPr>
          <w:rStyle w:val="GrcARELIRE"/>
        </w:rPr>
        <w:t>καρρολεγεῖν</w:t>
      </w:r>
      <w:r>
        <w:rPr>
          <w:rStyle w:val="Dfinition"/>
        </w:rPr>
        <w:t xml:space="preserve">, </w:t>
      </w:r>
      <w:r>
        <w:rPr>
          <w:rStyle w:val="GrcARELIRE"/>
        </w:rPr>
        <w:t>κροκιζειν</w:t>
      </w:r>
      <w:r>
        <w:rPr>
          <w:rStyle w:val="Dfinition"/>
        </w:rPr>
        <w:t>, &amp; alia in phreniti¬</w:t>
        <w:br/>
        <w:t xml:space="preserve">cis, vt ait Galenus, vsurpari solita. </w:t>
      </w:r>
      <w:r>
        <w:rPr>
          <w:rStyle w:val="GrcARELIRE"/>
        </w:rPr>
        <w:t>παρυφεοτόνη</w:t>
      </w:r>
      <w:r>
        <w:rPr>
          <w:rStyle w:val="Dfinition"/>
        </w:rPr>
        <w:br/>
        <w:t>vero specialiter dicta quid sit, iam ex supradictis</w:t>
        <w:br/>
        <w:t>facile intelligi potest. Sic enim dicitur non omnis</w:t>
        <w:br/>
        <w:t>, sed parua modo, &amp; ea maxime quae febrium</w:t>
        <w:br/>
        <w:t>occasione nascitur &amp; facile soluitur. Qua quidem</w:t>
        <w:br/>
        <w:t xml:space="preserve"> significatione medicos &amp; Galenum plaerisque</w:t>
        <w:br/>
        <w:t xml:space="preserve"> in locis vti reperias.</w:t>
        <w:br/>
        <w:t xml:space="preserve">Sed &amp; alia quaedam est </w:t>
      </w:r>
      <w:r>
        <w:rPr>
          <w:rStyle w:val="GrcARELIRE"/>
        </w:rPr>
        <w:t>παρατρετύνη ψηλαρώδης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blanda &amp; contrectabilis, id est, obscura, de qua 4</w:t>
        <w:br/>
        <w:t>Gal. comm. 1. in 1. prorrhet. part. 33. Alia quaedam</w:t>
        <w:br/>
        <w:t xml:space="preserve"> est quae </w:t>
      </w:r>
      <w:r>
        <w:rPr>
          <w:rStyle w:val="GrcARELIRE"/>
        </w:rPr>
        <w:t>ἐκτικὴ</w:t>
      </w:r>
      <w:r>
        <w:rPr>
          <w:rStyle w:val="Dfinition"/>
        </w:rPr>
        <w:t xml:space="preserve"> dicitur; hanc fieri inquit Gal. 4</w:t>
        <w:br/>
        <w:t>bilioso succo in cerebro ipso, diutius &amp; decumbente</w:t>
        <w:br/>
        <w:t xml:space="preserve"> &amp; perdurante, tum enim simile quippiam</w:t>
        <w:br/>
        <w:t>contrahitur lanis quae tincturam accipiunt, nempe</w:t>
        <w:br/>
        <w:t xml:space="preserve"> &amp; hae vix eluibiles redduntur. Talis autem</w:t>
        <w:br/>
        <w:t>cerebri veluti tinctura desipientiam hecticam hahet</w:t>
        <w:br/>
        <w:t>, postremo vix solubilem Gal. comm. 1. in 1.</w:t>
        <w:br/>
        <w:t>prorrhet. part. 33. Sed &amp; esse quasdam temporarias</w:t>
        <w:br/>
        <w:t xml:space="preserve"> </w:t>
      </w:r>
      <w:r>
        <w:rPr>
          <w:rStyle w:val="GrcARELIRE"/>
        </w:rPr>
        <w:t>παραρροσύνας</w:t>
      </w:r>
      <w:r>
        <w:rPr>
          <w:rStyle w:val="Dfinition"/>
        </w:rPr>
        <w:t xml:space="preserve"> ait Gal. quae ab externis fiunt,</w:t>
        <w:br/>
        <w:t>causis, vt ex carbonum caliditate, vel vini potione</w:t>
        <w:br/>
        <w:t>, vel domo calcis seruante qualitatem</w:t>
        <w:br/>
        <w:t>comment. i.in 1. prorrhet. part. S..</w:t>
        <w:br/>
      </w:r>
      <w:r>
        <w:rPr>
          <w:rStyle w:val="Orth"/>
        </w:rPr>
        <w:t>Παρὰ εύσιν</w:t>
      </w:r>
      <w:r>
        <w:rPr>
          <w:rStyle w:val="Dfinition"/>
        </w:rPr>
        <w:t xml:space="preserve">. praeter naturam ab eo differt quod </w:t>
      </w:r>
      <w:r>
        <w:rPr>
          <w:rStyle w:val="GrcARELIRE"/>
        </w:rPr>
        <w:t>αὐτὶ</w:t>
      </w:r>
      <w:r>
        <w:rPr>
          <w:rStyle w:val="Dfinition"/>
        </w:rPr>
        <w:br/>
      </w:r>
      <w:r>
        <w:rPr>
          <w:rStyle w:val="GrcARELIRE"/>
        </w:rPr>
        <w:t>ρύαν</w:t>
      </w:r>
      <w:r>
        <w:rPr>
          <w:rStyle w:val="Dfinition"/>
        </w:rPr>
        <w:t xml:space="preserve"> vel contra naturam esse dicitur. Si quidem</w:t>
        <w:br/>
        <w:t>affectus praeter naturam id esse dicitur qui tametsi</w:t>
        <w:br/>
        <w:t xml:space="preserve"> ex naturae praescripto non est, illi tamen,</w:t>
        <w:br/>
        <w:t>vim nullam infert. Eiusmodi est foedus ictericorum</w:t>
        <w:br/>
        <w:t xml:space="preserve"> color, &amp; qui solis ardore contrahitur</w:t>
        <w:br/>
        <w:t>&amp; faciei lentigo, omnis praeterea leuior affectus</w:t>
        <w:br/>
        <w:t>&amp; prae exiguitate adeo obscurus vt neque nostris</w:t>
        <w:br/>
        <w:t>, neque laborantium sensibus animaduerti</w:t>
        <w:br/>
        <w:t>possit, haec praeter naturam esse dicuntur non</w:t>
        <w:br/>
        <w:t>contra naturam. Similiter &amp; morbus quia non</w:t>
        <w:br/>
        <w:t>perspicue functionem laedit; at vero contra naturam</w:t>
        <w:br/>
        <w:t xml:space="preserve"> affectus est qui non modo naturae limites</w:t>
        <w:br/>
        <w:t>excessit sed &amp; illi vim infert, atque id modo proxime</w:t>
        <w:br/>
        <w:t>, modo alterius interiectu facit.</w:t>
        <w:br/>
      </w:r>
      <w:r>
        <w:rPr>
          <w:rStyle w:val="Orth"/>
        </w:rPr>
        <w:t>Παραρουεῖς δάκτολον</w:t>
      </w:r>
      <w:r>
        <w:rPr>
          <w:rStyle w:val="Dfinition"/>
        </w:rPr>
        <w:t>. digiti adnati apud Paulum dicuntur</w:t>
        <w:br/>
        <w:t xml:space="preserve"> lib. 6. c. 43. vbi curationem &amp; eorum abcissionem</w:t>
        <w:br/>
        <w:t xml:space="preserve"> docet.</w:t>
        <w:br/>
      </w:r>
      <w:r>
        <w:rPr>
          <w:rStyle w:val="Orth"/>
        </w:rPr>
        <w:t>Παξαρυαὰ</w:t>
      </w:r>
      <w:r>
        <w:rPr>
          <w:rStyle w:val="Dfinition"/>
        </w:rPr>
        <w:t xml:space="preserve">, </w:t>
      </w:r>
      <w:r>
        <w:rPr>
          <w:rStyle w:val="GrcARELIRE"/>
        </w:rPr>
        <w:t>ἄδος</w:t>
      </w:r>
      <w:r>
        <w:rPr>
          <w:rStyle w:val="Dfinition"/>
        </w:rPr>
        <w:t>. arboris ramulus &amp; propago, id quasi</w:t>
        <w:br/>
        <w:t xml:space="preserve"> quod arbori adnascitur, stolones sunt qui appellent</w:t>
        <w:br/>
        <w:t>, scilicet inutilem è radicibus fruticationem</w:t>
        <w:br/>
        <w:t xml:space="preserve"> quique arboribus auulsi viuant, Hippoer.</w:t>
        <w:br/>
        <w:t xml:space="preserve">lib. </w:t>
      </w:r>
      <w:r>
        <w:rPr>
          <w:rStyle w:val="GrcARELIRE"/>
        </w:rPr>
        <w:t>περὶ ὀστίων φὺσ</w:t>
      </w:r>
      <w:r>
        <w:rPr>
          <w:rStyle w:val="Dfinition"/>
        </w:rPr>
        <w:t xml:space="preserve">. vocem </w:t>
      </w:r>
      <w:r>
        <w:rPr>
          <w:rStyle w:val="GrcARELIRE"/>
        </w:rPr>
        <w:t>παραρυάδες</w:t>
      </w:r>
      <w:r>
        <w:rPr>
          <w:rStyle w:val="Dfinition"/>
        </w:rPr>
        <w:t xml:space="preserve"> de venarum</w:t>
        <w:br/>
        <w:t>propaginibus &amp; ramulis vsurpauit, adnata vel</w:t>
        <w:br/>
        <w:t>adnascentia, siue potius appendices recte dixeris,</w:t>
        <w:br/>
        <w:t>quae velut ramuli dicuntur quos nonnunquam</w:t>
        <w:br/>
        <w:t>caules ex se mittunt, quasi nouam prolem &amp; ascititiam</w:t>
        <w:br/>
        <w:t xml:space="preserve"> contra primum naturae consilium, veluti</w:t>
        <w:br/>
        <w:t xml:space="preserve"> rudimenta quaedam surculorum, quaeque</w:t>
        <w:br/>
        <w:t>folijs tantum ornare destinarat, eaque quod</w:t>
        <w:br/>
        <w:t>quasi adnascantur &amp; super accedant, agnata</w:t>
        <w:br/>
        <w:t>nostri, velut Graeci, quod circa caulem erumpentes</w:t>
        <w:br/>
        <w:t xml:space="preserve"> accrescant </w:t>
      </w:r>
      <w:r>
        <w:rPr>
          <w:rStyle w:val="GrcARELIRE"/>
        </w:rPr>
        <w:t>παραρυάδας</w:t>
      </w:r>
      <w:r>
        <w:rPr>
          <w:rStyle w:val="Dfinition"/>
        </w:rPr>
        <w:t xml:space="preserve"> appellarunt: verum</w:t>
        <w:br/>
        <w:t xml:space="preserve"> etiam Philosophus 3. de partibus animal.</w:t>
        <w:br/>
        <w:t>de piscium natura loquens ait praeter legitimum</w:t>
        <w:br/>
        <w:t xml:space="preserve"> ventriculum, quosdam habere quasdam</w:t>
        <w:br/>
        <w:t xml:space="preserve"> velut cauitates, quod eo loci vocat</w:t>
        <w:br/>
      </w:r>
      <w:r>
        <w:rPr>
          <w:rStyle w:val="GrcARELIRE"/>
        </w:rPr>
        <w:t>ταραρυάδας</w:t>
      </w:r>
      <w:r>
        <w:rPr>
          <w:rStyle w:val="Dfinition"/>
        </w:rPr>
        <w:t xml:space="preserve"> in quibus sit inchoatio quaedam</w:t>
        <w:br/>
        <w:t xml:space="preserve"> coctionis </w:t>
      </w:r>
      <w:r>
        <w:rPr>
          <w:rStyle w:val="GrcARELIRE"/>
        </w:rPr>
        <w:t>ὥπερ</w:t>
      </w:r>
      <w:r>
        <w:rPr>
          <w:rStyle w:val="Dfinition"/>
        </w:rPr>
        <w:t xml:space="preserve">, inquit, </w:t>
      </w:r>
      <w:r>
        <w:rPr>
          <w:rStyle w:val="GrcARELIRE"/>
        </w:rPr>
        <w:t>ἐν πρλλακίοις θηταυεἴ</w:t>
      </w:r>
      <w:r>
        <w:rPr>
          <w:rStyle w:val="Dfinition"/>
        </w:rPr>
        <w:br/>
        <w:t xml:space="preserve"> </w:t>
      </w:r>
      <w:r>
        <w:rPr>
          <w:rStyle w:val="GrcARELIRE"/>
        </w:rPr>
        <w:t>ζοντες</w:t>
      </w:r>
      <w:r>
        <w:rPr>
          <w:rStyle w:val="Dfinition"/>
        </w:rPr>
        <w:t>.</w:t>
        <w:br/>
      </w:r>
      <w:r>
        <w:rPr>
          <w:rStyle w:val="Orth"/>
        </w:rPr>
        <w:t>Παρδαλιατχὲς</w:t>
      </w:r>
      <w:r>
        <w:rPr>
          <w:rStyle w:val="Dfinition"/>
        </w:rPr>
        <w:t>. cognomen est aconiti, quod in carne</w:t>
        <w:br/>
        <w:t xml:space="preserve"> obiectum pantheris aut aliter datum eas enecet</w:t>
        <w:br/>
        <w:t>, vt cecinit Nicander in Alexipharmacis agens</w:t>
        <w:br/>
        <w:t xml:space="preserve"> de aconito.</w:t>
        <w:br/>
        <w:t>Et Plin. li. 8. c. 27. Pantheras, inquit, perfricata</w:t>
        <w:br/>
        <w:t xml:space="preserve"> carne aconito (venenum id est) barbari venan</w:t>
        <w:br/>
        <w:t>tur, occupat illico fauces earum angor, quare</w:t>
        <w:br/>
        <w:t>T1</w:t>
        <w:br/>
        <w:t>ea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pardalianches id venenum appellauere quidam;</w:t>
        <w:br/>
        <w:t>„ At fera contra haec, excrementis hominis sibi</w:t>
        <w:br/>
        <w:t>„ medetur. Et lib. 27. c. 2. Tangunt, ait, carnes</w:t>
        <w:br/>
        <w:t>„ aconito, necantque gustatu earum pantheras,</w:t>
        <w:br/>
        <w:t>„ ob id quidam pardalianches appellauere, at illas</w:t>
        <w:br/>
        <w:t>„ statim liberari morte, excrementorum homi„</w:t>
        <w:br/>
        <w:t xml:space="preserve"> nis gustu demonstratum, sic Aristoteles histor.</w:t>
        <w:br/>
        <w:t xml:space="preserve">„ animal. lib. 9. c. 6. </w:t>
      </w:r>
      <w:r>
        <w:rPr>
          <w:rStyle w:val="GrcARELIRE"/>
        </w:rPr>
        <w:t>ἡ δὲ πάρδάλις ὅταν ράγῃ τὸ ράρη</w:t>
      </w:r>
      <w:r>
        <w:rPr>
          <w:rStyle w:val="Dfinition"/>
        </w:rPr>
        <w:br/>
        <w:t xml:space="preserve"> </w:t>
      </w:r>
      <w:r>
        <w:rPr>
          <w:rStyle w:val="GrcARELIRE"/>
        </w:rPr>
        <w:t>μακον ταρδαλιατγὲς</w:t>
      </w:r>
      <w:r>
        <w:rPr>
          <w:rStyle w:val="Dfinition"/>
        </w:rPr>
        <w:t xml:space="preserve">, </w:t>
      </w:r>
      <w:r>
        <w:rPr>
          <w:rStyle w:val="GrcARELIRE"/>
        </w:rPr>
        <w:t>ζιτεῖ τὸν τῦ αὐθρόπου κόπρον</w:t>
      </w:r>
      <w:r>
        <w:rPr>
          <w:rStyle w:val="Dfinition"/>
        </w:rPr>
        <w:t>,</w:t>
        <w:br/>
        <w:t xml:space="preserve">3 </w:t>
      </w:r>
      <w:r>
        <w:rPr>
          <w:rStyle w:val="GrcARELIRE"/>
        </w:rPr>
        <w:t>βοηθεῖ γὰρ ἀυτῇ</w:t>
      </w:r>
      <w:r>
        <w:rPr>
          <w:rStyle w:val="Dfinition"/>
        </w:rPr>
        <w:t>. Meminit &amp; Dioscor. lib. 4. c. 77.</w:t>
        <w:br/>
        <w:t xml:space="preserve">„ </w:t>
      </w:r>
      <w:r>
        <w:rPr>
          <w:rStyle w:val="GrcARELIRE"/>
        </w:rPr>
        <w:t>Παρδάλειον φάρμακον</w:t>
      </w:r>
      <w:r>
        <w:rPr>
          <w:rStyle w:val="Dfinition"/>
        </w:rPr>
        <w:t xml:space="preserve"> vocat author libri, </w:t>
      </w:r>
      <w:r>
        <w:rPr>
          <w:rStyle w:val="GrcARELIRE"/>
        </w:rPr>
        <w:t>τῶν θαύμας</w:t>
      </w:r>
      <w:r>
        <w:rPr>
          <w:rStyle w:val="Dfinition"/>
        </w:rPr>
        <w:t>.</w:t>
        <w:br/>
        <w:t>2</w:t>
      </w:r>
      <w:r>
        <w:rPr>
          <w:rStyle w:val="GrcARELIRE"/>
        </w:rPr>
        <w:t>ἄκουσμ</w:t>
      </w:r>
      <w:r>
        <w:rPr>
          <w:rStyle w:val="Dfinition"/>
        </w:rPr>
        <w:t>.</w:t>
        <w:br/>
      </w:r>
      <w:r>
        <w:rPr>
          <w:rStyle w:val="Orth"/>
        </w:rPr>
        <w:t>Παῤδάλις</w:t>
      </w:r>
      <w:r>
        <w:rPr>
          <w:rStyle w:val="Dfinition"/>
        </w:rPr>
        <w:t>. emplastri nomen quod ad Andream refertur</w:t>
        <w:br/>
        <w:t>, inueterato etiam hydropi vtile. Descriptio</w:t>
        <w:br/>
        <w:t xml:space="preserve"> eius habetur apud Aetium lib. 10. c. 22.</w:t>
        <w:br/>
      </w:r>
      <w:r>
        <w:rPr>
          <w:rStyle w:val="Orth"/>
        </w:rPr>
        <w:t>Παρεγγελίη</w:t>
      </w:r>
      <w:r>
        <w:rPr>
          <w:rStyle w:val="Dfinition"/>
        </w:rPr>
        <w:t>. praeceptionem &amp; consiliorum breuem</w:t>
        <w:br/>
        <w:t>„aut Aphoristicam comprehensionem significat,</w:t>
        <w:br/>
        <w:t>u quibus ars medica edocetur &amp; instituitur in iuramento</w:t>
        <w:br/>
        <w:t xml:space="preserve"> Hippocratis cui </w:t>
      </w:r>
      <w:r>
        <w:rPr>
          <w:rStyle w:val="GrcARELIRE"/>
        </w:rPr>
        <w:t>ἀκρόησιν</w:t>
      </w:r>
      <w:r>
        <w:rPr>
          <w:rStyle w:val="Dfinition"/>
        </w:rPr>
        <w:t xml:space="preserve"> opponit idem</w:t>
        <w:br/>
        <w:t>Hippocr.</w:t>
        <w:br/>
      </w:r>
      <w:r>
        <w:rPr>
          <w:rStyle w:val="Orth"/>
        </w:rPr>
        <w:t>Παρεκερδὶς</w:t>
      </w:r>
      <w:r>
        <w:rPr>
          <w:rStyle w:val="Dfinition"/>
        </w:rPr>
        <w:t xml:space="preserve">. </w:t>
      </w:r>
      <w:r>
        <w:rPr>
          <w:rStyle w:val="Foreign"/>
        </w:rPr>
        <w:t>cerebellum</w:t>
      </w:r>
      <w:r>
        <w:rPr>
          <w:rStyle w:val="Dfinition"/>
        </w:rPr>
        <w:t>. Est pars cerebri posterior,</w:t>
        <w:br/>
        <w:t>durior sicciorque ex multis &amp; paruis corporibus</w:t>
        <w:br/>
        <w:t xml:space="preserve"> coagmentata, subflaua, spinalis medullae</w:t>
        <w:br/>
        <w:t>principium. Totum namque cerebrum in duo</w:t>
        <w:br/>
        <w:t>diuisum est, anterius &amp; posterius, sed supernis</w:t>
        <w:br/>
        <w:t>tantum partibus. Nam sua basi continuum est</w:t>
        <w:br/>
        <w:t>non sibi modo, sed spinali etiam medullae, &amp;</w:t>
        <w:br/>
        <w:t>per hanc cerebello. Durius autem sicciusque</w:t>
        <w:br/>
        <w:t>est reliquo cerebro, quod quo vlterius procedit</w:t>
        <w:br/>
        <w:t>, eo siccius euadit. colore quoque diuersum</w:t>
        <w:br/>
        <w:t>est: nam cum reliquum candidum sit, cerebellum</w:t>
        <w:br/>
        <w:t xml:space="preserve"> velut vstione quadam subflauum est: ab eo</w:t>
        <w:br/>
        <w:t>spinalis medulla initium accipit. Plenum &amp; ipsum</w:t>
        <w:br/>
        <w:t xml:space="preserve"> est animali spiritu, quem neruis duris à spinali</w:t>
        <w:br/>
        <w:t xml:space="preserve"> medulla prodeuntibus impertit.</w:t>
        <w:br/>
        <w:t xml:space="preserve">Dicitur alio nomine </w:t>
      </w:r>
      <w:r>
        <w:rPr>
          <w:rStyle w:val="GrcARELIRE"/>
        </w:rPr>
        <w:t>κράνιον</w:t>
      </w:r>
      <w:r>
        <w:rPr>
          <w:rStyle w:val="Dfinition"/>
        </w:rPr>
        <w:t>.</w:t>
        <w:br/>
      </w:r>
      <w:r>
        <w:rPr>
          <w:rStyle w:val="Orth"/>
        </w:rPr>
        <w:t>Παρέτγυμα</w:t>
      </w:r>
      <w:r>
        <w:rPr>
          <w:rStyle w:val="Dfinition"/>
        </w:rPr>
        <w:t>. Sic dicta fuit ab Erasistrato propria cuiusque</w:t>
        <w:br/>
        <w:t xml:space="preserve"> visceris substantia. Eius enim opinio fuit,</w:t>
        <w:br/>
        <w:t>carnem appellari solum eam quae musculos</w:t>
        <w:br/>
        <w:t>constituit: quae vero in reliquis partibus est, vt</w:t>
        <w:br/>
        <w:t>hepate, renibus, splene, pulmone, non caro sed</w:t>
        <w:br/>
      </w:r>
      <w:r>
        <w:rPr>
          <w:rStyle w:val="GrcARELIRE"/>
        </w:rPr>
        <w:t>παρέτγυμα</w:t>
      </w:r>
      <w:r>
        <w:rPr>
          <w:rStyle w:val="Dfinition"/>
        </w:rPr>
        <w:t xml:space="preserve"> ab eo vocabatur: in intestinis autem,</w:t>
        <w:br/>
        <w:t>ventre, stomacho atque vtero, carnem innominatam</w:t>
        <w:br/>
        <w:t xml:space="preserve"> relinquebat. </w:t>
      </w:r>
      <w:r>
        <w:rPr>
          <w:rStyle w:val="GrcARELIRE"/>
        </w:rPr>
        <w:t>παρέτχυμα</w:t>
      </w:r>
      <w:r>
        <w:rPr>
          <w:rStyle w:val="Dfinition"/>
        </w:rPr>
        <w:t xml:space="preserve"> autem dictum est</w:t>
        <w:br/>
        <w:t>ab eo, quod existimaret viscerum eorum molem</w:t>
        <w:br/>
        <w:t xml:space="preserve"> ex sanguine è venis effuso concrescere, vt</w:t>
        <w:br/>
        <w:t>scribit Galennus initio lib. 11. simpl. medic. qui</w:t>
        <w:br/>
        <w:t>tamen neglecta Erasistrati opinione, eorum viscerum</w:t>
        <w:br/>
        <w:t xml:space="preserve"> propriam substantiam non </w:t>
      </w:r>
      <w:r>
        <w:rPr>
          <w:rStyle w:val="GrcARELIRE"/>
        </w:rPr>
        <w:t>ταρέτχυαα</w:t>
      </w:r>
      <w:r>
        <w:rPr>
          <w:rStyle w:val="Dfinition"/>
        </w:rPr>
        <w:t>, sed</w:t>
        <w:br/>
        <w:t>carnem saepe appellat.</w:t>
        <w:br/>
      </w:r>
      <w:r>
        <w:rPr>
          <w:rStyle w:val="Orth"/>
        </w:rPr>
        <w:t>Παρέίγυσις</w:t>
      </w:r>
      <w:r>
        <w:rPr>
          <w:rStyle w:val="Dfinition"/>
        </w:rPr>
        <w:t>. hydrops vocatur à Graecis vt ait Cael.</w:t>
        <w:br/>
        <w:t xml:space="preserve">„Aurelian. lib. 3. </w:t>
      </w:r>
      <w:r>
        <w:rPr>
          <w:rStyle w:val="GrcARELIRE"/>
        </w:rPr>
        <w:t>τ χρον</w:t>
      </w:r>
      <w:r>
        <w:rPr>
          <w:rStyle w:val="Dfinition"/>
        </w:rPr>
        <w:t>. c. 8. quasi sensibilis &amp; ma„</w:t>
        <w:br/>
        <w:t xml:space="preserve"> nifesta liquoris superfusio, quae fit inter perito„</w:t>
        <w:br/>
        <w:t xml:space="preserve"> naei membranam &amp; intestina, qua explicatione</w:t>
        <w:br/>
        <w:t xml:space="preserve">„ ascites venit intelligendus sicut </w:t>
      </w:r>
      <w:r>
        <w:rPr>
          <w:rStyle w:val="GrcARELIRE"/>
        </w:rPr>
        <w:t>ὕδεξον</w:t>
      </w:r>
      <w:r>
        <w:rPr>
          <w:rStyle w:val="Dfinition"/>
        </w:rPr>
        <w:t xml:space="preserve"> esse ait</w:t>
        <w:br/>
        <w:t>„ eodem loco quem anasarcam vocamus.</w:t>
        <w:br/>
      </w:r>
      <w:r>
        <w:rPr>
          <w:rStyle w:val="Orth"/>
        </w:rPr>
        <w:t>Παρειὰ</w:t>
      </w:r>
      <w:r>
        <w:rPr>
          <w:rStyle w:val="Dfinition"/>
        </w:rPr>
        <w:t>. pars faciei quae ab oculis ad mentum vsque</w:t>
        <w:br/>
        <w:t>protenditur. Galli vocant la ioue. Polluci tamen</w:t>
        <w:br/>
      </w:r>
      <w:r>
        <w:rPr>
          <w:rStyle w:val="GrcARELIRE"/>
        </w:rPr>
        <w:t>μῆλα</w:t>
      </w:r>
      <w:r>
        <w:rPr>
          <w:rStyle w:val="Dfinition"/>
        </w:rPr>
        <w:t xml:space="preserve">, </w:t>
      </w:r>
      <w:r>
        <w:rPr>
          <w:rStyle w:val="GrcARELIRE"/>
        </w:rPr>
        <w:t>γνάθοι</w:t>
      </w:r>
      <w:r>
        <w:rPr>
          <w:rStyle w:val="Dfinition"/>
        </w:rPr>
        <w:t xml:space="preserve">, </w:t>
      </w:r>
      <w:r>
        <w:rPr>
          <w:rStyle w:val="GrcARELIRE"/>
        </w:rPr>
        <w:t>παρειαὶ</w:t>
      </w:r>
      <w:r>
        <w:rPr>
          <w:rStyle w:val="Dfinition"/>
        </w:rPr>
        <w:t xml:space="preserve"> synonyma sunt. genae aut</w:t>
        <w:br/>
        <w:t>malae dici possunt Latinis.</w:t>
        <w:br/>
      </w:r>
      <w:r>
        <w:rPr>
          <w:rStyle w:val="Orth"/>
        </w:rPr>
        <w:t>Παρείας</w:t>
      </w:r>
      <w:r>
        <w:rPr>
          <w:rStyle w:val="Dfinition"/>
        </w:rPr>
        <w:t>. vinculum quod malas continet vel fractas</w:t>
        <w:br/>
        <w:t>vel luxatas vel alio quouis modo affectas. sic dicitur</w:t>
        <w:br/>
        <w:t xml:space="preserve"> à malis per quas ducitur.</w:t>
        <w:br/>
      </w:r>
      <w:r>
        <w:rPr>
          <w:rStyle w:val="Orth"/>
        </w:rPr>
        <w:t>Παρεκτείνων τειτῖος</w:t>
      </w:r>
      <w:r>
        <w:rPr>
          <w:rStyle w:val="Dfinition"/>
        </w:rPr>
        <w:t>. Tertiana extensa, sic dicitur</w:t>
        <w:br/>
        <w:t>„ species tertianae febris intermittentis nothae &amp;</w:t>
        <w:br/>
        <w:t>n legitimae, cuius accessio longior est intermissio„</w:t>
        <w:br/>
        <w:t xml:space="preserve"> ne. Quaedam enim dicitur </w:t>
      </w:r>
      <w:r>
        <w:rPr>
          <w:rStyle w:val="GrcARELIRE"/>
        </w:rPr>
        <w:t>ἀπλῶς παρεκτείνων</w:t>
      </w:r>
      <w:r>
        <w:rPr>
          <w:rStyle w:val="Dfinition"/>
        </w:rPr>
        <w:t>, seu</w:t>
        <w:br/>
        <w:t xml:space="preserve">„ </w:t>
      </w:r>
      <w:r>
        <w:rPr>
          <w:rStyle w:val="GrcARELIRE"/>
        </w:rPr>
        <w:t>μεμηκυσαένος</w:t>
      </w:r>
      <w:r>
        <w:rPr>
          <w:rStyle w:val="Dfinition"/>
        </w:rPr>
        <w:t xml:space="preserve"> vt ea cuius accessio est 24. horarum,</w:t>
        <w:br/>
        <w:t xml:space="preserve">„ reliquum vero intermissio; alia vero dicitur </w:t>
      </w:r>
      <w:r>
        <w:rPr>
          <w:rStyle w:val="GrcARELIRE"/>
        </w:rPr>
        <w:t>ἰκα</w:t>
      </w:r>
      <w:r>
        <w:rPr>
          <w:rStyle w:val="Dfinition"/>
        </w:rPr>
        <w:t>¬</w:t>
        <w:br/>
      </w:r>
      <w:r>
        <w:rPr>
          <w:rStyle w:val="GrcARELIRE"/>
        </w:rPr>
        <w:t>νῶς</w:t>
      </w:r>
      <w:r>
        <w:rPr>
          <w:rStyle w:val="Dfinition"/>
        </w:rPr>
        <w:t>, vt ea cuius accessio est 30. horarum, alia dicitur</w:t>
        <w:br/>
        <w:t xml:space="preserve"> </w:t>
      </w:r>
      <w:r>
        <w:rPr>
          <w:rStyle w:val="GrcARELIRE"/>
        </w:rPr>
        <w:t>ἐπιπλέον μεμνκυσμένος</w:t>
      </w:r>
      <w:r>
        <w:rPr>
          <w:rStyle w:val="Dfinition"/>
        </w:rPr>
        <w:t xml:space="preserve"> eaque est 36. horarum</w:t>
        <w:br/>
        <w:t xml:space="preserve">, alia dicitur. </w:t>
      </w:r>
      <w:r>
        <w:rPr>
          <w:rStyle w:val="GrcARELIRE"/>
        </w:rPr>
        <w:t>ἐπίπλειστον</w:t>
      </w:r>
      <w:r>
        <w:rPr>
          <w:rStyle w:val="Dfinition"/>
        </w:rPr>
        <w:t xml:space="preserve"> in longissimum tempus</w:t>
        <w:br/>
        <w:t>, vt quae durat horas 40. vel amplius; haeca</w:t>
        <w:br/>
        <w:t>Galen. notauit lib. 2. de differ. febr. c. 8. Idem dici</w:t>
        <w:br/>
        <w:t xml:space="preserve"> potest de quotidiana &amp; quartana febre Accidit</w:t>
        <w:br/>
        <w:t xml:space="preserve"> autem haec durationis varietas pro mixtione.</w:t>
        <w:br/>
        <w:t>varia humoris biliosi febrem efficientis cum pituitoso</w:t>
        <w:br/>
        <w:t xml:space="preserve"> &amp; melancholico humore, atque etiam.</w:t>
        <w:br/>
        <w:t>pro intensiore, vel minore crassitie aut lentore.</w:t>
        <w:br/>
        <w:t xml:space="preserve">Agathius verò </w:t>
      </w:r>
      <w:r>
        <w:rPr>
          <w:rStyle w:val="GrcARELIRE"/>
        </w:rPr>
        <w:t>παρεκτείνοντος τιταίου</w:t>
      </w:r>
      <w:r>
        <w:rPr>
          <w:rStyle w:val="Dfinition"/>
        </w:rPr>
        <w:t xml:space="preserve"> nomine i</w:t>
      </w:r>
      <w:r>
        <w:rPr>
          <w:rStyle w:val="GrcARELIRE"/>
        </w:rPr>
        <w:t>τειταῖον</w:t>
      </w:r>
      <w:r>
        <w:rPr>
          <w:rStyle w:val="Dfinition"/>
        </w:rPr>
        <w:br/>
        <w:t xml:space="preserve"> intelligebat vt scribit Gal. dicitur &amp; </w:t>
      </w:r>
      <w:r>
        <w:rPr>
          <w:rStyle w:val="GrcARELIRE"/>
        </w:rPr>
        <w:t>τιταῖος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ἐκτεταμένος</w:t>
      </w:r>
      <w:r>
        <w:rPr>
          <w:rStyle w:val="Dfinition"/>
        </w:rPr>
        <w:t xml:space="preserve"> comment. 3. in 1. Epid. textu 3. 4</w:t>
        <w:br/>
      </w:r>
      <w:r>
        <w:rPr>
          <w:rStyle w:val="Orth"/>
        </w:rPr>
        <w:t>Παρεμπόπτοντες ἡμέραι</w:t>
      </w:r>
      <w:r>
        <w:rPr>
          <w:rStyle w:val="Dfinition"/>
        </w:rPr>
        <w:t>. dies intercidentes dicuntur, a</w:t>
        <w:br/>
        <w:t>intercalares, interrepentes, quoniam inter principes</w:t>
        <w:br/>
        <w:t xml:space="preserve"> decretorios &amp; indices intercidunt, &amp; intercalantur:</w:t>
        <w:br/>
        <w:t xml:space="preserve"> vocantur &amp; à quibusdam prouocatorij</w:t>
        <w:br/>
        <w:t>, quod naturam proritent &amp; ante tempus.</w:t>
        <w:br/>
        <w:t>excernere cogant. Sunt autem in qualibet septimana</w:t>
        <w:br/>
        <w:t xml:space="preserve"> intercidentes quidam, in prima tertius,</w:t>
        <w:br/>
        <w:t>&amp; quintus, in secunda nonus &amp; decimus tertius;</w:t>
        <w:br/>
        <w:t>in tertia decimus nonus, hi ea praerogatiua decernunt</w:t>
        <w:br/>
        <w:t xml:space="preserve"> quia impares sunt, at acuti morbi imparibus</w:t>
        <w:br/>
        <w:t xml:space="preserve"> iudicari solent. Quae porro diebus intercidentibus</w:t>
        <w:br/>
        <w:t xml:space="preserve"> contingunt crises, fere omnes imperfectae</w:t>
        <w:br/>
        <w:t xml:space="preserve"> sunt, quia quicquid diebus illis aggretur</w:t>
        <w:br/>
        <w:t xml:space="preserve"> natura, id praeter institutum molitur eruptione</w:t>
        <w:br/>
        <w:t xml:space="preserve"> potius facta quam oporteat, irritatur quippe</w:t>
        <w:br/>
        <w:t xml:space="preserve"> maligna humoris morbifici qualitate, vnde,</w:t>
        <w:br/>
        <w:t>fit vt cruda simul &amp; cocta excernat &amp; cum noxijs</w:t>
        <w:br/>
        <w:t xml:space="preserve"> etiam laudabiles humores pellat, hinc relapsus</w:t>
        <w:br/>
        <w:t xml:space="preserve"> periculum.</w:t>
        <w:br/>
      </w:r>
      <w:r>
        <w:rPr>
          <w:rStyle w:val="Orth"/>
        </w:rPr>
        <w:t>Παρεμπίπτων σρυιμὸς</w:t>
      </w:r>
      <w:r>
        <w:rPr>
          <w:rStyle w:val="Dfinition"/>
        </w:rPr>
        <w:t>. est pulsus inaequalis systematicus</w:t>
        <w:br/>
        <w:t>, in quo expectata quiete in medio tanquam</w:t>
        <w:br/>
        <w:t>superuacuus aliquis pulsus sentitur. Contrarius</w:t>
        <w:br/>
        <w:t xml:space="preserve">est pulsui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δαλείπονη</w:t>
      </w:r>
      <w:r>
        <w:rPr>
          <w:rStyle w:val="Dfinition"/>
        </w:rPr>
        <w:t>, hoc est deficienti, inquo</w:t>
        <w:br/>
        <w:t>saepe aboletur aut minor apparet pulsus, cum in</w:t>
        <w:br/>
        <w:t>illo contra inter binos ictus qui suo ordine pulsant</w:t>
        <w:br/>
        <w:t>, medius quidam ictus praeter legitimum</w:t>
        <w:br/>
        <w:t>numerum incidat. A Latinis interpretibus intercidens</w:t>
        <w:br/>
        <w:t xml:space="preserve"> &amp; coincidens vertitur.</w:t>
        <w:br/>
      </w:r>
      <w:r>
        <w:rPr>
          <w:rStyle w:val="Orth"/>
        </w:rPr>
        <w:t>Παρεμπλαστικὸς</w:t>
      </w:r>
      <w:r>
        <w:rPr>
          <w:rStyle w:val="Dfinition"/>
        </w:rPr>
        <w:t xml:space="preserve">. obstruendi vim habens à verbo </w:t>
      </w:r>
      <w:r>
        <w:rPr>
          <w:rStyle w:val="GrcARELIRE"/>
        </w:rPr>
        <w:t>παριμπλάττῳ</w:t>
      </w:r>
      <w:r>
        <w:rPr>
          <w:rStyle w:val="Dfinition"/>
        </w:rPr>
        <w:br/>
        <w:t>. 4</w:t>
        <w:br/>
      </w:r>
      <w:r>
        <w:rPr>
          <w:rStyle w:val="Orth"/>
        </w:rPr>
        <w:t>Παρέμππωοις</w:t>
      </w:r>
      <w:r>
        <w:rPr>
          <w:rStyle w:val="Dfinition"/>
        </w:rPr>
        <w:t>. fuit medici Erasistrati dogma, qui vtlocupletissime</w:t>
        <w:br/>
        <w:t xml:space="preserve"> testatur Celsus in proaemio libri sui,</w:t>
        <w:br/>
        <w:t>&amp; Gal. in c. 3. eius libri in quo disputat. An sanguis</w:t>
        <w:br/>
        <w:t xml:space="preserve"> in arterijs contineatur, hoc profitebatur, spiritum</w:t>
        <w:br/>
        <w:t xml:space="preserve"> in seipsis duntaxat arterias continere, &amp;</w:t>
        <w:br/>
        <w:t>vbi in ipsas à venis pulso spiritu transfunderetur.</w:t>
        <w:br/>
        <w:t xml:space="preserve">sanguis (quae vocabatur </w:t>
      </w:r>
      <w:r>
        <w:rPr>
          <w:rStyle w:val="GrcARELIRE"/>
        </w:rPr>
        <w:t>παρέμππωσις</w:t>
      </w:r>
      <w:r>
        <w:rPr>
          <w:rStyle w:val="Dfinition"/>
        </w:rPr>
        <w:t>) inflammationes</w:t>
        <w:br/>
        <w:t xml:space="preserve"> &amp; alios morbos suboriri.4</w:t>
        <w:br/>
      </w:r>
      <w:r>
        <w:rPr>
          <w:rStyle w:val="Orth"/>
        </w:rPr>
        <w:t>Παρέμπτωοις</w:t>
      </w:r>
      <w:r>
        <w:rPr>
          <w:rStyle w:val="Dfinition"/>
        </w:rPr>
        <w:t>. quoque concidentia in oculo appellatur</w:t>
        <w:br/>
        <w:t>, vbi scilicet in meatum, qui à basi cerebri veniens</w:t>
        <w:br/>
        <w:t xml:space="preserve"> oculo videndi facultatem tribuit, humor a</w:t>
        <w:br/>
        <w:t>adaperto vel rupto vase incidit, obturatque eum,</w:t>
        <w:br/>
        <w:t>vnde visus cum dolore effunditur vt docuit Galen</w:t>
        <w:br/>
        <w:t xml:space="preserve"> in Isagoge.4</w:t>
        <w:br/>
      </w:r>
      <w:r>
        <w:rPr>
          <w:rStyle w:val="Orth"/>
        </w:rPr>
        <w:t>Παρενεγεῆναι</w:t>
      </w:r>
      <w:r>
        <w:rPr>
          <w:rStyle w:val="Dfinition"/>
        </w:rPr>
        <w:t xml:space="preserve">. idem apud Hipp. quod </w:t>
      </w:r>
      <w:r>
        <w:rPr>
          <w:rStyle w:val="GrcARELIRE"/>
        </w:rPr>
        <w:t>παραληρῆσα</w:t>
      </w:r>
      <w:r>
        <w:rPr>
          <w:rStyle w:val="Dfinition"/>
        </w:rPr>
        <w:t xml:space="preserve"> &amp; </w:t>
      </w:r>
      <w:r>
        <w:rPr>
          <w:rStyle w:val="GrcARELIRE"/>
        </w:rPr>
        <w:t>παρταῖσα</w:t>
      </w:r>
      <w:r>
        <w:rPr>
          <w:rStyle w:val="Dfinition"/>
        </w:rPr>
        <w:br/>
        <w:t xml:space="preserve">, hoc est, leuiter delirare. Vide </w:t>
      </w:r>
      <w:r>
        <w:rPr>
          <w:rStyle w:val="GrcARELIRE"/>
        </w:rPr>
        <w:t>παροορά</w:t>
      </w:r>
      <w:r>
        <w:rPr>
          <w:rStyle w:val="Dfinition"/>
        </w:rPr>
        <w:t>.</w:t>
        <w:br/>
      </w:r>
      <w:r>
        <w:rPr>
          <w:rStyle w:val="Orth"/>
        </w:rPr>
        <w:t>Πάρξις</w:t>
      </w:r>
      <w:r>
        <w:rPr>
          <w:rStyle w:val="Dfinition"/>
        </w:rPr>
        <w:t>. dicitur apud Hippocrat. cum aeger seipsum</w:t>
        <w:br/>
        <w:t>praebet medico curandum, quo tempore medicus</w:t>
        <w:br/>
        <w:t xml:space="preserve"> primum cognoscit affectum ipsum infestantem</w:t>
        <w:br/>
        <w:t>, deinde ad curationem eius accingitur. Eo</w:t>
        <w:br/>
        <w:t xml:space="preserve">saepe vtitur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κατὰ ἐητρεῖον</w:t>
      </w:r>
      <w:r>
        <w:rPr>
          <w:rStyle w:val="Dfinition"/>
        </w:rPr>
        <w:t>. possis Latine dicere</w:t>
        <w:br/>
        <w:t>exhibitionem.</w:t>
        <w:br/>
      </w:r>
      <w:r>
        <w:rPr>
          <w:rStyle w:val="Orth"/>
        </w:rPr>
        <w:t>Πάρεος</w:t>
      </w:r>
      <w:r>
        <w:rPr>
          <w:rStyle w:val="Dfinition"/>
        </w:rPr>
        <w:t xml:space="preserve">. idem quod </w:t>
      </w:r>
      <w:r>
        <w:rPr>
          <w:rStyle w:val="Syn"/>
        </w:rPr>
        <w:t>παράλυσις,</w:t>
      </w:r>
      <w:r>
        <w:rPr>
          <w:rStyle w:val="Dfinition"/>
        </w:rPr>
        <w:t xml:space="preserve"> hoc est, resolutio: vt</w:t>
        <w:br/>
        <w:t xml:space="preserve">&amp; </w:t>
      </w:r>
      <w:r>
        <w:rPr>
          <w:rStyle w:val="GrcARELIRE"/>
        </w:rPr>
        <w:t>πάρετοι</w:t>
      </w:r>
      <w:r>
        <w:rPr>
          <w:rStyle w:val="Dfinition"/>
        </w:rPr>
        <w:t xml:space="preserve">. </w:t>
      </w:r>
      <w:r>
        <w:rPr>
          <w:rStyle w:val="GrcARELIRE"/>
        </w:rPr>
        <w:t>οἱ ταραλυτικοὶ</w:t>
      </w:r>
      <w:r>
        <w:rPr>
          <w:rStyle w:val="Dfinition"/>
        </w:rPr>
        <w:t>.</w:t>
        <w:br/>
        <w:t xml:space="preserve">Vide </w:t>
      </w:r>
      <w:r>
        <w:rPr>
          <w:rStyle w:val="GrcARELIRE"/>
        </w:rPr>
        <w:t>πααάλυσις</w:t>
      </w:r>
      <w:r>
        <w:rPr>
          <w:rStyle w:val="Dfinition"/>
        </w:rPr>
        <w:t xml:space="preserve">: exponitur etiam </w:t>
      </w:r>
      <w:r>
        <w:rPr>
          <w:rStyle w:val="GrcARELIRE"/>
        </w:rPr>
        <w:t>πάρεσις</w:t>
      </w:r>
      <w:r>
        <w:rPr>
          <w:rStyle w:val="Dfinition"/>
        </w:rPr>
        <w:t xml:space="preserve"> defectio</w:t>
        <w:br/>
        <w:t xml:space="preserve">&amp; languor; </w:t>
      </w:r>
      <w:r>
        <w:rPr>
          <w:rStyle w:val="GrcARELIRE"/>
        </w:rPr>
        <w:t>Πάρεσιν</w:t>
      </w:r>
      <w:r>
        <w:rPr>
          <w:rStyle w:val="Dfinition"/>
        </w:rPr>
        <w:t xml:space="preserve"> autem insuper inquit.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Aretaeus libr. 1. de diuturnis cap. 7. Esse proprie</w:t>
        <w:br/>
        <w:t>„vrinae in vesica aut suppressionem, aut retinen„</w:t>
        <w:br/>
        <w:t xml:space="preserve"> di impotentiam. Cuius </w:t>
      </w:r>
      <w:r>
        <w:rPr>
          <w:rStyle w:val="GrcARELIRE"/>
        </w:rPr>
        <w:t>παρέσεως</w:t>
      </w:r>
      <w:r>
        <w:rPr>
          <w:rStyle w:val="Dfinition"/>
        </w:rPr>
        <w:t xml:space="preserve"> procatarticas</w:t>
        <w:br/>
        <w:t>"causas esse ait, vulnus, percussionem, refrigera"tionem</w:t>
        <w:br/>
        <w:t>, cruditatem, venerem, vinolentiam, &amp;</w:t>
        <w:br/>
        <w:t>„immodicas animi perturbationes.</w:t>
        <w:br/>
      </w:r>
      <w:r>
        <w:rPr>
          <w:rStyle w:val="Orth"/>
        </w:rPr>
        <w:t>Πηγορικὰν</w:t>
      </w:r>
      <w:r>
        <w:rPr>
          <w:rStyle w:val="Dfinition"/>
        </w:rPr>
        <w:t xml:space="preserve">. idem prorsus quod </w:t>
      </w:r>
      <w:r>
        <w:rPr>
          <w:rStyle w:val="GrcARELIRE"/>
        </w:rPr>
        <w:t>τὸ ἀὐώδυνον</w:t>
      </w:r>
      <w:r>
        <w:rPr>
          <w:rStyle w:val="Dfinition"/>
        </w:rPr>
        <w:t>. hoc est,</w:t>
        <w:br/>
        <w:t xml:space="preserve">dolorem sedans. dicitur &amp; </w:t>
      </w:r>
      <w:r>
        <w:rPr>
          <w:rStyle w:val="GrcARELIRE"/>
        </w:rPr>
        <w:t>πραῦνικὸν</w:t>
      </w:r>
      <w:r>
        <w:rPr>
          <w:rStyle w:val="Dfinition"/>
        </w:rPr>
        <w:t>, hoc est,</w:t>
        <w:br/>
        <w:t>mitigatorium.</w:t>
        <w:br/>
      </w:r>
      <w:r>
        <w:rPr>
          <w:rStyle w:val="Orth"/>
        </w:rPr>
        <w:t>Παηλλαταένοι ὀδόντες</w:t>
      </w:r>
      <w:r>
        <w:rPr>
          <w:rStyle w:val="Dfinition"/>
        </w:rPr>
        <w:t>. serratim commissi dentes dicuntur</w:t>
        <w:br/>
        <w:t>, quorum scilicet inferiores superiorum,</w:t>
        <w:br/>
        <w:t>„ superiores inferiorum interstitia inuicem sub„</w:t>
        <w:br/>
        <w:t xml:space="preserve"> eunt vt in canibus.</w:t>
        <w:br/>
      </w:r>
      <w:r>
        <w:rPr>
          <w:rStyle w:val="Orth"/>
        </w:rPr>
        <w:t>Παθένια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 xml:space="preserve"> significare videntur virginum res &amp;</w:t>
        <w:br/>
        <w:t xml:space="preserve">"morbos, sicut </w:t>
      </w:r>
      <w:r>
        <w:rPr>
          <w:rStyle w:val="GrcARELIRE"/>
        </w:rPr>
        <w:t>τὰ γυναικεῖα</w:t>
      </w:r>
      <w:r>
        <w:rPr>
          <w:rStyle w:val="Dfinition"/>
        </w:rPr>
        <w:t xml:space="preserve"> mulierum: Hippo"cratis</w:t>
        <w:br/>
        <w:t xml:space="preserve"> lib. </w:t>
      </w:r>
      <w:r>
        <w:rPr>
          <w:rStyle w:val="GrcARELIRE"/>
        </w:rPr>
        <w:t>πρὶ γύναικ</w:t>
      </w:r>
      <w:r>
        <w:rPr>
          <w:rStyle w:val="Dfinition"/>
        </w:rPr>
        <w:t xml:space="preserve">. </w:t>
      </w:r>
      <w:r>
        <w:rPr>
          <w:rStyle w:val="GrcARELIRE"/>
        </w:rPr>
        <w:t>παρθενίας νόσους</w:t>
      </w:r>
      <w:r>
        <w:rPr>
          <w:rStyle w:val="Dfinition"/>
        </w:rPr>
        <w:t xml:space="preserve"> vocat: est au"</w:t>
        <w:br/>
        <w:t xml:space="preserve"> tem hoc nomine inscriptus liber Hippocr. r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ν πυνθενίων</w:t>
      </w:r>
      <w:r>
        <w:rPr>
          <w:rStyle w:val="Dfinition"/>
        </w:rPr>
        <w:t>.</w:t>
        <w:br/>
      </w:r>
      <w:r>
        <w:rPr>
          <w:rStyle w:val="Orth"/>
        </w:rPr>
        <w:t>Παθένια</w:t>
      </w:r>
      <w:r>
        <w:rPr>
          <w:rStyle w:val="Dfinition"/>
        </w:rPr>
        <w:t>. insuper plurali numero, signa virginita"tis</w:t>
        <w:br/>
        <w:t xml:space="preserve"> vocantur à Bibliorum interpretibus, vt</w:t>
        <w:br/>
        <w:t>" Deuteron. cap. 22. de parentibus sponsae repu„diatae</w:t>
        <w:br/>
        <w:t xml:space="preserve">, </w:t>
      </w:r>
      <w:r>
        <w:rPr>
          <w:rStyle w:val="GrcARELIRE"/>
        </w:rPr>
        <w:t>ἐξγίσουσι τὰ παρθένια ὸῆς παιδὸς πρὸς τὸν γερου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ίαν</w:t>
      </w:r>
      <w:r>
        <w:rPr>
          <w:rStyle w:val="Dfinition"/>
        </w:rPr>
        <w:t xml:space="preserve">. Et aliquanto post, </w:t>
      </w:r>
      <w:r>
        <w:rPr>
          <w:rStyle w:val="GrcARELIRE"/>
        </w:rPr>
        <w:t>ἐὰν δὲ μὴ ἐυρεθῇ παρθένια</w:t>
      </w:r>
      <w:r>
        <w:rPr>
          <w:rStyle w:val="Dfinition"/>
        </w:rPr>
        <w:br/>
      </w:r>
      <w:r>
        <w:rPr>
          <w:rStyle w:val="GrcARELIRE"/>
        </w:rPr>
        <w:t>ν τῇ νεανῖδι</w:t>
      </w:r>
      <w:r>
        <w:rPr>
          <w:rStyle w:val="Dfinition"/>
        </w:rPr>
        <w:t>.</w:t>
        <w:br/>
      </w:r>
      <w:r>
        <w:rPr>
          <w:rStyle w:val="Orth"/>
        </w:rPr>
        <w:t>Παρθένια γῆ</w:t>
      </w:r>
      <w:r>
        <w:rPr>
          <w:rStyle w:val="Dfinition"/>
        </w:rPr>
        <w:t>. apud Nicandrum exponitur Samia ter„</w:t>
        <w:br/>
        <w:t xml:space="preserve"> ra in Alexipharm. vbi iubet accipere quatuor</w:t>
        <w:br/>
      </w:r>
      <w:r>
        <w:rPr>
          <w:rStyle w:val="GrcARELIRE"/>
        </w:rPr>
        <w:t>ν</w:t>
      </w:r>
      <w:r>
        <w:rPr>
          <w:rStyle w:val="Dfinition"/>
        </w:rPr>
        <w:t xml:space="preserve"> dragmas </w:t>
      </w:r>
      <w:r>
        <w:rPr>
          <w:rStyle w:val="GrcARELIRE"/>
        </w:rPr>
        <w:t>γίης παθενίης</w:t>
      </w:r>
      <w:r>
        <w:rPr>
          <w:rStyle w:val="Dfinition"/>
        </w:rPr>
        <w:t>.</w:t>
        <w:br/>
      </w:r>
      <w:r>
        <w:rPr>
          <w:rStyle w:val="GrcARELIRE"/>
        </w:rPr>
        <w:t>Πσθε</w:t>
      </w:r>
      <w:r>
        <w:rPr>
          <w:rStyle w:val="Dfinition"/>
        </w:rPr>
        <w:t>is. Plin. li. 25. c. 7. scribit Artemisiam ab Arp</w:t>
        <w:br/>
        <w:t xml:space="preserve"> temisia Mausoli vxore, denominatam esse her„</w:t>
        <w:br/>
        <w:t xml:space="preserve"> bam, quae antea parthenis vocabatur.</w:t>
        <w:br/>
      </w:r>
      <w:r>
        <w:rPr>
          <w:rStyle w:val="Orth"/>
        </w:rPr>
        <w:t>Παθέηον</w:t>
      </w:r>
      <w:r>
        <w:rPr>
          <w:rStyle w:val="Dfinition"/>
        </w:rPr>
        <w:t xml:space="preserve">. aliqui </w:t>
      </w:r>
      <w:r>
        <w:rPr>
          <w:rStyle w:val="GrcARELIRE"/>
        </w:rPr>
        <w:t>ἀμάξακον</w:t>
      </w:r>
      <w:r>
        <w:rPr>
          <w:rStyle w:val="Dfinition"/>
        </w:rPr>
        <w:t xml:space="preserve"> vocant. folijs est coriandri</w:t>
        <w:br/>
        <w:t>, tenuibus, flore per ambitum albo, intus melino</w:t>
        <w:br/>
        <w:t>, odore subuiroso, sapore amaro. Galli matricariam</w:t>
        <w:br/>
        <w:t xml:space="preserve"> vocant. Sed hoc plurium herbarum</w:t>
        <w:br/>
        <w:t>nomen fuit apud veteres. primum quidem sic</w:t>
        <w:br/>
        <w:t xml:space="preserve">dicta fuit à quibusdam </w:t>
      </w:r>
      <w:r>
        <w:rPr>
          <w:rStyle w:val="GrcARELIRE"/>
        </w:rPr>
        <w:t>ἡ ἐλξίνη</w:t>
      </w:r>
      <w:r>
        <w:rPr>
          <w:rStyle w:val="Dfinition"/>
        </w:rPr>
        <w:t>, quod, vt ferunt, à</w:t>
        <w:br/>
        <w:t>Minerua Pericli monstrata sit. Sic etiam dictam</w:t>
        <w:br/>
        <w:t xml:space="preserve">fuisse Mercurialem herbam, quae </w:t>
      </w:r>
      <w:r>
        <w:rPr>
          <w:rStyle w:val="GrcARELIRE"/>
        </w:rPr>
        <w:t>λινόζωστις</w:t>
      </w:r>
      <w:r>
        <w:rPr>
          <w:rStyle w:val="Dfinition"/>
        </w:rPr>
        <w:t xml:space="preserve"> vocatur</w:t>
        <w:br/>
        <w:t>, Dioscorides author est. Alij, vt scribit Gal.</w:t>
        <w:br/>
      </w:r>
      <w:r>
        <w:rPr>
          <w:rStyle w:val="GrcARELIRE"/>
        </w:rPr>
        <w:t>αἰστιμίδα</w:t>
      </w:r>
      <w:r>
        <w:rPr>
          <w:rStyle w:val="Dfinition"/>
        </w:rPr>
        <w:t xml:space="preserve"> &amp; </w:t>
      </w:r>
      <w:r>
        <w:rPr>
          <w:rStyle w:val="GrcARELIRE"/>
        </w:rPr>
        <w:t>ἀμάρακον</w:t>
      </w:r>
      <w:r>
        <w:rPr>
          <w:rStyle w:val="Dfinition"/>
        </w:rPr>
        <w:t xml:space="preserve"> sic nuncuparunt.</w:t>
        <w:br/>
        <w:t>Vide de hac Dioscor. lib. 3. c. 155. &amp; lib. 4. c.</w:t>
        <w:br/>
        <w:t>9191. de Mercuriali seu linozosti, Theophr. hist.</w:t>
        <w:br/>
        <w:t>plantar. lib. 7. c. 7. Plin. li. 22. c. 17. &amp; li. 25. c. 5.</w:t>
        <w:br/>
      </w:r>
      <w:r>
        <w:rPr>
          <w:rStyle w:val="Orth"/>
        </w:rPr>
        <w:t>Πρίθυια</w:t>
      </w:r>
      <w:r>
        <w:rPr>
          <w:rStyle w:val="Dfinition"/>
        </w:rPr>
        <w:t xml:space="preserve">, &amp; </w:t>
      </w:r>
      <w:r>
        <w:rPr>
          <w:rStyle w:val="GrcARELIRE"/>
        </w:rPr>
        <w:t>αὐτιάδες</w:t>
      </w:r>
      <w:r>
        <w:rPr>
          <w:rStyle w:val="Dfinition"/>
        </w:rPr>
        <w:t>. duo Graeca nomina sunt,</w:t>
        <w:br/>
        <w:t>quae aliter apud Galen. aliter vero apud Paul. als„</w:t>
        <w:br/>
        <w:t xml:space="preserve"> terque penes Aetium vsurpantur, indeque apud</w:t>
        <w:br/>
        <w:t>„ recentiores videntur exurgere confusiones in„</w:t>
        <w:br/>
        <w:t xml:space="preserve"> numerae, eoque magis quod his Graecis nomi„nibus</w:t>
        <w:br/>
        <w:t xml:space="preserve"> respondentia Latina vel exquisita deside„</w:t>
        <w:br/>
        <w:t xml:space="preserve"> rant, vel vt lubet mira confusione perturbant:</w:t>
        <w:br/>
        <w:t>"Galenus ergo lib. de tumorib. praeter nat. &amp; 3.</w:t>
        <w:br/>
        <w:t>" de symptom. caus. 4. Antiadas &amp; paristhmia ni„hil</w:t>
        <w:br/>
        <w:t xml:space="preserve"> aliud quam inflammationes esse, diuersarum</w:t>
        <w:br/>
        <w:t xml:space="preserve">„ tamen partium definiuit. Antiadas enim </w:t>
      </w:r>
      <w:r>
        <w:rPr>
          <w:rStyle w:val="GrcARELIRE"/>
        </w:rPr>
        <w:t>τῶν ἐν ἀὐν</w:t>
      </w:r>
      <w:r>
        <w:rPr>
          <w:rStyle w:val="Dfinition"/>
        </w:rPr>
        <w:br/>
        <w:t xml:space="preserve"> </w:t>
      </w:r>
      <w:r>
        <w:rPr>
          <w:rStyle w:val="GrcARELIRE"/>
        </w:rPr>
        <w:t>γῆ δὲ ραρυτγος ἑκατέρωθεν αὐτικειυέων ἀλλήλοὶς ἀδέ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γων</w:t>
      </w:r>
      <w:r>
        <w:rPr>
          <w:rStyle w:val="Dfinition"/>
        </w:rPr>
        <w:t>, id est, adenum glandularumue earum quae</w:t>
        <w:br/>
        <w:t>„inter se inuicem opponuntur vtrimque, in ipso</w:t>
        <w:br/>
        <w:t>„ faucium initio: cap. 21. de tumor. praeter nat. vel</w:t>
        <w:br/>
        <w:t xml:space="preserve">s vel vt ait 3. de sympt. caus. c. 4.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πέρητι τοῦ στόὁ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ματος</w:t>
      </w:r>
      <w:r>
        <w:rPr>
          <w:rStyle w:val="Dfinition"/>
        </w:rPr>
        <w:t>, in intimo ipsius oris termino, idem nam"que</w:t>
        <w:br/>
        <w:t xml:space="preserve"> est intimus oris terminus &amp; faucium ini"tium</w:t>
        <w:br/>
        <w:t>, harum igitur glandularum phlegmonas</w:t>
        <w:br/>
        <w:t>„esse a</w:t>
      </w:r>
      <w:r>
        <w:rPr>
          <w:rStyle w:val="GrcARELIRE"/>
        </w:rPr>
        <w:t>ἱ πάδας</w:t>
      </w:r>
      <w:r>
        <w:rPr>
          <w:rStyle w:val="Dfinition"/>
        </w:rPr>
        <w:t xml:space="preserve"> ait, quas tonsillas nonnulli Latine</w:t>
        <w:br/>
        <w:t>„ interpretantur, Paristhmia vero itidem inflam"mationes</w:t>
        <w:br/>
        <w:t xml:space="preserve"> esse voluit non tamen praedictarum</w:t>
        <w:br/>
        <w:t xml:space="preserve">"glandularum, sed earum partium quae </w:t>
      </w:r>
      <w:r>
        <w:rPr>
          <w:rStyle w:val="GrcARELIRE"/>
        </w:rPr>
        <w:t>ὡς τὰ τού</w:t>
      </w:r>
      <w:r>
        <w:rPr>
          <w:rStyle w:val="Dfinition"/>
        </w:rPr>
        <w:t>-</w:t>
        <w:br/>
        <w:t xml:space="preserve"> </w:t>
      </w:r>
      <w:r>
        <w:rPr>
          <w:rStyle w:val="GrcARELIRE"/>
        </w:rPr>
        <w:t>τον ἐχόμενα</w:t>
      </w:r>
      <w:r>
        <w:rPr>
          <w:rStyle w:val="Dfinition"/>
        </w:rPr>
        <w:t>, hoc est, ijs glandulis adiacent proxi"maque</w:t>
        <w:br/>
        <w:t xml:space="preserve"> sunt 3. de sympt. caus. cap. 4. vel vt scri"psit</w:t>
        <w:br/>
        <w:t xml:space="preserve"> cap. 21. de tumor. praeter natur. </w:t>
      </w:r>
      <w:r>
        <w:rPr>
          <w:rStyle w:val="GrcARELIRE"/>
        </w:rPr>
        <w:t>τῶν ὰἀτὴν</w:t>
      </w:r>
      <w:r>
        <w:rPr>
          <w:rStyle w:val="Dfinition"/>
        </w:rPr>
        <w:br/>
      </w:r>
      <w:r>
        <w:rPr>
          <w:rStyle w:val="GrcARELIRE"/>
        </w:rPr>
        <w:t>σάῤυτγα συμάτον</w:t>
      </w:r>
      <w:r>
        <w:rPr>
          <w:rStyle w:val="Dfinition"/>
        </w:rPr>
        <w:t>, eorum corporum quae in faucibus</w:t>
        <w:br/>
        <w:t xml:space="preserve"> sunt, vel prout 3. aphor. comm. 26. nominis</w:t>
        <w:br/>
        <w:t xml:space="preserve"> vim rationemque vestigans ait </w:t>
      </w:r>
      <w:r>
        <w:rPr>
          <w:rStyle w:val="GrcARELIRE"/>
        </w:rPr>
        <w:t>τῶν κατὰ τὸν ἰσθμὸν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γάρίων</w:t>
      </w:r>
      <w:r>
        <w:rPr>
          <w:rStyle w:val="Dfinition"/>
        </w:rPr>
        <w:t xml:space="preserve"> locorum in isthmo existentium: Eius¬a</w:t>
        <w:br/>
        <w:t>modi vero loca sunt, vt ait ibidem, tunicae communis</w:t>
        <w:br/>
        <w:t xml:space="preserve"> ventri, gulae, &amp; faucibus, ipsique subiecti</w:t>
        <w:br/>
        <w:t xml:space="preserve"> musculi; alij isthmi nomine fauces ipsumque e</w:t>
        <w:br/>
        <w:t>gargareonem intelligunt, quanquam minus bene</w:t>
        <w:br/>
        <w:t xml:space="preserve"> ex Gal. placitis, qui paristhmia tunica communis</w:t>
        <w:br/>
        <w:t xml:space="preserve"> ventri, gulae, faucibus atque ori, nonnunquam</w:t>
        <w:br/>
        <w:t xml:space="preserve"> vero &amp; musculorum huic tunicae fubiectorum</w:t>
        <w:br/>
        <w:t xml:space="preserve"> inflammationes esse voluit, nutiquam</w:t>
        <w:br/>
        <w:t>vero glandularum vt quibusdam, interpretari</w:t>
        <w:br/>
        <w:t>visum est; harum namque inflammationes ille</w:t>
        <w:br/>
      </w:r>
      <w:r>
        <w:rPr>
          <w:rStyle w:val="GrcARELIRE"/>
        </w:rPr>
        <w:t>αὐτιάδας</w:t>
      </w:r>
      <w:r>
        <w:rPr>
          <w:rStyle w:val="Dfinition"/>
        </w:rPr>
        <w:t xml:space="preserve"> appellauit; atque hos esse apud Galenum</w:t>
        <w:br/>
        <w:t xml:space="preserve"> affectus diuersos patet cùm pluribus in locis</w:t>
        <w:br/>
        <w:t>, tùm maxime ex lib. 5. de sanit. tuenda c. 4. &amp;.</w:t>
        <w:br/>
        <w:t>6. eiusdem c. 12. interpretes nonnulli paristhmia</w:t>
        <w:br/>
        <w:t>tonsillas vertunt, Antiades Graeco nomine vocantes</w:t>
        <w:br/>
        <w:t>, nonnulli autem econtrâ, has quidem</w:t>
        <w:br/>
        <w:t>tonsillas, illa vero Graeca voce paristhmia interpretantur</w:t>
        <w:br/>
        <w:t>, atque alij demum tam paristhmia quam</w:t>
        <w:br/>
        <w:t>Antiadas nomine tonsillarum in Galeni traductionibus</w:t>
        <w:br/>
        <w:t xml:space="preserve"> appellant, adeo vt miram legentibus</w:t>
        <w:br/>
        <w:t>obscuritatis confusionem inducant. Sit igitur:</w:t>
        <w:br/>
        <w:t>Galeni monumentis hoc ratum firmumque huc:</w:t>
        <w:br/>
        <w:t>dici hominem pati paristhmia, quoties aperto illius</w:t>
        <w:br/>
        <w:t xml:space="preserve"> ore, fauces, palatumque, ac demum quic</w:t>
        <w:br/>
        <w:t>quid meatui adiacet inflammari videtur. Porro</w:t>
        <w:br/>
        <w:t xml:space="preserve">quanquam &amp; paristhmia &amp; </w:t>
      </w:r>
      <w:r>
        <w:rPr>
          <w:rStyle w:val="GrcARELIRE"/>
        </w:rPr>
        <w:t>αὐ τιάδις</w:t>
      </w:r>
      <w:r>
        <w:rPr>
          <w:rStyle w:val="Dfinition"/>
        </w:rPr>
        <w:t xml:space="preserve"> in praedictis,</w:t>
        <w:br/>
        <w:t>&amp; alijs plerisque apud Galen. locis, diuersarum.</w:t>
        <w:br/>
        <w:t>iam praedictarum partium affectus inflammationesue</w:t>
        <w:br/>
        <w:t>, non ipsas particulas, particularumque</w:t>
        <w:br/>
        <w:t>integram substantiam prae se ferant. Nonnunquam</w:t>
        <w:br/>
        <w:t xml:space="preserve"> tamen apud eum etiam paristhmia particulam</w:t>
        <w:br/>
        <w:t xml:space="preserve"> ipsam &amp; non morbum significare liquet,</w:t>
        <w:br/>
        <w:t>sic enim 3. de aliment. facult. c. 6. ab eo scriptum</w:t>
        <w:br/>
        <w:t>legimus. Sunt, inquit, circa laryngem &amp; pharynga</w:t>
        <w:br/>
        <w:t xml:space="preserve"> huiusmodi quaedam glandulae sicut &amp; in mesenterio</w:t>
        <w:br/>
        <w:t>, verum hae sunt quidem exiles, eoque</w:t>
        <w:br/>
        <w:t xml:space="preserve">vulgus ipsum latent, quae autem </w:t>
      </w:r>
      <w:r>
        <w:rPr>
          <w:rStyle w:val="GrcARELIRE"/>
        </w:rPr>
        <w:t>καὰὰ τὰ παρίσθμια</w:t>
      </w:r>
      <w:r>
        <w:rPr>
          <w:rStyle w:val="Dfinition"/>
        </w:rPr>
        <w:t>,</w:t>
        <w:br/>
      </w:r>
      <w:r>
        <w:rPr>
          <w:rStyle w:val="GrcARELIRE"/>
        </w:rPr>
        <w:t>καὶ τὸν λάρυγα</w:t>
      </w:r>
      <w:r>
        <w:rPr>
          <w:rStyle w:val="Dfinition"/>
        </w:rPr>
        <w:t>, magnae quidem sunt &amp; conspicuae,</w:t>
        <w:br/>
        <w:t xml:space="preserve">in quibus </w:t>
      </w:r>
      <w:r>
        <w:rPr>
          <w:rStyle w:val="GrcARELIRE"/>
        </w:rPr>
        <w:t>ταρίσθμια</w:t>
      </w:r>
      <w:r>
        <w:rPr>
          <w:rStyle w:val="Dfinition"/>
        </w:rPr>
        <w:t xml:space="preserve"> pro loco &amp; non pro morbo</w:t>
        <w:br/>
        <w:t>sumi manifestissimum est; Perinde ac Herae,</w:t>
        <w:br/>
        <w:t xml:space="preserve">Stomaticum ex besasa referens 6. </w:t>
      </w:r>
      <w:r>
        <w:rPr>
          <w:rStyle w:val="GrcARELIRE"/>
        </w:rPr>
        <w:t>κτὰ</w:t>
      </w:r>
      <w:r>
        <w:rPr>
          <w:rStyle w:val="Dfinition"/>
        </w:rPr>
        <w:t xml:space="preserve"> T6</w:t>
      </w:r>
      <w:r>
        <w:rPr>
          <w:rStyle w:val="GrcARELIRE"/>
        </w:rPr>
        <w:t>π</w:t>
      </w:r>
      <w:r>
        <w:rPr>
          <w:rStyle w:val="Dfinition"/>
        </w:rPr>
        <w:t>. c. 1. ait.</w:t>
        <w:br/>
      </w:r>
      <w:r>
        <w:rPr>
          <w:rStyle w:val="GrcARELIRE"/>
        </w:rPr>
        <w:t>στοματικὸ ποιοῦστα πρὸς σύναίχας καὶ ρλείμονὰς ταριθμίων</w:t>
      </w:r>
      <w:r>
        <w:rPr>
          <w:rStyle w:val="Dfinition"/>
        </w:rPr>
        <w:br/>
        <w:t>, vbi &amp; pro loco non pro morbo capitur,</w:t>
        <w:br/>
        <w:t>quanquam plures vel in eodem libro &amp; libr. 7.„</w:t>
        <w:br/>
        <w:t>cap. 1. saepe pro morbo captum nomen legimus</w:t>
        <w:br/>
        <w:t>. 16</w:t>
        <w:br/>
      </w:r>
      <w:r>
        <w:rPr>
          <w:rStyle w:val="Orth"/>
        </w:rPr>
        <w:t>Παροδοντίδες</w:t>
      </w:r>
      <w:r>
        <w:rPr>
          <w:rStyle w:val="Dfinition"/>
        </w:rPr>
        <w:t>. Sunt iuxta dentes in gingiuis tubercula</w:t>
        <w:br/>
        <w:t xml:space="preserve"> quaedam dolentia, vt scribit Celsus lib. 6. c. 13.</w:t>
        <w:br/>
        <w:t xml:space="preserve">quo tamen loco quidam </w:t>
      </w:r>
      <w:r>
        <w:rPr>
          <w:rStyle w:val="GrcARELIRE"/>
        </w:rPr>
        <w:t>παρουνίδας</w:t>
      </w:r>
      <w:r>
        <w:rPr>
          <w:rStyle w:val="Dfinition"/>
        </w:rPr>
        <w:t xml:space="preserve"> legendum</w:t>
        <w:br/>
        <w:t xml:space="preserve">censent, non autem </w:t>
      </w:r>
      <w:r>
        <w:rPr>
          <w:rStyle w:val="GrcARELIRE"/>
        </w:rPr>
        <w:t>παρεδοντίδας</w:t>
      </w:r>
      <w:r>
        <w:rPr>
          <w:rStyle w:val="Dfinition"/>
        </w:rPr>
        <w:t>, quod nomen</w:t>
        <w:br/>
        <w:t>hoc à nullo Graecorum vsurpatum obseruetur.</w:t>
        <w:br/>
      </w:r>
      <w:r>
        <w:rPr>
          <w:rStyle w:val="Orth"/>
        </w:rPr>
        <w:t>Παροξυσαὸς</w:t>
      </w:r>
      <w:r>
        <w:rPr>
          <w:rStyle w:val="Dfinition"/>
        </w:rPr>
        <w:t xml:space="preserve">. </w:t>
      </w:r>
      <w:r>
        <w:rPr>
          <w:rStyle w:val="Foreign"/>
        </w:rPr>
        <w:t>accessio</w:t>
      </w:r>
      <w:r>
        <w:rPr>
          <w:rStyle w:val="Dfinition"/>
        </w:rPr>
        <w:t>. Est motus particularis morbi</w:t>
        <w:br/>
        <w:t>à remissione ad deterius, sicut Aetius definiuit.</w:t>
        <w:br/>
        <w:t>Cum enim remissa iam priori accessione corpus</w:t>
        <w:br/>
        <w:t>quietem agit, si eam oborta perturbatio interrumpit</w:t>
        <w:br/>
        <w:t xml:space="preserve">, morbus </w:t>
      </w:r>
      <w:r>
        <w:rPr>
          <w:rStyle w:val="GrcARELIRE"/>
        </w:rPr>
        <w:t>παρεξύνεσθαι</w:t>
      </w:r>
      <w:r>
        <w:rPr>
          <w:rStyle w:val="Dfinition"/>
        </w:rPr>
        <w:t>, id est exacerbari &amp;</w:t>
        <w:br/>
        <w:t>in deteriorem statum facta esse commutatio merito</w:t>
        <w:br/>
        <w:t xml:space="preserve"> dicitur. Verum ea particularis dicitur, quo</w:t>
        <w:br/>
        <w:t>excludatur &amp; quae totius morbi est, quando ille</w:t>
        <w:br/>
        <w:t xml:space="preserve"> augeri incipit. Galenus comment. in Aphoris</w:t>
        <w:br/>
        <w:t>. 12. lib. 1. non multum differenter deffinit, dicens</w:t>
        <w:br/>
        <w:t xml:space="preserve"> </w:t>
      </w:r>
      <w:r>
        <w:rPr>
          <w:rStyle w:val="GrcARELIRE"/>
        </w:rPr>
        <w:t>παρεξυσμὸν</w:t>
      </w:r>
      <w:r>
        <w:rPr>
          <w:rStyle w:val="Dfinition"/>
        </w:rPr>
        <w:t xml:space="preserve"> esse deterius tempus totius circuitus</w:t>
        <w:br/>
        <w:t>. Habet autem &amp; ille sua quatuor tempora</w:t>
        <w:br/>
        <w:t xml:space="preserve">, principium (quod &amp; </w:t>
      </w:r>
      <w:r>
        <w:rPr>
          <w:rStyle w:val="GrcARELIRE"/>
        </w:rPr>
        <w:t>ἀργὴν</w:t>
      </w:r>
      <w:r>
        <w:rPr>
          <w:rStyle w:val="Dfinition"/>
        </w:rPr>
        <w:t xml:space="preserve"> &amp; </w:t>
      </w:r>
      <w:r>
        <w:rPr>
          <w:rStyle w:val="GrcARELIRE"/>
        </w:rPr>
        <w:t>ἐπισημασίαν</w:t>
      </w:r>
      <w:r>
        <w:rPr>
          <w:rStyle w:val="Dfinition"/>
        </w:rPr>
        <w:t xml:space="preserve"> medici</w:t>
        <w:br/>
        <w:t xml:space="preserve"> appellant) incrementum, summum vigorem,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&amp; declinationem, tum caloris motu, tum symptomatum</w:t>
        <w:br/>
        <w:t xml:space="preserve"> vehementia distincta, quemadmodum</w:t>
        <w:br/>
        <w:t xml:space="preserve"> &amp; totus ipse morbus caloris quidem</w:t>
        <w:br/>
        <w:t>motu, quod accessionis principium fiat calore</w:t>
        <w:br/>
        <w:t>omni toto ex corpore ad cor thoracemque concurrente:</w:t>
        <w:br/>
        <w:t xml:space="preserve"> incrementum, cum ille ad extremas</w:t>
        <w:br/>
        <w:t>corporis partes sese expandit: status, quando</w:t>
        <w:br/>
        <w:t>ex aequo totum corpus occupat: declinatio vero</w:t>
        <w:br/>
        <w:t>, perspirante caliditate atque medium corporis</w:t>
        <w:br/>
        <w:t xml:space="preserve"> relinquente: symptomatum vero vehementia</w:t>
        <w:br/>
        <w:t>, quod quae mala principio inuadunt, incremento</w:t>
        <w:br/>
        <w:t xml:space="preserve"> augentur, in vigore vehementer excruciant</w:t>
        <w:br/>
        <w:t>, in declinatione autem paulatim mitiora</w:t>
        <w:br/>
        <w:t>redduntur &amp; euanescunt.</w:t>
        <w:br/>
      </w:r>
      <w:r>
        <w:rPr>
          <w:rStyle w:val="Orth"/>
        </w:rPr>
        <w:t>Παροξυσμὸν</w:t>
      </w:r>
      <w:r>
        <w:rPr>
          <w:rStyle w:val="Dfinition"/>
        </w:rPr>
        <w:t>. Celsus accessionem dicit, alij exacerbationem</w:t>
        <w:br/>
        <w:t xml:space="preserve"> vertunt.</w:t>
        <w:br/>
      </w:r>
      <w:r>
        <w:rPr>
          <w:rStyle w:val="Orth"/>
        </w:rPr>
        <w:t>Παροξυσμὲς</w:t>
      </w:r>
      <w:r>
        <w:rPr>
          <w:rStyle w:val="Dfinition"/>
        </w:rPr>
        <w:t xml:space="preserve"> autem in intermittentibus quidem</w:t>
        <w:br/>
        <w:t>„ plurimum &amp; maxime dicitur, sed &amp; in conti„</w:t>
        <w:br/>
        <w:t xml:space="preserve"> nuis, sic in Coacis </w:t>
      </w:r>
      <w:r>
        <w:rPr>
          <w:rStyle w:val="GrcARELIRE"/>
        </w:rPr>
        <w:t>παροξυθέντες</w:t>
      </w:r>
      <w:r>
        <w:rPr>
          <w:rStyle w:val="Dfinition"/>
        </w:rPr>
        <w:t xml:space="preserve"> dicuntur qui gra„</w:t>
        <w:br/>
        <w:t xml:space="preserve"> uius afficiuntur, aut per exacerbationem vt in</w:t>
        <w:br/>
        <w:t>„ febribus continuis, aut per nouam accessionem</w:t>
        <w:br/>
        <w:t>"vt in intermittentibus.</w:t>
        <w:br/>
      </w:r>
      <w:r>
        <w:rPr>
          <w:rStyle w:val="GrcARELIRE"/>
        </w:rPr>
        <w:t>ν Παρόπτησις</w:t>
      </w:r>
      <w:r>
        <w:rPr>
          <w:rStyle w:val="Dfinition"/>
        </w:rPr>
        <w:t xml:space="preserve">. vide </w:t>
      </w:r>
      <w:r>
        <w:rPr>
          <w:rStyle w:val="Ref"/>
        </w:rPr>
        <w:t>παρώπτησις</w:t>
      </w:r>
      <w:r>
        <w:rPr>
          <w:rStyle w:val="Dfinition"/>
        </w:rPr>
        <w:t>.</w:t>
        <w:br/>
      </w:r>
      <w:r>
        <w:rPr>
          <w:rStyle w:val="Orth"/>
        </w:rPr>
        <w:t>Παρυλὶς</w:t>
      </w:r>
      <w:r>
        <w:rPr>
          <w:rStyle w:val="Dfinition"/>
        </w:rPr>
        <w:t>. est inflammatio quaedam partis alicuius</w:t>
        <w:br/>
        <w:t>„ gingiuarum testibus Paulo lib. 3. c. 26. &amp; Aetio</w:t>
        <w:br/>
        <w:t>„lib. 8. c. 28. Illa nisi disculsa fuerit in suppuratio"nem</w:t>
        <w:br/>
        <w:t xml:space="preserve"> conuertitur. Saepenumero autem ex paru„</w:t>
        <w:br/>
        <w:t xml:space="preserve"> lide non exquisitius (vt oportet) dissoluta </w:t>
      </w:r>
      <w:r>
        <w:rPr>
          <w:rStyle w:val="GrcARELIRE"/>
        </w:rPr>
        <w:t>που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λ</w:t>
      </w:r>
      <w:r>
        <w:rPr>
          <w:rStyle w:val="Dfinition"/>
        </w:rPr>
        <w:t>de fit, praesertimque si in extremo molari dente</w:t>
        <w:br/>
        <w:t>„ huiusmodi parulis inflammatione oborta sit, in</w:t>
        <w:br/>
        <w:t>„ quo quidem loco</w:t>
      </w:r>
      <w:r>
        <w:rPr>
          <w:rStyle w:val="GrcARELIRE"/>
        </w:rPr>
        <w:t>ὐ πυλὶς</w:t>
      </w:r>
      <w:r>
        <w:rPr>
          <w:rStyle w:val="Dfinition"/>
        </w:rPr>
        <w:t xml:space="preserve"> proprie fieri consueuit,</w:t>
        <w:br/>
        <w:t>„ vt ex eius definitione liquet. Bifariam autem</w:t>
        <w:br/>
        <w:t xml:space="preserve">„ </w:t>
      </w:r>
      <w:r>
        <w:rPr>
          <w:rStyle w:val="GrcARELIRE"/>
        </w:rPr>
        <w:t>παρυλὶς</w:t>
      </w:r>
      <w:r>
        <w:rPr>
          <w:rStyle w:val="Dfinition"/>
        </w:rPr>
        <w:t xml:space="preserve"> ab epulide differt penes Paulum &amp; Ae"tium:</w:t>
        <w:br/>
        <w:t xml:space="preserve"> Primo quoniam </w:t>
      </w:r>
      <w:r>
        <w:rPr>
          <w:rStyle w:val="GrcARELIRE"/>
        </w:rPr>
        <w:t>ἐπκλὶς</w:t>
      </w:r>
      <w:r>
        <w:rPr>
          <w:rStyle w:val="Dfinition"/>
        </w:rPr>
        <w:t xml:space="preserve"> non ipsa gingiua"rum</w:t>
        <w:br/>
        <w:t xml:space="preserve"> inflammatio sed carnis excrescentia, iuxta</w:t>
        <w:br/>
        <w:t>„ gingiuas est, ex inflammatione saepius originem</w:t>
        <w:br/>
        <w:t xml:space="preserve">„ ducens; </w:t>
      </w:r>
      <w:r>
        <w:rPr>
          <w:rStyle w:val="GrcARELIRE"/>
        </w:rPr>
        <w:t>Παρυλὶς</w:t>
      </w:r>
      <w:r>
        <w:rPr>
          <w:rStyle w:val="Dfinition"/>
        </w:rPr>
        <w:t xml:space="preserve"> autem ipsa praecedens inflam„</w:t>
        <w:br/>
        <w:t xml:space="preserve"> matio est. Secundo quoniam </w:t>
      </w:r>
      <w:r>
        <w:rPr>
          <w:rStyle w:val="GrcARELIRE"/>
        </w:rPr>
        <w:t>ἐπουλὶς</w:t>
      </w:r>
      <w:r>
        <w:rPr>
          <w:rStyle w:val="Dfinition"/>
        </w:rPr>
        <w:t xml:space="preserve"> non in qua„</w:t>
        <w:br/>
        <w:t xml:space="preserve"> libet gingiuarum parte &amp; circa quemlibet den„</w:t>
        <w:br/>
        <w:t xml:space="preserve"> tem fieri consueuit, verum in intimo duntaxat</w:t>
        <w:br/>
        <w:t xml:space="preserve">„ molari dente carnis incrementum est, </w:t>
      </w:r>
      <w:r>
        <w:rPr>
          <w:rStyle w:val="GrcARELIRE"/>
        </w:rPr>
        <w:t>παρυλὶς</w:t>
      </w:r>
      <w:r>
        <w:rPr>
          <w:rStyle w:val="Dfinition"/>
        </w:rPr>
        <w:t xml:space="preserve"> au„</w:t>
        <w:br/>
        <w:t xml:space="preserve"> tem in quauis gingiuarum parte oborta inflam„</w:t>
        <w:br/>
        <w:t xml:space="preserve"> matio est, iuxta gingiuium dici posset: Vtrum„</w:t>
        <w:br/>
        <w:t xml:space="preserve"> que vero illum tumorem Galen. in libr. de tu„</w:t>
        <w:br/>
        <w:t xml:space="preserve"> mor. praeter natur. cap. 21. </w:t>
      </w:r>
      <w:r>
        <w:rPr>
          <w:rStyle w:val="GrcARELIRE"/>
        </w:rPr>
        <w:t>σαρκώδη βλαστήματα</w:t>
      </w:r>
      <w:r>
        <w:rPr>
          <w:rStyle w:val="Dfinition"/>
        </w:rPr>
        <w:t xml:space="preserve"> car„</w:t>
        <w:br/>
        <w:t xml:space="preserve"> nosa germina appellasse videtur. Sed tum in</w:t>
        <w:br/>
        <w:t>„ epulidis definitione, tum &amp; parulidis Paulus va„</w:t>
        <w:br/>
        <w:t xml:space="preserve"> rius videtur &amp; inconstans: etenim lib. 3. cap. 26.</w:t>
        <w:br/>
        <w:t>„ Epulidem definit, carnis excrescentiam in inti„</w:t>
        <w:br/>
        <w:t xml:space="preserve"> mo molari dente, &amp; lib. 6. cap. 27. Generalius</w:t>
        <w:br/>
        <w:t xml:space="preserve">e definit, carnis scilicet incrementum </w:t>
      </w:r>
      <w:r>
        <w:rPr>
          <w:rStyle w:val="GrcARELIRE"/>
        </w:rPr>
        <w:t>μὰ τινα τῶν</w:t>
      </w:r>
      <w:r>
        <w:rPr>
          <w:rStyle w:val="Dfinition"/>
        </w:rPr>
        <w:br/>
        <w:t xml:space="preserve">„ </w:t>
      </w:r>
      <w:r>
        <w:rPr>
          <w:rStyle w:val="GrcARELIRE"/>
        </w:rPr>
        <w:t>ὀδόντων</w:t>
      </w:r>
      <w:r>
        <w:rPr>
          <w:rStyle w:val="Dfinition"/>
        </w:rPr>
        <w:t>, id est, iuxta dentium quemuis in gingi„</w:t>
        <w:br/>
        <w:t xml:space="preserve"> uis proueniens. Sed &amp; de parulide, nam lib. 3. c.</w:t>
        <w:br/>
        <w:t xml:space="preserve">" 26. Illi </w:t>
      </w:r>
      <w:r>
        <w:rPr>
          <w:rStyle w:val="GrcARELIRE"/>
        </w:rPr>
        <w:t>παρυλὶς</w:t>
      </w:r>
      <w:r>
        <w:rPr>
          <w:rStyle w:val="Dfinition"/>
        </w:rPr>
        <w:t xml:space="preserve"> inflammatio dicitur: At lib. 6. c.</w:t>
        <w:br/>
        <w:t xml:space="preserve">„ 27. </w:t>
      </w:r>
      <w:r>
        <w:rPr>
          <w:rStyle w:val="GrcARELIRE"/>
        </w:rPr>
        <w:t>ἀπεστημάτιον</w:t>
      </w:r>
      <w:r>
        <w:rPr>
          <w:rStyle w:val="Dfinition"/>
        </w:rPr>
        <w:t>, abcessus, quam vero inflamma„</w:t>
        <w:br/>
        <w:t xml:space="preserve"> tio ab abcessu distet, vtrumque notum: Con„</w:t>
        <w:br/>
        <w:t xml:space="preserve"> ciliari vero Paul. possit si dixerimus esse quidem</w:t>
        <w:br/>
        <w:t>„ parulidem inflammationem quae nisi per sensui</w:t>
        <w:br/>
        <w:t>„ occultum halitum discussa fuerit, in suppuratio„</w:t>
        <w:br/>
        <w:t xml:space="preserve"> nem, adeoque in abcessum conuertetur, tunc„</w:t>
        <w:br/>
        <w:t xml:space="preserve"> que iam inflammationis (tametsi largius assum„ptae)</w:t>
        <w:br/>
        <w:t xml:space="preserve"> speciem adhuc esse: Epulidem autem dum</w:t>
        <w:br/>
        <w:t>„ vario modo definit dicemus bifariam quidem</w:t>
        <w:br/>
        <w:t>„ definiri, sed vno modo proprie, alio vero ample</w:t>
        <w:br/>
        <w:t>„ &amp; communiter.</w:t>
        <w:br/>
      </w:r>
      <w:r>
        <w:rPr>
          <w:rStyle w:val="Orth"/>
        </w:rPr>
        <w:t>Παρογέτευσις</w:t>
      </w:r>
      <w:r>
        <w:rPr>
          <w:rStyle w:val="Dfinition"/>
        </w:rPr>
        <w:t xml:space="preserve">. </w:t>
      </w:r>
      <w:r>
        <w:rPr>
          <w:rStyle w:val="Foreign"/>
        </w:rPr>
        <w:t>deriuatio</w:t>
      </w:r>
      <w:r>
        <w:rPr>
          <w:rStyle w:val="Dfinition"/>
        </w:rPr>
        <w:t>. Est vacuatio humoris per</w:t>
        <w:br/>
        <w:t>vicinam partem. Est autem curationis genus, vt</w:t>
        <w:br/>
        <w:t>scribit Galenus initio comment. 2. in lib. 6. Epidem</w:t>
        <w:br/>
        <w:t>. ad humores pertinens, cum videlicet hu¬</w:t>
        <w:br/>
        <w:t>mor qui vacuari debet, non per eam fertur partem</w:t>
        <w:br/>
        <w:t xml:space="preserve"> per quam eum ferri oportet, nec tamen valde</w:t>
        <w:br/>
        <w:t xml:space="preserve"> procul à conuenienti, neque ad remotissimam</w:t>
        <w:br/>
        <w:t>, sed per propinquam. Sunt vero huius</w:t>
        <w:br/>
        <w:t>exempla haec, cum id quod per palatum vacuatur</w:t>
        <w:br/>
        <w:t>, per nares trahitur, nobis irritantibus aut per</w:t>
        <w:br/>
        <w:t>acria medicament prouocantibus: cum quod</w:t>
        <w:br/>
        <w:t>fluit ad oculos aut aures, tum in nares, tum in</w:t>
        <w:br/>
        <w:t>os trahitur, collutionibus &amp; gargarismatis acribus</w:t>
        <w:br/>
        <w:t xml:space="preserve"> atque alijs eiusdem generis remedijs: cum,</w:t>
        <w:br/>
        <w:t>quod defluit per asperam arteriam in pulmonem,</w:t>
        <w:br/>
        <w:t>ad stomachum conuertimus: id enim potius optandum:</w:t>
        <w:br/>
        <w:t xml:space="preserve"> cum sanguinem per sedem profluentem</w:t>
        <w:br/>
        <w:t xml:space="preserve"> in muliere, per vuluam deriuamus: similiter</w:t>
        <w:br/>
        <w:t xml:space="preserve"> cum mulieri sanguinem vomenti, ex Hippopocratis</w:t>
        <w:br/>
        <w:t xml:space="preserve"> consilio, menses ducimus, sed hoc exemplum</w:t>
        <w:br/>
        <w:t xml:space="preserve"> reuulsionis potius fuerit quam deriuationis</w:t>
        <w:br/>
        <w:t>. Reuulsio enim fit per loca plurimum distantia</w:t>
        <w:br/>
        <w:t>, eoque solo à deriuatione differt. Deriuatio</w:t>
        <w:br/>
        <w:t xml:space="preserve"> item est, cum quod per renes &amp; vesicam</w:t>
        <w:br/>
        <w:t>fertur, ad aluum deducimus, aut contra ab aluo</w:t>
        <w:br/>
        <w:t>ad vrinas. Fit deriuatio à dextris ad sinistra, ab</w:t>
        <w:br/>
        <w:t>anterioribus ad posteriora, &amp; contra, sed breuissima</w:t>
        <w:br/>
        <w:t xml:space="preserve"> via. alioqui ad reuulsionis naturam magis</w:t>
        <w:br/>
        <w:t>accedit. estque humoris tum fluentis, tum iam</w:t>
        <w:br/>
        <w:t>impacti &amp; in egra parte consistentis. in quo etiam</w:t>
        <w:br/>
        <w:t>videtur à reuulsione differre, quae fluenti tantum</w:t>
        <w:br/>
        <w:t xml:space="preserve"> humori adhibetur.</w:t>
        <w:br/>
      </w:r>
      <w:r>
        <w:rPr>
          <w:rStyle w:val="Orth"/>
        </w:rPr>
        <w:t>Πάρυγχον</w:t>
      </w:r>
      <w:r>
        <w:rPr>
          <w:rStyle w:val="Dfinition"/>
        </w:rPr>
        <w:t>. emplastrum est ab Hera primum descriptum</w:t>
        <w:br/>
        <w:t xml:space="preserve"> hunc in modum, (sicut Galenus prodidit</w:t>
        <w:br/>
        <w:t xml:space="preserve">libro 7. </w:t>
      </w:r>
      <w:r>
        <w:rPr>
          <w:rStyle w:val="GrcARELIRE"/>
        </w:rPr>
        <w:t>ῶν κατ γγωη</w:t>
      </w:r>
      <w:r>
        <w:rPr>
          <w:rStyle w:val="Dfinition"/>
        </w:rPr>
        <w:t>.) Adipis suilli recentis &amp; curati</w:t>
        <w:br/>
        <w:t>vnc. XLIIII. cerae vnc. XXII11. cerussae vnc. VI.</w:t>
        <w:br/>
        <w:t>argenti spumae vnc. vi. liquida cum aridis permiscentur</w:t>
        <w:br/>
        <w:t>, ac manebit quidem aliquamdiu liquidius</w:t>
        <w:br/>
        <w:t>, postea vero consistet per se &amp; compagem</w:t>
        <w:br/>
        <w:t xml:space="preserve"> acquiret. Alij vero postea aliter pro suo</w:t>
        <w:br/>
        <w:t>quisque arbitrio composuere. Emollit primo</w:t>
        <w:br/>
        <w:t>ordine, praesertim recens: inueteratum enim megis</w:t>
        <w:br/>
        <w:t xml:space="preserve"> digerit. inflammationem quidem coercet &amp;</w:t>
        <w:br/>
        <w:t>lenit, sed vlcera sordida reddit. vide apud Paulum</w:t>
        <w:br/>
        <w:t xml:space="preserve"> &amp; Aetium.</w:t>
        <w:br/>
      </w:r>
      <w:r>
        <w:rPr>
          <w:rStyle w:val="Orth"/>
        </w:rPr>
        <w:t>Πρωνυχία</w:t>
      </w:r>
      <w:r>
        <w:rPr>
          <w:rStyle w:val="Dfinition"/>
        </w:rPr>
        <w:t>. est abscessus ad vnguis radicem natus,</w:t>
        <w:br/>
        <w:t>alij malunt inflammationem vocare. Non leue</w:t>
        <w:br/>
        <w:t>prorsus malum est, vt quod dolores &amp; febres</w:t>
        <w:br/>
        <w:t>aliquando moueat. Et tamen Latini reduuiam</w:t>
        <w:br/>
        <w:t>curare, pro occupari in re minima, prouerbij loco</w:t>
        <w:br/>
        <w:t xml:space="preserve"> vsurpant. Ex quo arbitror reduuiae nomine</w:t>
        <w:br/>
        <w:t xml:space="preserve">non tantum </w:t>
      </w:r>
      <w:r>
        <w:rPr>
          <w:rStyle w:val="GrcARELIRE"/>
        </w:rPr>
        <w:t>παρωνυγίαν</w:t>
      </w:r>
      <w:r>
        <w:rPr>
          <w:rStyle w:val="Dfinition"/>
        </w:rPr>
        <w:t xml:space="preserve"> designari, sed eum etiam</w:t>
        <w:br/>
        <w:t>affectum in quo ad vnguium latera caruncula,</w:t>
        <w:br/>
        <w:t>aut cutis portio resoluitur nullo ferè dolore. Inde</w:t>
        <w:br/>
        <w:t xml:space="preserve"> Latini reduuiam vel rediuiam malum hoc nuncuparunt:</w:t>
        <w:br/>
        <w:t xml:space="preserve"> rediuire enim resoluere est, vt scribit</w:t>
        <w:br/>
        <w:t>Festus. Quanquam Hermol. Barbarus reluuium</w:t>
        <w:br/>
        <w:t>etiam vocet à reluendo, hoc est resoluendo.</w:t>
        <w:br/>
        <w:t>Barbari pannaritium vocant.</w:t>
        <w:br/>
      </w:r>
      <w:r>
        <w:rPr>
          <w:rStyle w:val="Orth"/>
        </w:rPr>
        <w:t>Παρωνυγία</w:t>
      </w:r>
      <w:r>
        <w:rPr>
          <w:rStyle w:val="Dfinition"/>
        </w:rPr>
        <w:t>. frutex est exiguus, in petris nascens, peplo</w:t>
        <w:br/>
        <w:t xml:space="preserve"> similis, minor longitudine, maioribus folijs.</w:t>
        <w:br/>
        <w:t>Sic dictus videtur, quod paronychijs atque fauis</w:t>
        <w:br/>
        <w:t xml:space="preserve"> remedio sit. Vis eius est tenuium partium,</w:t>
        <w:br/>
        <w:t>exsiccat sine morsu, &amp; valde digerit. Excalfacit</w:t>
        <w:br/>
        <w:t>&amp; desiccat tertio ordine.</w:t>
        <w:br/>
      </w:r>
      <w:r>
        <w:rPr>
          <w:rStyle w:val="Orth"/>
        </w:rPr>
        <w:t>Παρωλένια</w:t>
      </w:r>
      <w:r>
        <w:rPr>
          <w:rStyle w:val="Dfinition"/>
        </w:rPr>
        <w:t>. Camerarius ex Polluc. vocari ait interiores</w:t>
        <w:br/>
        <w:t xml:space="preserve"> lacertorum toros; Pollux si quidem libr. 6</w:t>
        <w:br/>
        <w:t xml:space="preserve">2. </w:t>
      </w:r>
      <w:r>
        <w:rPr>
          <w:rStyle w:val="GrcARELIRE"/>
        </w:rPr>
        <w:t>τὰ μὲν ἔξωθεν τῆ βραγίονος</w:t>
      </w:r>
      <w:r>
        <w:rPr>
          <w:rStyle w:val="Dfinition"/>
        </w:rPr>
        <w:t xml:space="preserve"> nominari </w:t>
      </w:r>
      <w:r>
        <w:rPr>
          <w:rStyle w:val="GrcARELIRE"/>
        </w:rPr>
        <w:t>μύα</w:t>
      </w:r>
      <w:r>
        <w:rPr>
          <w:rStyle w:val="Dfinition"/>
        </w:rPr>
        <w:t xml:space="preserve"> ait, id a</w:t>
        <w:br/>
        <w:t xml:space="preserve">est, musculos; </w:t>
      </w:r>
      <w:r>
        <w:rPr>
          <w:rStyle w:val="GrcARELIRE"/>
        </w:rPr>
        <w:t>τὰ δὲ ἔνδον</w:t>
      </w:r>
      <w:r>
        <w:rPr>
          <w:rStyle w:val="Dfinition"/>
        </w:rPr>
        <w:t xml:space="preserve"> appellari inquit </w:t>
      </w:r>
      <w:r>
        <w:rPr>
          <w:rStyle w:val="GrcARELIRE"/>
        </w:rPr>
        <w:t>πρωδένια</w:t>
      </w:r>
      <w:r>
        <w:rPr>
          <w:rStyle w:val="Dfinition"/>
        </w:rPr>
        <w:t>;</w:t>
        <w:br/>
        <w:t xml:space="preserve"> idem tamen paulo post scribit </w:t>
      </w:r>
      <w:r>
        <w:rPr>
          <w:rStyle w:val="GrcARELIRE"/>
        </w:rPr>
        <w:t>τὰ πρωλένια</w:t>
      </w:r>
      <w:r>
        <w:rPr>
          <w:rStyle w:val="Dfinition"/>
        </w:rPr>
        <w:br/>
        <w:t xml:space="preserve"> nuncupari etiam, </w:t>
      </w:r>
      <w:r>
        <w:rPr>
          <w:rStyle w:val="GrcARELIRE"/>
        </w:rPr>
        <w:t>ἀγκάλας</w:t>
      </w:r>
      <w:r>
        <w:rPr>
          <w:rStyle w:val="Dfinition"/>
        </w:rPr>
        <w:t xml:space="preserve"> &amp; </w:t>
      </w:r>
      <w:r>
        <w:rPr>
          <w:rStyle w:val="GrcARELIRE"/>
        </w:rPr>
        <w:t>ἀγναλίδας</w:t>
      </w:r>
      <w:r>
        <w:rPr>
          <w:rStyle w:val="Dfinition"/>
        </w:rPr>
        <w:t xml:space="preserve">; </w:t>
      </w:r>
      <w:r>
        <w:rPr>
          <w:rStyle w:val="GrcARELIRE"/>
        </w:rPr>
        <w:t>α</w:t>
      </w:r>
      <w:r>
        <w:rPr>
          <w:rStyle w:val="Dfinition"/>
        </w:rPr>
        <w:br/>
        <w:t xml:space="preserve">Hesychio autem </w:t>
      </w:r>
      <w:r>
        <w:rPr>
          <w:rStyle w:val="GrcARELIRE"/>
        </w:rPr>
        <w:t>παρωλένια</w:t>
      </w:r>
      <w:r>
        <w:rPr>
          <w:rStyle w:val="Dfinition"/>
        </w:rPr>
        <w:t xml:space="preserve"> sunt </w:t>
      </w:r>
      <w:r>
        <w:rPr>
          <w:rStyle w:val="GrcARELIRE"/>
        </w:rPr>
        <w:t>τῶν χιρῶν τὰ τ</w:t>
      </w:r>
      <w:r>
        <w:rPr>
          <w:rStyle w:val="Dfinition"/>
        </w:rPr>
        <w:br/>
      </w:r>
      <w:r>
        <w:rPr>
          <w:rStyle w:val="GrcARELIRE"/>
        </w:rPr>
        <w:t>ὀπισδεν</w:t>
      </w:r>
      <w:r>
        <w:rPr>
          <w:rStyle w:val="Dfinition"/>
        </w:rPr>
        <w:t>. 4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Παρόπίαι</w:t>
      </w:r>
      <w:r>
        <w:rPr>
          <w:rStyle w:val="Dfinition"/>
        </w:rPr>
        <w:t>. sic dicuntur oculorum minores anguli</w:t>
        <w:br/>
        <w:t>qui ad tempora spectant: vt &amp; oppositi, qui scilicet</w:t>
        <w:br/>
        <w:t xml:space="preserve"> ad nares sunt, </w:t>
      </w:r>
      <w:r>
        <w:rPr>
          <w:rStyle w:val="GrcARELIRE"/>
        </w:rPr>
        <w:t>ῥάντῆρες</w:t>
      </w:r>
      <w:r>
        <w:rPr>
          <w:rStyle w:val="Dfinition"/>
        </w:rPr>
        <w:t xml:space="preserve"> vocantur.</w:t>
        <w:br/>
      </w:r>
      <w:r>
        <w:rPr>
          <w:rStyle w:val="Orth"/>
        </w:rPr>
        <w:t>Παώπτησις</w:t>
      </w:r>
      <w:r>
        <w:rPr>
          <w:rStyle w:val="Dfinition"/>
        </w:rPr>
        <w:t xml:space="preserve"> adassatio, cum videlicet aliquid ad pru</w:t>
      </w:r>
      <w:r>
        <w:rPr>
          <w:rStyle w:val="GrcARELIRE"/>
        </w:rPr>
        <w:t>ν</w:t>
      </w:r>
      <w:r>
        <w:rPr>
          <w:rStyle w:val="Dfinition"/>
        </w:rPr>
        <w:br/>
        <w:t xml:space="preserve"> nas torretur, quam vocis significationem videtur</w:t>
        <w:br/>
        <w:t xml:space="preserve"> Caelius Aurelian. innuisse lib. 2. T y</w:t>
      </w:r>
      <w:r>
        <w:rPr>
          <w:rStyle w:val="GrcARELIRE"/>
        </w:rPr>
        <w:t>ρο</w:t>
      </w:r>
      <w:r>
        <w:rPr>
          <w:rStyle w:val="Dfinition"/>
        </w:rPr>
        <w:t>v. c. 13.</w:t>
        <w:br/>
        <w:t>„ libr. 1. cap. 1. &amp; libro quidem 2. sub finem. &amp;</w:t>
        <w:br/>
        <w:t xml:space="preserve">" &amp; lib. 3. cap. 1. &amp; 2. vbi </w:t>
      </w:r>
      <w:r>
        <w:rPr>
          <w:rStyle w:val="GrcARELIRE"/>
        </w:rPr>
        <w:t>παρώπτησιν</w:t>
      </w:r>
      <w:r>
        <w:rPr>
          <w:rStyle w:val="Dfinition"/>
        </w:rPr>
        <w:t xml:space="preserve"> fieri innuit ex</w:t>
        <w:br/>
        <w:t>parietibus ignitis, vel carbonibus &amp; ceromate,</w:t>
        <w:br/>
        <w:t>" &amp;c. 3. lib. 3. conuenire inquit hepaticis in litto</w:t>
      </w:r>
      <w:r>
        <w:rPr>
          <w:rStyle w:val="GrcARELIRE"/>
        </w:rPr>
        <w:t>ν</w:t>
      </w:r>
      <w:r>
        <w:rPr>
          <w:rStyle w:val="Dfinition"/>
        </w:rPr>
        <w:br/>
        <w:t xml:space="preserve"> re sicco ex arena sole ignita paroptesin; Cache</w:t>
      </w:r>
      <w:r>
        <w:rPr>
          <w:rStyle w:val="GrcARELIRE"/>
        </w:rPr>
        <w:t>ν</w:t>
      </w:r>
      <w:r>
        <w:rPr>
          <w:rStyle w:val="Dfinition"/>
        </w:rPr>
        <w:br/>
        <w:t xml:space="preserve"> cticos etiam ibidem cap. 6. arena littoraria ignita</w:t>
        <w:br/>
        <w:t xml:space="preserve"> circumtecto corpore torrendos esse ait, &amp; lib.</w:t>
        <w:br/>
      </w:r>
      <w:r>
        <w:rPr>
          <w:rStyle w:val="GrcARELIRE"/>
        </w:rPr>
        <w:t>ν</w:t>
      </w:r>
      <w:r>
        <w:rPr>
          <w:rStyle w:val="Dfinition"/>
        </w:rPr>
        <w:t xml:space="preserve"> 5. cap. vltimo ad </w:t>
      </w:r>
      <w:r>
        <w:rPr>
          <w:rStyle w:val="GrcARELIRE"/>
        </w:rPr>
        <w:t>πελυσαρκίαν</w:t>
      </w:r>
      <w:r>
        <w:rPr>
          <w:rStyle w:val="Dfinition"/>
        </w:rPr>
        <w:t xml:space="preserve"> commendat </w:t>
      </w:r>
      <w:r>
        <w:rPr>
          <w:rStyle w:val="GrcARELIRE"/>
        </w:rPr>
        <w:t>παρών</w:t>
      </w:r>
      <w:r>
        <w:rPr>
          <w:rStyle w:val="Dfinition"/>
        </w:rPr>
        <w:br/>
        <w:t xml:space="preserve"> </w:t>
      </w:r>
      <w:r>
        <w:rPr>
          <w:rStyle w:val="GrcARELIRE"/>
        </w:rPr>
        <w:t>π</w:t>
      </w:r>
      <w:r>
        <w:rPr>
          <w:rStyle w:val="Dfinition"/>
        </w:rPr>
        <w:t>ng</w:t>
      </w:r>
      <w:r>
        <w:rPr>
          <w:rStyle w:val="GrcARELIRE"/>
        </w:rPr>
        <w:t>ν</w:t>
      </w:r>
      <w:r>
        <w:rPr>
          <w:rStyle w:val="Dfinition"/>
        </w:rPr>
        <w:t xml:space="preserve"> ex flamma, vel carbonibus, &amp; siccis vapo</w:t>
      </w:r>
      <w:r>
        <w:rPr>
          <w:rStyle w:val="GrcARELIRE"/>
        </w:rPr>
        <w:t>ν</w:t>
      </w:r>
      <w:r>
        <w:rPr>
          <w:rStyle w:val="Dfinition"/>
        </w:rPr>
        <w:br/>
        <w:t xml:space="preserve"> ribus, quibus sudor prouocatur, &amp; lib. 1. cap. 1. in</w:t>
        <w:br/>
        <w:t>„ remedijs Cephaleae. Erit igitur inquit raden„</w:t>
        <w:br/>
        <w:t xml:space="preserve"> dum caput, tum etiam </w:t>
      </w:r>
      <w:r>
        <w:rPr>
          <w:rStyle w:val="GrcARELIRE"/>
        </w:rPr>
        <w:t>παρώπτησις</w:t>
      </w:r>
      <w:r>
        <w:rPr>
          <w:rStyle w:val="Dfinition"/>
        </w:rPr>
        <w:t xml:space="preserve"> adhibenda erit</w:t>
        <w:br/>
        <w:t>n ex carbonibus aequali vapore madentibus, qua</w:t>
        <w:br/>
        <w:t>voce intelligunt sudoris euocationem ad ignem</w:t>
        <w:br/>
      </w:r>
      <w:r>
        <w:rPr>
          <w:rStyle w:val="GrcARELIRE"/>
        </w:rPr>
        <w:t>ν</w:t>
      </w:r>
      <w:r>
        <w:rPr>
          <w:rStyle w:val="Dfinition"/>
        </w:rPr>
        <w:t xml:space="preserve"> vel prunas in Laconico aut ad arenam feruefa"ctam</w:t>
        <w:br/>
        <w:t>.</w:t>
        <w:br/>
        <w:t>IIaguns. Tumor est glandularum sub auribus: Gal.</w:t>
        <w:br/>
        <w:t xml:space="preserve">„lib. 3. </w:t>
      </w:r>
      <w:r>
        <w:rPr>
          <w:rStyle w:val="GrcARELIRE"/>
        </w:rPr>
        <w:t>τῶν κατὰ τόπ</w:t>
      </w:r>
      <w:r>
        <w:rPr>
          <w:rStyle w:val="Dfinition"/>
        </w:rPr>
        <w:t>. parotidem de genere inflamma"</w:t>
        <w:br/>
        <w:t xml:space="preserve"> tionum esse dixit: Paulus non inflammationem</w:t>
        <w:br/>
        <w:t>„ sed affectionem tantum dixit adeo vt tumor om"</w:t>
        <w:br/>
        <w:t xml:space="preserve"> nis siue schirrosus siue etiam oedematosus non</w:t>
        <w:br/>
        <w:t>„solainflammatio parotis nominetur. Sic Hipp.</w:t>
        <w:br/>
        <w:t>n constitut. 1. lib. I. Epid. parotidas describit, quas</w:t>
        <w:br/>
        <w:t>"magnas fuisse dicit, laxas, diffusas citra phleg"monem</w:t>
        <w:br/>
        <w:t xml:space="preserve"> &amp; dolorem, &amp; quae obscure euanesce„</w:t>
        <w:br/>
        <w:t xml:space="preserve"> bant, eaeque sine febre, quanquam in commen„</w:t>
        <w:br/>
        <w:t xml:space="preserve"> tatio Gal. explicat, quasi Hipp. dicere voluisset</w:t>
        <w:br/>
        <w:t>„ sine insigni febre, describíque ait parotides ex</w:t>
        <w:br/>
        <w:t>" genere tumoris oedematosi: Parotides autem</w:t>
        <w:br/>
        <w:t>" proprio &amp; integro nomine, interdum vocat</w:t>
        <w:br/>
      </w:r>
      <w:r>
        <w:rPr>
          <w:rStyle w:val="GrcARELIRE"/>
        </w:rPr>
        <w:t>ν</w:t>
      </w:r>
      <w:r>
        <w:rPr>
          <w:rStyle w:val="Dfinition"/>
        </w:rPr>
        <w:t xml:space="preserve"> Hippocr. </w:t>
      </w:r>
      <w:r>
        <w:rPr>
          <w:rStyle w:val="GrcARELIRE"/>
        </w:rPr>
        <w:t>ἐπαὶ ματα</w:t>
      </w:r>
      <w:r>
        <w:rPr>
          <w:rStyle w:val="Dfinition"/>
        </w:rPr>
        <w:t xml:space="preserve">, interdum vero </w:t>
      </w:r>
      <w:r>
        <w:rPr>
          <w:rStyle w:val="GrcARELIRE"/>
        </w:rPr>
        <w:t>τὰ παὶ οὔς</w:t>
      </w:r>
      <w:r>
        <w:rPr>
          <w:rStyle w:val="Dfinition"/>
        </w:rPr>
        <w:t>. vt</w:t>
        <w:br/>
      </w:r>
      <w:r>
        <w:rPr>
          <w:rStyle w:val="GrcARELIRE"/>
        </w:rPr>
        <w:t>ν</w:t>
      </w:r>
      <w:r>
        <w:rPr>
          <w:rStyle w:val="Dfinition"/>
        </w:rPr>
        <w:t xml:space="preserve"> 6. Epid. </w:t>
      </w:r>
      <w:r>
        <w:rPr>
          <w:rStyle w:val="GrcARELIRE"/>
        </w:rPr>
        <w:t>τὰ ταὶ οὖς ἀμρὶ κρίσιν γενόυθνα</w:t>
      </w:r>
      <w:r>
        <w:rPr>
          <w:rStyle w:val="Dfinition"/>
        </w:rPr>
        <w:t>, Primo vero</w:t>
        <w:br/>
      </w:r>
      <w:r>
        <w:rPr>
          <w:rStyle w:val="GrcARELIRE"/>
        </w:rPr>
        <w:t>ν</w:t>
      </w:r>
      <w:r>
        <w:rPr>
          <w:rStyle w:val="Dfinition"/>
        </w:rPr>
        <w:t xml:space="preserve">Epid. fusa oratione </w:t>
      </w:r>
      <w:r>
        <w:rPr>
          <w:rStyle w:val="GrcARELIRE"/>
        </w:rPr>
        <w:t>ἐπαάματα καὰτὰ τὰ ὅτα</w:t>
      </w:r>
      <w:r>
        <w:rPr>
          <w:rStyle w:val="Dfinition"/>
        </w:rPr>
        <w:t>, &amp; in</w:t>
        <w:br/>
        <w:t xml:space="preserve">p Coacis </w:t>
      </w:r>
      <w:r>
        <w:rPr>
          <w:rStyle w:val="GrcARELIRE"/>
        </w:rPr>
        <w:t>τὰ παὶ οὖς ἐπάρματα</w:t>
      </w:r>
      <w:r>
        <w:rPr>
          <w:rStyle w:val="Dfinition"/>
        </w:rPr>
        <w:t xml:space="preserve">, &amp; ibidem </w:t>
      </w:r>
      <w:r>
        <w:rPr>
          <w:rStyle w:val="GrcARELIRE"/>
        </w:rPr>
        <w:t>τὰ παὶ οῶς</w:t>
      </w:r>
      <w:r>
        <w:rPr>
          <w:rStyle w:val="Dfinition"/>
        </w:rPr>
        <w:br/>
      </w:r>
      <w:r>
        <w:rPr>
          <w:rStyle w:val="GrcARELIRE"/>
        </w:rPr>
        <w:t>ν ἐμθήματα</w:t>
      </w:r>
      <w:r>
        <w:rPr>
          <w:rStyle w:val="Dfinition"/>
        </w:rPr>
        <w:t>, id est, pone aures suffusos rubores</w:t>
        <w:br/>
        <w:t xml:space="preserve">"quasi </w:t>
      </w:r>
      <w:r>
        <w:rPr>
          <w:rStyle w:val="GrcARELIRE"/>
        </w:rPr>
        <w:t>ἐἰδήματα σλετμονώδεα</w:t>
      </w:r>
      <w:r>
        <w:rPr>
          <w:rStyle w:val="Dfinition"/>
        </w:rPr>
        <w:t>, inflammatorios tumores</w:t>
        <w:br/>
        <w:t xml:space="preserve">, ob idque etiam ibidem </w:t>
      </w:r>
      <w:r>
        <w:rPr>
          <w:rStyle w:val="GrcARELIRE"/>
        </w:rPr>
        <w:t>αἰμοῤῥώδεα</w:t>
      </w:r>
      <w:r>
        <w:rPr>
          <w:rStyle w:val="Dfinition"/>
        </w:rPr>
        <w:t>, hoc</w:t>
        <w:br/>
        <w:t>„ est, sanguineas parotidas vocat, vt &amp; alio rursum</w:t>
        <w:br/>
      </w:r>
      <w:r>
        <w:rPr>
          <w:rStyle w:val="GrcARELIRE"/>
        </w:rPr>
        <w:t>κ</w:t>
      </w:r>
      <w:r>
        <w:rPr>
          <w:rStyle w:val="Dfinition"/>
        </w:rPr>
        <w:t xml:space="preserve"> l</w:t>
      </w:r>
      <w:r>
        <w:rPr>
          <w:rStyle w:val="GrcARELIRE"/>
        </w:rPr>
        <w:t>ο</w:t>
      </w:r>
      <w:r>
        <w:rPr>
          <w:rStyle w:val="Dfinition"/>
        </w:rPr>
        <w:t xml:space="preserve">c </w:t>
      </w:r>
      <w:r>
        <w:rPr>
          <w:rStyle w:val="GrcARELIRE"/>
        </w:rPr>
        <w:t>ὑπ</w:t>
      </w:r>
      <w:r>
        <w:rPr>
          <w:rStyle w:val="Dfinition"/>
        </w:rPr>
        <w:t>ώ</w:t>
      </w:r>
      <w:r>
        <w:rPr>
          <w:rStyle w:val="GrcARELIRE"/>
        </w:rPr>
        <w:t>δεα οἰδήματα</w:t>
      </w:r>
      <w:r>
        <w:rPr>
          <w:rStyle w:val="Dfinition"/>
        </w:rPr>
        <w:t>, tumores soporatos quasi</w:t>
        <w:br/>
        <w:t>n qui soporem sui praenuntium inuehant, aut quod</w:t>
        <w:br/>
        <w:t>"cum eo coniuncti sint, parotidum quippe adue"nientium</w:t>
        <w:br/>
        <w:t xml:space="preserve"> fidem facit coma in cephalalgijs cum</w:t>
        <w:br/>
        <w:t xml:space="preserve">g febre; Sed &amp; parotides à Satyris </w:t>
      </w:r>
      <w:r>
        <w:rPr>
          <w:rStyle w:val="GrcARELIRE"/>
        </w:rPr>
        <w:t>τὰ οιρεα</w:t>
      </w:r>
      <w:r>
        <w:rPr>
          <w:rStyle w:val="Dfinition"/>
        </w:rPr>
        <w:t xml:space="preserve"> vocan"tur</w:t>
        <w:br/>
        <w:t xml:space="preserve">, qui quidem priscorum lingua </w:t>
      </w:r>
      <w:r>
        <w:rPr>
          <w:rStyle w:val="GrcARELIRE"/>
        </w:rPr>
        <w:t>φηρεῖς</w:t>
      </w:r>
      <w:r>
        <w:rPr>
          <w:rStyle w:val="Dfinition"/>
        </w:rPr>
        <w:t xml:space="preserve"> nomi"</w:t>
        <w:br/>
        <w:t xml:space="preserve"> nabantur, erantque sub auribus tuberosi vt vi"sum</w:t>
        <w:br/>
        <w:t xml:space="preserve"> erat pictoribus atque Poëtis: Sunt autem</w:t>
        <w:br/>
        <w:t>" parotides abcessuum genus in quo noxium hu"morem</w:t>
        <w:br/>
        <w:t xml:space="preserve"> in glandulis aurium natura reponit, di"ctae</w:t>
        <w:br/>
        <w:t xml:space="preserve"> ab eo loco qui ob laxitatem &amp; venarum atque</w:t>
        <w:br/>
        <w:t>„arteriarum illac in cerebrum ascendentium am"plitudinem</w:t>
        <w:br/>
        <w:t xml:space="preserve"> defluxiones facile excipit, modo à</w:t>
        <w:br/>
        <w:t>" capite, modo à reliquo corpore. Contingunt</w:t>
        <w:br/>
        <w:t>„autem parotides in morbis longis nimirum qui</w:t>
        <w:br/>
        <w:t>"20. diem excedunt quos ex decidentia acutos</w:t>
        <w:br/>
        <w:t>"vocant, &amp; qui secundam periodum superant vniuer„salem</w:t>
        <w:br/>
        <w:t xml:space="preserve"> quae in 40. diem incidit, his enim tempo„ribus</w:t>
        <w:br/>
        <w:t xml:space="preserve"> quaternariorum vis perijt, &amp; elanguescit</w:t>
        <w:br/>
        <w:t>„perturbatio critica ex certamine naturae &amp; mor"</w:t>
        <w:br/>
        <w:t xml:space="preserve"> bi: sed neque in longis solis, neque semper ne„</w:t>
        <w:br/>
        <w:t xml:space="preserve"> que in omnibus, in acutis enim interdum paro"</w:t>
        <w:br/>
        <w:t xml:space="preserve"> tides apparent, verum symptomaticè vt bubo"nes</w:t>
        <w:br/>
        <w:t>. In longis autem si febris detineat neque</w:t>
        <w:br/>
        <w:t>„ remittatur, &amp; salutaria signa coniuncta sint, ab¬</w:t>
        <w:br/>
        <w:t>cessus fiunt in crure &amp; partibus inferis obfrigus</w:t>
        <w:br/>
        <w:t>&amp; crassitiem materiae, &amp; virium diuturnitate</w:t>
        <w:br/>
        <w:t xml:space="preserve"> morbi languentium infirmitatem, modo ne</w:t>
        <w:br/>
        <w:t>vrina multa &amp; crassa cum hypostasi multa materiam</w:t>
        <w:br/>
        <w:t xml:space="preserve"> abcessus subducat. Vt autem parotides.</w:t>
        <w:br/>
        <w:t>fiant, alterum è duobus aut vtrumque adsit necesse</w:t>
        <w:br/>
        <w:t xml:space="preserve"> est, capitis affectio &amp; materiae certa qualitas</w:t>
        <w:br/>
        <w:t>, indicant enim parotides lethargos &amp; omnia, c</w:t>
        <w:br/>
        <w:t>capitis mala: de qualitate materiae ita sentiendum</w:t>
        <w:br/>
        <w:t>. In febribus longis, acutioribus tamen :</w:t>
        <w:br/>
        <w:t>quam quae absolutè longae sunt, &amp; in quibus humores</w:t>
        <w:br/>
        <w:t xml:space="preserve"> minus crassi sunt, copia caloris maior &amp; 1</w:t>
        <w:br/>
        <w:t>valentior facultas; medij morbi inter hos &amp; absolute</w:t>
        <w:br/>
        <w:t xml:space="preserve"> longos ambigunt, in quibus ex tempore</w:t>
        <w:br/>
        <w:t>morbi &amp; diuturnitate definiendum non est, an</w:t>
        <w:br/>
        <w:t>sursum ad maxillas, an deorsum ad crura abcessus</w:t>
        <w:br/>
        <w:t xml:space="preserve"> futuri sint, sed ex his signis: Si aeger subito atque</w:t>
        <w:br/>
        <w:t xml:space="preserve"> difficulter spirare coeperit, mox autem haec.</w:t>
        <w:br/>
        <w:t>spirandi difficultas desierit, &amp; illam capitis grauitas</w:t>
        <w:br/>
        <w:t xml:space="preserve"> &amp; dolor &amp; coma &amp; surditas exceperint.</w:t>
        <w:br/>
        <w:t>Sin ex his nullum apparuerit, percipiatur autem.</w:t>
        <w:br/>
        <w:t>in articulis &amp; locis inferioribus vel grauitas, vel.</w:t>
        <w:br/>
        <w:t>tensio, vel inflammatio, vel dolor, hinc in inferibus</w:t>
        <w:br/>
        <w:t xml:space="preserve"> partibus abcessum sperabis: Item si hypochondria</w:t>
        <w:br/>
        <w:t xml:space="preserve"> aestu &amp; dolore conflagrent, imis partibus</w:t>
        <w:br/>
        <w:t xml:space="preserve"> oriuntur abcessus; si mollia &amp; doloris expertia</w:t>
        <w:br/>
        <w:t xml:space="preserve"> per totum morbi decursum, ad aures. Tria</w:t>
        <w:br/>
        <w:t>ergo necessaria sunt, materia crassior &amp; copiosior</w:t>
        <w:br/>
        <w:t xml:space="preserve"> quam sit in vere acutis, minus crassa &amp; frigida</w:t>
        <w:br/>
        <w:t xml:space="preserve"> quam in valde diuturnis. Secundò calor.</w:t>
        <w:br/>
        <w:t>paulo vehementior quo materia attenuetur penetret</w:t>
        <w:br/>
        <w:t xml:space="preserve"> &amp; sursum efferatur. Tertiò naturae robur.</w:t>
        <w:br/>
        <w:t>quo deficiente, symptomatica translatio conuulsionem</w:t>
        <w:br/>
        <w:t xml:space="preserve"> aut aliquid simile accersit, hoc mul¬„</w:t>
        <w:br/>
        <w:t>tis locis Galen. docet vt 3. prorrhet. 73. 1. Epid..</w:t>
        <w:br/>
        <w:t>comment. 1. &amp; 3. prorrhet. 69. Quod spectat ad.</w:t>
        <w:br/>
        <w:t>parotidum differentias, aliae paruae sunt quae scilicet</w:t>
        <w:br/>
        <w:t xml:space="preserve"> nec germen habent, nec dolore aut inflammatione</w:t>
        <w:br/>
        <w:t xml:space="preserve"> cruciant, nec ex materia cruda crassa,</w:t>
        <w:br/>
        <w:t>&amp; praua constant, vel quae aut facile discutiuntur</w:t>
        <w:br/>
        <w:t>, aut commode &amp; expedite ad suppurationem</w:t>
        <w:br/>
        <w:t xml:space="preserve"> ducuntur; molles laxas &amp; magnas sine dolore</w:t>
        <w:br/>
        <w:t xml:space="preserve"> describit Hippocr. i. Epid. In constitutione.</w:t>
        <w:br/>
        <w:t xml:space="preserve">humida &amp; caliginosa </w:t>
      </w:r>
      <w:r>
        <w:rPr>
          <w:rStyle w:val="GrcARELIRE"/>
        </w:rPr>
        <w:t>δὰ τὸν ἡλεωνεξίαω ὸ</w:t>
      </w:r>
      <w:r>
        <w:rPr>
          <w:rStyle w:val="Dfinition"/>
        </w:rPr>
        <w:t xml:space="preserve">ʼ </w:t>
      </w:r>
      <w:r>
        <w:rPr>
          <w:rStyle w:val="GrcARELIRE"/>
        </w:rPr>
        <w:t>ἀχλυώδος</w:t>
      </w:r>
      <w:r>
        <w:rPr>
          <w:rStyle w:val="Dfinition"/>
        </w:rPr>
        <w:t xml:space="preserve"> .</w:t>
        <w:br/>
      </w:r>
      <w:r>
        <w:rPr>
          <w:rStyle w:val="GrcARELIRE"/>
        </w:rPr>
        <w:t>ἐσίας</w:t>
      </w:r>
      <w:r>
        <w:rPr>
          <w:rStyle w:val="Dfinition"/>
        </w:rPr>
        <w:t>, à substantia aerea magis quam frigida, quae</w:t>
        <w:br/>
        <w:t xml:space="preserve">facile discutiebatur &amp; omnibus </w:t>
      </w:r>
      <w:r>
        <w:rPr>
          <w:rStyle w:val="GrcARELIRE"/>
        </w:rPr>
        <w:t>ἀσὴμυς</w:t>
      </w:r>
      <w:r>
        <w:rPr>
          <w:rStyle w:val="Dfinition"/>
        </w:rPr>
        <w:t xml:space="preserve"> euanescebat</w:t>
        <w:br/>
        <w:t xml:space="preserve">. Alterum genus </w:t>
      </w:r>
      <w:r>
        <w:rPr>
          <w:rStyle w:val="GrcARELIRE"/>
        </w:rPr>
        <w:t>δισδιαφόρητον</w:t>
      </w:r>
      <w:r>
        <w:rPr>
          <w:rStyle w:val="Dfinition"/>
        </w:rPr>
        <w:t xml:space="preserve"> difficilius.</w:t>
        <w:br/>
        <w:t>cum dolore tensione &amp; rubore, sanguine &amp; bile,</w:t>
        <w:br/>
        <w:t>mixtis in qua suppuratio &amp; coctio necessaria est; „</w:t>
        <w:br/>
        <w:t>Coctionem dico in venoso genere, nam Crasti¬„</w:t>
        <w:br/>
        <w:t>tonactem &amp; ancillam pictoris suppuratis parotidibus</w:t>
        <w:br/>
        <w:t xml:space="preserve"> interijsse scribit Hippocr. quia contingit</w:t>
        <w:br/>
        <w:t>particularem in parte aliqua fieri concoctionem,„</w:t>
        <w:br/>
        <w:t>morbo toto haudquaquam concocto; Possunt„</w:t>
        <w:br/>
        <w:t>&amp; citra suppurationem ac resolutionem curari</w:t>
        <w:br/>
        <w:t>, materia ad inferiores partes conuersa, &amp;</w:t>
        <w:br/>
        <w:t>per vrinas aut dysenterias expurgata, vt in</w:t>
        <w:br/>
        <w:t>Hermippo Clazomenio. Pessimum genus</w:t>
        <w:br/>
        <w:t>quod fractis viribus superuenit aut ad suppurationem</w:t>
        <w:br/>
        <w:t xml:space="preserve"> duci non potest ob materiae crassitiem</w:t>
        <w:br/>
        <w:t>, aut intro refluit crudo morbo, &amp; quod</w:t>
        <w:br/>
        <w:t>scribit Hippocrat. in morbo longo laborio¬„</w:t>
        <w:br/>
        <w:t>so cum mala colliquatione. Aliae insuper sanguineae</w:t>
        <w:br/>
        <w:t xml:space="preserve"> sunt, aliae vertiginosae vt docet Hippocrat</w:t>
        <w:br/>
        <w:t>. In Coacis &amp; quas paruis opponit;</w:t>
        <w:br/>
        <w:t>Sanguineas appellat quae vel cum phlegmone</w:t>
        <w:br/>
        <w:t xml:space="preserve"> à sanguine &amp; bile apparent, quas loco Epid.</w:t>
        <w:br/>
        <w:t>citato laris &amp; mollibus opposuit, vel quae</w:t>
        <w:br/>
        <w:t>cum haemorragia coniunctae sunt, aut eam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"sequuntur morbo impatem, illae enim nisi cele"</w:t>
        <w:br/>
        <w:t xml:space="preserve"> riter suppurent, vires diuturnitate morbi fra"ctas</w:t>
        <w:br/>
        <w:t>, dolore calore &amp; vigilijs celeriter resoluunt,</w:t>
        <w:br/>
        <w:t>„ haec vero sunt indicatoria indicantia cum pra"uis</w:t>
        <w:br/>
        <w:t xml:space="preserve"> &amp; pernitiosis signis coniuncta. Vertigino„</w:t>
        <w:br/>
        <w:t xml:space="preserve"> sas autem lethales esse ex eo intelligitur, quod</w:t>
        <w:br/>
        <w:t>„ flatuosi spiritus motio &amp; inordinatus motus in</w:t>
        <w:br/>
        <w:t>„ capite caloris natiui infirmitatem, materiae cras„</w:t>
        <w:br/>
        <w:t xml:space="preserve"> sitiem ac cruditatem, &amp; eius diffusionem atque</w:t>
        <w:br/>
        <w:t>„ refluxum in cerebrum denunciat: nam si verti„</w:t>
        <w:br/>
        <w:t xml:space="preserve"> go initio febrium media est inter affectum pla„</w:t>
        <w:br/>
        <w:t xml:space="preserve"> ne pernitiosum &amp; salutarem, in statu &amp; iam pro"stratis</w:t>
        <w:br/>
        <w:t xml:space="preserve"> viribus pernitiosam esse constat, modo</w:t>
        <w:br/>
        <w:t>„ ne à ventriculo aut perturbatione critica trahat</w:t>
        <w:br/>
        <w:t>"originem: in vniuersum vero abscessus boni sunt</w:t>
        <w:br/>
        <w:t>„qui maxime deorsum, qui quam longissime à</w:t>
        <w:br/>
        <w:t>"morbi foco absistunt, &amp; qui cum coctionis si„</w:t>
        <w:br/>
        <w:t xml:space="preserve"> gnis apparent vt docet Hippoc. 2. Epid. ex tribus</w:t>
        <w:br/>
        <w:t>„ illis conditionibus duae perpetuo absunt à paro„</w:t>
        <w:br/>
        <w:t xml:space="preserve"> tidibus. Perpetuo enim prauae sunt loco qui ce„</w:t>
        <w:br/>
        <w:t xml:space="preserve"> rebrum facile in sympathiam trahit. Si quod igi„</w:t>
        <w:br/>
        <w:t xml:space="preserve"> tur aliud prauum signum accesserit mors est in</w:t>
        <w:br/>
        <w:t>„ propinquo; Praua autem signa sunt cruditas</w:t>
        <w:br/>
        <w:t>„morbi, defectus suppurationis, sine fluxione alui</w:t>
        <w:br/>
        <w:t>„aut vrinae, aut resolutione, diadoche ad pulmo„</w:t>
        <w:br/>
        <w:t xml:space="preserve"> nes, doloris vehementia &amp; sympathia cerebri,</w:t>
        <w:br/>
        <w:t>„ quam indicat vertigo pertinax.</w:t>
        <w:br/>
      </w:r>
      <w:r>
        <w:rPr>
          <w:rStyle w:val="Orth"/>
        </w:rPr>
        <w:t>Παρώτπον</w:t>
      </w:r>
      <w:r>
        <w:rPr>
          <w:rStyle w:val="Dfinition"/>
        </w:rPr>
        <w:t>. dicitur alter oculi angulus qui aures spe"ctat</w:t>
        <w:br/>
        <w:t xml:space="preserve">, oppositus angulo nares intuenti qui </w:t>
      </w:r>
      <w:r>
        <w:rPr>
          <w:rStyle w:val="GrcARELIRE"/>
        </w:rPr>
        <w:t>ῥατὴρ</w:t>
      </w:r>
      <w:r>
        <w:rPr>
          <w:rStyle w:val="Dfinition"/>
        </w:rPr>
        <w:br/>
        <w:t>„ dicitur Scholiast. Nicandri.</w:t>
        <w:br/>
      </w:r>
      <w:r>
        <w:rPr>
          <w:rStyle w:val="Orth"/>
        </w:rPr>
        <w:t>Πασίωνος τρογίσκος</w:t>
      </w:r>
      <w:r>
        <w:rPr>
          <w:rStyle w:val="Dfinition"/>
        </w:rPr>
        <w:t>. is recipit squamae aeris drach. XII.</w:t>
        <w:br/>
        <w:t>aeris vsti, salis ammoniaci, aluminis rotundi, aeruginis</w:t>
        <w:br/>
        <w:t xml:space="preserve"> rasae, thuris, singulorum drach. VIII. Aerugo</w:t>
        <w:br/>
        <w:t xml:space="preserve"> cum aere, squama &amp; alumine sub sole conteruntur</w:t>
        <w:br/>
        <w:t>, &amp; probe tritis thus additur: inde formantur</w:t>
        <w:br/>
        <w:t xml:space="preserve"> pastilli. valent ad thymos, condylomata</w:t>
        <w:br/>
        <w:t xml:space="preserve">, myrmecias. Paulus eos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αὖ θρακι</w:t>
      </w:r>
      <w:r>
        <w:rPr>
          <w:rStyle w:val="Dfinition"/>
        </w:rPr>
        <w:t xml:space="preserve"> imponit</w:t>
        <w:br/>
        <w:t>libr. 4.</w:t>
        <w:br/>
      </w:r>
      <w:r>
        <w:rPr>
          <w:rStyle w:val="Orth"/>
        </w:rPr>
        <w:t>Πασίριλος</w:t>
      </w:r>
      <w:r>
        <w:rPr>
          <w:rStyle w:val="Dfinition"/>
        </w:rPr>
        <w:t>. genus emplastri sicci, crustam inducentis</w:t>
        <w:br/>
        <w:t>. Constat, vt scribit Aetius, paribus portionibus</w:t>
        <w:br/>
        <w:t xml:space="preserve"> atramenti sutorij, sandarachae, misyos,</w:t>
        <w:br/>
        <w:t>chalcitidis.</w:t>
        <w:br/>
      </w:r>
      <w:r>
        <w:rPr>
          <w:rStyle w:val="Orth"/>
        </w:rPr>
        <w:t>Πάσματα</w:t>
      </w:r>
      <w:r>
        <w:rPr>
          <w:rStyle w:val="Dfinition"/>
        </w:rPr>
        <w:t>. medicamenta inspersilia in farinae aut</w:t>
        <w:br/>
        <w:t>pulueris modum. Eadem composito nomine</w:t>
        <w:br/>
        <w:t xml:space="preserve">etiam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vocantur, &amp; apud Latinos recepto</w:t>
        <w:br/>
        <w:t xml:space="preserve">. Vide </w:t>
      </w:r>
      <w:r>
        <w:rPr>
          <w:rStyle w:val="GrcARELIRE"/>
        </w:rPr>
        <w:t>διαπάσματα</w:t>
      </w:r>
      <w:r>
        <w:rPr>
          <w:rStyle w:val="Dfinition"/>
        </w:rPr>
        <w:t>.</w:t>
        <w:br/>
      </w:r>
      <w:r>
        <w:rPr>
          <w:rStyle w:val="Orth"/>
        </w:rPr>
        <w:t>Πασπάλη ἢ</w:t>
      </w:r>
      <w:r>
        <w:rPr>
          <w:rStyle w:val="Dfinition"/>
        </w:rPr>
        <w:br/>
      </w:r>
      <w:r>
        <w:rPr>
          <w:rStyle w:val="Orth"/>
        </w:rPr>
        <w:t>Πάσπαλος</w:t>
      </w:r>
      <w:r>
        <w:rPr>
          <w:rStyle w:val="Dfinition"/>
        </w:rPr>
        <w:t xml:space="preserve">. dicitur ab Hippocrate </w:t>
      </w:r>
      <w:r>
        <w:rPr>
          <w:rStyle w:val="GrcARELIRE"/>
        </w:rPr>
        <w:t>ὁ κέτγρος</w:t>
      </w:r>
      <w:r>
        <w:rPr>
          <w:rStyle w:val="Dfinition"/>
        </w:rPr>
        <w:t>, id est, milium</w:t>
        <w:br/>
        <w:t xml:space="preserve">, vnde etiam apud eundem </w:t>
      </w:r>
      <w:r>
        <w:rPr>
          <w:rStyle w:val="GrcARELIRE"/>
        </w:rPr>
        <w:t>πασπαλέτης αὗτος</w:t>
      </w:r>
      <w:r>
        <w:rPr>
          <w:rStyle w:val="Dfinition"/>
        </w:rPr>
        <w:br/>
        <w:t>vocatur panis, vel farina milij subtilis, vt habetur</w:t>
        <w:br/>
        <w:t xml:space="preserve">apud Gal.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  <w:t xml:space="preserve">Vnde </w:t>
      </w:r>
      <w:r>
        <w:rPr>
          <w:rStyle w:val="GrcARELIRE"/>
        </w:rPr>
        <w:t>πασπαλέτης</w:t>
      </w:r>
      <w:r>
        <w:rPr>
          <w:rStyle w:val="Dfinition"/>
        </w:rPr>
        <w:t xml:space="preserve"> apud Hippocr. esse dicitur, xt</w:t>
      </w:r>
      <w:r>
        <w:rPr>
          <w:rStyle w:val="GrcARELIRE"/>
        </w:rPr>
        <w:t>γραλέτης</w:t>
      </w:r>
      <w:r>
        <w:rPr>
          <w:rStyle w:val="Dfinition"/>
        </w:rPr>
        <w:br/>
        <w:t xml:space="preserve">, milij molitor, &amp; </w:t>
      </w:r>
      <w:r>
        <w:rPr>
          <w:rStyle w:val="GrcARELIRE"/>
        </w:rPr>
        <w:t>παπαλέτης αρτος</w:t>
      </w:r>
      <w:r>
        <w:rPr>
          <w:rStyle w:val="Dfinition"/>
        </w:rPr>
        <w:t xml:space="preserve"> de</w:t>
        <w:br/>
        <w:t xml:space="preserve">„quo in voce </w:t>
      </w:r>
      <w:r>
        <w:rPr>
          <w:rStyle w:val="GrcARELIRE"/>
        </w:rPr>
        <w:t>αὅτος</w:t>
      </w:r>
      <w:r>
        <w:rPr>
          <w:rStyle w:val="Dfinition"/>
        </w:rPr>
        <w:t>.</w:t>
        <w:br/>
      </w:r>
      <w:r>
        <w:rPr>
          <w:rStyle w:val="Orth"/>
        </w:rPr>
        <w:t>Πασαὶ</w:t>
      </w:r>
      <w:r>
        <w:rPr>
          <w:rStyle w:val="Dfinition"/>
        </w:rPr>
        <w:t>. sic vocantur iridis partes nigrae, quae oculi</w:t>
        <w:br/>
        <w:t>pupillae proximae sunt.</w:t>
        <w:br/>
        <w:t xml:space="preserve">" Apud Hesych. &amp; Pollucem inuenio </w:t>
      </w:r>
      <w:r>
        <w:rPr>
          <w:rStyle w:val="GrcARELIRE"/>
        </w:rPr>
        <w:t>παωοὶ</w:t>
      </w:r>
      <w:r>
        <w:rPr>
          <w:rStyle w:val="Dfinition"/>
        </w:rPr>
        <w:t xml:space="preserve"> à</w:t>
        <w:br/>
        <w:t xml:space="preserve">„ quibus esse dicitur </w:t>
      </w:r>
      <w:r>
        <w:rPr>
          <w:rStyle w:val="GrcARELIRE"/>
        </w:rPr>
        <w:t>τὸ πρὶ τὸν κόρην μέλαν</w:t>
      </w:r>
      <w:r>
        <w:rPr>
          <w:rStyle w:val="Dfinition"/>
        </w:rPr>
        <w:t xml:space="preserve"> nigrum il„</w:t>
        <w:br/>
        <w:t xml:space="preserve"> lud quod circa pupillam est.</w:t>
        <w:br/>
      </w:r>
      <w:r>
        <w:rPr>
          <w:rStyle w:val="Orth"/>
        </w:rPr>
        <w:t>Πασαλίσκος</w:t>
      </w:r>
      <w:r>
        <w:rPr>
          <w:rStyle w:val="Dfinition"/>
        </w:rPr>
        <w:t xml:space="preserve">. </w:t>
      </w:r>
      <w:r>
        <w:rPr>
          <w:rStyle w:val="Syn"/>
        </w:rPr>
        <w:t>συικρὸς</w:t>
      </w:r>
      <w:r>
        <w:rPr>
          <w:rStyle w:val="GrcARELIRE"/>
        </w:rPr>
        <w:t xml:space="preserve"> πάσαλος</w:t>
      </w:r>
      <w:r>
        <w:rPr>
          <w:rStyle w:val="Dfinition"/>
        </w:rPr>
        <w:t>. hoc est, paruus paulus,</w:t>
        <w:br/>
        <w:t>paxillus, apud Hippocratem, vt scribit Galen.</w:t>
        <w:br/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</w:r>
      <w:r>
        <w:rPr>
          <w:rStyle w:val="Orth"/>
        </w:rPr>
        <w:t>Πατηθεῖτα σταρυλὴ</w:t>
      </w:r>
      <w:r>
        <w:rPr>
          <w:rStyle w:val="Dfinition"/>
        </w:rPr>
        <w:t>. vua passa, hoc est, in vite à sole diutius</w:t>
        <w:br/>
        <w:t xml:space="preserve"> adusta. Quae autem à sua vite detracta soli</w:t>
        <w:br/>
        <w:t xml:space="preserve">exponitur siccanda, </w:t>
      </w:r>
      <w:r>
        <w:rPr>
          <w:rStyle w:val="GrcARELIRE"/>
        </w:rPr>
        <w:t>θηλοπεδιυθεῖσα</w:t>
      </w:r>
      <w:r>
        <w:rPr>
          <w:rStyle w:val="Dfinition"/>
        </w:rPr>
        <w:t xml:space="preserve"> vocatur. de</w:t>
        <w:br/>
        <w:t>qua vide suo loco.</w:t>
        <w:br/>
      </w:r>
      <w:r>
        <w:rPr>
          <w:rStyle w:val="Orth"/>
        </w:rPr>
        <w:t>Πατητὸς</w:t>
      </w:r>
      <w:r>
        <w:rPr>
          <w:rStyle w:val="Dfinition"/>
        </w:rPr>
        <w:t>. genus est palmae tertium, vt scribit Plinius</w:t>
        <w:br/>
        <w:t>, sed nimio liquore redundans, cuius pomum</w:t>
        <w:br/>
        <w:t xml:space="preserve"> etiam in sua matre dehiscit &amp; rumpitur,</w:t>
        <w:br/>
        <w:t>calcatoque simile apparet: inde nomen inditum.</w:t>
        <w:br/>
        <w:t>Sunt autem qui in eo nomine palmulas passas,</w:t>
        <w:br/>
        <w:t>&amp; à sole in ipsa arbore vstas &amp; corrugatas intelligendas</w:t>
        <w:br/>
        <w:t xml:space="preserve"> censeant: quo etiam modo </w:t>
      </w:r>
      <w:r>
        <w:rPr>
          <w:rStyle w:val="GrcARELIRE"/>
        </w:rPr>
        <w:t>πατηθείσα</w:t>
      </w:r>
      <w:r>
        <w:rPr>
          <w:rStyle w:val="Dfinition"/>
        </w:rPr>
        <w:br/>
      </w:r>
      <w:r>
        <w:rPr>
          <w:rStyle w:val="GrcARELIRE"/>
        </w:rPr>
        <w:t>σταρυλαὶ</w:t>
      </w:r>
      <w:r>
        <w:rPr>
          <w:rStyle w:val="Dfinition"/>
        </w:rPr>
        <w:t xml:space="preserve"> interpretantur, ex quibus Aetius libr. 9.</w:t>
        <w:br/>
        <w:t>cap. 24. vinum scybelites stillare scripsit: quanquam</w:t>
        <w:br/>
        <w:t xml:space="preserve"> eo loco reuera calcatas intelligere possumus</w:t>
        <w:br/>
        <w:t>, ex quibus vinum sponte fluere dicitur, si</w:t>
        <w:br/>
        <w:t>rationem habeamus eius quod praelo expressis</w:t>
        <w:br/>
        <w:t>vuis manat. Caeterum palmularum praedictum</w:t>
        <w:br/>
        <w:t>genus non de ijs modo dicitur quae iam diutius</w:t>
        <w:br/>
        <w:t>in arbore solem passe fuerint &amp; prope exiccatae,</w:t>
        <w:br/>
        <w:t>sed de ijs etiam quae ante maturitatem succo</w:t>
        <w:br/>
        <w:t>grauidae &amp; turgentes rumpi solent.</w:t>
        <w:br/>
      </w:r>
      <w:r>
        <w:rPr>
          <w:rStyle w:val="Orth"/>
        </w:rPr>
        <w:t>Πάτος</w:t>
      </w:r>
      <w:r>
        <w:rPr>
          <w:rStyle w:val="Dfinition"/>
        </w:rPr>
        <w:t>. sunt qui eo nomine significari dicant puluerem</w:t>
        <w:br/>
        <w:t>, qui luctaturis post olei illitionem inspergebatur</w:t>
        <w:br/>
        <w:t xml:space="preserve"> &amp; affricabatur, </w:t>
      </w:r>
      <w:r>
        <w:rPr>
          <w:rStyle w:val="GrcARELIRE"/>
        </w:rPr>
        <w:t>κονίσταλον</w:t>
      </w:r>
      <w:r>
        <w:rPr>
          <w:rStyle w:val="Dfinition"/>
        </w:rPr>
        <w:t xml:space="preserve"> ab Atticis vocatum</w:t>
        <w:br/>
        <w:t>, densandi atque roborandi corporis gratia</w:t>
        <w:br/>
        <w:t>. Sunt vero qui non eum modo puluerem,</w:t>
        <w:br/>
        <w:t xml:space="preserve">sed sudorem ipsum pulueri mistum </w:t>
      </w:r>
      <w:r>
        <w:rPr>
          <w:rStyle w:val="GrcARELIRE"/>
        </w:rPr>
        <w:t>πάτον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cent</w:t>
        <w:br/>
        <w:t>, vt Aetius lib. 2. cap. 107. scriptum reliquit</w:t>
        <w:br/>
        <w:t>.</w:t>
        <w:br/>
        <w:t xml:space="preserve">De eo plura vide in dictione </w:t>
      </w:r>
      <w:r>
        <w:rPr>
          <w:rStyle w:val="GrcARELIRE"/>
        </w:rPr>
        <w:t>ύπος</w:t>
      </w:r>
      <w:r>
        <w:rPr>
          <w:rStyle w:val="Dfinition"/>
        </w:rPr>
        <w:t>..</w:t>
        <w:br/>
      </w:r>
      <w:r>
        <w:rPr>
          <w:rStyle w:val="Orth"/>
        </w:rPr>
        <w:t>Παῦλα</w:t>
      </w:r>
      <w:r>
        <w:rPr>
          <w:rStyle w:val="Dfinition"/>
        </w:rPr>
        <w:t xml:space="preserve">, </w:t>
      </w:r>
      <w:r>
        <w:rPr>
          <w:rStyle w:val="Foreign"/>
        </w:rPr>
        <w:t>j</w:t>
      </w:r>
      <w:r>
        <w:rPr>
          <w:rStyle w:val="Dfinition"/>
        </w:rPr>
        <w:t>. emplastri nomen strumae &amp; bubonibus</w:t>
        <w:br/>
        <w:t>efficacis, describitur à Paulo lib. 7. c. 17. constat,</w:t>
        <w:br/>
        <w:t>cera, resina, Colophonia &amp; nitro.</w:t>
        <w:br/>
      </w:r>
      <w:r>
        <w:rPr>
          <w:rStyle w:val="Orth"/>
        </w:rPr>
        <w:t>Παρλάζυσι</w:t>
      </w:r>
      <w:r>
        <w:rPr>
          <w:rStyle w:val="Dfinition"/>
        </w:rPr>
        <w:t>. fictum nomen est ab Hippocrate, qui eo</w:t>
        <w:br/>
        <w:t xml:space="preserve">nomine designare voluit </w:t>
      </w:r>
      <w:r>
        <w:rPr>
          <w:rStyle w:val="GrcARELIRE"/>
        </w:rPr>
        <w:t>τος παίοντας καὶ ἐπαιδιαμβάύοντας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διαλέγεεθαι</w:t>
      </w:r>
      <w:r>
        <w:rPr>
          <w:rStyle w:val="Dfinition"/>
        </w:rPr>
        <w:t>, hoc est: qui in disserendo</w:t>
        <w:br/>
        <w:t xml:space="preserve"> voce labuntur, &amp; saepius eadem repetunt:</w:t>
        <w:br/>
        <w:t xml:space="preserve">vt explicat Galenus </w:t>
      </w:r>
      <w:r>
        <w:rPr>
          <w:rStyle w:val="GrcARELIRE"/>
        </w:rPr>
        <w:t>ἐν τὴς γλώσαις</w:t>
      </w:r>
      <w:r>
        <w:rPr>
          <w:rStyle w:val="Dfinition"/>
        </w:rPr>
        <w:t>. Homerus pa</w:t>
      </w:r>
      <w:r>
        <w:rPr>
          <w:rStyle w:val="GrcARELIRE"/>
        </w:rPr>
        <w:t>μαρτοεπεῖς</w:t>
      </w:r>
      <w:r>
        <w:rPr>
          <w:rStyle w:val="Dfinition"/>
        </w:rPr>
        <w:br/>
        <w:t xml:space="preserve"> appellat, vt videre licet vbi Thersitem</w:t>
        <w:br/>
        <w:t>depingit.</w:t>
        <w:br/>
        <w:t>Haec autem vox proprie fluctuum exaestuationem</w:t>
        <w:br/>
        <w:t xml:space="preserve"> turbulentam &amp; ebullitionem significat,.</w:t>
        <w:br/>
        <w:t>spumantemque vndarum inter se collisione saliuationem</w:t>
        <w:br/>
        <w:t xml:space="preserve"> cum magno sonitu, vnde ad impeditum</w:t>
        <w:br/>
        <w:t xml:space="preserve"> &amp; veluti bullantem sermonem translata,</w:t>
        <w:br/>
        <w:t>vox est, dum prae magna humoris copia ad motum</w:t>
        <w:br/>
        <w:t xml:space="preserve"> lingua expediri nequit, indeque velut alternare</w:t>
        <w:br/>
        <w:t xml:space="preserve"> cogitur &amp; resumere.4</w:t>
        <w:br/>
      </w:r>
      <w:r>
        <w:rPr>
          <w:rStyle w:val="Orth"/>
        </w:rPr>
        <w:t>Παυλίνη αὐτίδοτος</w:t>
      </w:r>
      <w:r>
        <w:rPr>
          <w:rStyle w:val="Dfinition"/>
        </w:rPr>
        <w:t>. sic dicitur antidotus quaedam ad</w:t>
        <w:br/>
        <w:t>tussim &amp; multos alios affectus vtilis, describitur.</w:t>
        <w:br/>
        <w:t xml:space="preserve">apud Gal. lib. 7. </w:t>
      </w:r>
      <w:r>
        <w:rPr>
          <w:rStyle w:val="GrcARELIRE"/>
        </w:rPr>
        <w:t>κατὰτὰ τόπ</w:t>
      </w:r>
      <w:r>
        <w:rPr>
          <w:rStyle w:val="Dfinition"/>
        </w:rPr>
        <w:t>. c. 5. 6</w:t>
        <w:br/>
      </w:r>
      <w:r>
        <w:rPr>
          <w:rStyle w:val="Orth"/>
        </w:rPr>
        <w:t>Πάχος</w:t>
      </w:r>
      <w:r>
        <w:rPr>
          <w:rStyle w:val="Dfinition"/>
        </w:rPr>
        <w:t>. de corporis mole &amp; crassitudine dicitur.</w:t>
        <w:br/>
        <w:t>Hippocr. 2</w:t>
        <w:br/>
      </w:r>
      <w:r>
        <w:rPr>
          <w:rStyle w:val="Orth"/>
        </w:rPr>
        <w:t>Παγυμερῆ</w:t>
      </w:r>
      <w:r>
        <w:rPr>
          <w:rStyle w:val="Dfinition"/>
        </w:rPr>
        <w:t>. dicuntur ea quae crassarum sunt partium.</w:t>
        <w:br/>
        <w:t xml:space="preserve">quae etiam Galeno dicuntur </w:t>
      </w:r>
      <w:r>
        <w:rPr>
          <w:rStyle w:val="GrcARELIRE"/>
        </w:rPr>
        <w:t>ἀδρρμερῆ</w:t>
      </w:r>
      <w:r>
        <w:rPr>
          <w:rStyle w:val="Dfinition"/>
        </w:rPr>
        <w:t>; opponuntur</w:t>
        <w:br/>
        <w:t xml:space="preserve"> e</w:t>
      </w:r>
      <w:r>
        <w:rPr>
          <w:rStyle w:val="GrcARELIRE"/>
        </w:rPr>
        <w:t>ἰ</w:t>
      </w:r>
      <w:r>
        <w:rPr>
          <w:rStyle w:val="Dfinition"/>
        </w:rPr>
        <w:t xml:space="preserve">s </w:t>
      </w:r>
      <w:r>
        <w:rPr>
          <w:rStyle w:val="GrcARELIRE"/>
        </w:rPr>
        <w:t>λεπτομερῇ</w:t>
      </w:r>
      <w:r>
        <w:rPr>
          <w:rStyle w:val="Dfinition"/>
        </w:rPr>
        <w:t xml:space="preserve">, inde </w:t>
      </w:r>
      <w:r>
        <w:rPr>
          <w:rStyle w:val="GrcARELIRE"/>
        </w:rPr>
        <w:t>παγυμέρεια</w:t>
      </w:r>
      <w:r>
        <w:rPr>
          <w:rStyle w:val="Dfinition"/>
        </w:rPr>
        <w:t>, crassitudo partium</w:t>
        <w:br/>
        <w:t xml:space="preserve"> apud Galen. quem de his vide li. 4. de simpl</w:t>
        <w:br/>
        <w:t>. medic. facultat. c. 3. 4</w:t>
        <w:br/>
      </w:r>
      <w:r>
        <w:rPr>
          <w:rStyle w:val="Orth"/>
        </w:rPr>
        <w:t>Παχυντικὸν ῥαώμακον</w:t>
      </w:r>
      <w:r>
        <w:rPr>
          <w:rStyle w:val="Dfinition"/>
        </w:rPr>
        <w:t>. medicamentum incrassans dicitur</w:t>
        <w:br/>
        <w:t xml:space="preserve"> quod liquidos &amp; fluxiles humores compactiores</w:t>
        <w:br/>
        <w:t xml:space="preserve"> &amp; crassiores reddit, haec autem crassa atque</w:t>
        <w:br/>
        <w:t xml:space="preserve"> terrena materia constare oportet, vt se tenuioribus</w:t>
        <w:br/>
        <w:t xml:space="preserve"> immiscendo incrassent ea, non aliter,</w:t>
        <w:br/>
        <w:t>quam cum ex aqua terrae commixta fit lutum.</w:t>
        <w:br/>
      </w:r>
      <w:r>
        <w:rPr>
          <w:rStyle w:val="Orth"/>
        </w:rPr>
        <w:t>Παχὺς νος</w:t>
      </w:r>
      <w:r>
        <w:rPr>
          <w:rStyle w:val="Dfinition"/>
        </w:rPr>
        <w:t>. vide os</w:t>
      </w:r>
      <w:r>
        <w:rPr>
          <w:rStyle w:val="GrcARELIRE"/>
        </w:rPr>
        <w:t>νο</w:t>
      </w:r>
      <w:r>
        <w:rPr>
          <w:rStyle w:val="Dfinition"/>
        </w:rPr>
        <w:t>s vbi insigniores vinorum differentiae</w:t>
        <w:br/>
        <w:t xml:space="preserve"> explicantur.9</w:t>
        <w:br/>
      </w:r>
      <w:r>
        <w:rPr>
          <w:rStyle w:val="Orth"/>
        </w:rPr>
        <w:t>Παχυσαὸς</w:t>
      </w:r>
      <w:r>
        <w:rPr>
          <w:rStyle w:val="Dfinition"/>
        </w:rPr>
        <w:t xml:space="preserve">. crassitudo,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λιπτυσυ</w:t>
      </w:r>
      <w:r>
        <w:rPr>
          <w:rStyle w:val="Dfinition"/>
        </w:rPr>
        <w:t>ῷ, extenuationi</w:t>
        <w:br/>
        <w:t>, &amp; à causis fit contrarijs, definitur in</w:t>
        <w:br/>
        <w:t xml:space="preserve">tumorem sublatio </w:t>
      </w:r>
      <w:r>
        <w:rPr>
          <w:rStyle w:val="GrcARELIRE"/>
        </w:rPr>
        <w:t>εἰς ὅικον ἐπίδεοις</w:t>
      </w:r>
      <w:r>
        <w:rPr>
          <w:rStyle w:val="Dfinition"/>
        </w:rPr>
        <w:t xml:space="preserve"> à Galeno conment</w:t>
        <w:br/>
        <w:t>. 3. in 6. Epid. 29. vbi &amp; de mangonum artificio</w:t>
        <w:br/>
        <w:t xml:space="preserve"> in ea procuranda agitur. 4</w:t>
        <w:br/>
      </w:r>
      <w:r>
        <w:rPr>
          <w:rStyle w:val="Orth"/>
        </w:rPr>
        <w:t>Παχύγυμα</w:t>
      </w:r>
      <w:r>
        <w:rPr>
          <w:rStyle w:val="Dfinition"/>
        </w:rPr>
        <w:t>. crassi succi alimenta appellantur. .</w:t>
        <w:br/>
      </w:r>
      <w:r>
        <w:rPr>
          <w:rStyle w:val="Orth"/>
        </w:rPr>
        <w:t>Πεδάσιμος</w:t>
      </w:r>
      <w:r>
        <w:rPr>
          <w:rStyle w:val="Dfinition"/>
        </w:rPr>
        <w:t>. species est myrrhae, praepinguis, qua expressa</w:t>
        <w:br/>
        <w:t xml:space="preserve"> stacte emittitur. authore Dioscoride.</w:t>
        <w:br/>
      </w:r>
      <w:r>
        <w:rPr>
          <w:rStyle w:val="Orth"/>
        </w:rPr>
        <w:t>Πεδιον</w:t>
      </w:r>
      <w:r>
        <w:rPr>
          <w:rStyle w:val="Dfinition"/>
        </w:rPr>
        <w:t xml:space="preserve">. </w:t>
      </w:r>
      <w:r>
        <w:rPr>
          <w:rStyle w:val="Foreign"/>
        </w:rPr>
        <w:t>planta</w:t>
      </w:r>
      <w:r>
        <w:rPr>
          <w:rStyle w:val="Dfinition"/>
        </w:rPr>
        <w:t>. ima planta pedis. Pars est pedis quinque</w:t>
        <w:br/>
        <w:t xml:space="preserve"> ossibus constans, inter tarsum &amp; digitos sita.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Haec per synarthrosin quinque pedis digitis inarticulantur</w:t>
        <w:br/>
        <w:t>. Proportione respondet metacarpio</w:t>
        <w:br/>
        <w:t xml:space="preserve"> quod in manu est, nisi quod in manu primum</w:t>
        <w:br/>
        <w:t xml:space="preserve"> pollicis os cum carpo diarthrosi copulatur</w:t>
        <w:br/>
        <w:t>.</w:t>
        <w:br/>
        <w:t xml:space="preserve">„ Graecis </w:t>
      </w:r>
      <w:r>
        <w:rPr>
          <w:rStyle w:val="GrcARELIRE"/>
        </w:rPr>
        <w:t>πολυοστέον</w:t>
      </w:r>
      <w:r>
        <w:rPr>
          <w:rStyle w:val="Dfinition"/>
        </w:rPr>
        <w:t xml:space="preserve"> dicitur à multitudine ossium</w:t>
        <w:br/>
        <w:t>"quibus constat.</w:t>
        <w:br/>
      </w:r>
      <w:r>
        <w:rPr>
          <w:rStyle w:val="Orth"/>
        </w:rPr>
        <w:t>Πέζαι</w:t>
      </w:r>
      <w:r>
        <w:rPr>
          <w:rStyle w:val="Dfinition"/>
        </w:rPr>
        <w:t>. vsurpatur hoc nomen ab Hippocrate libr. 2.</w:t>
        <w:br/>
        <w:t xml:space="preserve">de morbis mulierum, vbi scriptum est, </w:t>
      </w:r>
      <w:r>
        <w:rPr>
          <w:rStyle w:val="GrcARELIRE"/>
        </w:rPr>
        <w:t>καὶ οἱ πόδες</w:t>
      </w:r>
      <w:r>
        <w:rPr>
          <w:rStyle w:val="Dfinition"/>
        </w:rPr>
        <w:br/>
      </w:r>
      <w:r>
        <w:rPr>
          <w:rStyle w:val="GrcARELIRE"/>
        </w:rPr>
        <w:t>οἱδίστκονται</w:t>
      </w:r>
      <w:r>
        <w:rPr>
          <w:rStyle w:val="Dfinition"/>
        </w:rPr>
        <w:t xml:space="preserve">, </w:t>
      </w:r>
      <w:r>
        <w:rPr>
          <w:rStyle w:val="GrcARELIRE"/>
        </w:rPr>
        <w:t>αἱ πέζαι μάλιστα</w:t>
      </w:r>
      <w:r>
        <w:rPr>
          <w:rStyle w:val="Dfinition"/>
        </w:rPr>
        <w:t>. Ac Zenodotus quidem</w:t>
        <w:br/>
        <w:t xml:space="preserve"> libro quem edidita</w:t>
      </w:r>
      <w:r>
        <w:rPr>
          <w:rStyle w:val="GrcARELIRE"/>
        </w:rPr>
        <w:t>ρὶ ἐθπικῶν λεξέων</w:t>
      </w:r>
      <w:r>
        <w:rPr>
          <w:rStyle w:val="Dfinition"/>
        </w:rPr>
        <w:t xml:space="preserve"> ait, Arcades</w:t>
        <w:br/>
        <w:t xml:space="preserve"> &amp; Dores </w:t>
      </w:r>
      <w:r>
        <w:rPr>
          <w:rStyle w:val="GrcARELIRE"/>
        </w:rPr>
        <w:t>πέζαν</w:t>
      </w:r>
      <w:r>
        <w:rPr>
          <w:rStyle w:val="Dfinition"/>
        </w:rPr>
        <w:t xml:space="preserve"> pedem vocare. Verum</w:t>
        <w:br/>
        <w:t>Hippocrates sic videtur appellasse vel imam</w:t>
        <w:br/>
        <w:t>plantam, vel malleolos pedum. Author Galenus</w:t>
        <w:br/>
        <w:t xml:space="preserve">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Πείν</w:t>
      </w:r>
      <w:r>
        <w:rPr>
          <w:rStyle w:val="Dfinition"/>
        </w:rPr>
        <w:t>a</w:t>
        <w:br/>
        <w:t>Im, fames. Est suctionis in ventriculo sensus. Cum</w:t>
        <w:br/>
        <w:t>enim propter vacuationem &amp; alimenti penuriam</w:t>
        <w:br/>
        <w:t xml:space="preserve"> partes exinanitae cibum naturaliter appetant;</w:t>
        <w:br/>
        <w:t xml:space="preserve"> primumque eae exinaniri soleant quae sunt</w:t>
        <w:br/>
        <w:t>aeri ambienti proximae, illae à proximis sibi alimentum</w:t>
        <w:br/>
        <w:t xml:space="preserve"> trahunt, deinde rursus illae ex ijs quae</w:t>
        <w:br/>
        <w:t>sibi sunt proximae, donec ita continuata serie ad</w:t>
        <w:br/>
        <w:t>venas quae ad ventriculum pertinent vacuatio</w:t>
        <w:br/>
        <w:t>suctioque perueniat. Tunc autem ventriculus</w:t>
        <w:br/>
        <w:t>exugi se sentiens, famescit, &amp; eam excitat appetentiam</w:t>
        <w:br/>
        <w:t xml:space="preserve"> quae animalis nuncupatur. Hic suctionis</w:t>
        <w:br/>
        <w:t xml:space="preserve"> sensus </w:t>
      </w:r>
      <w:r>
        <w:rPr>
          <w:rStyle w:val="GrcARELIRE"/>
        </w:rPr>
        <w:t>πείνη</w:t>
      </w:r>
      <w:r>
        <w:rPr>
          <w:rStyle w:val="Dfinition"/>
        </w:rPr>
        <w:t xml:space="preserve"> à Galeno proprie dicitur (Latini</w:t>
        <w:br/>
        <w:t>non aliter quam famem appellant, quo tamen</w:t>
        <w:br/>
        <w:t xml:space="preserve">nomine etiam </w:t>
      </w:r>
      <w:r>
        <w:rPr>
          <w:rStyle w:val="GrcARELIRE"/>
        </w:rPr>
        <w:t>λιμὸν</w:t>
      </w:r>
      <w:r>
        <w:rPr>
          <w:rStyle w:val="Dfinition"/>
        </w:rPr>
        <w:t xml:space="preserve"> significant) animalem ciborum</w:t>
        <w:br/>
        <w:t xml:space="preserve"> appetentiam pariens, factus autem à vacuatione</w:t>
        <w:br/>
        <w:t xml:space="preserve"> &amp; vacuatorum appetentia naturali, ventriculi</w:t>
        <w:br/>
        <w:t xml:space="preserve"> suctionem excitante. Nam cum haec</w:t>
        <w:br/>
        <w:t>quinque symptomata, vt scribit Galenus, ordine</w:t>
        <w:br/>
        <w:t xml:space="preserve"> quodam sese deinceps consequantur, vacuatio</w:t>
        <w:br/>
        <w:t>, vacuatorum appetentia naturalis, ventriculi</w:t>
        <w:br/>
        <w:t>suctus, suctionis sensus, &amp; appetentia ventriculi</w:t>
        <w:br/>
        <w:t>naturalis, fames quae suctionis sensus est, ordine</w:t>
        <w:br/>
        <w:t>quarta est. Sic facile intelligitur quo differat fames</w:t>
        <w:br/>
        <w:t xml:space="preserve"> ab appetentia. Nam cum appetentia gemina</w:t>
        <w:br/>
        <w:t xml:space="preserve"> sit, vna naturalis, altera animalis, fames vna</w:t>
        <w:br/>
        <w:t>est, eaque semper animalis. Ad haec plantae etiam</w:t>
        <w:br/>
        <w:t>naturaliter appetunt: animantium &amp; eorum modo</w:t>
        <w:br/>
        <w:t xml:space="preserve"> quae sensu praedita sunt, fames est. Sensus</w:t>
        <w:br/>
        <w:t>enim qui ad sola animalia pertinet, eam parit.</w:t>
        <w:br/>
        <w:t>Non est igitur fames appetentia, aut cibi potionisque</w:t>
        <w:br/>
        <w:t xml:space="preserve"> auiditas, sed naturalis quidem appetentia</w:t>
        <w:br/>
        <w:t>famem parit, &amp; haec rursus animalem appetentiam</w:t>
        <w:br/>
        <w:t>. Vis enim illa animae interior tristi quodam</w:t>
        <w:br/>
        <w:t>suctionis sensu affecta, cibum potumque protinus</w:t>
        <w:br/>
        <w:t xml:space="preserve"> concipit, &amp; in eorum desiderium fertur. Horum</w:t>
        <w:br/>
        <w:t xml:space="preserve"> tamen symptomatum proximitas facit, vt</w:t>
        <w:br/>
        <w:t>fames interdum appetentia vocetur. Caeterum</w:t>
        <w:br/>
        <w:t xml:space="preserve">quomodo differant </w:t>
      </w:r>
      <w:r>
        <w:rPr>
          <w:rStyle w:val="GrcARELIRE"/>
        </w:rPr>
        <w:t>πείνη καὶ λιμὸς</w:t>
      </w:r>
      <w:r>
        <w:rPr>
          <w:rStyle w:val="Dfinition"/>
        </w:rPr>
        <w:t>, quorum vtrumque</w:t>
        <w:br/>
        <w:t xml:space="preserve"> vnico nomine Latini famem vocant, vide in</w:t>
        <w:br/>
        <w:t xml:space="preserve">dictione </w:t>
      </w:r>
      <w:r>
        <w:rPr>
          <w:rStyle w:val="GrcARELIRE"/>
        </w:rPr>
        <w:t>λιμός</w:t>
      </w:r>
      <w:r>
        <w:rPr>
          <w:rStyle w:val="Dfinition"/>
        </w:rPr>
        <w:t>.</w:t>
        <w:br/>
      </w:r>
      <w:r>
        <w:rPr>
          <w:rStyle w:val="GrcARELIRE"/>
        </w:rPr>
        <w:t>ΠΠ</w:t>
      </w:r>
      <w:r>
        <w:rPr>
          <w:rStyle w:val="Dfinition"/>
        </w:rPr>
        <w:t>b</w:t>
      </w:r>
      <w:r>
        <w:rPr>
          <w:rStyle w:val="GrcARELIRE"/>
        </w:rPr>
        <w:t>α</w:t>
      </w:r>
      <w:r>
        <w:rPr>
          <w:rStyle w:val="Dfinition"/>
        </w:rPr>
        <w:t>. experimentum, siue experientia. vogebulum</w:t>
        <w:br/>
        <w:t>est empiricorum proprium. Significatur autem</w:t>
        <w:br/>
        <w:t>eius quod frequenter &amp; eodem modo visum</w:t>
        <w:br/>
        <w:t>est, comprehensionem atque memoriam. vel</w:t>
        <w:br/>
        <w:t>definire potes, experientiam esse eius quod eodem</w:t>
        <w:br/>
        <w:t xml:space="preserve"> modo visum est, obseruationem atque memoriam</w:t>
        <w:br/>
        <w:t>. Idem vero est obseruatio atque experientia</w:t>
        <w:br/>
        <w:t>. Galen. de optima secta. Est &amp; experientia</w:t>
        <w:br/>
        <w:t xml:space="preserve"> quam </w:t>
      </w:r>
      <w:r>
        <w:rPr>
          <w:rStyle w:val="GrcARELIRE"/>
        </w:rPr>
        <w:t>οἱ ἐμπειρικοὶ καὶ μεθοδικοὶ πεῖραν τειβικὴν</w:t>
      </w:r>
      <w:r>
        <w:rPr>
          <w:rStyle w:val="Dfinition"/>
        </w:rPr>
        <w:t>,</w:t>
        <w:br/>
        <w:t>quasi iam tritam experientiam, appellabant, ab</w:t>
        <w:br/>
        <w:t>experimentali disciplina ductam. experimentalem</w:t>
        <w:br/>
        <w:t xml:space="preserve"> vero disciplinam vocabant, eorum habitum</w:t>
        <w:br/>
        <w:t>quae ita frequenter appatuerunt, vt iam inde</w:t>
        <w:br/>
        <w:t>theoremata sint comparata, perceptumque nunquid</w:t>
        <w:br/>
        <w:t xml:space="preserve"> illa semper aut plerumque aut vtrouis modo</w:t>
        <w:br/>
        <w:t>, aut raro euenire soleant. Scribit Gal. libello</w:t>
        <w:br/>
        <w:t xml:space="preserve">de subfigurat. empirica. vide </w:t>
      </w:r>
      <w:r>
        <w:rPr>
          <w:rStyle w:val="Ref"/>
        </w:rPr>
        <w:t>ἑ</w:t>
      </w:r>
      <w:r>
        <w:rPr>
          <w:rStyle w:val="GrcARELIRE"/>
        </w:rPr>
        <w:t xml:space="preserve"> μπειρικν</w:t>
      </w:r>
      <w:r>
        <w:rPr>
          <w:rStyle w:val="Dfinition"/>
        </w:rPr>
        <w:t>.</w:t>
        <w:br/>
        <w:t>De experientiâ sic potest scribi apertius ex e</w:t>
        <w:br/>
        <w:t>Galen. lib. de subfigurat. Empirica: Experientia.</w:t>
        <w:br/>
        <w:t>vel fortuito vel consulto fit: fortuito fieri dicitur e</w:t>
        <w:br/>
        <w:t>quae sine humano consilio, vel casu, vel natura</w:t>
        <w:br/>
        <w:t>euenit: Casu vt siquis, cui occipitium dolore af¬ 6</w:t>
        <w:br/>
        <w:t>ficiatur deciderit, atque inde vena recta frontis e&amp;</w:t>
        <w:br/>
        <w:t>incisa, sanguineque educto iuuetur: natura vero t</w:t>
        <w:br/>
        <w:t>vt si febricitanti sanguis per nares effluxerit, vnde</w:t>
        <w:br/>
        <w:t xml:space="preserve"> statim desierit febris: haec autem species dici¬6</w:t>
        <w:br/>
        <w:t xml:space="preserve">tur </w:t>
      </w:r>
      <w:r>
        <w:rPr>
          <w:rStyle w:val="GrcARELIRE"/>
        </w:rPr>
        <w:t>περίπωσις</w:t>
      </w:r>
      <w:r>
        <w:rPr>
          <w:rStyle w:val="Dfinition"/>
        </w:rPr>
        <w:t xml:space="preserve">, vel </w:t>
      </w:r>
      <w:r>
        <w:rPr>
          <w:rStyle w:val="GrcARELIRE"/>
        </w:rPr>
        <w:t>πεῖρα περιπτωτικὴ</w:t>
      </w:r>
      <w:r>
        <w:rPr>
          <w:rStyle w:val="Dfinition"/>
        </w:rPr>
        <w:t xml:space="preserve"> ab ipsis Empiricis:</w:t>
        <w:br/>
        <w:t xml:space="preserve"> Quae autem consultò fit est, vt si quis in a</w:t>
        <w:br/>
        <w:t>febre sitiens aquam bibere coactus fuerit, &amp; sic e</w:t>
        <w:br/>
        <w:t>euaserit febrem, diciturque ab ipsis Empiricis à</w:t>
        <w:br/>
        <w:t xml:space="preserve">nomine proprio </w:t>
      </w:r>
      <w:r>
        <w:rPr>
          <w:rStyle w:val="GrcARELIRE"/>
        </w:rPr>
        <w:t>ἀυτογάδιον</w:t>
      </w:r>
      <w:r>
        <w:rPr>
          <w:rStyle w:val="Dfinition"/>
        </w:rPr>
        <w:t>; Tertia praeter has est u</w:t>
        <w:br/>
        <w:t xml:space="preserve">experientia quam </w:t>
      </w:r>
      <w:r>
        <w:rPr>
          <w:rStyle w:val="GrcARELIRE"/>
        </w:rPr>
        <w:t>μιμητικὴν</w:t>
      </w:r>
      <w:r>
        <w:rPr>
          <w:rStyle w:val="Dfinition"/>
        </w:rPr>
        <w:t xml:space="preserve"> appellabant, id est ee</w:t>
        <w:br/>
        <w:t>imitatoriam, cum quispiam imitatur quod semel</w:t>
        <w:br/>
        <w:t xml:space="preserve"> aut bis aut frequentius factum conspexerit, &amp;</w:t>
        <w:br/>
        <w:t xml:space="preserve">addebant &amp; quartam, quae ab ipsis </w:t>
      </w:r>
      <w:r>
        <w:rPr>
          <w:rStyle w:val="GrcARELIRE"/>
        </w:rPr>
        <w:t>τειβικὸ πεῖρα εὐ</w:t>
      </w:r>
      <w:r>
        <w:rPr>
          <w:rStyle w:val="Dfinition"/>
        </w:rPr>
        <w:br/>
        <w:t>dicebatur, id est, trita experientia quam ab experimentali</w:t>
        <w:br/>
        <w:t xml:space="preserve"> disciplina ductam soli artifices vsu a</w:t>
        <w:br/>
        <w:t>exercent, estque habitus eorum quae ita frequenter</w:t>
        <w:br/>
        <w:t xml:space="preserve"> apparuerint vt iam inde theoremata sint con¬6</w:t>
        <w:br/>
        <w:t xml:space="preserve">parata, fit haec per </w:t>
      </w:r>
      <w:r>
        <w:rPr>
          <w:rStyle w:val="GrcARELIRE"/>
        </w:rPr>
        <w:t>μετάσασιν εἰς ὅμοιον</w:t>
      </w:r>
      <w:r>
        <w:rPr>
          <w:rStyle w:val="Dfinition"/>
        </w:rPr>
        <w:t xml:space="preserve"> per transitum</w:t>
        <w:br/>
        <w:t xml:space="preserve"> ad simile vt scribit Gal. lib. de optima secta, .</w:t>
        <w:br/>
        <w:t xml:space="preserve">in illa longo iam tempore exercitatum </w:t>
      </w:r>
      <w:r>
        <w:rPr>
          <w:rStyle w:val="GrcARELIRE"/>
        </w:rPr>
        <w:t>τρίβωνα εὐ</w:t>
      </w:r>
      <w:r>
        <w:rPr>
          <w:rStyle w:val="Dfinition"/>
        </w:rPr>
        <w:br/>
        <w:t xml:space="preserve">appellabant, &amp; </w:t>
      </w:r>
      <w:r>
        <w:rPr>
          <w:rStyle w:val="GrcARELIRE"/>
        </w:rPr>
        <w:t>τειβονικὸν</w:t>
      </w:r>
      <w:r>
        <w:rPr>
          <w:rStyle w:val="Dfinition"/>
        </w:rPr>
        <w:t xml:space="preserve"> medicum..</w:t>
        <w:br/>
      </w:r>
      <w:r>
        <w:rPr>
          <w:rStyle w:val="Orth"/>
        </w:rPr>
        <w:t>Πλάσγύν</w:t>
      </w:r>
      <w:r>
        <w:rPr>
          <w:rStyle w:val="Dfinition"/>
        </w:rPr>
        <w:t xml:space="preserve">. sic appellatur à quibusdam </w:t>
      </w:r>
      <w:r>
        <w:rPr>
          <w:rStyle w:val="GrcARELIRE"/>
        </w:rPr>
        <w:t>τὸ δαρνοειδὲς</w:t>
      </w:r>
      <w:r>
        <w:rPr>
          <w:rStyle w:val="Dfinition"/>
        </w:rPr>
        <w:br/>
        <w:t>teste Plinio.</w:t>
        <w:br/>
      </w:r>
      <w:r>
        <w:rPr>
          <w:rStyle w:val="Orth"/>
        </w:rPr>
        <w:t>Πελαμίδες</w:t>
      </w:r>
      <w:r>
        <w:rPr>
          <w:rStyle w:val="Dfinition"/>
        </w:rPr>
        <w:t xml:space="preserve">. sunt pisces exigui ex quibus </w:t>
      </w:r>
      <w:r>
        <w:rPr>
          <w:rStyle w:val="GrcARELIRE"/>
        </w:rPr>
        <w:t>τάῤνγος</w:t>
      </w:r>
      <w:r>
        <w:rPr>
          <w:rStyle w:val="Dfinition"/>
        </w:rPr>
        <w:t xml:space="preserve"> olim</w:t>
        <w:br/>
        <w:t>praestantissimum fiebant &amp; summo in pretio habebatur</w:t>
        <w:br/>
        <w:t>, tum ob carnis mollitiem, tum ob voluptatem</w:t>
        <w:br/>
        <w:t xml:space="preserve">, dicebatur vsitato nomine </w:t>
      </w:r>
      <w:r>
        <w:rPr>
          <w:rStyle w:val="GrcARELIRE"/>
        </w:rPr>
        <w:t>τάριγος σά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δου</w:t>
      </w:r>
      <w:r>
        <w:rPr>
          <w:rStyle w:val="Dfinition"/>
        </w:rPr>
        <w:t xml:space="preserve"> &amp; </w:t>
      </w:r>
      <w:r>
        <w:rPr>
          <w:rStyle w:val="GrcARELIRE"/>
        </w:rPr>
        <w:t>σάῤδι</w:t>
      </w:r>
      <w:r>
        <w:rPr>
          <w:rStyle w:val="Dfinition"/>
        </w:rPr>
        <w:t>: ex ponto aduehebantur, sed ex Sardinia</w:t>
        <w:br/>
        <w:t xml:space="preserve"> &amp; Iberia multo praestantiores ait Gal. 3. de c</w:t>
        <w:br/>
        <w:t>facultatibus aliment. c. 31. c</w:t>
        <w:br/>
      </w:r>
      <w:r>
        <w:rPr>
          <w:rStyle w:val="Orth"/>
        </w:rPr>
        <w:t>Πελεκῖνος</w:t>
      </w:r>
      <w:r>
        <w:rPr>
          <w:rStyle w:val="Dfinition"/>
        </w:rPr>
        <w:t xml:space="preserve">. </w:t>
      </w:r>
      <w:r>
        <w:rPr>
          <w:rStyle w:val="Foreign"/>
        </w:rPr>
        <w:t>securidaca</w:t>
      </w:r>
      <w:r>
        <w:rPr>
          <w:rStyle w:val="Dfinition"/>
        </w:rPr>
        <w:t>. herba aut frutex potius. viscerum</w:t>
        <w:br/>
        <w:t xml:space="preserve"> obturationes expurgat, ob vim amaram &amp;</w:t>
        <w:br/>
        <w:t>subacerbam. atque haec vis &amp; in semine &amp; in ramulis</w:t>
        <w:br/>
        <w:t xml:space="preserve"> eius continetur, Galeno teste. Sed &amp; hoc</w:t>
        <w:br/>
        <w:t xml:space="preserve">nomine ab vnguentarijs appellatum fuisse </w:t>
      </w:r>
      <w:r>
        <w:rPr>
          <w:rStyle w:val="GrcARELIRE"/>
        </w:rPr>
        <w:t>τὸ ἡ</w:t>
      </w:r>
      <w:r>
        <w:rPr>
          <w:rStyle w:val="Dfinition"/>
        </w:rPr>
        <w:t>b</w:t>
        <w:br/>
        <w:t xml:space="preserve"> </w:t>
      </w:r>
      <w:r>
        <w:rPr>
          <w:rStyle w:val="GrcARELIRE"/>
        </w:rPr>
        <w:t>τα</w:t>
      </w:r>
      <w:r>
        <w:rPr>
          <w:rStyle w:val="Dfinition"/>
        </w:rPr>
        <w:t>t</w:t>
      </w:r>
      <w:r>
        <w:rPr>
          <w:rStyle w:val="GrcARELIRE"/>
        </w:rPr>
        <w:t>ον</w:t>
      </w:r>
      <w:r>
        <w:rPr>
          <w:rStyle w:val="Dfinition"/>
        </w:rPr>
        <w:t xml:space="preserve"> Diosc. prodidit.</w:t>
        <w:br/>
      </w:r>
      <w:r>
        <w:rPr>
          <w:rStyle w:val="Orth"/>
        </w:rPr>
        <w:t>Πελιδνὸν</w:t>
      </w:r>
      <w:r>
        <w:rPr>
          <w:rStyle w:val="Dfinition"/>
        </w:rPr>
        <w:t xml:space="preserve">. </w:t>
      </w:r>
      <w:r>
        <w:rPr>
          <w:rStyle w:val="Foreign"/>
        </w:rPr>
        <w:t>liuidum</w:t>
      </w:r>
      <w:r>
        <w:rPr>
          <w:rStyle w:val="Dfinition"/>
        </w:rPr>
        <w:t>. sic dicitur color inter plane nigrum</w:t>
        <w:br/>
        <w:t>&amp; rubrum, aut aliquem alium ex floridis colorem</w:t>
        <w:br/>
        <w:t xml:space="preserve"> medius: fit autem vel ex ipsis floridis in nigrum</w:t>
        <w:br/>
        <w:t xml:space="preserve"> abeuntibus, vel ex nigro in album cedente</w:t>
        <w:br/>
        <w:t>, vt apparet in suppurationibus, in quibus</w:t>
        <w:br/>
        <w:t>quod nigrum erat, liuescere incipit, &amp; ex liuido</w:t>
        <w:br/>
        <w:t>ad colorem ignis tendere, &amp; paulatim candidius</w:t>
        <w:br/>
        <w:t>fieri: proxime accedit ad fuscum. Contrahitur</w:t>
        <w:br/>
        <w:t>in corporibus à sanguinis &amp; caloris natqui defectu:</w:t>
        <w:br/>
        <w:t xml:space="preserve"> frigus enim liuidum &amp; nigrum colorem inducit</w:t>
        <w:br/>
        <w:t>. Designat &amp; humorem, veluti viridis, praua</w:t>
        <w:br/>
        <w:t xml:space="preserve"> qualitate praeditum, sicut rubidus sanguinis</w:t>
        <w:br/>
        <w:t>copiam.</w:t>
        <w:br/>
      </w:r>
      <w:r>
        <w:rPr>
          <w:rStyle w:val="Orth"/>
        </w:rPr>
        <w:t>Πιλιοὶ πυρετοὶ</w:t>
      </w:r>
      <w:r>
        <w:rPr>
          <w:rStyle w:val="Dfinition"/>
        </w:rPr>
        <w:t>. liuidae febres dicuntur Hippocr. lib.</w:t>
        <w:br/>
        <w:t>3. Epidem. in quibus cutis, labia, &amp; oculoruma</w:t>
        <w:br/>
        <w:t>alba liuent ex defectu sanguinis &amp; caloris innati</w:t>
        <w:br/>
        <w:t>. c</w:t>
        <w:br/>
      </w:r>
      <w:r>
        <w:rPr>
          <w:rStyle w:val="Orth"/>
        </w:rPr>
        <w:t>Πελίωμα</w:t>
      </w:r>
      <w:r>
        <w:rPr>
          <w:rStyle w:val="Dfinition"/>
        </w:rPr>
        <w:t>. vox ea saepe vsurpatur ab Hippocrate, significatque</w:t>
        <w:br/>
        <w:t xml:space="preserve"> maculam modo liuidam, modo nigram</w:t>
        <w:br/>
        <w:t xml:space="preserve"> ex affusione sanguinis impuri &amp; corrupti,</w:t>
        <w:br/>
        <w:t>&amp; fit non secus atque vibices..</w:t>
        <w:br/>
      </w:r>
      <w:r>
        <w:rPr>
          <w:rStyle w:val="Orth"/>
        </w:rPr>
        <w:t>Πέλλα</w:t>
      </w:r>
      <w:r>
        <w:rPr>
          <w:rStyle w:val="Dfinition"/>
        </w:rPr>
        <w:t>. liuida, subfulua, apud Hippocr. quae idem</w:t>
        <w:br/>
      </w:r>
      <w:r>
        <w:rPr>
          <w:rStyle w:val="GrcARELIRE"/>
        </w:rPr>
        <w:t>πελληρὰ</w:t>
      </w:r>
      <w:r>
        <w:rPr>
          <w:rStyle w:val="Dfinition"/>
        </w:rPr>
        <w:t xml:space="preserve"> nuncupat. Zenodotus scripsit apud Sicyonios</w:t>
        <w:br/>
        <w:t xml:space="preserve"> </w:t>
      </w:r>
      <w:r>
        <w:rPr>
          <w:rStyle w:val="GrcARELIRE"/>
        </w:rPr>
        <w:t>πέλλον</w:t>
      </w:r>
      <w:r>
        <w:rPr>
          <w:rStyle w:val="Dfinition"/>
        </w:rPr>
        <w:t xml:space="preserve"> dici </w:t>
      </w:r>
      <w:r>
        <w:rPr>
          <w:rStyle w:val="GrcARELIRE"/>
        </w:rPr>
        <w:t>τὸ κρίον</w:t>
      </w:r>
      <w:r>
        <w:rPr>
          <w:rStyle w:val="Dfinition"/>
        </w:rPr>
        <w:t xml:space="preserve">. refert Galen. </w:t>
      </w:r>
      <w:r>
        <w:rPr>
          <w:rStyle w:val="GrcARELIRE"/>
        </w:rPr>
        <w:t>ἐν τῶς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γλώεταις</w:t>
      </w:r>
      <w:r>
        <w:rPr>
          <w:rStyle w:val="Dfinition"/>
        </w:rPr>
        <w:t xml:space="preserve">. Erotianus vnico A habet </w:t>
      </w:r>
      <w:r>
        <w:rPr>
          <w:rStyle w:val="GrcARELIRE"/>
        </w:rPr>
        <w:t>πέλον</w:t>
      </w:r>
      <w:r>
        <w:rPr>
          <w:rStyle w:val="Dfinition"/>
        </w:rPr>
        <w:t>, exponens</w:t>
        <w:br/>
        <w:t xml:space="preserve"> </w:t>
      </w:r>
      <w:r>
        <w:rPr>
          <w:rStyle w:val="GrcARELIRE"/>
        </w:rPr>
        <w:t>ὑπόραιον</w:t>
      </w:r>
      <w:r>
        <w:rPr>
          <w:rStyle w:val="Dfinition"/>
        </w:rPr>
        <w:t>, subfuscum, eosque reprehendens</w:t>
        <w:br/>
        <w:t xml:space="preserve">qui </w:t>
      </w:r>
      <w:r>
        <w:rPr>
          <w:rStyle w:val="GrcARELIRE"/>
        </w:rPr>
        <w:t>πάλιον</w:t>
      </w:r>
      <w:r>
        <w:rPr>
          <w:rStyle w:val="Dfinition"/>
        </w:rPr>
        <w:t xml:space="preserve"> pro eo scripserint, quum apud Sophoclem</w:t>
        <w:br/>
        <w:t xml:space="preserve"> quoque in Amphiarao legatur </w:t>
      </w:r>
      <w:r>
        <w:rPr>
          <w:rStyle w:val="GrcARELIRE"/>
        </w:rPr>
        <w:t>κυνὸς πέλης</w:t>
      </w:r>
      <w:r>
        <w:rPr>
          <w:rStyle w:val="Dfinition"/>
        </w:rPr>
        <w:br/>
        <w:t>eadem significatione. Eadem scriptura apud</w:t>
        <w:br/>
        <w:t xml:space="preserve">Etymologum est: apud Suidam vero </w:t>
      </w:r>
      <w:r>
        <w:rPr>
          <w:rStyle w:val="GrcARELIRE"/>
        </w:rPr>
        <w:t>πελὸς</w:t>
      </w:r>
      <w:r>
        <w:rPr>
          <w:rStyle w:val="Dfinition"/>
        </w:rPr>
        <w:t>, apud</w:t>
        <w:br/>
        <w:t xml:space="preserve">Hesych. </w:t>
      </w:r>
      <w:r>
        <w:rPr>
          <w:rStyle w:val="GrcARELIRE"/>
        </w:rPr>
        <w:t>πελλὸς</w:t>
      </w:r>
      <w:r>
        <w:rPr>
          <w:rStyle w:val="Dfinition"/>
        </w:rPr>
        <w:t xml:space="preserve"> oxytonos, expositum itidem </w:t>
      </w:r>
      <w:r>
        <w:rPr>
          <w:rStyle w:val="GrcARELIRE"/>
        </w:rPr>
        <w:t>μέλας</w:t>
      </w:r>
      <w:r>
        <w:rPr>
          <w:rStyle w:val="Dfinition"/>
        </w:rPr>
        <w:br/>
        <w:t>, niger.</w:t>
        <w:br/>
      </w:r>
      <w:r>
        <w:rPr>
          <w:rStyle w:val="Orth"/>
        </w:rPr>
        <w:t>Πέλαα</w:t>
      </w:r>
      <w:r>
        <w:rPr>
          <w:rStyle w:val="Dfinition"/>
        </w:rPr>
        <w:t>. planta pedis, hoc est ima pedis pars qua solum</w:t>
        <w:br/>
        <w:t xml:space="preserve"> teritur: Latinis solum dicta. Alexander Aphrodiseus</w:t>
        <w:br/>
        <w:t xml:space="preserve"> </w:t>
      </w:r>
      <w:r>
        <w:rPr>
          <w:rStyle w:val="GrcARELIRE"/>
        </w:rPr>
        <w:t>πέλματα</w:t>
      </w:r>
      <w:r>
        <w:rPr>
          <w:rStyle w:val="Dfinition"/>
        </w:rPr>
        <w:t xml:space="preserve"> tribuit digitis, imam eorum</w:t>
        <w:br/>
        <w:t>partem sic appellans, quae vngui subiacet.</w:t>
        <w:br/>
      </w:r>
      <w:r>
        <w:rPr>
          <w:rStyle w:val="Orth"/>
        </w:rPr>
        <w:t>Πέυματα</w:t>
      </w:r>
      <w:r>
        <w:rPr>
          <w:rStyle w:val="Dfinition"/>
        </w:rPr>
        <w:t>. placentae Galeno dicuntur libr. 1. de ali2</w:t>
        <w:br/>
        <w:t xml:space="preserve"> ment. facult. cap. 3. ex Dioscor. Hesychio sic</w:t>
        <w:br/>
        <w:t xml:space="preserve">„ vocantur </w:t>
      </w:r>
      <w:r>
        <w:rPr>
          <w:rStyle w:val="GrcARELIRE"/>
        </w:rPr>
        <w:t>ποικίλα ἐδέσματα</w:t>
      </w:r>
      <w:r>
        <w:rPr>
          <w:rStyle w:val="Dfinition"/>
        </w:rPr>
        <w:t xml:space="preserve">, vide </w:t>
      </w:r>
      <w:r>
        <w:rPr>
          <w:rStyle w:val="Ref"/>
        </w:rPr>
        <w:t>αῆτος</w:t>
      </w:r>
      <w:r>
        <w:rPr>
          <w:rStyle w:val="GrcARELIRE"/>
        </w:rPr>
        <w:t xml:space="preserve"> ἄζυμός</w:t>
      </w:r>
      <w:r>
        <w:rPr>
          <w:rStyle w:val="Dfinition"/>
        </w:rPr>
        <w:t>.</w:t>
        <w:br/>
      </w:r>
      <w:r>
        <w:rPr>
          <w:rStyle w:val="Orth"/>
        </w:rPr>
        <w:t>Πέμπελος</w:t>
      </w:r>
      <w:r>
        <w:rPr>
          <w:rStyle w:val="Dfinition"/>
        </w:rPr>
        <w:t>. dicitur senex, vt ait Galenus, qui ad tertiam</w:t>
        <w:br/>
        <w:t xml:space="preserve"> senectutis aetatem peruenit, decrepitam videlicet</w:t>
        <w:br/>
        <w:t>, &amp; propter virium infirmitatem iam rebus</w:t>
        <w:br/>
        <w:t xml:space="preserve"> omnibus inutilem. Sic autem vocatur, vt</w:t>
        <w:br/>
        <w:t>aiunt qui uocabulorum etymologijs gaudent,</w:t>
        <w:br/>
        <w:t xml:space="preserve">ab ea quod est </w:t>
      </w:r>
      <w:r>
        <w:rPr>
          <w:rStyle w:val="GrcARELIRE"/>
        </w:rPr>
        <w:t>πέμπεσθαι τὴν εἰς ἄδου πομπὸν</w:t>
      </w:r>
      <w:r>
        <w:rPr>
          <w:rStyle w:val="Dfinition"/>
        </w:rPr>
        <w:t>, id est,</w:t>
        <w:br/>
        <w:t>quod mox ad manes ablegandus sit.</w:t>
        <w:br/>
        <w:t>" Vt ait Galen. 5. de sanit. tuenda: item Suidae</w:t>
        <w:br/>
      </w:r>
      <w:r>
        <w:rPr>
          <w:rStyle w:val="GrcARELIRE"/>
        </w:rPr>
        <w:t>η πέμπελος</w:t>
      </w:r>
      <w:r>
        <w:rPr>
          <w:rStyle w:val="Dfinition"/>
        </w:rPr>
        <w:t xml:space="preserve"> est </w:t>
      </w:r>
      <w:r>
        <w:rPr>
          <w:rStyle w:val="GrcARELIRE"/>
        </w:rPr>
        <w:t>γέρων</w:t>
      </w:r>
      <w:r>
        <w:rPr>
          <w:rStyle w:val="Dfinition"/>
        </w:rPr>
        <w:t xml:space="preserve">, </w:t>
      </w:r>
      <w:r>
        <w:rPr>
          <w:rStyle w:val="GrcARELIRE"/>
        </w:rPr>
        <w:t>γραῦς</w:t>
      </w:r>
      <w:r>
        <w:rPr>
          <w:rStyle w:val="Dfinition"/>
        </w:rPr>
        <w:t xml:space="preserve">, </w:t>
      </w:r>
      <w:r>
        <w:rPr>
          <w:rStyle w:val="GrcARELIRE"/>
        </w:rPr>
        <w:t>καρὰ τὸ πέμπεσθαι εἰς ἄ</w:t>
      </w:r>
      <w:r>
        <w:rPr>
          <w:rStyle w:val="Dfinition"/>
        </w:rPr>
        <w:t>u</w:t>
        <w:br/>
        <w:t xml:space="preserve"> </w:t>
      </w:r>
      <w:r>
        <w:rPr>
          <w:rStyle w:val="GrcARELIRE"/>
        </w:rPr>
        <w:t>δν</w:t>
      </w:r>
      <w:r>
        <w:rPr>
          <w:rStyle w:val="Dfinition"/>
        </w:rPr>
        <w:t xml:space="preserve">: Hesychius vero </w:t>
      </w:r>
      <w:r>
        <w:rPr>
          <w:rStyle w:val="GrcARELIRE"/>
        </w:rPr>
        <w:t>πέμπελον</w:t>
      </w:r>
      <w:r>
        <w:rPr>
          <w:rStyle w:val="Dfinition"/>
        </w:rPr>
        <w:t xml:space="preserve"> exponit non so-</w:t>
        <w:br/>
        <w:t xml:space="preserve"> lm </w:t>
      </w:r>
      <w:r>
        <w:rPr>
          <w:rStyle w:val="GrcARELIRE"/>
        </w:rPr>
        <w:t>γηραλέον</w:t>
      </w:r>
      <w:r>
        <w:rPr>
          <w:rStyle w:val="Dfinition"/>
        </w:rPr>
        <w:t xml:space="preserve">, sed etiam </w:t>
      </w:r>
      <w:r>
        <w:rPr>
          <w:rStyle w:val="GrcARELIRE"/>
        </w:rPr>
        <w:t>στωμύλον</w:t>
      </w:r>
      <w:r>
        <w:rPr>
          <w:rStyle w:val="Dfinition"/>
        </w:rPr>
        <w:t xml:space="preserve">, </w:t>
      </w:r>
      <w:r>
        <w:rPr>
          <w:rStyle w:val="GrcARELIRE"/>
        </w:rPr>
        <w:t>λάλον</w:t>
      </w:r>
      <w:r>
        <w:rPr>
          <w:rStyle w:val="Dfinition"/>
        </w:rPr>
        <w:t>, est enim</w:t>
        <w:br/>
        <w:t>" senectus garrula &amp; loquax.</w:t>
        <w:br/>
      </w:r>
      <w:r>
        <w:rPr>
          <w:rStyle w:val="Orth"/>
        </w:rPr>
        <w:t>Πεμοιγώδης πυρετὸς</w:t>
      </w:r>
      <w:r>
        <w:rPr>
          <w:rStyle w:val="Dfinition"/>
        </w:rPr>
        <w:t>, flatulenta seu inflata febris. Est</w:t>
        <w:br/>
        <w:t xml:space="preserve">differentia febris apud Hippoc. lib. 6. </w:t>
      </w:r>
      <w:r>
        <w:rPr>
          <w:rStyle w:val="GrcARELIRE"/>
        </w:rPr>
        <w:t>τ ἐπιδαμιῶν</w:t>
      </w:r>
      <w:r>
        <w:rPr>
          <w:rStyle w:val="Dfinition"/>
        </w:rPr>
        <w:t>,</w:t>
        <w:br/>
        <w:t>sed quam plaerique vario modo interpretati sunt,</w:t>
        <w:br/>
        <w:t>vt scribit Galenus. Alij diariam febrem intelligunt</w:t>
        <w:br/>
        <w:t xml:space="preserve">, natam spiritibus incensis, quae &amp; </w:t>
      </w:r>
      <w:r>
        <w:rPr>
          <w:rStyle w:val="GrcARELIRE"/>
        </w:rPr>
        <w:t>πνευματώδης</w:t>
      </w:r>
      <w:r>
        <w:rPr>
          <w:rStyle w:val="Dfinition"/>
        </w:rPr>
        <w:br/>
        <w:t>, hoc est, spirituosa, à quibusdam propterea</w:t>
        <w:br/>
        <w:t xml:space="preserve">dicitur. vel </w:t>
      </w:r>
      <w:r>
        <w:rPr>
          <w:rStyle w:val="GrcARELIRE"/>
        </w:rPr>
        <w:t>πεμριγύδης πυρετὸς</w:t>
      </w:r>
      <w:r>
        <w:rPr>
          <w:rStyle w:val="Dfinition"/>
        </w:rPr>
        <w:t xml:space="preserve"> dicitur, vt ait Galenus</w:t>
        <w:br/>
        <w:t xml:space="preserve"> </w:t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, </w:t>
      </w:r>
      <w:r>
        <w:rPr>
          <w:rStyle w:val="GrcARELIRE"/>
        </w:rPr>
        <w:t>νοτίδος μεστὸς καὶ ὑγρότητος</w:t>
      </w:r>
      <w:r>
        <w:rPr>
          <w:rStyle w:val="Dfinition"/>
        </w:rPr>
        <w:t>, hoc</w:t>
        <w:br/>
        <w:t>est, febris madens &amp; humida, ab effluuio quodam</w:t>
        <w:br/>
        <w:t xml:space="preserve"> aeroso &amp; vaporoso per cutem saepius erumpente</w:t>
        <w:br/>
        <w:t>. Vel ea febris sic vocatur quae veluti exilientium</w:t>
        <w:br/>
        <w:t xml:space="preserve"> &amp; manui occurrentium scintillarum</w:t>
        <w:br/>
        <w:t>opinionem praebet: vel ita appellatur pestilens à</w:t>
        <w:br/>
      </w:r>
      <w:r>
        <w:rPr>
          <w:rStyle w:val="GrcARELIRE"/>
        </w:rPr>
        <w:t>κατὰ πεμρίγων</w:t>
      </w:r>
      <w:r>
        <w:rPr>
          <w:rStyle w:val="Dfinition"/>
        </w:rPr>
        <w:t>, hoc est, quae cum pustulis efflorescit</w:t>
        <w:br/>
        <w:t>. Verum Galenus in eam sententiam inclinat,</w:t>
        <w:br/>
        <w:t>vt diaria intelligatur, quae in spiritibus incensis &amp;</w:t>
        <w:br/>
        <w:t>interdum putrentibus consistit. Quanquam &amp;</w:t>
        <w:br/>
        <w:t xml:space="preserve">per </w:t>
      </w:r>
      <w:r>
        <w:rPr>
          <w:rStyle w:val="GrcARELIRE"/>
        </w:rPr>
        <w:t>πεμριγώδη</w:t>
      </w:r>
      <w:r>
        <w:rPr>
          <w:rStyle w:val="Dfinition"/>
        </w:rPr>
        <w:t xml:space="preserve"> possit intelligi </w:t>
      </w:r>
      <w:r>
        <w:rPr>
          <w:rStyle w:val="GrcARELIRE"/>
        </w:rPr>
        <w:t>σύνογος</w:t>
      </w:r>
      <w:r>
        <w:rPr>
          <w:rStyle w:val="Dfinition"/>
        </w:rPr>
        <w:t xml:space="preserve"> non putris,</w:t>
        <w:br/>
        <w:t>quam ob id inflatiuam vulgus practicorum vocat</w:t>
        <w:br/>
        <w:t>, quod sanguinis calore febrili feruentis copia</w:t>
        <w:br/>
        <w:t>venae omnes plurimum sint inflatae, &amp; sanguine</w:t>
        <w:br/>
        <w:t>flatuoso &amp; bullante plenae.</w:t>
        <w:br/>
        <w:t>2 Has autem febres Gal. 6. epidem. esse inquit</w:t>
        <w:br/>
        <w:t>"aspectu graues &amp; terribiles propter scilicet</w:t>
        <w:br/>
        <w:t>„phlyctaenas &amp; papulas quae in ijs frequentes</w:t>
        <w:br/>
        <w:t>„ erumpunt, sed &amp; quia quasi plagis dolorificis cę„</w:t>
        <w:br/>
        <w:t xml:space="preserve"> si, his maculis scatent, nimirum à sanguine cras"</w:t>
        <w:br/>
        <w:t xml:space="preserve"> so putrente &amp; efferuescente cum interna inB</w:t>
        <w:br/>
        <w:t xml:space="preserve"> flammatione viscerum: de harum febrium recta</w:t>
        <w:br/>
        <w:t>n appellatione vide plura apud Gal. comm. 6. in 1.</w:t>
        <w:br/>
        <w:t>" Epid. part. 29.</w:t>
        <w:br/>
      </w:r>
      <w:r>
        <w:rPr>
          <w:rStyle w:val="Orth"/>
        </w:rPr>
        <w:t>Πέμοιξ</w:t>
      </w:r>
      <w:r>
        <w:rPr>
          <w:rStyle w:val="Dfinition"/>
        </w:rPr>
        <w:t>, varia significat, apud poetas praesertim, Ga„</w:t>
        <w:br/>
        <w:t xml:space="preserve"> len. enim comment. 6. in 1. epid. part. 29. modo</w:t>
        <w:br/>
        <w:t>„ flatum significare, ait, modo radios solares, mo„</w:t>
        <w:br/>
        <w:t xml:space="preserve"> do nubem; Galeno vero bulla est siue pustula è</w:t>
        <w:br/>
        <w:t>„ cute prorrumpens: Euryphon medicus apud</w:t>
        <w:br/>
        <w:t xml:space="preserve">„ Galen, loco citato, </w:t>
      </w:r>
      <w:r>
        <w:rPr>
          <w:rStyle w:val="GrcARELIRE"/>
        </w:rPr>
        <w:t>ἐρίει ὀλίγον ἐνάστοτε</w:t>
      </w:r>
      <w:r>
        <w:rPr>
          <w:rStyle w:val="Dfinition"/>
        </w:rPr>
        <w:t xml:space="preserve">, </w:t>
      </w:r>
      <w:r>
        <w:rPr>
          <w:rStyle w:val="GrcARELIRE"/>
        </w:rPr>
        <w:t>καὶ ἐρίσταν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τὰ τέμρ</w:t>
      </w:r>
      <w:r>
        <w:rPr>
          <w:rStyle w:val="Dfinition"/>
        </w:rPr>
        <w:t xml:space="preserve">? </w:t>
      </w:r>
      <w:r>
        <w:rPr>
          <w:rStyle w:val="GrcARELIRE"/>
        </w:rPr>
        <w:t>ἷον ἐλαὰς χλωρὴ</w:t>
      </w:r>
      <w:r>
        <w:rPr>
          <w:rStyle w:val="Dfinition"/>
        </w:rPr>
        <w:t xml:space="preserve">, </w:t>
      </w:r>
      <w:r>
        <w:rPr>
          <w:rStyle w:val="GrcARELIRE"/>
        </w:rPr>
        <w:t>ὥπερ ἀρόχιον</w:t>
      </w:r>
      <w:r>
        <w:rPr>
          <w:rStyle w:val="Dfinition"/>
        </w:rPr>
        <w:t>, id est,</w:t>
        <w:br/>
        <w:t xml:space="preserve">„ mingit parum semper, atque superstat </w:t>
      </w:r>
      <w:r>
        <w:rPr>
          <w:rStyle w:val="GrcARELIRE"/>
        </w:rPr>
        <w:t>πέμοιξ</w:t>
      </w:r>
      <w:r>
        <w:rPr>
          <w:rStyle w:val="Dfinition"/>
        </w:rPr>
        <w:t>,</w:t>
        <w:br/>
        <w:t>„ tanquam olei viridis velut tela aranea: verum</w:t>
        <w:br/>
        <w:t xml:space="preserve">„ inquit ibidem Galen. videtur </w:t>
      </w:r>
      <w:r>
        <w:rPr>
          <w:rStyle w:val="GrcARELIRE"/>
        </w:rPr>
        <w:t>πέμριγα</w:t>
      </w:r>
      <w:r>
        <w:rPr>
          <w:rStyle w:val="Dfinition"/>
        </w:rPr>
        <w:t xml:space="preserve"> vocare</w:t>
        <w:br/>
        <w:t xml:space="preserve">„non solum </w:t>
      </w:r>
      <w:r>
        <w:rPr>
          <w:rStyle w:val="GrcARELIRE"/>
        </w:rPr>
        <w:t>ρλύκταιναν ἀλλὰ μόνον τὸ περγράρον ἀν</w:t>
      </w:r>
      <w:r>
        <w:rPr>
          <w:rStyle w:val="Dfinition"/>
        </w:rPr>
        <w:t>¬</w:t>
        <w:br/>
      </w:r>
      <w:r>
        <w:rPr>
          <w:rStyle w:val="GrcARELIRE"/>
        </w:rPr>
        <w:t>τὴν ἔξωθεν ἀραγρίῳ πασαπλήσιον</w:t>
      </w:r>
      <w:r>
        <w:rPr>
          <w:rStyle w:val="Dfinition"/>
        </w:rPr>
        <w:t>. Id est, sed solum.</w:t>
        <w:br/>
        <w:t>quod ipsam phlyctaenam circumscribit exterius,</w:t>
        <w:br/>
        <w:t xml:space="preserve">telae araneae simile: vox denique </w:t>
      </w:r>
      <w:r>
        <w:rPr>
          <w:rStyle w:val="GrcARELIRE"/>
        </w:rPr>
        <w:t>πέμριξ</w:t>
      </w:r>
      <w:r>
        <w:rPr>
          <w:rStyle w:val="Dfinition"/>
        </w:rPr>
        <w:t xml:space="preserve"> pro,</w:t>
        <w:br/>
        <w:t>bulla quae in aquis &amp; humidis quibuslibet flatu,</w:t>
        <w:br/>
        <w:t>quodam extruditur &amp; supernatat vsurpatur à.</w:t>
        <w:br/>
        <w:t>Nicandro in Theriacis. 4</w:t>
        <w:br/>
      </w:r>
      <w:r>
        <w:rPr>
          <w:rStyle w:val="Orth"/>
        </w:rPr>
        <w:t>Πεμπταῖος πυρετὸς</w:t>
      </w:r>
      <w:r>
        <w:rPr>
          <w:rStyle w:val="Dfinition"/>
        </w:rPr>
        <w:t>. quintana febris. Species est febris</w:t>
        <w:br/>
        <w:t>intermittentis quinto quoque die accessiones</w:t>
        <w:br/>
        <w:t>habentis. De ea quidem Hippocrates scripsit</w:t>
        <w:br/>
        <w:t>lib. I. de morbis vulgaribus: negat tamen Galenus</w:t>
        <w:br/>
        <w:t xml:space="preserve"> visam à se, nisi obscuram valde &amp; difficilem.</w:t>
        <w:br/>
        <w:t>Hippocratis verba de ea habentur. Quintana</w:t>
        <w:br/>
        <w:t>pessima est omnium. etenim &amp; ante tabem &amp;</w:t>
        <w:br/>
        <w:t>iam tabidis superueniens, perimit. Ego memini</w:t>
        <w:br/>
        <w:t>Parisijs me eam vidisse semel, eamque duplicem</w:t>
        <w:br/>
        <w:t>, cuius fuerunt plurimae accessiones. Impares</w:t>
        <w:br/>
        <w:t xml:space="preserve"> illae erant, multumque ab inuicem distinctae:</w:t>
        <w:br/>
        <w:t>alias tertiana fuisset. Excesserunt autem numerum</w:t>
        <w:br/>
        <w:t xml:space="preserve"> quindecim accessionum distinctarum ab</w:t>
        <w:br/>
        <w:t>inuicem tempore inuasionis, horrore, magnitudine</w:t>
        <w:br/>
        <w:t xml:space="preserve"> &amp; longitudine accessionum &amp; sudoribus.</w:t>
        <w:br/>
        <w:t>vt nemo sit vel mediocriter versatus in arte medica</w:t>
        <w:br/>
        <w:t>, qui febrem eam constare complexu duplicis</w:t>
        <w:br/>
        <w:t xml:space="preserve"> quintanae non intelligat.</w:t>
        <w:br/>
      </w:r>
      <w:r>
        <w:rPr>
          <w:rStyle w:val="Orth"/>
        </w:rPr>
        <w:t>Πεντάθετον</w:t>
      </w:r>
      <w:r>
        <w:rPr>
          <w:rStyle w:val="Dfinition"/>
        </w:rPr>
        <w:t>. emplastri nomen, ad collisa, vibices flagellorum</w:t>
        <w:br/>
        <w:t xml:space="preserve"> &amp; cutem excoriatam accommodi.</w:t>
        <w:br/>
        <w:t>Habetur apud Aetium lib. 15. c. 35.</w:t>
        <w:br/>
      </w:r>
      <w:r>
        <w:rPr>
          <w:rStyle w:val="Orth"/>
        </w:rPr>
        <w:t>Πεντάμυρον</w:t>
      </w:r>
      <w:r>
        <w:rPr>
          <w:rStyle w:val="Dfinition"/>
        </w:rPr>
        <w:t>. vnguenti nomen sic dicti quod quinque</w:t>
        <w:br/>
        <w:t xml:space="preserve"> rebus constet: styracis vncia, mastiches sertante</w:t>
        <w:br/>
        <w:t>, cerae albae quadrante, opobalsami triente,</w:t>
        <w:br/>
        <w:t>vnguenti nardini quincunce, vt habetur apud</w:t>
        <w:br/>
        <w:t>Aetium l. 12. c. 44. Similis omnino descriptio est</w:t>
        <w:br/>
        <w:t>apud Paulum l. 7. c. 18. nisi quod non opobalsamum</w:t>
        <w:br/>
        <w:t>, sed opopanacem habet.</w:t>
        <w:br/>
      </w:r>
      <w:r>
        <w:rPr>
          <w:rStyle w:val="Orth"/>
        </w:rPr>
        <w:t>Πεντάσζος</w:t>
      </w:r>
      <w:r>
        <w:rPr>
          <w:rStyle w:val="Dfinition"/>
        </w:rPr>
        <w:t xml:space="preserve">, seu </w:t>
      </w:r>
      <w:r>
        <w:rPr>
          <w:rStyle w:val="GrcARELIRE"/>
        </w:rPr>
        <w:t>πένπζος</w:t>
      </w:r>
      <w:r>
        <w:rPr>
          <w:rStyle w:val="Dfinition"/>
        </w:rPr>
        <w:t xml:space="preserve"> apud Hesiodum dicitur manus</w:t>
        <w:br/>
        <w:t>, quoniam in digitos quinque tanquam ramos</w:t>
        <w:br/>
        <w:t xml:space="preserve"> fissa est velut arbor.4</w:t>
        <w:br/>
      </w:r>
      <w:r>
        <w:rPr>
          <w:rStyle w:val="Orth"/>
        </w:rPr>
        <w:t>Πεντάφυλλον</w:t>
      </w:r>
      <w:r>
        <w:rPr>
          <w:rStyle w:val="Dfinition"/>
        </w:rPr>
        <w:t>. quinque folium, herba est ramulos habens</w:t>
        <w:br/>
        <w:t xml:space="preserve"> festucarum modo graciles, palmum non</w:t>
        <w:br/>
        <w:t>excedentes, &amp; in ijs semen: folia menthae similia</w:t>
        <w:br/>
        <w:t>, in singulis pediculis quina, nec plura, nisi perquam</w:t>
        <w:br/>
        <w:t xml:space="preserve"> raro, &amp; per ambitum crenata ferrae modo</w:t>
        <w:br/>
        <w:t>, florem in candido pallidum vel auri aemulum.</w:t>
        <w:br/>
        <w:t>Radix subrubra, oblonga, paulo crassior quam</w:t>
        <w:br/>
        <w:t>veratri nigri. Ab ea non longe abest quam officinae</w:t>
        <w:br/>
        <w:t xml:space="preserve"> tormentillam vocant, nisi quod septem non</w:t>
        <w:br/>
        <w:t>quinque habet folia. Archigenes apud Galenum</w:t>
        <w:br/>
        <w:t xml:space="preserve"> lib. 5. * </w:t>
      </w:r>
      <w:r>
        <w:rPr>
          <w:rStyle w:val="GrcARELIRE"/>
        </w:rPr>
        <w:t>κατὰ τόπ</w:t>
      </w:r>
      <w:r>
        <w:rPr>
          <w:rStyle w:val="Dfinition"/>
        </w:rPr>
        <w:t xml:space="preserve">. cap. 9. scribit </w:t>
      </w:r>
      <w:r>
        <w:rPr>
          <w:rStyle w:val="GrcARELIRE"/>
        </w:rPr>
        <w:t>πεντάρυλλον</w:t>
      </w:r>
      <w:r>
        <w:rPr>
          <w:rStyle w:val="Dfinition"/>
        </w:rPr>
        <w:t xml:space="preserve"> à</w:t>
        <w:br/>
        <w:t xml:space="preserve">quibusdam </w:t>
      </w:r>
      <w:r>
        <w:rPr>
          <w:rStyle w:val="GrcARELIRE"/>
        </w:rPr>
        <w:t>ἐυτατόριον</w:t>
      </w:r>
      <w:r>
        <w:rPr>
          <w:rStyle w:val="Dfinition"/>
        </w:rPr>
        <w:t xml:space="preserve"> dici. Desiccat tertio ordine</w:t>
        <w:br/>
        <w:t>, minimum habens euidentis caliditatis, &amp;</w:t>
        <w:br/>
        <w:t>minimum acris est.</w:t>
        <w:br/>
        <w:t xml:space="preserve">Dicitur &amp; </w:t>
      </w:r>
      <w:r>
        <w:rPr>
          <w:rStyle w:val="GrcARELIRE"/>
        </w:rPr>
        <w:t>πενταπέτηλον</w:t>
      </w:r>
      <w:r>
        <w:rPr>
          <w:rStyle w:val="Dfinition"/>
        </w:rPr>
        <w:t xml:space="preserve"> à Nicandro in Theriacis</w:t>
        <w:br/>
        <w:t>. u</w:t>
        <w:br/>
      </w:r>
      <w:r>
        <w:rPr>
          <w:rStyle w:val="Orth"/>
        </w:rPr>
        <w:t>Πεντόρεβον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παιονία</w:t>
      </w:r>
      <w:r>
        <w:rPr>
          <w:rStyle w:val="Dfinition"/>
        </w:rPr>
        <w:t>, vt Dioscorides</w:t>
        <w:br/>
        <w:t xml:space="preserve"> &amp; Plinius scripto prodiderunt.</w:t>
        <w:br/>
      </w:r>
      <w:r>
        <w:rPr>
          <w:rStyle w:val="Orth"/>
        </w:rPr>
        <w:t>Πέπανσις</w:t>
      </w:r>
      <w:r>
        <w:rPr>
          <w:rStyle w:val="Dfinition"/>
        </w:rPr>
        <w:t xml:space="preserve"> maturatio. Dicitur proprie, authore Aristotele</w:t>
        <w:br/>
        <w:t>, alimenti in fructibus concoctio. Ac quoniam</w:t>
        <w:br/>
        <w:t xml:space="preserve"> colscoctio perfectio quaedam est, tunc maturatio</w:t>
        <w:br/>
        <w:t xml:space="preserve"> perfecta est cum semina quae fructu continentur</w:t>
        <w:br/>
        <w:t xml:space="preserve"> tale aliquid efficere possunt qualia ipsa</w:t>
        <w:br/>
        <w:t xml:space="preserve">sunt. Quamuis autem ad fructus proprie i </w:t>
      </w:r>
      <w:r>
        <w:rPr>
          <w:rStyle w:val="GrcARELIRE"/>
        </w:rPr>
        <w:t>πέπανσις</w:t>
      </w:r>
      <w:r>
        <w:rPr>
          <w:rStyle w:val="Dfinition"/>
        </w:rPr>
        <w:br/>
        <w:t xml:space="preserve"> pertinet, tamen multa alia praeter fructus</w:t>
        <w:br/>
      </w:r>
      <w:r>
        <w:rPr>
          <w:rStyle w:val="GrcARELIRE"/>
        </w:rPr>
        <w:t>πέπονα</w:t>
      </w:r>
      <w:r>
        <w:rPr>
          <w:rStyle w:val="Dfinition"/>
        </w:rPr>
        <w:t xml:space="preserve"> dicuntur per metaphoram, quoniam non</w:t>
        <w:br/>
        <w:t>sint primum indita nomina singulis quae à naturali</w:t>
        <w:br/>
        <w:t xml:space="preserve"> calore &amp; frigore perfectionem consequuta</w:t>
        <w:br/>
        <w:t xml:space="preserve">sunt. Nam &amp; </w:t>
      </w:r>
      <w:r>
        <w:rPr>
          <w:rStyle w:val="GrcARELIRE"/>
        </w:rPr>
        <w:t>ρύματα</w:t>
      </w:r>
      <w:r>
        <w:rPr>
          <w:rStyle w:val="Dfinition"/>
        </w:rPr>
        <w:t xml:space="preserve"> &amp; pituita &amp; reliqui tum</w:t>
        <w:br/>
        <w:t xml:space="preserve">humores, tum morbi </w:t>
      </w:r>
      <w:r>
        <w:rPr>
          <w:rStyle w:val="GrcARELIRE"/>
        </w:rPr>
        <w:t>πεπαίνεσθαι</w:t>
      </w:r>
      <w:r>
        <w:rPr>
          <w:rStyle w:val="Dfinition"/>
        </w:rPr>
        <w:t xml:space="preserve"> dicuntur.</w:t>
        <w:br/>
      </w:r>
      <w:r>
        <w:rPr>
          <w:rStyle w:val="Orth"/>
        </w:rPr>
        <w:t>Πετα τμὸς</w:t>
      </w:r>
      <w:r>
        <w:rPr>
          <w:rStyle w:val="Dfinition"/>
        </w:rPr>
        <w:t>. maturatio, concoctio. Dicitur, inquit Galenus</w:t>
        <w:br/>
        <w:t xml:space="preserve"> comment. 2. in libro 1. </w:t>
      </w:r>
      <w:r>
        <w:rPr>
          <w:rStyle w:val="GrcARELIRE"/>
        </w:rPr>
        <w:t>τῶν ἐπιδημιῶν</w:t>
      </w:r>
      <w:r>
        <w:rPr>
          <w:rStyle w:val="Dfinition"/>
        </w:rPr>
        <w:t>, morbi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&amp; eorum quae praeter naturam sunt, velut coctio</w:t>
        <w:br/>
        <w:t xml:space="preserve"> quaedam maturatio, in qua quod assimilatur</w:t>
        <w:br/>
        <w:t xml:space="preserve"> paucum est, quod autem semicoctum superfluumque</w:t>
        <w:br/>
        <w:t xml:space="preserve"> relinquitur, multum. Idem vero</w:t>
        <w:br/>
        <w:t xml:space="preserve">comment. 5. in libro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</w:t>
      </w:r>
      <w:r>
        <w:rPr>
          <w:rStyle w:val="GrcARELIRE"/>
        </w:rPr>
        <w:t>τοῦ πεπα</w:t>
      </w:r>
      <w:r>
        <w:rPr>
          <w:rStyle w:val="Dfinition"/>
        </w:rPr>
        <w:t>que</w:t>
        <w:br/>
        <w:t xml:space="preserve"> significatum latius extendit, omnem deductionem</w:t>
        <w:br/>
        <w:t xml:space="preserve"> ad mediocrem temperiem sic appellans</w:t>
        <w:br/>
        <w:t xml:space="preserve">. In morbis fere semper dicitur, sicut </w:t>
      </w:r>
      <w:r>
        <w:rPr>
          <w:rStyle w:val="GrcARELIRE"/>
        </w:rPr>
        <w:t>πέταίις</w:t>
      </w:r>
      <w:r>
        <w:rPr>
          <w:rStyle w:val="Dfinition"/>
        </w:rPr>
        <w:br/>
        <w:t xml:space="preserve"> in fructibus, quam tamen etiam in morbis</w:t>
        <w:br/>
        <w:t xml:space="preserve"> &amp; humoribus praeter naturam </w:t>
      </w:r>
      <w:r>
        <w:rPr>
          <w:rStyle w:val="GrcARELIRE"/>
        </w:rPr>
        <w:t>αὐτὶ τοῦ πεπα</w:t>
      </w:r>
      <w:r>
        <w:rPr>
          <w:rStyle w:val="Dfinition"/>
        </w:rPr>
        <w:t>quem</w:t>
        <w:br/>
        <w:t xml:space="preserve"> Aristoteles vsurpauit lib. 4. </w:t>
      </w:r>
      <w:r>
        <w:rPr>
          <w:rStyle w:val="GrcARELIRE"/>
        </w:rPr>
        <w:t>τῶν μετεῶρων</w:t>
      </w:r>
      <w:r>
        <w:rPr>
          <w:rStyle w:val="Dfinition"/>
        </w:rPr>
        <w:t>. vide</w:t>
        <w:br/>
      </w:r>
      <w:r>
        <w:rPr>
          <w:rStyle w:val="GrcARELIRE"/>
        </w:rPr>
        <w:t>πέψις</w:t>
      </w:r>
      <w:r>
        <w:rPr>
          <w:rStyle w:val="Dfinition"/>
        </w:rPr>
        <w:t>.</w:t>
        <w:br/>
        <w:t xml:space="preserve">Vt enim vera </w:t>
      </w:r>
      <w:r>
        <w:rPr>
          <w:rStyle w:val="GrcARELIRE"/>
        </w:rPr>
        <w:t>πέψις</w:t>
      </w:r>
      <w:r>
        <w:rPr>
          <w:rStyle w:val="Dfinition"/>
        </w:rPr>
        <w:t xml:space="preserve"> coctio vere dicta est </w:t>
      </w:r>
      <w:r>
        <w:rPr>
          <w:rStyle w:val="GrcARELIRE"/>
        </w:rPr>
        <w:t>τῶν εἰἡ</w:t>
      </w:r>
      <w:r>
        <w:rPr>
          <w:rStyle w:val="Dfinition"/>
        </w:rPr>
        <w:br/>
        <w:t xml:space="preserve"> </w:t>
      </w:r>
      <w:r>
        <w:rPr>
          <w:rStyle w:val="GrcARELIRE"/>
        </w:rPr>
        <w:t>σόντων</w:t>
      </w:r>
      <w:r>
        <w:rPr>
          <w:rStyle w:val="Dfinition"/>
        </w:rPr>
        <w:t>, rerum ingredientium, ingrediuntur au„</w:t>
        <w:br/>
        <w:t xml:space="preserve"> tem </w:t>
      </w:r>
      <w:r>
        <w:rPr>
          <w:rStyle w:val="GrcARELIRE"/>
        </w:rPr>
        <w:t>πεισφερίμενα καὶ ἐυ πρόσρυτα</w:t>
      </w:r>
      <w:r>
        <w:rPr>
          <w:rStyle w:val="Dfinition"/>
        </w:rPr>
        <w:t xml:space="preserve"> oblata &amp; naturae</w:t>
        <w:br/>
        <w:t xml:space="preserve">„ consentanea siue consocialia) sic </w:t>
      </w:r>
      <w:r>
        <w:rPr>
          <w:rStyle w:val="GrcARELIRE"/>
        </w:rPr>
        <w:t>ὁ πεπασαὸς</w:t>
      </w:r>
      <w:r>
        <w:rPr>
          <w:rStyle w:val="Dfinition"/>
        </w:rPr>
        <w:t xml:space="preserve"> seu</w:t>
        <w:br/>
        <w:t xml:space="preserve">mitificatio est </w:t>
      </w:r>
      <w:r>
        <w:rPr>
          <w:rStyle w:val="GrcARELIRE"/>
        </w:rPr>
        <w:t>τῶ ἀπόντων</w:t>
      </w:r>
      <w:r>
        <w:rPr>
          <w:rStyle w:val="Dfinition"/>
        </w:rPr>
        <w:t>, exeuntium, siue re„</w:t>
        <w:br/>
        <w:t xml:space="preserve"> rum exitui praeparatarum: sed vtriusque videli</w:t>
      </w:r>
      <w:r>
        <w:rPr>
          <w:rStyle w:val="GrcARELIRE"/>
        </w:rPr>
        <w:t>ν</w:t>
      </w:r>
      <w:r>
        <w:rPr>
          <w:rStyle w:val="Dfinition"/>
        </w:rPr>
        <w:br/>
        <w:t xml:space="preserve"> cet </w:t>
      </w:r>
      <w:r>
        <w:rPr>
          <w:rStyle w:val="GrcARELIRE"/>
        </w:rPr>
        <w:t>τῆς πέψεως καὶ τοῦ πεπασαῦ</w:t>
      </w:r>
      <w:r>
        <w:rPr>
          <w:rStyle w:val="Dfinition"/>
        </w:rPr>
        <w:t>, causa effectrix est</w:t>
        <w:br/>
      </w:r>
      <w:r>
        <w:rPr>
          <w:rStyle w:val="GrcARELIRE"/>
        </w:rPr>
        <w:t>ν</w:t>
      </w:r>
      <w:r>
        <w:rPr>
          <w:rStyle w:val="Dfinition"/>
        </w:rPr>
        <w:t xml:space="preserve"> partium solidarum vitale principium, &amp; viuifica</w:t>
        <w:br/>
        <w:t>nvis quae à corde manat, distinctio est tantum ma„</w:t>
        <w:br/>
        <w:t xml:space="preserve"> teriae quoniam vt diximus </w:t>
      </w:r>
      <w:r>
        <w:rPr>
          <w:rStyle w:val="GrcARELIRE"/>
        </w:rPr>
        <w:t>πεμς ἐστι τῶν εἰσιόντων</w:t>
      </w:r>
      <w:r>
        <w:rPr>
          <w:rStyle w:val="Dfinition"/>
        </w:rPr>
        <w:t>,</w:t>
        <w:br/>
      </w:r>
      <w:r>
        <w:rPr>
          <w:rStyle w:val="GrcARELIRE"/>
        </w:rPr>
        <w:t>ν πεπασαὸς δὲ τῶν ἀπόντων</w:t>
      </w:r>
      <w:r>
        <w:rPr>
          <w:rStyle w:val="Dfinition"/>
        </w:rPr>
        <w:t xml:space="preserve">, &amp; </w:t>
      </w:r>
      <w:r>
        <w:rPr>
          <w:rStyle w:val="GrcARELIRE"/>
        </w:rPr>
        <w:t>πέψις ἔστι τῶν πεπτοἡ</w:t>
      </w:r>
      <w:r>
        <w:rPr>
          <w:rStyle w:val="Dfinition"/>
        </w:rPr>
        <w:br/>
        <w:t xml:space="preserve"> </w:t>
      </w:r>
      <w:r>
        <w:rPr>
          <w:rStyle w:val="GrcARELIRE"/>
        </w:rPr>
        <w:t>γέρων εἰς τὴν τοῦ πέπτοντος οὐσίαν ἀγυγὴν</w:t>
      </w:r>
      <w:r>
        <w:rPr>
          <w:rStyle w:val="Dfinition"/>
        </w:rPr>
        <w:t xml:space="preserve">; </w:t>
      </w:r>
      <w:r>
        <w:rPr>
          <w:rStyle w:val="GrcARELIRE"/>
        </w:rPr>
        <w:t>ὃ δὲ πεταν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σμὸς τέψις τὴς τῶν παρὰ ρύσιν</w:t>
      </w:r>
      <w:r>
        <w:rPr>
          <w:rStyle w:val="Dfinition"/>
        </w:rPr>
        <w:t xml:space="preserve">, atque ita </w:t>
      </w:r>
      <w:r>
        <w:rPr>
          <w:rStyle w:val="GrcARELIRE"/>
        </w:rPr>
        <w:t>πέψις</w:t>
      </w:r>
      <w:r>
        <w:rPr>
          <w:rStyle w:val="Dfinition"/>
        </w:rPr>
        <w:t xml:space="preserve"> fit</w:t>
        <w:br/>
        <w:t xml:space="preserve">„assimilando, &amp; </w:t>
      </w:r>
      <w:r>
        <w:rPr>
          <w:rStyle w:val="GrcARELIRE"/>
        </w:rPr>
        <w:t>τεπασαὸς</w:t>
      </w:r>
      <w:r>
        <w:rPr>
          <w:rStyle w:val="Dfinition"/>
        </w:rPr>
        <w:t xml:space="preserve"> alterando; non minor</w:t>
        <w:br/>
        <w:t>„ autem virtus naturae lucet in alterando contra„</w:t>
        <w:br/>
        <w:t xml:space="preserve"> traria, quam in assimilando consentanea &amp; con„</w:t>
        <w:br/>
        <w:t xml:space="preserve"> socialia, vnde efficitur spem certam salutis af„</w:t>
        <w:br/>
        <w:t xml:space="preserve"> ferri pepasmo, quoniam victrice natura trium„</w:t>
        <w:br/>
        <w:t xml:space="preserve"> phatus morbus excluditur.</w:t>
        <w:br/>
      </w:r>
      <w:r>
        <w:rPr>
          <w:rStyle w:val="Orth"/>
        </w:rPr>
        <w:t>Πεπαστικὰ ραῤματα</w:t>
      </w:r>
      <w:r>
        <w:rPr>
          <w:rStyle w:val="Dfinition"/>
        </w:rPr>
        <w:t>. medicamenta maturantia seu mi„</w:t>
        <w:br/>
        <w:t xml:space="preserve"> tigatoria vocantur ea quae mitigant humores in</w:t>
        <w:br/>
        <w:t>„ parte quapiam praeter naturam contentos. Est</w:t>
        <w:br/>
        <w:t>„autem eorum duplex genus, vnum quod insiti</w:t>
        <w:br/>
        <w:t>„ nostri caloris vim atque substantiam tuetur vel</w:t>
        <w:br/>
        <w:t>„ etiam auget, temperate id quidem calidum &amp;</w:t>
        <w:br/>
      </w:r>
      <w:r>
        <w:rPr>
          <w:rStyle w:val="GrcARELIRE"/>
        </w:rPr>
        <w:t>ν</w:t>
      </w:r>
      <w:r>
        <w:rPr>
          <w:rStyle w:val="Dfinition"/>
        </w:rPr>
        <w:t xml:space="preserve"> partis cui foris adhaerescit temperaturae non ad„modum</w:t>
        <w:br/>
        <w:t xml:space="preserve"> dissimile, id quoque in eum humorem</w:t>
        <w:br/>
        <w:t>„ qui computruit, calorem inducit, insito nobis si"millimum</w:t>
        <w:br/>
        <w:t>, cuius etiam beneficio corruptus is</w:t>
        <w:br/>
        <w:t>„humor in benignius quippiam mutatur: Alte„</w:t>
        <w:br/>
        <w:t xml:space="preserve"> rum genus ex accidenti maturat, idque modera„</w:t>
        <w:br/>
        <w:t xml:space="preserve"> te calidum &amp; humidum est, vereque emplasti„</w:t>
        <w:br/>
        <w:t xml:space="preserve"> cam materiam sortitum, hoc dum cutis spiracu"</w:t>
        <w:br/>
        <w:t xml:space="preserve"> la infarcit &amp; obstruit, spiritum caloremque partis</w:t>
        <w:br/>
        <w:t xml:space="preserve"> natiuum cohibet, nec dissipari sinit; qui dein</w:t>
        <w:br/>
        <w:t>„ intro remeans augescit &amp; vel pus conficit, vel</w:t>
        <w:br/>
        <w:t>„ corruptum humorem mitificat &amp; concoquit.</w:t>
        <w:br/>
      </w:r>
      <w:r>
        <w:rPr>
          <w:rStyle w:val="Orth"/>
        </w:rPr>
        <w:t>Πέπειρον</w:t>
      </w:r>
      <w:r>
        <w:rPr>
          <w:rStyle w:val="Dfinition"/>
        </w:rPr>
        <w:t xml:space="preserve">. </w:t>
      </w:r>
      <w:r>
        <w:rPr>
          <w:rStyle w:val="Syn"/>
        </w:rPr>
        <w:t>πετεμμένον</w:t>
      </w:r>
      <w:r>
        <w:rPr>
          <w:rStyle w:val="Dfinition"/>
        </w:rPr>
        <w:t xml:space="preserve">. sic appellat Hippocrates </w:t>
      </w:r>
      <w:r>
        <w:rPr>
          <w:rStyle w:val="GrcARELIRE"/>
        </w:rPr>
        <w:t>ἐν τὸ</w:t>
      </w:r>
      <w:r>
        <w:rPr>
          <w:rStyle w:val="Dfinition"/>
        </w:rPr>
        <w:br/>
      </w:r>
      <w:r>
        <w:rPr>
          <w:rStyle w:val="GrcARELIRE"/>
        </w:rPr>
        <w:t>τρὶ διαάτης ὀξέννν</w:t>
      </w:r>
      <w:r>
        <w:rPr>
          <w:rStyle w:val="Dfinition"/>
        </w:rPr>
        <w:t>, morbum qui concoctionem</w:t>
        <w:br/>
        <w:t>adeptus est.</w:t>
        <w:br/>
      </w:r>
      <w:r>
        <w:rPr>
          <w:rStyle w:val="Orth"/>
        </w:rPr>
        <w:t>Πι γι</w:t>
      </w:r>
      <w:r>
        <w:rPr>
          <w:rStyle w:val="Dfinition"/>
        </w:rPr>
        <w:t>. piper. Exotica arbos in India nascens, dissimiliter</w:t>
        <w:br/>
        <w:t xml:space="preserve"> à varijs authoribus descripta, qui forsitan</w:t>
        <w:br/>
        <w:t xml:space="preserve"> eam non vidissent, sed potius aliorum fidem</w:t>
        <w:br/>
        <w:t>sequuti repraesentarunt. Sed nulli de ea certius</w:t>
        <w:br/>
        <w:t>prodidere, quam qui Lusitani regis studio in nouum</w:t>
        <w:br/>
        <w:t xml:space="preserve"> orbem se contulerunt, vbi piperis vtriusque</w:t>
        <w:br/>
        <w:t>longi ac rotundi innumeras plantas gigni &amp; virescere</w:t>
        <w:br/>
        <w:t xml:space="preserve"> narrant: fruticem, non arborem piper</w:t>
        <w:br/>
        <w:t>edere affirmant, albae viti sepibus proreptanti simillimam</w:t>
        <w:br/>
        <w:t>, vicinas scandentem arbores, quae racemosum</w:t>
        <w:br/>
        <w:t xml:space="preserve"> fructum ostendat, primum viridem,</w:t>
        <w:br/>
        <w:t>nec aliter quam in ligustro coaceruatum. Hunc,</w:t>
        <w:br/>
        <w:t>antequam legitima maturitate nigrescant, lectum</w:t>
        <w:br/>
        <w:t>, sub sole palmeis tegetibus expandunt. sic</w:t>
        <w:br/>
        <w:t>baccas solis aestu corrugari, vel passas nigrescere</w:t>
        <w:br/>
        <w:t xml:space="preserve"> commemorant. In eodem frutice longum piper</w:t>
        <w:br/>
        <w:t xml:space="preserve"> &amp; album offendi negant, sed alias arbores</w:t>
        <w:br/>
        <w:t>longum piper ferre, &amp; esse velut nucamentum</w:t>
        <w:br/>
        <w:t>quoddam exilibus granulis squamatim compactum</w:t>
        <w:br/>
        <w:t>, Ponticae nucis iulo simile, piperato gustu,</w:t>
        <w:br/>
        <w:t>quod tamen nunquam in album aut nigrum</w:t>
        <w:br/>
        <w:t>transeat. Galenus tamen, Dioscoridem opinor</w:t>
        <w:br/>
        <w:t>sequutus, eandem plantam tam rotundum quam</w:t>
        <w:br/>
        <w:t>longum piper gignere prodidit libro 8. simplic.</w:t>
        <w:br/>
        <w:t>medic. his verbis: Piperis radix vires costo similes</w:t>
        <w:br/>
        <w:t xml:space="preserve"> obtinet. Porro fructus nuper germinantis</w:t>
        <w:br/>
        <w:t>arboris oblongum est piper, humidum natura &amp;</w:t>
        <w:br/>
        <w:t>calidum: humiditatis autem signum est quod</w:t>
        <w:br/>
        <w:t>facile repositum perforetur, ac non protinus</w:t>
        <w:br/>
        <w:t>mordicet: fructus vero adhuc acerbus immaturusque</w:t>
        <w:br/>
        <w:t xml:space="preserve"> album piper est, nigro acrius, vt quod</w:t>
        <w:br/>
        <w:t>multo magis assatum sit: vtrumque autem vehementer</w:t>
        <w:br/>
        <w:t xml:space="preserve"> tum excalfacit, tum desiccat. Ex ijs medicamentum</w:t>
        <w:br/>
        <w:t xml:space="preserve"> paratur </w:t>
      </w:r>
      <w:r>
        <w:rPr>
          <w:rStyle w:val="GrcARELIRE"/>
        </w:rPr>
        <w:t>τὸ διὰ τριῶν πεπέρεων</w:t>
      </w:r>
      <w:r>
        <w:rPr>
          <w:rStyle w:val="Dfinition"/>
        </w:rPr>
        <w:t>, multis</w:t>
        <w:br/>
        <w:t>à Galeno laudibus commendatum libris de sanitate</w:t>
        <w:br/>
        <w:t xml:space="preserve"> tuenda: atque aliud praeterea, sed multum</w:t>
        <w:br/>
        <w:t xml:space="preserve">diuersae facultatis, quod </w:t>
      </w:r>
      <w:r>
        <w:rPr>
          <w:rStyle w:val="GrcARELIRE"/>
        </w:rPr>
        <w:t>διὰ δύοπεπέρεων</w:t>
      </w:r>
      <w:r>
        <w:rPr>
          <w:rStyle w:val="Dfinition"/>
        </w:rPr>
        <w:t xml:space="preserve"> dicitur,</w:t>
        <w:br/>
        <w:t>descriptum à Paulo lib. 7. c. 11.</w:t>
        <w:br/>
      </w:r>
      <w:r>
        <w:rPr>
          <w:rStyle w:val="Orth"/>
        </w:rPr>
        <w:t>Πεσπίης</w:t>
      </w:r>
      <w:r>
        <w:rPr>
          <w:rStyle w:val="Dfinition"/>
        </w:rPr>
        <w:t xml:space="preserve">. </w:t>
      </w:r>
      <w:r>
        <w:rPr>
          <w:rStyle w:val="Foreign"/>
        </w:rPr>
        <w:t>siliquastrum</w:t>
      </w:r>
      <w:r>
        <w:rPr>
          <w:rStyle w:val="Dfinition"/>
        </w:rPr>
        <w:t>. herba est caule, vt Plinius</w:t>
        <w:br/>
        <w:t>scribit, rubro, longo, densis geniculis, folijs lauri</w:t>
        <w:br/>
        <w:t>, semine albo, tenui, gustu piperis: vnde &amp; nomen</w:t>
        <w:br/>
        <w:t xml:space="preserve">, teste Plinio. Graeci recentiores </w:t>
      </w:r>
      <w:r>
        <w:rPr>
          <w:rStyle w:val="GrcARELIRE"/>
        </w:rPr>
        <w:t>κόστον</w:t>
      </w:r>
      <w:r>
        <w:rPr>
          <w:rStyle w:val="Dfinition"/>
        </w:rPr>
        <w:t xml:space="preserve"> nominarunt</w:t>
        <w:br/>
        <w:t>. quaedam officinae herbam diuae Mariae</w:t>
        <w:br/>
        <w:t>.</w:t>
        <w:br/>
      </w:r>
      <w:r>
        <w:rPr>
          <w:rStyle w:val="Orth"/>
        </w:rPr>
        <w:t>Πεπτγότες ὁρ</w:t>
      </w:r>
      <w:r>
        <w:rPr>
          <w:rStyle w:val="GrcARELIRE"/>
        </w:rPr>
        <w:t xml:space="preserve"> θαλμοὶ</w:t>
      </w:r>
      <w:r>
        <w:rPr>
          <w:rStyle w:val="Dfinition"/>
        </w:rPr>
        <w:t>. fixi oculi &amp; ceu concreti quibus 6</w:t>
        <w:br/>
        <w:t xml:space="preserve">opponuntur </w:t>
      </w:r>
      <w:r>
        <w:rPr>
          <w:rStyle w:val="GrcARELIRE"/>
        </w:rPr>
        <w:t>ἐνδεδημένοι</w:t>
      </w:r>
      <w:r>
        <w:rPr>
          <w:rStyle w:val="Dfinition"/>
        </w:rPr>
        <w:t xml:space="preserve"> &amp; </w:t>
      </w:r>
      <w:r>
        <w:rPr>
          <w:rStyle w:val="GrcARELIRE"/>
        </w:rPr>
        <w:t>ἐναυρευμένοι</w:t>
      </w:r>
      <w:r>
        <w:rPr>
          <w:rStyle w:val="Dfinition"/>
        </w:rPr>
        <w:t xml:space="preserve">. vide </w:t>
      </w:r>
      <w:r>
        <w:rPr>
          <w:rStyle w:val="Ref"/>
        </w:rPr>
        <w:t>ἐρθαλμῶν</w:t>
      </w:r>
      <w:r>
        <w:rPr>
          <w:rStyle w:val="Dfinition"/>
        </w:rPr>
        <w:br/>
        <w:t xml:space="preserve"> </w:t>
      </w:r>
      <w:r>
        <w:rPr>
          <w:rStyle w:val="GrcARELIRE"/>
        </w:rPr>
        <w:t>πῆξις</w:t>
      </w:r>
      <w:r>
        <w:rPr>
          <w:rStyle w:val="Dfinition"/>
        </w:rPr>
        <w:t>. 4</w:t>
        <w:br/>
      </w:r>
      <w:r>
        <w:rPr>
          <w:rStyle w:val="Orth"/>
        </w:rPr>
        <w:t>Πέπλιον ἢ</w:t>
      </w:r>
      <w:r>
        <w:rPr>
          <w:rStyle w:val="Dfinition"/>
        </w:rPr>
        <w:br/>
      </w:r>
      <w:r>
        <w:rPr>
          <w:rStyle w:val="Orth"/>
        </w:rPr>
        <w:t>Πεπλὶς</w:t>
      </w:r>
      <w:r>
        <w:rPr>
          <w:rStyle w:val="Dfinition"/>
        </w:rPr>
        <w:t>. frutex est opacus, candidi succi plenus, folijs</w:t>
        <w:br/>
        <w:t xml:space="preserve"> satiuae portulacae (vnde quibusdam </w:t>
      </w:r>
      <w:r>
        <w:rPr>
          <w:rStyle w:val="GrcARELIRE"/>
        </w:rPr>
        <w:t>αὐ δράυη</w:t>
      </w:r>
      <w:r>
        <w:rPr>
          <w:rStyle w:val="Dfinition"/>
        </w:rPr>
        <w:br/>
      </w:r>
      <w:r>
        <w:rPr>
          <w:rStyle w:val="GrcARELIRE"/>
        </w:rPr>
        <w:t>ἀγρία</w:t>
      </w:r>
      <w:r>
        <w:rPr>
          <w:rStyle w:val="Dfinition"/>
        </w:rPr>
        <w:t>, hoc est, syluestris portulaca dicitur) rotundis</w:t>
        <w:br/>
        <w:t>, inferne rubentibus: semine sub folijs rotundo</w:t>
        <w:br/>
        <w:t>, vti in peplo, feruente gustu: radice singulari</w:t>
        <w:br/>
        <w:t>, superuacua, tenui. Easdem cum peplo vires</w:t>
        <w:br/>
        <w:t>habet.</w:t>
        <w:br/>
      </w:r>
      <w:r>
        <w:rPr>
          <w:rStyle w:val="Orth"/>
        </w:rPr>
        <w:t>Πέπλιον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δαφνοειδὲς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Πέπλος</w:t>
      </w:r>
      <w:r>
        <w:rPr>
          <w:rStyle w:val="Dfinition"/>
        </w:rPr>
        <w:t>. frutex est lactei succi plenus, folijs paruis</w:t>
        <w:br/>
        <w:t>vt rutae, paulo latioribus, rotunda coma, fere dodrantali</w:t>
        <w:br/>
        <w:t>, humi respersa: semine sub folijs rotundo</w:t>
        <w:br/>
        <w:t>, minore quam candidi papaueris. Radicem</w:t>
        <w:br/>
        <w:t>habet vnicam, superuacuam, ex qua fruticat.</w:t>
        <w:br/>
        <w:t>nascitur inter vites &amp; in hortis. A quibusdam</w:t>
        <w:br/>
        <w:t>papauer spumeum vocatur &amp; meconium, vt</w:t>
        <w:br/>
        <w:t>Galenus annotauit. Liquorem remittit, qui tithymallorum</w:t>
        <w:br/>
        <w:t xml:space="preserve"> modo purgat.</w:t>
        <w:br/>
      </w:r>
      <w:r>
        <w:rPr>
          <w:rStyle w:val="Orth"/>
        </w:rPr>
        <w:t>Πεπλεμένον πάθος</w:t>
      </w:r>
      <w:r>
        <w:rPr>
          <w:rStyle w:val="Dfinition"/>
        </w:rPr>
        <w:t>. implicata affectio siue mixta dicitur</w:t>
        <w:br/>
        <w:t>, nimirum vbi varium morbi genus complicatum</w:t>
        <w:br/>
        <w:t xml:space="preserve"> commixtumque videtur. 6</w:t>
        <w:br/>
      </w:r>
      <w:r>
        <w:rPr>
          <w:rStyle w:val="Orth"/>
        </w:rPr>
        <w:t>Πεπλυμένος αντος</w:t>
      </w:r>
      <w:r>
        <w:rPr>
          <w:rStyle w:val="Dfinition"/>
        </w:rPr>
        <w:t xml:space="preserve">. panis elotus, vide </w:t>
      </w:r>
      <w:r>
        <w:rPr>
          <w:rStyle w:val="Ref"/>
        </w:rPr>
        <w:t>αὗτος</w:t>
      </w:r>
      <w:r>
        <w:rPr>
          <w:rStyle w:val="Dfinition"/>
        </w:rPr>
        <w:t>, vbi insigniores</w:t>
        <w:br/>
        <w:t xml:space="preserve"> panum differentiae explicantur.</w:t>
        <w:br/>
      </w:r>
      <w:r>
        <w:rPr>
          <w:rStyle w:val="Orth"/>
        </w:rPr>
        <w:t>Πεππικὸ δύναμις</w:t>
      </w:r>
      <w:r>
        <w:rPr>
          <w:rStyle w:val="Dfinition"/>
        </w:rPr>
        <w:t>. concoctrix facultas. Est vis naturalis</w:t>
        <w:br/>
        <w:t>, attractum alimentum in propriam corporis</w:t>
        <w:br/>
        <w:t>quod nutritur qualitatem alterans. Eadem etiam</w:t>
        <w:br/>
      </w:r>
      <w:r>
        <w:rPr>
          <w:rStyle w:val="GrcARELIRE"/>
        </w:rPr>
        <w:t>ἀλλοιωικὴ</w:t>
      </w:r>
      <w:r>
        <w:rPr>
          <w:rStyle w:val="Dfinition"/>
        </w:rPr>
        <w:t>, id est, alteratrix, dicitur, de qua vide</w:t>
        <w:br/>
        <w:t xml:space="preserve">suo loco, &amp; in dictione </w:t>
      </w:r>
      <w:r>
        <w:rPr>
          <w:rStyle w:val="GrcARELIRE"/>
        </w:rPr>
        <w:t>πέψις</w:t>
      </w:r>
      <w:r>
        <w:rPr>
          <w:rStyle w:val="Dfinition"/>
        </w:rPr>
        <w:t>.</w:t>
        <w:br/>
      </w:r>
      <w:r>
        <w:rPr>
          <w:rStyle w:val="Orth"/>
        </w:rPr>
        <w:t>Πεππικὰ οαῤμανα</w:t>
      </w:r>
      <w:r>
        <w:rPr>
          <w:rStyle w:val="Dfinition"/>
        </w:rPr>
        <w:t>. concoquentia medicamenta. Ea</w:t>
        <w:br/>
        <w:t>duobus modis, vt &amp; concoctio, dicuntur: vt</w:t>
        <w:br/>
        <w:t>enim vna sanorum est, &amp; circa alimenta versatur,</w:t>
        <w:br/>
        <w:t>altera vero morborum &amp; vitiosi humoris maturatio</w:t>
        <w:br/>
        <w:t>, sic medicamenta concoquentia dicuntur,</w:t>
        <w:br/>
        <w:t>tum quae ad stomachi ventriculique imbecillitatem</w:t>
        <w:br/>
        <w:t xml:space="preserve"> vel inflationem adhibentur, quo cibi melius</w:t>
        <w:br/>
        <w:t xml:space="preserve"> concoquantur, tum quae ad pus mouendum</w:t>
        <w:br/>
        <w:t>conducunt. Id enim naturae quadam concoctione</w:t>
        <w:br/>
        <w:t xml:space="preserve"> generatur. Haec autem eadem facultate pol¬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lent qua &amp; suppurantia medicamenta, Graecis</w:t>
        <w:br/>
      </w:r>
      <w:r>
        <w:rPr>
          <w:rStyle w:val="GrcARELIRE"/>
        </w:rPr>
        <w:t>ἐκπυί τκοντα</w:t>
      </w:r>
      <w:r>
        <w:rPr>
          <w:rStyle w:val="Dfinition"/>
        </w:rPr>
        <w:t xml:space="preserve"> appellata.</w:t>
        <w:br/>
      </w:r>
      <w:r>
        <w:rPr>
          <w:rStyle w:val="Orth"/>
        </w:rPr>
        <w:t>Πεπένατος</w:t>
      </w:r>
      <w:r>
        <w:rPr>
          <w:rStyle w:val="Dfinition"/>
        </w:rPr>
        <w:t>. smegma est ad faciei nigritiem conferens</w:t>
        <w:br/>
        <w:t>, cuius meminit Paulus lib. 3. c. 25. Descriptio</w:t>
        <w:br/>
        <w:t xml:space="preserve"> eius habetur apud eundem lib. 7. c. 13.</w:t>
        <w:br/>
        <w:t xml:space="preserve">"Priore apud Paulum loco est </w:t>
      </w:r>
      <w:r>
        <w:rPr>
          <w:rStyle w:val="GrcARELIRE"/>
        </w:rPr>
        <w:t>πεπονάτος ρον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γίσκος</w:t>
      </w:r>
      <w:r>
        <w:rPr>
          <w:rStyle w:val="Dfinition"/>
        </w:rPr>
        <w:t xml:space="preserve">: Posteriore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ῆῆμα πεπόνατον</w:t>
      </w:r>
      <w:r>
        <w:rPr>
          <w:rStyle w:val="Dfinition"/>
        </w:rPr>
        <w:t xml:space="preserve"> non seruato</w:t>
        <w:br/>
        <w:t>„ eodem accentu.</w:t>
        <w:br/>
        <w:t xml:space="preserve">3 </w:t>
      </w:r>
      <w:r>
        <w:rPr>
          <w:rStyle w:val="GrcARELIRE"/>
        </w:rPr>
        <w:t>τές</w:t>
      </w:r>
      <w:r>
        <w:rPr>
          <w:rStyle w:val="Dfinition"/>
        </w:rPr>
        <w:t>.</w:t>
        <w:br/>
      </w:r>
      <w:r>
        <w:rPr>
          <w:rStyle w:val="Orth"/>
        </w:rPr>
        <w:t>Πεπονθότες τόποι</w:t>
      </w:r>
      <w:r>
        <w:rPr>
          <w:rStyle w:val="Dfinition"/>
        </w:rPr>
        <w:t xml:space="preserve">. loci affecti. vide </w:t>
      </w:r>
      <w:r>
        <w:rPr>
          <w:rStyle w:val="Ref"/>
        </w:rPr>
        <w:t>τόποι</w:t>
      </w:r>
      <w:r>
        <w:rPr>
          <w:rStyle w:val="GrcARELIRE"/>
        </w:rPr>
        <w:t xml:space="preserve"> πετον θό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Πεπυρῳμεύον γάλα</w:t>
      </w:r>
      <w:r>
        <w:rPr>
          <w:rStyle w:val="Dfinition"/>
        </w:rPr>
        <w:t xml:space="preserve">. quid sit vide in voce </w:t>
      </w:r>
      <w:r>
        <w:rPr>
          <w:rStyle w:val="GrcARELIRE"/>
        </w:rPr>
        <w:t>γάλα</w:t>
      </w:r>
      <w:r>
        <w:rPr>
          <w:rStyle w:val="Dfinition"/>
        </w:rPr>
        <w:t>.</w:t>
        <w:br/>
      </w:r>
      <w:r>
        <w:rPr>
          <w:rStyle w:val="Orth"/>
        </w:rPr>
        <w:t>Πέπων</w:t>
      </w:r>
      <w:r>
        <w:rPr>
          <w:rStyle w:val="Dfinition"/>
        </w:rPr>
        <w:t xml:space="preserve"> pepo. species est cucumeris. nam qui natiuam</w:t>
        <w:br/>
        <w:t xml:space="preserve"> magnitudinem excesserit, pepo Plinio vocatur</w:t>
        <w:br/>
        <w:t xml:space="preserve">, vnde non tantum </w:t>
      </w:r>
      <w:r>
        <w:rPr>
          <w:rStyle w:val="GrcARELIRE"/>
        </w:rPr>
        <w:t>πέπων</w:t>
      </w:r>
      <w:r>
        <w:rPr>
          <w:rStyle w:val="Dfinition"/>
        </w:rPr>
        <w:t xml:space="preserve">, sed etiam </w:t>
      </w:r>
      <w:r>
        <w:rPr>
          <w:rStyle w:val="GrcARELIRE"/>
        </w:rPr>
        <w:t>σίκυς</w:t>
      </w:r>
      <w:r>
        <w:rPr>
          <w:rStyle w:val="Dfinition"/>
        </w:rPr>
        <w:br/>
      </w:r>
      <w:r>
        <w:rPr>
          <w:rStyle w:val="GrcARELIRE"/>
        </w:rPr>
        <w:t>πέπων</w:t>
      </w:r>
      <w:r>
        <w:rPr>
          <w:rStyle w:val="Dfinition"/>
        </w:rPr>
        <w:t xml:space="preserve"> coniunctis nominibus aliquando à medicis</w:t>
        <w:br/>
        <w:t xml:space="preserve"> dicitur: </w:t>
      </w:r>
      <w:r>
        <w:rPr>
          <w:rStyle w:val="GrcARELIRE"/>
        </w:rPr>
        <w:t>σ</w:t>
      </w:r>
      <w:r>
        <w:rPr>
          <w:rStyle w:val="Dfinition"/>
        </w:rPr>
        <w:t>i</w:t>
      </w:r>
      <w:r>
        <w:rPr>
          <w:rStyle w:val="GrcARELIRE"/>
        </w:rPr>
        <w:t>κυος</w:t>
      </w:r>
      <w:r>
        <w:rPr>
          <w:rStyle w:val="Dfinition"/>
        </w:rPr>
        <w:t xml:space="preserve"> enim nomen Graeci commune</w:t>
        <w:br/>
        <w:t>fecerunt pluribus fructibus, qui aut cartilagine</w:t>
        <w:br/>
        <w:t>aut cute foris obducta in oleraceis extra terram</w:t>
        <w:br/>
        <w:t xml:space="preserve">crescunt. Caeterum </w:t>
      </w:r>
      <w:r>
        <w:rPr>
          <w:rStyle w:val="GrcARELIRE"/>
        </w:rPr>
        <w:t>πέπων</w:t>
      </w:r>
      <w:r>
        <w:rPr>
          <w:rStyle w:val="Dfinition"/>
        </w:rPr>
        <w:t xml:space="preserve"> dictus est </w:t>
      </w:r>
      <w:r>
        <w:rPr>
          <w:rStyle w:val="GrcARELIRE"/>
        </w:rPr>
        <w:t>ἀπὸ τοῦ πεπαίνεσθαι</w:t>
      </w:r>
      <w:r>
        <w:rPr>
          <w:rStyle w:val="Dfinition"/>
        </w:rPr>
        <w:br/>
        <w:t>, quod maturescere significat, velut etiam</w:t>
        <w:br/>
      </w:r>
      <w:r>
        <w:rPr>
          <w:rStyle w:val="GrcARELIRE"/>
        </w:rPr>
        <w:t>τὸ πέπανον</w:t>
      </w:r>
      <w:r>
        <w:rPr>
          <w:rStyle w:val="Dfinition"/>
        </w:rPr>
        <w:t>, hoc est, maturum: nec peponibus</w:t>
        <w:br/>
        <w:t>proprie dictis tantum, sed alijs etiam omnibus</w:t>
        <w:br/>
        <w:t>quae maturescunt, conuenit. Nam &amp; racemus</w:t>
        <w:br/>
        <w:t xml:space="preserve">cum exacte maturus est dici potest </w:t>
      </w:r>
      <w:r>
        <w:rPr>
          <w:rStyle w:val="GrcARELIRE"/>
        </w:rPr>
        <w:t>πέπων</w:t>
      </w:r>
      <w:r>
        <w:rPr>
          <w:rStyle w:val="Dfinition"/>
        </w:rPr>
        <w:t>, &amp; similiter</w:t>
        <w:br/>
        <w:t xml:space="preserve"> fructus omnes autumnales &amp; pira &amp; cucurbitae</w:t>
        <w:br/>
        <w:t xml:space="preserve"> </w:t>
      </w:r>
      <w:r>
        <w:rPr>
          <w:rStyle w:val="GrcARELIRE"/>
        </w:rPr>
        <w:t>πέπειρα</w:t>
      </w:r>
      <w:r>
        <w:rPr>
          <w:rStyle w:val="Dfinition"/>
        </w:rPr>
        <w:t>, id est matura vocari consueuerunt:</w:t>
        <w:br/>
        <w:t xml:space="preserve"> quemadmodum &amp; melopepon, qui in</w:t>
        <w:br/>
        <w:t xml:space="preserve">seipso </w:t>
      </w:r>
      <w:r>
        <w:rPr>
          <w:rStyle w:val="GrcARELIRE"/>
        </w:rPr>
        <w:t>πέτονα</w:t>
      </w:r>
      <w:r>
        <w:rPr>
          <w:rStyle w:val="Dfinition"/>
        </w:rPr>
        <w:t>, id est, maturum, continet: vnde</w:t>
        <w:br/>
        <w:t>medici quidam non simpliciter nominare voluerunt</w:t>
        <w:br/>
        <w:t xml:space="preserve"> </w:t>
      </w:r>
      <w:r>
        <w:rPr>
          <w:rStyle w:val="GrcARELIRE"/>
        </w:rPr>
        <w:t>τέπονα</w:t>
      </w:r>
      <w:r>
        <w:rPr>
          <w:rStyle w:val="Dfinition"/>
        </w:rPr>
        <w:t xml:space="preserve">, sed composito nomine </w:t>
      </w:r>
      <w:r>
        <w:rPr>
          <w:rStyle w:val="GrcARELIRE"/>
        </w:rPr>
        <w:t>σικυοπέπονα</w:t>
      </w:r>
      <w:r>
        <w:rPr>
          <w:rStyle w:val="Dfinition"/>
        </w:rPr>
        <w:br/>
        <w:t>, id est, cucumerem maturum, aut peponem</w:t>
        <w:br/>
        <w:t>cucumeralem nominari oportere contenderunt.</w:t>
        <w:br/>
        <w:t>Caeterum in pepone specialiter dicto superat</w:t>
        <w:br/>
        <w:t>humida frigidaque intemperies in secundo ordine:</w:t>
        <w:br/>
        <w:t xml:space="preserve"> si quis tamen semen aut radicem arefaciat,</w:t>
        <w:br/>
        <w:t>desiccandi vim acquirit primo ordine, aut etiam</w:t>
        <w:br/>
        <w:t>secundo incipiente.</w:t>
        <w:br/>
      </w:r>
      <w:r>
        <w:rPr>
          <w:rStyle w:val="Orth"/>
        </w:rPr>
        <w:t>Πῥδίαιον</w:t>
      </w:r>
      <w:r>
        <w:rPr>
          <w:rStyle w:val="Dfinition"/>
        </w:rPr>
        <w:t xml:space="preserve">. sic dicta fuit à plaerisque </w:t>
      </w:r>
      <w:r>
        <w:rPr>
          <w:rStyle w:val="GrcARELIRE"/>
        </w:rPr>
        <w:t>ἡ ἐλξίνη</w:t>
      </w:r>
      <w:r>
        <w:rPr>
          <w:rStyle w:val="Dfinition"/>
        </w:rPr>
        <w:t>, quoniam</w:t>
        <w:br/>
        <w:t>perdices ea praecipue vescantur. Ex ea dentifricia</w:t>
        <w:br/>
        <w:t xml:space="preserve"> Galenus composuit libro 5. de compositione</w:t>
        <w:br/>
        <w:t xml:space="preserve"> medicam. secundum locos. Aetius quartae</w:t>
        <w:br/>
        <w:t>Tetrabli serm. 3. ceratum describit ad sinus, cui</w:t>
        <w:br/>
        <w:t>ob nimiam vim repellendi, vicinos locos inflammandi</w:t>
        <w:br/>
        <w:t xml:space="preserve"> potentiam attribuit &amp; materiam eo colligendi</w:t>
        <w:br/>
        <w:t>.</w:t>
        <w:br/>
      </w:r>
      <w:r>
        <w:rPr>
          <w:rStyle w:val="Orth"/>
        </w:rPr>
        <w:t>Πῥητήριον</w:t>
      </w:r>
      <w:r>
        <w:rPr>
          <w:rStyle w:val="Dfinition"/>
        </w:rPr>
        <w:t>. terebrum rectum &amp; acutum, apud Hippocr</w:t>
        <w:br/>
        <w:t xml:space="preserve">. vt habetur apud Gal. </w:t>
      </w:r>
      <w:r>
        <w:rPr>
          <w:rStyle w:val="GrcARELIRE"/>
        </w:rPr>
        <w:t>ἐν τῖς γλώσαις</w:t>
      </w:r>
      <w:r>
        <w:rPr>
          <w:rStyle w:val="Dfinition"/>
        </w:rPr>
        <w:t>. diuersum</w:t>
        <w:br/>
        <w:t xml:space="preserve"> ab eo quod </w:t>
      </w:r>
      <w:r>
        <w:rPr>
          <w:rStyle w:val="GrcARELIRE"/>
        </w:rPr>
        <w:t>γοινικὶς</w:t>
      </w:r>
      <w:r>
        <w:rPr>
          <w:rStyle w:val="Dfinition"/>
        </w:rPr>
        <w:t xml:space="preserve"> dicitur.</w:t>
        <w:br/>
      </w:r>
      <w:r>
        <w:rPr>
          <w:rStyle w:val="Orth"/>
        </w:rPr>
        <w:t>Περιαίρεσις</w:t>
      </w:r>
      <w:r>
        <w:rPr>
          <w:rStyle w:val="Dfinition"/>
        </w:rPr>
        <w:t>. circumsectio, sic vocatur ablatio pellis</w:t>
        <w:br/>
        <w:t>„ qua glans colis tegitur Galeno in definit. med.</w:t>
        <w:br/>
      </w:r>
      <w:r>
        <w:rPr>
          <w:rStyle w:val="Orth"/>
        </w:rPr>
        <w:t>Περιάμματα</w:t>
      </w:r>
      <w:r>
        <w:rPr>
          <w:rStyle w:val="Dfinition"/>
        </w:rPr>
        <w:t xml:space="preserve"> atque </w:t>
      </w:r>
      <w:r>
        <w:rPr>
          <w:rStyle w:val="GrcARELIRE"/>
        </w:rPr>
        <w:t>πρίαπτα</w:t>
      </w:r>
      <w:r>
        <w:rPr>
          <w:rStyle w:val="Dfinition"/>
        </w:rPr>
        <w:t>. vocantur quae partibus</w:t>
        <w:br/>
        <w:t>„ corporis quibuscumque circumligata eas à no3</w:t>
        <w:br/>
        <w:t xml:space="preserve"> xa tutantur, malaque amoliuntur, vt </w:t>
      </w:r>
      <w:r>
        <w:rPr>
          <w:rStyle w:val="GrcARELIRE"/>
        </w:rPr>
        <w:t>περίαμμα</w:t>
      </w:r>
      <w:r>
        <w:rPr>
          <w:rStyle w:val="Dfinition"/>
        </w:rPr>
        <w:t xml:space="preserve"> id</w:t>
        <w:br/>
        <w:t xml:space="preserve">„ significet quidem quod </w:t>
      </w:r>
      <w:r>
        <w:rPr>
          <w:rStyle w:val="Foreign"/>
        </w:rPr>
        <w:t>latinis</w:t>
      </w:r>
      <w:r>
        <w:rPr>
          <w:rStyle w:val="Dfinition"/>
        </w:rPr>
        <w:t xml:space="preserve"> amuletum, sed</w:t>
        <w:br/>
        <w:t xml:space="preserve">„ tamen amuleti vox non </w:t>
      </w:r>
      <w:r>
        <w:rPr>
          <w:rStyle w:val="GrcARELIRE"/>
        </w:rPr>
        <w:t>ἐν τοῦ πριάμματος</w:t>
      </w:r>
      <w:r>
        <w:rPr>
          <w:rStyle w:val="Dfinition"/>
        </w:rPr>
        <w:t xml:space="preserve">, sed </w:t>
      </w:r>
      <w:r>
        <w:rPr>
          <w:rStyle w:val="GrcARELIRE"/>
        </w:rPr>
        <w:t>ἐκ</w:t>
      </w:r>
      <w:r>
        <w:rPr>
          <w:rStyle w:val="Dfinition"/>
        </w:rPr>
        <w:br/>
      </w:r>
      <w:r>
        <w:rPr>
          <w:rStyle w:val="GrcARELIRE"/>
        </w:rPr>
        <w:t>ν τῶν ὑποτροπαίων</w:t>
      </w:r>
      <w:r>
        <w:rPr>
          <w:rStyle w:val="Dfinition"/>
        </w:rPr>
        <w:t xml:space="preserve"> facta videtur, sunt enim </w:t>
      </w:r>
      <w:r>
        <w:rPr>
          <w:rStyle w:val="GrcARELIRE"/>
        </w:rPr>
        <w:t>ἀππτροπαῖα</w:t>
      </w:r>
      <w:r>
        <w:rPr>
          <w:rStyle w:val="Dfinition"/>
        </w:rPr>
        <w:br/>
        <w:t>„ magis speciali voce appellata, ea quae appensa al„</w:t>
        <w:br/>
        <w:t xml:space="preserve"> ligataque, incantamenta magica &amp; venenorum</w:t>
        <w:br/>
        <w:t xml:space="preserve">„ insidias arcent, aut inefficaces reddunt; </w:t>
      </w:r>
      <w:r>
        <w:rPr>
          <w:rStyle w:val="GrcARELIRE"/>
        </w:rPr>
        <w:t>περίαπτα</w:t>
      </w:r>
      <w:r>
        <w:rPr>
          <w:rStyle w:val="Dfinition"/>
        </w:rPr>
        <w:br/>
        <w:t>„ vero generalem significationem habent, à cir„</w:t>
        <w:br/>
        <w:t xml:space="preserve"> cumligando aut circumponendo, atque in hoc</w:t>
        <w:br/>
      </w:r>
      <w:r>
        <w:rPr>
          <w:rStyle w:val="GrcARELIRE"/>
        </w:rPr>
        <w:t>ν</w:t>
      </w:r>
      <w:r>
        <w:rPr>
          <w:rStyle w:val="Dfinition"/>
        </w:rPr>
        <w:t xml:space="preserve">amplius </w:t>
      </w:r>
      <w:r>
        <w:rPr>
          <w:rStyle w:val="GrcARELIRE"/>
        </w:rPr>
        <w:t>ἀπὸ τῶν ἀποτροπαίων</w:t>
      </w:r>
      <w:r>
        <w:rPr>
          <w:rStyle w:val="Dfinition"/>
        </w:rPr>
        <w:t xml:space="preserve"> differunt quod haec</w:t>
        <w:br/>
        <w:t>„ mirabili quadam contrarietate quae homines la„</w:t>
        <w:br/>
        <w:t xml:space="preserve"> teat, suum effectum praestant: illa vero iuxta</w:t>
        <w:br/>
        <w:t xml:space="preserve">„ medicam rationem, quo modo sane Gal. 2. </w:t>
      </w:r>
      <w:r>
        <w:rPr>
          <w:rStyle w:val="GrcARELIRE"/>
        </w:rPr>
        <w:t>κτ</w:t>
      </w:r>
      <w:r>
        <w:rPr>
          <w:rStyle w:val="Dfinition"/>
        </w:rPr>
        <w:t>!</w:t>
        <w:br/>
      </w:r>
      <w:r>
        <w:rPr>
          <w:rStyle w:val="GrcARELIRE"/>
        </w:rPr>
        <w:t>ν τόποις</w:t>
      </w:r>
      <w:r>
        <w:rPr>
          <w:rStyle w:val="Dfinition"/>
        </w:rPr>
        <w:t xml:space="preserve"> ex Archigene adducit </w:t>
      </w:r>
      <w:r>
        <w:rPr>
          <w:rStyle w:val="GrcARELIRE"/>
        </w:rPr>
        <w:t>περιάμματα</w:t>
      </w:r>
      <w:r>
        <w:rPr>
          <w:rStyle w:val="Dfinition"/>
        </w:rPr>
        <w:t xml:space="preserve"> ad se„</w:t>
        <w:br/>
        <w:t xml:space="preserve"> dandum capitis dolorem efficacia, si capiti obli„</w:t>
        <w:br/>
        <w:t xml:space="preserve"> gentur, aut coronae modo imponantur. Repro„</w:t>
        <w:br/>
        <w:t xml:space="preserve"> bat enim Gal. ex his quae Archigenes tradit ea</w:t>
        <w:br/>
        <w:t>quae non medica aliqua virtute, sed portentosa„</w:t>
        <w:br/>
        <w:t>amoliendi ratione ab illo sunt prodita, atque,</w:t>
        <w:br/>
        <w:t xml:space="preserve">propterea </w:t>
      </w:r>
      <w:r>
        <w:rPr>
          <w:rStyle w:val="GrcARELIRE"/>
        </w:rPr>
        <w:t>περιάμματα</w:t>
      </w:r>
      <w:r>
        <w:rPr>
          <w:rStyle w:val="Dfinition"/>
        </w:rPr>
        <w:t xml:space="preserve"> quae obligamenta sonant.</w:t>
        <w:br/>
        <w:t>in capitis dolore rectissime per coronas latinis.</w:t>
        <w:br/>
        <w:t xml:space="preserve">redduntur, nam Galen. ipse ea </w:t>
      </w:r>
      <w:r>
        <w:rPr>
          <w:rStyle w:val="GrcARELIRE"/>
        </w:rPr>
        <w:t>στέρειν</w:t>
      </w:r>
      <w:r>
        <w:rPr>
          <w:rStyle w:val="Dfinition"/>
        </w:rPr>
        <w:t xml:space="preserve"> &amp; </w:t>
      </w:r>
      <w:r>
        <w:rPr>
          <w:rStyle w:val="GrcARELIRE"/>
        </w:rPr>
        <w:t>στεράνοῦν</w:t>
      </w:r>
      <w:r>
        <w:rPr>
          <w:rStyle w:val="Dfinition"/>
        </w:rPr>
        <w:t xml:space="preserve"> .</w:t>
        <w:br/>
        <w:t>iubet, hoc est circumdare &amp; coronae modo imponere</w:t>
        <w:br/>
        <w:t xml:space="preserve">. Porro </w:t>
      </w:r>
      <w:r>
        <w:rPr>
          <w:rStyle w:val="GrcARELIRE"/>
        </w:rPr>
        <w:t>πρίαπτα</w:t>
      </w:r>
      <w:r>
        <w:rPr>
          <w:rStyle w:val="Dfinition"/>
        </w:rPr>
        <w:t xml:space="preserve"> etiam </w:t>
      </w:r>
      <w:r>
        <w:rPr>
          <w:rStyle w:val="GrcARELIRE"/>
        </w:rPr>
        <w:t>φυλακτήρια</w:t>
      </w:r>
      <w:r>
        <w:rPr>
          <w:rStyle w:val="Dfinition"/>
        </w:rPr>
        <w:t xml:space="preserve"> dicuntur</w:t>
        <w:br/>
        <w:t>, &amp; Festo proebia, vel vt Sc alliger acute emendauit</w:t>
        <w:br/>
        <w:t xml:space="preserve"> probea, quemadmodum inebras aues nominarunt</w:t>
        <w:br/>
        <w:t>, quod prohibeant ne quid noceat:</w:t>
        <w:br/>
        <w:t xml:space="preserve">Graeci etiam </w:t>
      </w:r>
      <w:r>
        <w:rPr>
          <w:rStyle w:val="GrcARELIRE"/>
        </w:rPr>
        <w:t>βασκανια</w:t>
      </w:r>
      <w:r>
        <w:rPr>
          <w:rStyle w:val="Dfinition"/>
        </w:rPr>
        <w:t xml:space="preserve"> &amp; </w:t>
      </w:r>
      <w:r>
        <w:rPr>
          <w:rStyle w:val="GrcARELIRE"/>
        </w:rPr>
        <w:t>ἀλεξίρθονα</w:t>
      </w:r>
      <w:r>
        <w:rPr>
          <w:rStyle w:val="Dfinition"/>
        </w:rPr>
        <w:t>. Caeterum.</w:t>
        <w:br/>
        <w:t>horum remediorum superstitiosa pleraque, magica</w:t>
        <w:br/>
        <w:t xml:space="preserve"> atque ridicula sunt, quibus innumeris Plinius</w:t>
        <w:br/>
        <w:t xml:space="preserve"> tum alij complures scatent magorum commentis</w:t>
        <w:br/>
        <w:t>, quibusque vulgus in sui admirationem.</w:t>
        <w:br/>
        <w:t>trahant, atque haec ex magia in medicinam irrepserunt;</w:t>
        <w:br/>
        <w:t xml:space="preserve"> alia vero sunt quae ratione naturali niti.</w:t>
        <w:br/>
        <w:t>videntur è quorum substantia vaporum defluuia,</w:t>
        <w:br/>
        <w:t>inspirata vires corporis reficere, internamque.</w:t>
        <w:br/>
        <w:t>morbi causam alterare possint, sic contacto tridente</w:t>
        <w:br/>
        <w:t xml:space="preserve"> à torpedine marina, piscatoris manus obstupescit;</w:t>
        <w:br/>
        <w:t xml:space="preserve"> sic semen Melanthij catharro, radicem</w:t>
        <w:br/>
        <w:t xml:space="preserve"> poeoniae epilepsiae, &amp; stercus lupi alligatum</w:t>
        <w:br/>
        <w:t xml:space="preserve"> colicis mederi experimur, non vt Pamphilus</w:t>
        <w:br/>
        <w:t xml:space="preserve"> medicus sentiebat incantationis viribus, sed,</w:t>
        <w:br/>
        <w:t>quod ab illorum substantia vapores quidam velut</w:t>
        <w:br/>
        <w:t xml:space="preserve"> atomi defluerent, qui inspirati cerebrum desiccant</w:t>
        <w:br/>
        <w:t>, morbique causam suis viribus alterant,</w:t>
        <w:br/>
        <w:t>vnde Gal. horum experientia edoctus, Periaptis,</w:t>
        <w:br/>
        <w:t>(inquit) sic confidere oportet, vt substantia illorum</w:t>
        <w:br/>
        <w:t xml:space="preserve"> &amp; non incantationis magorum verba iuuent</w:t>
        <w:br/>
        <w:t>, cui Theophr. l. 9. de hist. plantar. his verbis</w:t>
        <w:br/>
        <w:t xml:space="preserve"> astipulatur, Potius (inquit) absurda illa putentur</w:t>
        <w:br/>
        <w:t xml:space="preserve"> quae alligata &amp; venenis aduersantia,</w:t>
        <w:br/>
        <w:t>vocantur, &amp; tum corporibus, tum domibus vnice</w:t>
        <w:br/>
        <w:t xml:space="preserve"> opitulari creduntur, quae commenta hominum</w:t>
        <w:br/>
        <w:t xml:space="preserve"> esse plane videntur qui suas artes magnifacere</w:t>
        <w:br/>
        <w:t xml:space="preserve"> celebrareque cuperent, vnde non temere,</w:t>
        <w:br/>
        <w:t>Caracalla imperator teste Aelio Spartiano eos,</w:t>
        <w:br/>
        <w:t>condemnare statuit qui contra tertianas &amp; quartanas</w:t>
        <w:br/>
        <w:t xml:space="preserve"> febres periapta gestarent.</w:t>
        <w:br/>
        <w:t>eisaigeà dicuntur Hippocrati lentor &amp; sordes dentibus</w:t>
        <w:br/>
        <w:t xml:space="preserve"> adhaerescentes quae interdum in febribus,</w:t>
        <w:br/>
        <w:t>apparent malo signo.4</w:t>
        <w:br/>
      </w:r>
      <w:r>
        <w:rPr>
          <w:rStyle w:val="Orth"/>
        </w:rPr>
        <w:t>Περίδειρον</w:t>
      </w:r>
      <w:r>
        <w:rPr>
          <w:rStyle w:val="Dfinition"/>
        </w:rPr>
        <w:t>. nominatur Polluci, totus ceruicis siue,.</w:t>
        <w:br/>
        <w:t>colli flexus atque circumductio.</w:t>
        <w:br/>
      </w:r>
      <w:r>
        <w:rPr>
          <w:rStyle w:val="Orth"/>
        </w:rPr>
        <w:t>Περιάμματα</w:t>
      </w:r>
      <w:r>
        <w:rPr>
          <w:rStyle w:val="Dfinition"/>
        </w:rPr>
        <w:t xml:space="preserve">. </w:t>
      </w:r>
      <w:r>
        <w:rPr>
          <w:rStyle w:val="Foreign"/>
        </w:rPr>
        <w:t>amuleta</w:t>
      </w:r>
      <w:r>
        <w:rPr>
          <w:rStyle w:val="Dfinition"/>
        </w:rPr>
        <w:t>. sic dicuntur quae corporis</w:t>
        <w:br/>
        <w:t>parti cuicunque alligata noxam ab ea depellunt.</w:t>
        <w:br/>
        <w:t xml:space="preserve">Eius generis plurima Galenus libr. 2. </w:t>
      </w:r>
      <w:r>
        <w:rPr>
          <w:rStyle w:val="GrcARELIRE"/>
        </w:rPr>
        <w:t>ῶ κατὰ τόπυς</w:t>
      </w:r>
      <w:r>
        <w:rPr>
          <w:rStyle w:val="Dfinition"/>
        </w:rPr>
        <w:br/>
        <w:t>recenset ex Archigene, quae capiti coronae modo</w:t>
        <w:br/>
        <w:t>imposita, dolorem eius leuent. Permulta etiam</w:t>
        <w:br/>
        <w:t>quotidie experimur, quae brachiali admota febres</w:t>
        <w:br/>
        <w:t xml:space="preserve"> reprimunt.</w:t>
        <w:br/>
      </w:r>
      <w:r>
        <w:rPr>
          <w:rStyle w:val="Orth"/>
        </w:rPr>
        <w:t>Πεείδρεμος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στραίη</w:t>
      </w:r>
      <w:r>
        <w:rPr>
          <w:rStyle w:val="Dfinition"/>
        </w:rPr>
        <w:t>, hoc est</w:t>
        <w:br/>
        <w:t>extremus capillorum ambitus.</w:t>
        <w:br/>
        <w:t>Seu circulus is qui caluariam circumcurrit?</w:t>
        <w:br/>
        <w:t>teste Polluce lib. 2.4</w:t>
        <w:br/>
      </w:r>
      <w:r>
        <w:rPr>
          <w:rStyle w:val="Orth"/>
        </w:rPr>
        <w:t>Περιεστέλλετο</w:t>
      </w:r>
      <w:r>
        <w:rPr>
          <w:rStyle w:val="Dfinition"/>
        </w:rPr>
        <w:t xml:space="preserve">. </w:t>
      </w:r>
      <w:r>
        <w:rPr>
          <w:rStyle w:val="Syn"/>
        </w:rPr>
        <w:t>τοῖς</w:t>
      </w:r>
      <w:r>
        <w:rPr>
          <w:rStyle w:val="GrcARELIRE"/>
        </w:rPr>
        <w:t xml:space="preserve"> περιβολαίοις ἑαντὸν ἔσκεπεν</w:t>
      </w:r>
      <w:r>
        <w:rPr>
          <w:rStyle w:val="Dfinition"/>
        </w:rPr>
        <w:t>. hoc est, indumentis</w:t>
        <w:br/>
        <w:t xml:space="preserve"> se contegebat, apud Hippocr. vt scribit</w:t>
        <w:br/>
        <w:t xml:space="preserve"> Gal. </w:t>
      </w:r>
      <w:r>
        <w:rPr>
          <w:rStyle w:val="GrcARELIRE"/>
        </w:rPr>
        <w:t>ἐν τῶν γλώστις</w:t>
      </w:r>
      <w:r>
        <w:rPr>
          <w:rStyle w:val="Dfinition"/>
        </w:rPr>
        <w:t>.</w:t>
        <w:br/>
      </w:r>
      <w:r>
        <w:rPr>
          <w:rStyle w:val="Orth"/>
        </w:rPr>
        <w:t>Περιστηκὸς νόσιμα</w:t>
      </w:r>
      <w:r>
        <w:rPr>
          <w:rStyle w:val="Dfinition"/>
        </w:rPr>
        <w:t>. sic dicitur Hippocrati multis in</w:t>
        <w:br/>
        <w:t>locis morbus non lethalis, interprete Galeno.</w:t>
        <w:br/>
      </w:r>
      <w:r>
        <w:rPr>
          <w:rStyle w:val="Orth"/>
        </w:rPr>
        <w:t>Περίζωμα</w:t>
      </w:r>
      <w:r>
        <w:rPr>
          <w:rStyle w:val="Dfinition"/>
        </w:rPr>
        <w:t xml:space="preserve">. idem quod </w:t>
      </w:r>
      <w:r>
        <w:rPr>
          <w:rStyle w:val="Syn"/>
        </w:rPr>
        <w:t>τὸ διάρραίμα</w:t>
      </w:r>
      <w:r>
        <w:rPr>
          <w:rStyle w:val="Dfinition"/>
        </w:rPr>
        <w:t>. Theodorus cinctum</w:t>
        <w:br/>
        <w:t xml:space="preserve"> vertit.</w:t>
        <w:br/>
      </w:r>
      <w:r>
        <w:rPr>
          <w:rStyle w:val="Orth"/>
        </w:rPr>
        <w:t>Περικαὴς πυρετὸς</w:t>
      </w:r>
      <w:r>
        <w:rPr>
          <w:rStyle w:val="Dfinition"/>
        </w:rPr>
        <w:t>. ardens febris. Est differentia febris</w:t>
        <w:br/>
        <w:t xml:space="preserve">apud Hippocrat. lib. 6. </w:t>
      </w:r>
      <w:r>
        <w:rPr>
          <w:rStyle w:val="GrcARELIRE"/>
        </w:rPr>
        <w:t>ῶ ἐπιδημιῶν</w:t>
      </w:r>
      <w:r>
        <w:rPr>
          <w:rStyle w:val="Dfinition"/>
        </w:rPr>
        <w:t>, sumpta à caloris</w:t>
        <w:br/>
        <w:t xml:space="preserve"> febrilis essentia, vt ait Galenus lib. I. de differ</w:t>
        <w:br/>
        <w:t>. febr. Sic autem dicitur quae protinus atque</w:t>
        <w:br/>
        <w:t>admota manus est, &amp; quamdiu admouetur, co¬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piam caloris &amp; ardoris tactui exhibet. In ea enim</w:t>
        <w:br/>
        <w:t>immodicus est &amp; non deficiens calor, &amp; copia</w:t>
        <w:br/>
        <w:t>ingens materiae incendi paratae. Eiusmodi sunt</w:t>
        <w:br/>
        <w:t xml:space="preserve">febres aestiuae ardentes &amp; </w:t>
      </w:r>
      <w:r>
        <w:rPr>
          <w:rStyle w:val="GrcARELIRE"/>
        </w:rPr>
        <w:t>ὁμότονοι</w:t>
      </w:r>
      <w:r>
        <w:rPr>
          <w:rStyle w:val="Dfinition"/>
        </w:rPr>
        <w:t>. Cum enim</w:t>
        <w:br/>
        <w:t>quod per cutim expirat ei quod intus accenditur</w:t>
        <w:br/>
        <w:t xml:space="preserve"> par est &amp; aequale, &amp; incendi praeterea habilis</w:t>
        <w:br/>
        <w:t>est materia multa, fit vt confestim ardentes manum</w:t>
        <w:br/>
        <w:t xml:space="preserve"> sentiantur. Et quia continenter plurimum fit</w:t>
        <w:br/>
        <w:t>per cutim vstae bilis effluuium, fit vt semper</w:t>
        <w:br/>
        <w:t>quamdiu durant, similiter ardeant, nec à manu</w:t>
        <w:br/>
        <w:t>medici vincantur, accedente ad id multitudine</w:t>
        <w:br/>
        <w:t>materiae ad incendium paratae, quae eo semper</w:t>
        <w:br/>
        <w:t>continuato calorem à manu medici vinci non</w:t>
        <w:br/>
        <w:t>patitur. Huic febri contrarium facit Hippoc. alterum</w:t>
        <w:br/>
        <w:t xml:space="preserve"> genus febrium quas </w:t>
      </w:r>
      <w:r>
        <w:rPr>
          <w:rStyle w:val="GrcARELIRE"/>
        </w:rPr>
        <w:t>ἐληχροὺς ξηροὸς πυρου</w:t>
      </w:r>
      <w:r>
        <w:rPr>
          <w:rStyle w:val="Dfinition"/>
        </w:rPr>
        <w:br/>
        <w:t>vocat, hoc est ad manum quidem mites, sed quae</w:t>
        <w:br/>
        <w:t>intus aestuosae sint &amp; siccae. Non est autem idem</w:t>
        <w:br/>
      </w:r>
      <w:r>
        <w:rPr>
          <w:rStyle w:val="GrcARELIRE"/>
        </w:rPr>
        <w:t>περικαὴς</w:t>
      </w:r>
      <w:r>
        <w:rPr>
          <w:rStyle w:val="Dfinition"/>
        </w:rPr>
        <w:t xml:space="preserve"> cum </w:t>
      </w:r>
      <w:r>
        <w:rPr>
          <w:rStyle w:val="GrcARELIRE"/>
        </w:rPr>
        <w:t>καὺσ</w:t>
      </w:r>
      <w:r>
        <w:rPr>
          <w:rStyle w:val="Dfinition"/>
        </w:rPr>
        <w:t>ῷ, sed ratio eorum plane diuersa</w:t>
        <w:br/>
        <w:t xml:space="preserve"> est.</w:t>
        <w:br/>
      </w:r>
      <w:r>
        <w:rPr>
          <w:rStyle w:val="Orth"/>
        </w:rPr>
        <w:t>Περικάρδον</w:t>
      </w:r>
      <w:r>
        <w:rPr>
          <w:rStyle w:val="Dfinition"/>
        </w:rPr>
        <w:t>, est tunica crassa, dura, à cordis basi nata</w:t>
        <w:br/>
        <w:t>&amp; ipsum vndique ambiens. Ita autem ambit, vt</w:t>
        <w:br/>
        <w:t>cordis figuram imitetur: fibrarum expers est.</w:t>
        <w:br/>
        <w:t>Eam vero etiam altera tunica inuoluit, prodiens</w:t>
        <w:br/>
        <w:t xml:space="preserve"> à membrana costas succingente, qua thoracem</w:t>
        <w:br/>
        <w:t xml:space="preserve"> diuidit. Quibus thorax breuior est, attingit</w:t>
        <w:br/>
        <w:t xml:space="preserve"> septum transuersum: non attingit vero, quibus</w:t>
        <w:br/>
        <w:t xml:space="preserve"> septem ossa sortitum est. In eo serosus humor</w:t>
        <w:br/>
        <w:t xml:space="preserve"> continetur, parcior quidem quibus cor est</w:t>
        <w:br/>
        <w:t>calidius, copiosior quibus frigidius, vaporibus</w:t>
        <w:br/>
        <w:t>multis in aquam resolutis. Neruos habetà sexta</w:t>
        <w:br/>
        <w:t xml:space="preserve"> cerebri coniugatione seu à recurrente sinistro</w:t>
        <w:br/>
        <w:t>, venas &amp; arterias à septo transuerso &amp; membranis</w:t>
        <w:br/>
        <w:t xml:space="preserve"> medium thoracem diuidentibus.</w:t>
        <w:br/>
        <w:t xml:space="preserve">Dicitur &amp; </w:t>
      </w:r>
      <w:r>
        <w:rPr>
          <w:rStyle w:val="GrcARELIRE"/>
        </w:rPr>
        <w:t>ἡ πρικάρδιος γίτων</w:t>
      </w:r>
      <w:r>
        <w:rPr>
          <w:rStyle w:val="Dfinition"/>
        </w:rPr>
        <w:t>: iniuste autem no„minata</w:t>
        <w:br/>
        <w:t xml:space="preserve"> esse tunica ei appareat qui nominum cu</w:t>
      </w:r>
      <w:r>
        <w:rPr>
          <w:rStyle w:val="GrcARELIRE"/>
        </w:rPr>
        <w:t>ν</w:t>
      </w:r>
      <w:r>
        <w:rPr>
          <w:rStyle w:val="Dfinition"/>
        </w:rPr>
        <w:br/>
        <w:t xml:space="preserve"> rat rectitudinem inquit Gal. lib. 6. de vsu part.</w:t>
        <w:br/>
        <w:t>"potius veluti docuit capsula quaedam aut val„</w:t>
        <w:br/>
        <w:t xml:space="preserve"> lum ac septum tutum cordi circumpositum vos</w:t>
        <w:br/>
        <w:t xml:space="preserve"> canda est. Sed &amp; notabis aliquando abusum</w:t>
        <w:br/>
        <w:t xml:space="preserve">„ fuisse Paulum l. I. c. 1. voce </w:t>
      </w:r>
      <w:r>
        <w:rPr>
          <w:rStyle w:val="GrcARELIRE"/>
        </w:rPr>
        <w:t>περικαῤδιον</w:t>
      </w:r>
      <w:r>
        <w:rPr>
          <w:rStyle w:val="Dfinition"/>
        </w:rPr>
        <w:t>, dum ip"</w:t>
        <w:br/>
        <w:t xml:space="preserve"> sum pro regione externa sub qua os ventriculi</w:t>
        <w:br/>
        <w:t>"delitescit, accepit; excusari autem fortean potest</w:t>
        <w:br/>
        <w:t>, quia os ventriculi cor olim appellabatur.</w:t>
        <w:br/>
      </w:r>
      <w:r>
        <w:rPr>
          <w:rStyle w:val="Orth"/>
        </w:rPr>
        <w:t>Πεεμαόπα</w:t>
      </w:r>
      <w:r>
        <w:rPr>
          <w:rStyle w:val="Dfinition"/>
        </w:rPr>
        <w:t>. Dioscoridi lib. 3. cap. de lonchitide vt &amp;</w:t>
        <w:br/>
        <w:t>"Graecis alijs dicuntur cuncta illa, quae semen ali"quod</w:t>
        <w:br/>
        <w:t xml:space="preserve"> ambientia, à coeli &amp; animalium iniurijs id</w:t>
        <w:br/>
        <w:t>"seruant &amp; tuentur: Quod licet in leguminibus</w:t>
        <w:br/>
        <w:t>" priuatim siliqua; in frugibus spica; in castaneis</w:t>
        <w:br/>
        <w:t>„echinus sit, in alijs vero alijs appellationibus in"dicetur</w:t>
        <w:br/>
        <w:t>, communi tamen nomine cuncta haec</w:t>
        <w:br/>
      </w:r>
      <w:r>
        <w:rPr>
          <w:rStyle w:val="GrcARELIRE"/>
        </w:rPr>
        <w:t>ἡ περινάρπια</w:t>
      </w:r>
      <w:r>
        <w:rPr>
          <w:rStyle w:val="Dfinition"/>
        </w:rPr>
        <w:t xml:space="preserve"> vocantur; Sed &amp; </w:t>
      </w:r>
      <w:r>
        <w:rPr>
          <w:rStyle w:val="GrcARELIRE"/>
        </w:rPr>
        <w:t>περικαῤπιον</w:t>
      </w:r>
      <w:r>
        <w:rPr>
          <w:rStyle w:val="Dfinition"/>
        </w:rPr>
        <w:t xml:space="preserve"> apud Theo"phr</w:t>
        <w:br/>
        <w:t>. lib. I. de caus. plant. c. 18. &amp; 23. pulpam fru"ctus</w:t>
        <w:br/>
        <w:t xml:space="preserve"> vbique interpretatus est Daniel Heinsius</w:t>
        <w:br/>
        <w:t xml:space="preserve">" &amp; c. 28. Theophrastus </w:t>
      </w:r>
      <w:r>
        <w:rPr>
          <w:rStyle w:val="GrcARELIRE"/>
        </w:rPr>
        <w:t>περικάρπιον</w:t>
      </w:r>
      <w:r>
        <w:rPr>
          <w:rStyle w:val="Dfinition"/>
        </w:rPr>
        <w:t xml:space="preserve"> quasi definiens</w:t>
        <w:br/>
        <w:t xml:space="preserve">„ &amp; describens </w:t>
      </w:r>
      <w:r>
        <w:rPr>
          <w:rStyle w:val="GrcARELIRE"/>
        </w:rPr>
        <w:t>ἐν ἄπασιν τοῖς καρπεῖς</w:t>
      </w:r>
      <w:r>
        <w:rPr>
          <w:rStyle w:val="Dfinition"/>
        </w:rPr>
        <w:t xml:space="preserve"> (inquit) </w:t>
      </w:r>
      <w:r>
        <w:rPr>
          <w:rStyle w:val="GrcARELIRE"/>
        </w:rPr>
        <w:t>τὸ πεἡεινάρπιον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πρότερον μᾶλλον</w:t>
      </w:r>
      <w:r>
        <w:rPr>
          <w:rStyle w:val="Dfinition"/>
        </w:rPr>
        <w:t xml:space="preserve">, </w:t>
      </w:r>
      <w:r>
        <w:rPr>
          <w:rStyle w:val="GrcARELIRE"/>
        </w:rPr>
        <w:t>ἢ ἔτο γε ὁ</w:t>
      </w:r>
      <w:r>
        <w:rPr>
          <w:rStyle w:val="Dfinition"/>
        </w:rPr>
        <w:t xml:space="preserve"> </w:t>
      </w:r>
      <w:r>
        <w:rPr>
          <w:rStyle w:val="GrcARELIRE"/>
        </w:rPr>
        <w:t>καρπὸς καὶ τὸ</w:t>
      </w:r>
      <w:r>
        <w:rPr>
          <w:rStyle w:val="Dfinition"/>
        </w:rPr>
        <w:br/>
      </w:r>
      <w:r>
        <w:rPr>
          <w:rStyle w:val="GrcARELIRE"/>
        </w:rPr>
        <w:t>ν πιρμα ίνετα</w:t>
      </w:r>
      <w:r>
        <w:rPr>
          <w:rStyle w:val="Dfinition"/>
        </w:rPr>
        <w:t>, id est, in cunctis fructibus pulpa &amp;</w:t>
        <w:br/>
        <w:t>" quasi pars exterior multo prius gignitur quam</w:t>
        <w:br/>
        <w:t>„ fructus &amp; semen.</w:t>
        <w:br/>
      </w:r>
      <w:r>
        <w:rPr>
          <w:rStyle w:val="Orth"/>
        </w:rPr>
        <w:t>Πιρίκαρτον</w:t>
      </w:r>
      <w:r>
        <w:rPr>
          <w:rStyle w:val="Dfinition"/>
        </w:rPr>
        <w:t>. bulbi genus, cuius duae species Plinio,</w:t>
        <w:br/>
        <w:t>vnum cortice rubro, alterum nigro, papaueri simile</w:t>
        <w:br/>
        <w:t>. vtrumque excalfacit.</w:t>
        <w:br/>
      </w:r>
      <w:r>
        <w:rPr>
          <w:rStyle w:val="Orth"/>
        </w:rPr>
        <w:t>Περίκαυσις</w:t>
      </w:r>
      <w:r>
        <w:rPr>
          <w:rStyle w:val="Dfinition"/>
        </w:rPr>
        <w:t>. Vstionem proprie significat, Theophra"</w:t>
        <w:br/>
        <w:t xml:space="preserve"> stus tamen libro de sudoribus hanc vocem ac"</w:t>
        <w:br/>
        <w:t xml:space="preserve"> cepit insolenti quodam significato, nimirum</w:t>
        <w:br/>
        <w:t>" pro fomento calido quod omni ex parte corpus</w:t>
        <w:br/>
        <w:t>" complectitur, &amp; eo fortassis fomenti genere</w:t>
        <w:br/>
        <w:t xml:space="preserve">quod Hippocr. vbique </w:t>
      </w:r>
      <w:r>
        <w:rPr>
          <w:rStyle w:val="GrcARELIRE"/>
        </w:rPr>
        <w:t>πυρίην</w:t>
      </w:r>
      <w:r>
        <w:rPr>
          <w:rStyle w:val="Dfinition"/>
        </w:rPr>
        <w:t xml:space="preserve"> vocat, de qua suo</w:t>
        <w:br/>
        <w:t>"loco plura¬</w:t>
        <w:br/>
      </w:r>
      <w:r>
        <w:rPr>
          <w:rStyle w:val="Orth"/>
        </w:rPr>
        <w:t>Πειν εκαλαν</w:t>
      </w:r>
      <w:r>
        <w:rPr>
          <w:rStyle w:val="GrcARELIRE"/>
        </w:rPr>
        <w:t xml:space="preserve"> α</w:t>
      </w:r>
      <w:r>
        <w:rPr>
          <w:rStyle w:val="Dfinition"/>
        </w:rPr>
        <w:t xml:space="preserve">. </w:t>
      </w:r>
      <w:r>
        <w:rPr>
          <w:rStyle w:val="GrcARELIRE"/>
        </w:rPr>
        <w:t>τπικεκαμμένοι</w:t>
      </w:r>
      <w:r>
        <w:rPr>
          <w:rStyle w:val="Dfinition"/>
        </w:rPr>
        <w:t xml:space="preserve">, </w:t>
      </w:r>
      <w:r>
        <w:rPr>
          <w:rStyle w:val="GrcARELIRE"/>
        </w:rPr>
        <w:t>χποὶ καὶ ἐπιναμπεῖς</w:t>
      </w:r>
      <w:r>
        <w:rPr>
          <w:rStyle w:val="Dfinition"/>
        </w:rPr>
        <w:t>, hoc</w:t>
        <w:br/>
        <w:t>est inflexi, adunci, curuati, apud Hippocratem,</w:t>
        <w:br/>
        <w:t xml:space="preserve">vt scribit Galenus </w:t>
      </w:r>
      <w:r>
        <w:rPr>
          <w:rStyle w:val="GrcARELIRE"/>
        </w:rPr>
        <w:t>ἐν τῶν γλάπαις</w:t>
      </w:r>
      <w:r>
        <w:rPr>
          <w:rStyle w:val="Dfinition"/>
        </w:rPr>
        <w:t>.</w:t>
        <w:br/>
      </w:r>
      <w:r>
        <w:rPr>
          <w:rStyle w:val="Orth"/>
        </w:rPr>
        <w:t>Πεσκεραλαία</w:t>
      </w:r>
      <w:r>
        <w:rPr>
          <w:rStyle w:val="Dfinition"/>
        </w:rPr>
        <w:t>. exponitur ex Theophr. dolor capi¬.</w:t>
        <w:br/>
        <w:t>tis. 6</w:t>
        <w:br/>
      </w:r>
      <w:r>
        <w:rPr>
          <w:rStyle w:val="Orth"/>
        </w:rPr>
        <w:t>Περικλύμενον</w:t>
      </w:r>
      <w:r>
        <w:rPr>
          <w:rStyle w:val="Dfinition"/>
        </w:rPr>
        <w:t>. frut ex est ex interuallis parua folia habens</w:t>
        <w:br/>
        <w:t xml:space="preserve"> ipsum amplectentia, subcandida, hordeacea:</w:t>
        <w:br/>
        <w:t xml:space="preserve"> inter folia surculi exeunt, in quibus baccae</w:t>
        <w:br/>
        <w:t>hederae similes: flos fabae candidus, aliquantum</w:t>
        <w:br/>
        <w:t>rotundus, &amp; quasi in folium procumbens: semen</w:t>
        <w:br/>
        <w:t>durum &amp; quòd difficile euellatur: radice rotunda</w:t>
        <w:br/>
        <w:t>, crassa. Incidendi &amp; calfaciendi vires habet.</w:t>
        <w:br/>
        <w:t>Officinis matrisylua dicitur.</w:t>
        <w:br/>
      </w:r>
      <w:r>
        <w:rPr>
          <w:rStyle w:val="Orth"/>
        </w:rPr>
        <w:t>Περκνήμια</w:t>
      </w:r>
      <w:r>
        <w:rPr>
          <w:rStyle w:val="Dfinition"/>
        </w:rPr>
        <w:t>. Hippocrati dicitur tibia vel partes quae a</w:t>
        <w:br/>
        <w:t>tibiam circumdant. 11</w:t>
        <w:br/>
      </w:r>
      <w:r>
        <w:rPr>
          <w:rStyle w:val="Orth"/>
        </w:rPr>
        <w:t>Περινράντον</w:t>
      </w:r>
      <w:r>
        <w:rPr>
          <w:rStyle w:val="Dfinition"/>
        </w:rPr>
        <w:t>. est membrana è crassa meninge orta, totum</w:t>
        <w:br/>
        <w:t xml:space="preserve"> cranium ambiens: oritur autem hunc in</w:t>
        <w:br/>
        <w:t>modum. Tenues quaedam membranae pluraque</w:t>
        <w:br/>
        <w:t xml:space="preserve"> vincula è dura meninge foras prodeunt per</w:t>
        <w:br/>
        <w:t>caluariae suturas: quo autem loco singula prodeunt</w:t>
        <w:br/>
        <w:t>, eodem expanduntur &amp; latescunt, progressaque</w:t>
        <w:br/>
        <w:t xml:space="preserve"> longius sibi mutuo occurrunt atque</w:t>
        <w:br/>
        <w:t>inter se coalescunt, vt tandem ex omnibus vna</w:t>
        <w:br/>
        <w:t>membrana fiat. Dura est sensuque pollet, vt &amp;</w:t>
        <w:br/>
        <w:t>membrana interior ex qua nascitur. Diffunditur</w:t>
        <w:br/>
        <w:t>autem per vniuersam caluariam, eamque totam</w:t>
        <w:br/>
        <w:t>ambit, praeterquam qua caput collo committitur</w:t>
        <w:br/>
        <w:t>. Ac cum eiusdem sit cum periosteo naturae,</w:t>
        <w:br/>
        <w:t>ac reuera periosteos sit, sola tamen inter alias</w:t>
        <w:br/>
        <w:t>eiusdem generis tunicas propter partis quam inuoluit</w:t>
        <w:br/>
        <w:t xml:space="preserve"> praestantiam, peculiare nomen sortita est,</w:t>
        <w:br/>
        <w:t xml:space="preserve">&amp; </w:t>
      </w:r>
      <w:r>
        <w:rPr>
          <w:rStyle w:val="GrcARELIRE"/>
        </w:rPr>
        <w:t>πρκραύιυς</w:t>
      </w:r>
      <w:r>
        <w:rPr>
          <w:rStyle w:val="Dfinition"/>
        </w:rPr>
        <w:t xml:space="preserve"> dicta. Ea vbi ad oculos descenderit,</w:t>
        <w:br/>
        <w:t>duplo crassior cutique subnexa, cilium vtrumque</w:t>
        <w:br/>
        <w:t xml:space="preserve"> producit, tum omnia faciei ossa, genamque</w:t>
        <w:br/>
        <w:t>infernam totam obducit, nisi qua musculos aut</w:t>
        <w:br/>
        <w:t>recipit aut emittit, diciturque iam non pericranios</w:t>
        <w:br/>
        <w:t>, sed periosteos. Illa extimam etiam oculi</w:t>
        <w:br/>
        <w:t xml:space="preserve">tunicam </w:t>
      </w:r>
      <w:r>
        <w:rPr>
          <w:rStyle w:val="GrcARELIRE"/>
        </w:rPr>
        <w:t>ἐππερυκότα</w:t>
      </w:r>
      <w:r>
        <w:rPr>
          <w:rStyle w:val="Dfinition"/>
        </w:rPr>
        <w:t xml:space="preserve"> dictam producit. Sunt &amp;</w:t>
        <w:br/>
        <w:t xml:space="preserve">qui </w:t>
      </w:r>
      <w:r>
        <w:rPr>
          <w:rStyle w:val="GrcARELIRE"/>
        </w:rPr>
        <w:t>ὑπεζωκότα</w:t>
      </w:r>
      <w:r>
        <w:rPr>
          <w:rStyle w:val="Dfinition"/>
        </w:rPr>
        <w:t xml:space="preserve"> atque </w:t>
      </w:r>
      <w:r>
        <w:rPr>
          <w:rStyle w:val="GrcARELIRE"/>
        </w:rPr>
        <w:t>πριτόναιον</w:t>
      </w:r>
      <w:r>
        <w:rPr>
          <w:rStyle w:val="Dfinition"/>
        </w:rPr>
        <w:t xml:space="preserve"> ab ea nasci prodant</w:t>
        <w:br/>
        <w:t>, vt scribit Galenus comment. in libr. 6. 7</w:t>
        <w:br/>
      </w:r>
      <w:r>
        <w:rPr>
          <w:rStyle w:val="GrcARELIRE"/>
        </w:rPr>
        <w:t>ἐπιδημιῶν</w:t>
      </w:r>
      <w:r>
        <w:rPr>
          <w:rStyle w:val="Dfinition"/>
        </w:rPr>
        <w:t>.</w:t>
        <w:br/>
      </w:r>
      <w:r>
        <w:rPr>
          <w:rStyle w:val="Orth"/>
        </w:rPr>
        <w:t>Περίναιον</w:t>
      </w:r>
      <w:r>
        <w:rPr>
          <w:rStyle w:val="Dfinition"/>
        </w:rPr>
        <w:t xml:space="preserve">. scribitur &amp; </w:t>
      </w:r>
      <w:r>
        <w:rPr>
          <w:rStyle w:val="GrcARELIRE"/>
        </w:rPr>
        <w:t>περίνεον</w:t>
      </w:r>
      <w:r>
        <w:rPr>
          <w:rStyle w:val="Dfinition"/>
        </w:rPr>
        <w:t xml:space="preserve"> sine diphthongo. Pars</w:t>
        <w:br/>
        <w:t>est ea corporis apud Hippocrat. quae à principio</w:t>
        <w:br/>
        <w:t>genitalis ad anum vsque pertinet, qua ceruix vesicae</w:t>
        <w:br/>
        <w:t xml:space="preserve"> sita est. Siquidem media pars est </w:t>
      </w:r>
      <w:r>
        <w:rPr>
          <w:rStyle w:val="GrcARELIRE"/>
        </w:rPr>
        <w:t>τὸν πλιχάδος</w:t>
      </w:r>
      <w:r>
        <w:rPr>
          <w:rStyle w:val="Dfinition"/>
        </w:rPr>
        <w:br/>
        <w:t xml:space="preserve">, vt annotat Galenus comment. 4. </w:t>
      </w:r>
      <w:r>
        <w:rPr>
          <w:rStyle w:val="GrcARELIRE"/>
        </w:rPr>
        <w:t>εἰς τὸ πῆρὶ</w:t>
      </w:r>
      <w:r>
        <w:rPr>
          <w:rStyle w:val="Dfinition"/>
        </w:rPr>
        <w:br/>
        <w:t xml:space="preserve">b </w:t>
      </w:r>
      <w:r>
        <w:rPr>
          <w:rStyle w:val="GrcARELIRE"/>
        </w:rPr>
        <w:t>γρων</w:t>
      </w:r>
      <w:r>
        <w:rPr>
          <w:rStyle w:val="Dfinition"/>
        </w:rPr>
        <w:t xml:space="preserve">: Vocat autem Hippocrates </w:t>
      </w:r>
      <w:r>
        <w:rPr>
          <w:rStyle w:val="GrcARELIRE"/>
        </w:rPr>
        <w:t>πλιχάδα</w:t>
      </w:r>
      <w:r>
        <w:rPr>
          <w:rStyle w:val="Dfinition"/>
        </w:rPr>
        <w:t xml:space="preserve"> totum</w:t>
        <w:br/>
        <w:t xml:space="preserve"> id quod inter inguina vtriusque cruris est.</w:t>
        <w:br/>
        <w:t xml:space="preserve">Itaque </w:t>
      </w:r>
      <w:r>
        <w:rPr>
          <w:rStyle w:val="GrcARELIRE"/>
        </w:rPr>
        <w:t>περίναιον</w:t>
      </w:r>
      <w:r>
        <w:rPr>
          <w:rStyle w:val="Dfinition"/>
        </w:rPr>
        <w:t xml:space="preserve"> idem appellat mediam eius partem</w:t>
        <w:br/>
        <w:t>, quae ab exortu pudendi vsque ad anum pertinet</w:t>
        <w:br/>
        <w:t>, vbi etiam vesicae collum situm est, qua etiam</w:t>
        <w:br/>
        <w:t>in parte mulieris pudendum habetur. Aristot.</w:t>
        <w:br/>
        <w:t xml:space="preserve">lib. I. c. 14. hist. anim. scribit </w:t>
      </w:r>
      <w:r>
        <w:rPr>
          <w:rStyle w:val="GrcARELIRE"/>
        </w:rPr>
        <w:t>περίνεον</w:t>
      </w:r>
      <w:r>
        <w:rPr>
          <w:rStyle w:val="Dfinition"/>
        </w:rPr>
        <w:t xml:space="preserve"> partem esse</w:t>
        <w:br/>
        <w:t>interiorem femoris &amp; natis communem. Idem</w:t>
        <w:br/>
        <w:t xml:space="preserve">tamen libris de gener. anim. </w:t>
      </w:r>
      <w:r>
        <w:rPr>
          <w:rStyle w:val="GrcARELIRE"/>
        </w:rPr>
        <w:t>περίνεον</w:t>
      </w:r>
      <w:r>
        <w:rPr>
          <w:rStyle w:val="Dfinition"/>
        </w:rPr>
        <w:t xml:space="preserve"> maribus tantum</w:t>
        <w:br/>
        <w:t xml:space="preserve"> tribuere videtur, dicens: </w:t>
      </w:r>
      <w:r>
        <w:rPr>
          <w:rStyle w:val="GrcARELIRE"/>
        </w:rPr>
        <w:t>αὐἀίκη ον καὶ τ</w:t>
      </w:r>
      <w:r>
        <w:rPr>
          <w:rStyle w:val="Dfinition"/>
        </w:rPr>
        <w:t>ῷ</w:t>
        <w:br/>
      </w:r>
      <w:r>
        <w:rPr>
          <w:rStyle w:val="GrcARELIRE"/>
        </w:rPr>
        <w:t>θήλει καὶ τ</w:t>
      </w:r>
      <w:r>
        <w:rPr>
          <w:rStyle w:val="Dfinition"/>
        </w:rPr>
        <w:t xml:space="preserve">ῷ </w:t>
      </w:r>
      <w:r>
        <w:rPr>
          <w:rStyle w:val="GrcARELIRE"/>
        </w:rPr>
        <w:t>ἄρέενι εἶναι ὄργανα</w:t>
      </w:r>
      <w:r>
        <w:rPr>
          <w:rStyle w:val="Dfinition"/>
        </w:rPr>
        <w:t xml:space="preserve">.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μὲν ὑστίρα</w:t>
      </w:r>
      <w:r>
        <w:rPr>
          <w:rStyle w:val="Dfinition"/>
        </w:rPr>
        <w:t xml:space="preserve">,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δὲ ὁ</w:t>
      </w:r>
      <w:r>
        <w:rPr>
          <w:rStyle w:val="Dfinition"/>
        </w:rPr>
        <w:br/>
      </w:r>
      <w:r>
        <w:rPr>
          <w:rStyle w:val="GrcARELIRE"/>
        </w:rPr>
        <w:t>περίνκός σιιν</w:t>
      </w:r>
      <w:r>
        <w:rPr>
          <w:rStyle w:val="Dfinition"/>
        </w:rPr>
        <w:t>. hoc est, necesse quidem est tum foeminae</w:t>
        <w:br/>
        <w:t xml:space="preserve"> tum mari esse instrumenta: sed huic quidem</w:t>
        <w:br/>
        <w:t xml:space="preserve"> vterus, illi vero perineum est. Gaza modo</w:t>
        <w:br/>
        <w:t>penem, modo colem vertit. Ab alijs femen, seu</w:t>
        <w:br/>
        <w:t>potius interfemineum dicitur. Est enim proprie</w:t>
        <w:br/>
        <w:t>femen pars femorum interior. Ruffus in libello</w:t>
        <w:br/>
        <w:t>quem edidit de partium hominis nomenclatura</w:t>
        <w:br/>
        <w:t xml:space="preserve">, scribit genitalium viri partium </w:t>
      </w:r>
      <w:r>
        <w:rPr>
          <w:rStyle w:val="GrcARELIRE"/>
        </w:rPr>
        <w:t>τὸ μὲν ἐκχρεμίς</w:t>
      </w:r>
      <w:r>
        <w:rPr>
          <w:rStyle w:val="Dfinition"/>
        </w:rPr>
        <w:t>,</w:t>
        <w:br/>
      </w:r>
      <w:r>
        <w:rPr>
          <w:rStyle w:val="GrcARELIRE"/>
        </w:rPr>
        <w:t>στῆμα</w:t>
      </w:r>
      <w:r>
        <w:rPr>
          <w:rStyle w:val="Dfinition"/>
        </w:rPr>
        <w:t xml:space="preserve">. </w:t>
      </w:r>
      <w:r>
        <w:rPr>
          <w:rStyle w:val="GrcARELIRE"/>
        </w:rPr>
        <w:t>τὸ δὲ μὴ ἐκκρομὲς</w:t>
      </w:r>
      <w:r>
        <w:rPr>
          <w:rStyle w:val="Dfinition"/>
        </w:rPr>
        <w:t xml:space="preserve">, </w:t>
      </w:r>
      <w:r>
        <w:rPr>
          <w:rStyle w:val="GrcARELIRE"/>
        </w:rPr>
        <w:t>ἀπόστημα ἢ</w:t>
      </w:r>
      <w:r>
        <w:rPr>
          <w:rStyle w:val="Dfinition"/>
        </w:rPr>
        <w:t xml:space="preserve"> </w:t>
      </w:r>
      <w:r>
        <w:rPr>
          <w:rStyle w:val="GrcARELIRE"/>
        </w:rPr>
        <w:t>πορίναιον</w:t>
      </w:r>
      <w:r>
        <w:rPr>
          <w:rStyle w:val="Dfinition"/>
        </w:rPr>
        <w:t>: hoc</w:t>
        <w:br/>
        <w:t>est, partem eam quae propendet, penem: quae</w:t>
        <w:br/>
        <w:t>vero non propendet, hypostema vel perinaeon</w:t>
        <w:br/>
        <w:t>appellari. Sunt vero qui suturam penis quae per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scrotum ad podicem vsque porrigitur eo nomine</w:t>
        <w:br/>
        <w:t xml:space="preserve">designari putent: ea tamen </w:t>
      </w:r>
      <w:r>
        <w:rPr>
          <w:rStyle w:val="GrcARELIRE"/>
        </w:rPr>
        <w:t>βάμις</w:t>
      </w:r>
      <w:r>
        <w:rPr>
          <w:rStyle w:val="Dfinition"/>
        </w:rPr>
        <w:t xml:space="preserve"> &amp; </w:t>
      </w:r>
      <w:r>
        <w:rPr>
          <w:rStyle w:val="GrcARELIRE"/>
        </w:rPr>
        <w:t>ὀῤῥος</w:t>
      </w:r>
      <w:r>
        <w:rPr>
          <w:rStyle w:val="Dfinition"/>
        </w:rPr>
        <w:t xml:space="preserve"> dicitur,</w:t>
        <w:br/>
        <w:t xml:space="preserve">non </w:t>
      </w:r>
      <w:r>
        <w:rPr>
          <w:rStyle w:val="GrcARELIRE"/>
        </w:rPr>
        <w:t>περίναος</w:t>
      </w:r>
      <w:r>
        <w:rPr>
          <w:rStyle w:val="Dfinition"/>
        </w:rPr>
        <w:t xml:space="preserve">. Hippocrates etiam </w:t>
      </w:r>
      <w:r>
        <w:rPr>
          <w:rStyle w:val="GrcARELIRE"/>
        </w:rPr>
        <w:t>πέρινον αὐτὴ τοῆ</w:t>
      </w:r>
      <w:r>
        <w:rPr>
          <w:rStyle w:val="Dfinition"/>
        </w:rPr>
        <w:br/>
      </w:r>
      <w:r>
        <w:rPr>
          <w:rStyle w:val="GrcARELIRE"/>
        </w:rPr>
        <w:t>περιναίυ</w:t>
      </w:r>
      <w:r>
        <w:rPr>
          <w:rStyle w:val="Dfinition"/>
        </w:rPr>
        <w:t xml:space="preserve"> dixit, vt refert Galenus </w:t>
      </w:r>
      <w:r>
        <w:rPr>
          <w:rStyle w:val="GrcARELIRE"/>
        </w:rPr>
        <w:t>ἐν τῶν γλώεταις</w:t>
      </w:r>
      <w:r>
        <w:rPr>
          <w:rStyle w:val="Dfinition"/>
        </w:rPr>
        <w:t>. Hesychius</w:t>
        <w:br/>
        <w:t xml:space="preserve"> etiam </w:t>
      </w:r>
      <w:r>
        <w:rPr>
          <w:rStyle w:val="GrcARELIRE"/>
        </w:rPr>
        <w:t>περίνα</w:t>
      </w:r>
      <w:r>
        <w:rPr>
          <w:rStyle w:val="Dfinition"/>
        </w:rPr>
        <w:t xml:space="preserve"> affert, sed exponens </w:t>
      </w:r>
      <w:r>
        <w:rPr>
          <w:rStyle w:val="GrcARELIRE"/>
        </w:rPr>
        <w:t>αἰδοῖον</w:t>
      </w:r>
      <w:r>
        <w:rPr>
          <w:rStyle w:val="Dfinition"/>
        </w:rPr>
        <w:t>.</w:t>
        <w:br/>
        <w:t>Idem &amp; per i scriptum in prima syllaba reperitur</w:t>
        <w:br/>
        <w:t>.</w:t>
        <w:br/>
        <w:t xml:space="preserve">Est &amp; </w:t>
      </w:r>
      <w:r>
        <w:rPr>
          <w:rStyle w:val="GrcARELIRE"/>
        </w:rPr>
        <w:t>πρίνεος</w:t>
      </w:r>
      <w:r>
        <w:rPr>
          <w:rStyle w:val="Dfinition"/>
        </w:rPr>
        <w:t xml:space="preserve"> laquei nomen quem &amp; simplicem</w:t>
        <w:br/>
        <w:t>nodum veteres dixerunt, de quo apud Oribasium</w:t>
        <w:br/>
        <w:t xml:space="preserve"> lib. de laqueis.</w:t>
        <w:br/>
      </w:r>
      <w:r>
        <w:rPr>
          <w:rStyle w:val="Orth"/>
        </w:rPr>
        <w:t>Περινενευκὸς σρυιμὸς</w:t>
      </w:r>
      <w:r>
        <w:rPr>
          <w:rStyle w:val="Dfinition"/>
        </w:rPr>
        <w:t>. circumnuens pulsus. dicitur &amp;</w:t>
        <w:br/>
      </w:r>
      <w:r>
        <w:rPr>
          <w:rStyle w:val="GrcARELIRE"/>
        </w:rPr>
        <w:t>ἐπνενευκὸς</w:t>
      </w:r>
      <w:r>
        <w:rPr>
          <w:rStyle w:val="Dfinition"/>
        </w:rPr>
        <w:t>: vtroque enim nomine Archigenes</w:t>
        <w:br/>
        <w:t xml:space="preserve">eum appellauit. Species est </w:t>
      </w:r>
      <w:r>
        <w:rPr>
          <w:rStyle w:val="GrcARELIRE"/>
        </w:rPr>
        <w:t>τοῆῦ μνέρου</w:t>
      </w:r>
      <w:r>
        <w:rPr>
          <w:rStyle w:val="Dfinition"/>
        </w:rPr>
        <w:t>, de quo vide</w:t>
        <w:br/>
      </w:r>
      <w:r>
        <w:rPr>
          <w:rStyle w:val="GrcARELIRE"/>
        </w:rPr>
        <w:t>ἐπινενευκὼς</w:t>
      </w:r>
      <w:r>
        <w:rPr>
          <w:rStyle w:val="Dfinition"/>
        </w:rPr>
        <w:t xml:space="preserve"> &amp; </w:t>
      </w:r>
      <w:r>
        <w:rPr>
          <w:rStyle w:val="GrcARELIRE"/>
        </w:rPr>
        <w:t>μύουρος</w:t>
      </w:r>
      <w:r>
        <w:rPr>
          <w:rStyle w:val="Dfinition"/>
        </w:rPr>
        <w:t>.</w:t>
        <w:br/>
      </w:r>
      <w:r>
        <w:rPr>
          <w:rStyle w:val="Orth"/>
        </w:rPr>
        <w:t>Περινεῖ</w:t>
      </w:r>
      <w:r>
        <w:rPr>
          <w:rStyle w:val="Dfinition"/>
        </w:rPr>
        <w:t xml:space="preserve">. </w:t>
      </w:r>
      <w:r>
        <w:rPr>
          <w:rStyle w:val="Syn"/>
        </w:rPr>
        <w:t>περικλύζει</w:t>
      </w:r>
      <w:r>
        <w:rPr>
          <w:rStyle w:val="Dfinition"/>
        </w:rPr>
        <w:t xml:space="preserve">. </w:t>
      </w:r>
      <w:r>
        <w:rPr>
          <w:rStyle w:val="GrcARELIRE"/>
        </w:rPr>
        <w:t>περινήγεται</w:t>
      </w:r>
      <w:r>
        <w:rPr>
          <w:rStyle w:val="Dfinition"/>
        </w:rPr>
        <w:t>. hoc est circuminundat</w:t>
        <w:br/>
        <w:t>&amp; circumnatat, apud Hippoc. vt scribit Galenus</w:t>
        <w:br/>
      </w:r>
      <w:r>
        <w:rPr>
          <w:rStyle w:val="GrcARELIRE"/>
        </w:rPr>
        <w:t>ἐν ταῖς γλώίσαις</w:t>
      </w:r>
      <w:r>
        <w:rPr>
          <w:rStyle w:val="Dfinition"/>
        </w:rPr>
        <w:t>.</w:t>
        <w:br/>
      </w:r>
      <w:r>
        <w:rPr>
          <w:rStyle w:val="Orth"/>
        </w:rPr>
        <w:t>Περιζύτας</w:t>
      </w:r>
      <w:r>
        <w:rPr>
          <w:rStyle w:val="Dfinition"/>
        </w:rPr>
        <w:t xml:space="preserve">. </w:t>
      </w:r>
      <w:r>
        <w:rPr>
          <w:rStyle w:val="Syn"/>
        </w:rPr>
        <w:t>ἐν</w:t>
      </w:r>
      <w:r>
        <w:rPr>
          <w:rStyle w:val="GrcARELIRE"/>
        </w:rPr>
        <w:t xml:space="preserve"> κύκλῳ περιαμύξας</w:t>
      </w:r>
      <w:r>
        <w:rPr>
          <w:rStyle w:val="Dfinition"/>
        </w:rPr>
        <w:t>. hoc est circulariter</w:t>
        <w:br/>
        <w:t>scarificans, apud Hippocrat. vt explicat Galen.</w:t>
        <w:br/>
      </w:r>
      <w:r>
        <w:rPr>
          <w:rStyle w:val="GrcARELIRE"/>
        </w:rPr>
        <w:t>ἐν τῇ ἐξηγύσει</w:t>
      </w:r>
      <w:r>
        <w:rPr>
          <w:rStyle w:val="Dfinition"/>
        </w:rPr>
        <w:t>.</w:t>
        <w:br/>
      </w:r>
      <w:r>
        <w:rPr>
          <w:rStyle w:val="Orth"/>
        </w:rPr>
        <w:t>Περιοδκαὶ νόσοι</w:t>
      </w:r>
      <w:r>
        <w:rPr>
          <w:rStyle w:val="Dfinition"/>
        </w:rPr>
        <w:t>. morbi periodici quales febres sunt</w:t>
        <w:br/>
        <w:t>„ quae statis diebus recurrunt, vt tertianae, quar"tanae</w:t>
        <w:br/>
        <w:t>.</w:t>
        <w:br/>
      </w:r>
      <w:r>
        <w:rPr>
          <w:rStyle w:val="Orth"/>
        </w:rPr>
        <w:t>Περίοδος</w:t>
      </w:r>
      <w:r>
        <w:rPr>
          <w:rStyle w:val="Dfinition"/>
        </w:rPr>
        <w:t xml:space="preserve">. </w:t>
      </w:r>
      <w:r>
        <w:rPr>
          <w:rStyle w:val="Foreign"/>
        </w:rPr>
        <w:t>circuitus</w:t>
      </w:r>
      <w:r>
        <w:rPr>
          <w:rStyle w:val="Dfinition"/>
        </w:rPr>
        <w:t>. Est morbi ab ijsdem in eadem</w:t>
        <w:br/>
        <w:t>per circulum eodemque ordine reuersio. Hunc</w:t>
        <w:br/>
        <w:t>in modum Galenus in lib. de morborum temp.</w:t>
        <w:br/>
        <w:t>definiuit. Sic enim singulis accessionibus recurrit</w:t>
        <w:br/>
        <w:t xml:space="preserve"> morbus, vt redintegrari innouaríque videatur</w:t>
        <w:br/>
        <w:t>. Is in febribus intermittentibus manifestissimus</w:t>
        <w:br/>
        <w:t xml:space="preserve"> est, atque alijs morbis qui similiter post</w:t>
        <w:br/>
        <w:t>aliquod interuallum repetunt. Continentes</w:t>
        <w:br/>
        <w:t>perpetuique morbi circuitus nullos habent. Est</w:t>
        <w:br/>
        <w:t>autem alius breuior, qui cito recurrit, alius plurium</w:t>
        <w:br/>
        <w:t xml:space="preserve"> horarum vel dierum, alius analogiam seruat</w:t>
        <w:br/>
        <w:t>, alius non seruat. Est autem analogia temporis</w:t>
        <w:br/>
        <w:t xml:space="preserve"> ad tempus, moris ad morem collatio, vt si fiat</w:t>
        <w:br/>
        <w:t>eadem hora, vel tardet, vel anticipet, aequaliter</w:t>
        <w:br/>
        <w:t>aut inaequaliter, ordinate vel inordinate, mitius</w:t>
        <w:br/>
        <w:t>vel saeuius. Omnis autem per circulum videtur</w:t>
        <w:br/>
        <w:t>fieri, vt qui ab vno statu redeat in eundem, atque</w:t>
        <w:br/>
        <w:t>id perpetuo ad finem vsque morbi obseruetur.</w:t>
        <w:br/>
        <w:t>Itaque ab horrore qui febrem tertianam inchoat</w:t>
        <w:br/>
        <w:t>vsque ad alterius accessionis horrorem circuitus</w:t>
        <w:br/>
        <w:t xml:space="preserve"> vnus est: similiter à rigore febris quartanae,</w:t>
        <w:br/>
        <w:t>vsque ad initium alterius rigoris vnus circuitus</w:t>
        <w:br/>
        <w:t>est. Ergo in circuitu remissio continetur siue</w:t>
        <w:br/>
        <w:t>perfecta sit, siue imperfecta. Diuiditur enim circuitus</w:t>
        <w:br/>
        <w:t xml:space="preserve"> in duas partes, </w:t>
      </w:r>
      <w:r>
        <w:rPr>
          <w:rStyle w:val="GrcARELIRE"/>
        </w:rPr>
        <w:t>παροξυσμὸν καὶ ἄνεσιν</w:t>
      </w:r>
      <w:r>
        <w:rPr>
          <w:rStyle w:val="Dfinition"/>
        </w:rPr>
        <w:t>, hoc est</w:t>
        <w:br/>
        <w:t>accessionem &amp; remissionem, quemadmodum</w:t>
        <w:br/>
        <w:t>Hippocrates distinxit, &amp; Galenus multis in locis</w:t>
        <w:br/>
        <w:t xml:space="preserve"> explicauit.</w:t>
        <w:br/>
      </w:r>
      <w:r>
        <w:rPr>
          <w:rStyle w:val="Orth"/>
        </w:rPr>
        <w:t>Περιόστεος ὑμὴν</w:t>
      </w:r>
      <w:r>
        <w:rPr>
          <w:rStyle w:val="Dfinition"/>
        </w:rPr>
        <w:t>. dicitur tenuis membrana ossibus</w:t>
        <w:br/>
        <w:t>circumducta, per quam ossa sentiunt, si quid modo</w:t>
        <w:br/>
        <w:t xml:space="preserve"> sentiunt. Generale quidem nomen est, habetque</w:t>
        <w:br/>
        <w:t xml:space="preserve"> pro varietate partium specialia quaedam</w:t>
        <w:br/>
        <w:t xml:space="preserve">nomina. in cranio enim </w:t>
      </w:r>
      <w:r>
        <w:rPr>
          <w:rStyle w:val="GrcARELIRE"/>
        </w:rPr>
        <w:t>περικράνιος</w:t>
      </w:r>
      <w:r>
        <w:rPr>
          <w:rStyle w:val="Dfinition"/>
        </w:rPr>
        <w:t>, in costis v</w:t>
      </w:r>
      <w:r>
        <w:rPr>
          <w:rStyle w:val="GrcARELIRE"/>
        </w:rPr>
        <w:t>π</w:t>
      </w:r>
      <w:r>
        <w:rPr>
          <w:rStyle w:val="Dfinition"/>
        </w:rPr>
        <w:t>a</w:t>
      </w:r>
      <w:r>
        <w:rPr>
          <w:rStyle w:val="GrcARELIRE"/>
        </w:rPr>
        <w:t>ζωκὸς</w:t>
      </w:r>
      <w:r>
        <w:rPr>
          <w:rStyle w:val="Dfinition"/>
        </w:rPr>
        <w:br/>
        <w:t xml:space="preserve"> dicitur.</w:t>
        <w:br/>
      </w:r>
      <w:r>
        <w:rPr>
          <w:rStyle w:val="Orth"/>
        </w:rPr>
        <w:t>Περιπλύσεις</w:t>
      </w:r>
      <w:r>
        <w:rPr>
          <w:rStyle w:val="Dfinition"/>
        </w:rPr>
        <w:t>. dicuntur apud Hippocrat. tenuium humiditatum</w:t>
        <w:br/>
        <w:t xml:space="preserve"> deiectiones per aluum, quae vt </w:t>
      </w:r>
      <w:r>
        <w:rPr>
          <w:rStyle w:val="GrcARELIRE"/>
        </w:rPr>
        <w:t>ἐξέρυθρυ</w:t>
      </w:r>
      <w:r>
        <w:rPr>
          <w:rStyle w:val="Dfinition"/>
        </w:rPr>
        <w:br/>
        <w:t xml:space="preserve"> dicuntur, si quis diluto aqua cruento ventre</w:t>
        <w:br/>
        <w:t xml:space="preserve">aquam excerneret, sic </w:t>
      </w:r>
      <w:r>
        <w:rPr>
          <w:rStyle w:val="GrcARELIRE"/>
        </w:rPr>
        <w:t>γολώδεις</w:t>
      </w:r>
      <w:r>
        <w:rPr>
          <w:rStyle w:val="Dfinition"/>
        </w:rPr>
        <w:t xml:space="preserve"> dicuntur, cum</w:t>
        <w:br/>
        <w:t>quod excernitur, tale apparet qualis aqua est</w:t>
        <w:br/>
        <w:t>pauca bile mista. Author Galenus comment. 1.</w:t>
        <w:br/>
        <w:t>in lib. 1. prorrhet.</w:t>
        <w:br/>
        <w:t xml:space="preserve">„ </w:t>
      </w:r>
      <w:r>
        <w:rPr>
          <w:rStyle w:val="GrcARELIRE"/>
        </w:rPr>
        <w:t>Περιπλευμονικὴ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</w:t>
        <w:br/>
      </w:r>
      <w:r>
        <w:rPr>
          <w:rStyle w:val="Orth"/>
        </w:rPr>
        <w:t>Περιποευμονία</w:t>
      </w:r>
      <w:r>
        <w:rPr>
          <w:rStyle w:val="Dfinition"/>
        </w:rPr>
        <w:t>. est pulmonis inflammatio. Ea autem</w:t>
        <w:br/>
        <w:t>vel primum &amp; per se oritur, nullo praecedente</w:t>
        <w:br/>
        <w:t>affectu: vel alijs morbis succedit, vt distillationibus</w:t>
        <w:br/>
        <w:t>, anginae, asthmati, pleuritidi. Symptomata</w:t>
        <w:br/>
        <w:t>eius sunt febris acuta &amp; ardens, spirandi difficultas</w:t>
        <w:br/>
        <w:t>, grauitas distentioque pectoris, tumor ruborque</w:t>
        <w:br/>
        <w:t xml:space="preserve"> faciei, sputum sanguinis floridi, haec autem</w:t>
        <w:br/>
        <w:t>sine dolore accidunt, nisi membranae pariter,</w:t>
        <w:br/>
        <w:t>quae cum thorace secundum eius longitudinem</w:t>
        <w:br/>
        <w:t>connexae sunt, inflammatae fuerint, sicut Aretaeus</w:t>
        <w:br/>
        <w:t xml:space="preserve"> lib. 2. cap. 1. </w:t>
      </w:r>
      <w:r>
        <w:rPr>
          <w:rStyle w:val="GrcARELIRE"/>
        </w:rPr>
        <w:t>τῶν ὀξέων παθῶν</w:t>
      </w:r>
      <w:r>
        <w:rPr>
          <w:rStyle w:val="Dfinition"/>
        </w:rPr>
        <w:t xml:space="preserve"> explicat, de omnibus</w:t>
        <w:br/>
        <w:t xml:space="preserve"> peripneumoniae symptomatis doctissime</w:t>
        <w:br/>
        <w:t>edisserens. Ab eo quae de peripneumonia dixit</w:t>
        <w:br/>
        <w:t>Aetius omnia mutuatus est. Inter acutissimos</w:t>
        <w:br/>
        <w:t>morbos numeratur. Sunt autem qui ratione nominis</w:t>
        <w:br/>
        <w:t xml:space="preserve"> adducti negent peripneumoniam pulmonis</w:t>
        <w:br/>
        <w:t xml:space="preserve"> esse morbum, sed potius adiacentium &amp; vicinarum</w:t>
        <w:br/>
        <w:t xml:space="preserve"> pulmoni partium. A quibusdam etiam</w:t>
        <w:br/>
      </w:r>
      <w:r>
        <w:rPr>
          <w:rStyle w:val="GrcARELIRE"/>
        </w:rPr>
        <w:t>ποευμονία</w:t>
      </w:r>
      <w:r>
        <w:rPr>
          <w:rStyle w:val="Dfinition"/>
        </w:rPr>
        <w:t xml:space="preserve"> sine praepositione dicitur. Constat vero</w:t>
        <w:br/>
        <w:t>omnium veterum testimonio pulmonis esse inflammationem</w:t>
        <w:br/>
        <w:t>.</w:t>
        <w:br/>
      </w:r>
      <w:r>
        <w:rPr>
          <w:rStyle w:val="Orth"/>
        </w:rPr>
        <w:t>Περιπνευμονικὴ φωνὴ</w:t>
      </w:r>
      <w:r>
        <w:rPr>
          <w:rStyle w:val="Dfinition"/>
        </w:rPr>
        <w:t>. vox quae editur in peripneumonia</w:t>
        <w:br/>
        <w:t>, hoc est aspera vel clangosa, vt explicat Galenus</w:t>
        <w:br/>
        <w:t xml:space="preserve"> </w:t>
      </w:r>
      <w:r>
        <w:rPr>
          <w:rStyle w:val="GrcARELIRE"/>
        </w:rPr>
        <w:t>ἐν τῶν γλώσπαις</w:t>
      </w:r>
      <w:r>
        <w:rPr>
          <w:rStyle w:val="Dfinition"/>
        </w:rPr>
        <w:t>.</w:t>
        <w:br/>
      </w:r>
      <w:r>
        <w:rPr>
          <w:rStyle w:val="Orth"/>
        </w:rPr>
        <w:t>Περιποδιην</w:t>
      </w:r>
      <w:r>
        <w:rPr>
          <w:rStyle w:val="Dfinition"/>
        </w:rPr>
        <w:t xml:space="preserve">. </w:t>
      </w:r>
      <w:r>
        <w:rPr>
          <w:rStyle w:val="Syn"/>
        </w:rPr>
        <w:t>τὴν</w:t>
      </w:r>
      <w:r>
        <w:rPr>
          <w:rStyle w:val="GrcARELIRE"/>
        </w:rPr>
        <w:t xml:space="preserve"> ἐν κύκλῳ ἀπὸ πόδας οὔσης καὶ κάτο</w:t>
      </w:r>
      <w:r>
        <w:rPr>
          <w:rStyle w:val="Dfinition"/>
        </w:rPr>
        <w:t>. hoc</w:t>
        <w:br/>
        <w:t>est, quae circulo sub pedibus est, &amp; infra: apud</w:t>
        <w:br/>
        <w:t xml:space="preserve">Hippoc. vt scribit Galenus </w:t>
      </w:r>
      <w:r>
        <w:rPr>
          <w:rStyle w:val="GrcARELIRE"/>
        </w:rPr>
        <w:t>ἐν ταῖς γλώσαις</w:t>
      </w:r>
      <w:r>
        <w:rPr>
          <w:rStyle w:val="Dfinition"/>
        </w:rPr>
        <w:t>.</w:t>
        <w:br/>
      </w:r>
      <w:r>
        <w:rPr>
          <w:rStyle w:val="Orth"/>
        </w:rPr>
        <w:t>Περίππωσις</w:t>
      </w:r>
      <w:r>
        <w:rPr>
          <w:rStyle w:val="Dfinition"/>
        </w:rPr>
        <w:t>. vocabulum est Empiricorum proprium.</w:t>
        <w:br/>
        <w:t>Eo autem significabant occasionem quandam</w:t>
        <w:br/>
        <w:t>fortuitam, ex qua in aliquos morbos &amp; remedia</w:t>
        <w:br/>
        <w:t>improuiso incidissent. Inde enim species experimenti</w:t>
        <w:br/>
        <w:t xml:space="preserve"> fiebat per fortuitam occasionem, quam</w:t>
        <w:br/>
        <w:t xml:space="preserve">ipsi </w:t>
      </w:r>
      <w:r>
        <w:rPr>
          <w:rStyle w:val="GrcARELIRE"/>
        </w:rPr>
        <w:t>πεῖραν περιπτωκὴν</w:t>
      </w:r>
      <w:r>
        <w:rPr>
          <w:rStyle w:val="Dfinition"/>
        </w:rPr>
        <w:t xml:space="preserve"> appellabant. vide </w:t>
      </w:r>
      <w:r>
        <w:rPr>
          <w:rStyle w:val="Ref"/>
        </w:rPr>
        <w:t>ἔμπειἐμν</w:t>
      </w:r>
      <w:r>
        <w:rPr>
          <w:rStyle w:val="Dfinition"/>
        </w:rPr>
        <w:br/>
        <w:t>.</w:t>
        <w:br/>
        <w:t xml:space="preserve">Dicitur autem pro </w:t>
      </w:r>
      <w:r>
        <w:rPr>
          <w:rStyle w:val="GrcARELIRE"/>
        </w:rPr>
        <w:t>περίππωσις</w:t>
      </w:r>
      <w:r>
        <w:rPr>
          <w:rStyle w:val="Dfinition"/>
        </w:rPr>
        <w:t xml:space="preserve"> etiam </w:t>
      </w:r>
      <w:r>
        <w:rPr>
          <w:rStyle w:val="GrcARELIRE"/>
        </w:rPr>
        <w:t>τνίπτωμα</w:t>
      </w:r>
      <w:r>
        <w:rPr>
          <w:rStyle w:val="Dfinition"/>
        </w:rPr>
        <w:t xml:space="preserve">.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Π</w:t>
      </w:r>
      <w:r>
        <w:rPr>
          <w:rStyle w:val="Dfinition"/>
        </w:rPr>
        <w:t>ip</w:t>
      </w:r>
      <w:r>
        <w:rPr>
          <w:rStyle w:val="GrcARELIRE"/>
        </w:rPr>
        <w:t>ῥ</w:t>
      </w:r>
      <w:r>
        <w:rPr>
          <w:rStyle w:val="Dfinition"/>
        </w:rPr>
        <w:t>e ls. est vitiosa deligatura, apud Hippoc. videlicet</w:t>
        <w:br/>
        <w:t xml:space="preserve"> cum in dextram vel sinistram partem tota</w:t>
        <w:br/>
        <w:t>deligatio deuergit &amp; declinat: id quod immodica</w:t>
        <w:br/>
        <w:t xml:space="preserve"> fasciarum copia sępe accidit.</w:t>
        <w:br/>
        <w:t xml:space="preserve">Quasi </w:t>
      </w:r>
      <w:r>
        <w:rPr>
          <w:rStyle w:val="GrcARELIRE"/>
        </w:rPr>
        <w:t>πεῥῥεψιν</w:t>
      </w:r>
      <w:r>
        <w:rPr>
          <w:rStyle w:val="Dfinition"/>
        </w:rPr>
        <w:t xml:space="preserve"> declinationem, aut diuersionem</w:t>
        <w:br/>
        <w:t xml:space="preserve"> dicas. vide Gal. comment. 3. </w:t>
      </w:r>
      <w:r>
        <w:rPr>
          <w:rStyle w:val="GrcARELIRE"/>
        </w:rPr>
        <w:t>εἰς τὸ κατὰ ἐθρεῖον</w:t>
      </w:r>
      <w:r>
        <w:rPr>
          <w:rStyle w:val="Dfinition"/>
        </w:rPr>
        <w:br/>
        <w:t xml:space="preserve"> t. 6. 6</w:t>
        <w:br/>
      </w:r>
      <w:r>
        <w:rPr>
          <w:rStyle w:val="Orth"/>
        </w:rPr>
        <w:t>Περιῤῥηδὲς</w:t>
      </w:r>
      <w:r>
        <w:rPr>
          <w:rStyle w:val="Dfinition"/>
        </w:rPr>
        <w:t>. vtrinque perfractum, apud Hippoc. vt</w:t>
        <w:br/>
        <w:t xml:space="preserve">Galen.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</w:r>
      <w:r>
        <w:rPr>
          <w:rStyle w:val="Orth"/>
        </w:rPr>
        <w:t>Περίῤόοιαι</w:t>
      </w:r>
      <w:r>
        <w:rPr>
          <w:rStyle w:val="Dfinition"/>
        </w:rPr>
        <w:t>. dicuntur humorum per totum corpus.</w:t>
        <w:br/>
        <w:t>circumlationes ad ea emissaria per quae expurgari</w:t>
        <w:br/>
        <w:t xml:space="preserve"> nituntur quasi circumfluxiones dicas, fit namque</w:t>
        <w:br/>
        <w:t xml:space="preserve"> vt in larga humorum alluuione, fluxionis a</w:t>
        <w:br/>
        <w:t>impetus per insignes cauitates, veluti per effluuia</w:t>
        <w:br/>
        <w:t xml:space="preserve"> quaedam naturae viribus erumpat, quas </w:t>
      </w:r>
      <w:r>
        <w:rPr>
          <w:rStyle w:val="GrcARELIRE"/>
        </w:rPr>
        <w:t>ἀποστάσεις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κατὰ</w:t>
      </w:r>
      <w:r>
        <w:rPr>
          <w:rStyle w:val="Dfinition"/>
        </w:rPr>
        <w:t xml:space="preserve">ʼ </w:t>
      </w:r>
      <w:r>
        <w:rPr>
          <w:rStyle w:val="GrcARELIRE"/>
        </w:rPr>
        <w:t>ἔκρουν</w:t>
      </w:r>
      <w:r>
        <w:rPr>
          <w:rStyle w:val="Dfinition"/>
        </w:rPr>
        <w:t xml:space="preserve">, &amp; </w:t>
      </w:r>
      <w:r>
        <w:rPr>
          <w:rStyle w:val="GrcARELIRE"/>
        </w:rPr>
        <w:t>ἐκκρίσεις</w:t>
      </w:r>
      <w:r>
        <w:rPr>
          <w:rStyle w:val="Dfinition"/>
        </w:rPr>
        <w:t xml:space="preserve"> saepe vocat Hippocl.</w:t>
        <w:br/>
        <w:t>eaque in his quae per aluum, intestina, renes, vesicam</w:t>
        <w:br/>
        <w:t>, caeteraque corporis emissaria, veluti per.</w:t>
        <w:br/>
        <w:t>emissionem fiunt, secessibus contingunt, vt in a</w:t>
        <w:br/>
        <w:t>dysenterijs, tenesmis &amp; strangurijs.4</w:t>
        <w:br/>
      </w:r>
      <w:r>
        <w:rPr>
          <w:rStyle w:val="Orth"/>
        </w:rPr>
        <w:t>Πρι</w:t>
      </w:r>
      <w:r>
        <w:rPr>
          <w:rStyle w:val="Dfinition"/>
        </w:rPr>
        <w:t xml:space="preserve">s. idem significat quod </w:t>
      </w:r>
      <w:r>
        <w:rPr>
          <w:rStyle w:val="GrcARELIRE"/>
        </w:rPr>
        <w:t>τὸ περίναον</w:t>
      </w:r>
      <w:r>
        <w:rPr>
          <w:rStyle w:val="Dfinition"/>
        </w:rPr>
        <w:t>, &amp; Hesy. .</w:t>
        <w:br/>
        <w:t xml:space="preserve">chius pro ipso genitali membro </w:t>
      </w:r>
      <w:r>
        <w:rPr>
          <w:rStyle w:val="GrcARELIRE"/>
        </w:rPr>
        <w:t>πέριν</w:t>
      </w:r>
      <w:r>
        <w:rPr>
          <w:rStyle w:val="Dfinition"/>
        </w:rPr>
        <w:t xml:space="preserve"> posuit.4</w:t>
        <w:br/>
      </w:r>
      <w:r>
        <w:rPr>
          <w:rStyle w:val="Orth"/>
        </w:rPr>
        <w:t>Περισαρκισμὸς</w:t>
      </w:r>
      <w:r>
        <w:rPr>
          <w:rStyle w:val="Dfinition"/>
        </w:rPr>
        <w:t>. dicitur carnis circinatio quae fit scalpello</w:t>
        <w:br/>
        <w:t xml:space="preserve"> apud Dioscor. l. 7. &amp; 8. c. 1.4</w:t>
        <w:br/>
      </w:r>
      <w:r>
        <w:rPr>
          <w:rStyle w:val="Orth"/>
        </w:rPr>
        <w:t>Περισκελεῖς</w:t>
      </w:r>
      <w:r>
        <w:rPr>
          <w:rStyle w:val="Dfinition"/>
        </w:rPr>
        <w:t>. apud Sophoclem vocantur qui alterorsum</w:t>
        <w:br/>
        <w:t xml:space="preserve"> claudicant, cuius contrarium </w:t>
      </w:r>
      <w:r>
        <w:rPr>
          <w:rStyle w:val="GrcARELIRE"/>
        </w:rPr>
        <w:t>ἰσοσκελές</w:t>
      </w:r>
      <w:r>
        <w:rPr>
          <w:rStyle w:val="Dfinition"/>
        </w:rPr>
        <w:t>.</w:t>
        <w:br/>
      </w:r>
      <w:r>
        <w:rPr>
          <w:rStyle w:val="Orth"/>
        </w:rPr>
        <w:t>Περισκελὲς σαῤμακον</w:t>
      </w:r>
      <w:r>
        <w:rPr>
          <w:rStyle w:val="Dfinition"/>
        </w:rPr>
        <w:t>. apud Hippocr. dicitur libr. de a</w:t>
        <w:br/>
        <w:t>vlceribus medicamentum quod mordicat &amp; a</w:t>
        <w:br/>
        <w:t>vehementer irritat, vt exponit Galen. libr. 2. ad a</w:t>
        <w:br/>
        <w:t>Glaucon. Vidus autem Vidius ad dictum Hippocratis</w:t>
        <w:br/>
        <w:t xml:space="preserve"> librum </w:t>
      </w:r>
      <w:r>
        <w:rPr>
          <w:rStyle w:val="GrcARELIRE"/>
        </w:rPr>
        <w:t>ράρμακον περισκελὲς</w:t>
      </w:r>
      <w:r>
        <w:rPr>
          <w:rStyle w:val="Dfinition"/>
        </w:rPr>
        <w:t xml:space="preserve"> interpretatur a</w:t>
        <w:br/>
        <w:t>medicamentum quod vinculum non postulat, a</w:t>
        <w:br/>
        <w:t>quasi eo loci loquatur Hippoc. de medicamento</w:t>
        <w:br/>
        <w:t xml:space="preserve"> quod non alligetur, alligantur autem quae decidunt</w:t>
        <w:br/>
        <w:t xml:space="preserve"> inquit, sicut cataplasma quod ad pus a</w:t>
        <w:br/>
        <w:t>ciendum pertinet. a</w:t>
        <w:br/>
      </w:r>
      <w:r>
        <w:rPr>
          <w:rStyle w:val="Orth"/>
        </w:rPr>
        <w:t>Περειπέπαστρον</w:t>
      </w:r>
      <w:r>
        <w:rPr>
          <w:rStyle w:val="Dfinition"/>
        </w:rPr>
        <w:t>. operculum capitis tribus fascijs constans</w:t>
        <w:br/>
        <w:t>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Πεειστκυρισμὸς</w:t>
      </w:r>
      <w:r>
        <w:rPr>
          <w:rStyle w:val="Dfinition"/>
        </w:rPr>
        <w:t>. sectionis genus est in sincipite ad caluariam</w:t>
        <w:br/>
        <w:t xml:space="preserve"> vsque, vna tribusue lineis, quemadmodum</w:t>
        <w:br/>
        <w:t xml:space="preserve"> apud Paulum lib. 6. ca. 7. &amp; apud Aetium</w:t>
        <w:br/>
        <w:t>libr. 7. cap. 93. scriptum est. Adhibetur autem</w:t>
        <w:br/>
        <w:t>cum multa &amp; in alto posita vasâ tenuem &amp; copiosam</w:t>
        <w:br/>
        <w:t xml:space="preserve"> fluxionem in oculos transmittunt, quae</w:t>
        <w:br/>
        <w:t>nullis remedijs sisti potuerit. Quae tamen curandi</w:t>
        <w:br/>
        <w:t xml:space="preserve"> ratio nunc prorsus exoleuit.</w:t>
        <w:br/>
        <w:t xml:space="preserve">Nomen vero habet quod </w:t>
      </w:r>
      <w:r>
        <w:rPr>
          <w:rStyle w:val="GrcARELIRE"/>
        </w:rPr>
        <w:t>περὶ τὸ σκύριον</w:t>
      </w:r>
      <w:r>
        <w:rPr>
          <w:rStyle w:val="Dfinition"/>
        </w:rPr>
        <w:t xml:space="preserve"> fiat;</w:t>
        <w:br/>
        <w:t xml:space="preserve">„ est autem </w:t>
      </w:r>
      <w:r>
        <w:rPr>
          <w:rStyle w:val="GrcARELIRE"/>
        </w:rPr>
        <w:t>σκύριον</w:t>
      </w:r>
      <w:r>
        <w:rPr>
          <w:rStyle w:val="Dfinition"/>
        </w:rPr>
        <w:t xml:space="preserve"> calua siue caluaria apud Paul.</w:t>
        <w:br/>
      </w:r>
      <w:r>
        <w:rPr>
          <w:rStyle w:val="GrcARELIRE"/>
        </w:rPr>
        <w:t>ν</w:t>
      </w:r>
      <w:r>
        <w:rPr>
          <w:rStyle w:val="Dfinition"/>
        </w:rPr>
        <w:t xml:space="preserve"> libr. 3. c. 22. &amp; libr. 7. c. 16. Apud Aetium loco</w:t>
        <w:br/>
      </w:r>
      <w:r>
        <w:rPr>
          <w:rStyle w:val="GrcARELIRE"/>
        </w:rPr>
        <w:t>ν</w:t>
      </w:r>
      <w:r>
        <w:rPr>
          <w:rStyle w:val="Dfinition"/>
        </w:rPr>
        <w:t xml:space="preserve"> citato legitur </w:t>
      </w:r>
      <w:r>
        <w:rPr>
          <w:rStyle w:val="GrcARELIRE"/>
        </w:rPr>
        <w:t>ἐπισκυρισμὸς</w:t>
      </w:r>
      <w:r>
        <w:rPr>
          <w:rStyle w:val="Dfinition"/>
        </w:rPr>
        <w:t>, sed male vt arbitror.</w:t>
        <w:br/>
      </w:r>
      <w:r>
        <w:rPr>
          <w:rStyle w:val="Orth"/>
        </w:rPr>
        <w:t>Πειφάίνειν</w:t>
      </w:r>
      <w:r>
        <w:rPr>
          <w:rStyle w:val="Dfinition"/>
        </w:rPr>
        <w:t>. grauidarum symptoma est quod Pliu</w:t>
        <w:br/>
        <w:t xml:space="preserve"> nius stomachi redundationem appellauit. Est</w:t>
        <w:br/>
        <w:t>„ vero haec significatio si Hesychio &amp; Suidae credimus</w:t>
        <w:br/>
        <w:t>, à canibus caudam mouentibus, vel potius</w:t>
        <w:br/>
        <w:t xml:space="preserve"> à fluctuum agitatione translata. In grauida</w:t>
        <w:br/>
        <w:t>„ enim languis menstruus qui ante conceptum</w:t>
        <w:br/>
        <w:t>„stato tempore expurgari solebat, copiosior in</w:t>
        <w:br/>
        <w:t>„ vtero collectus quam pro foetu adhuc exiguo,</w:t>
        <w:br/>
        <w:t>ad stomachum regurgitat, itáque exundans nau„seam</w:t>
        <w:br/>
        <w:t xml:space="preserve"> excitat; Apud Paul. lib. I. c. 1. </w:t>
      </w:r>
      <w:r>
        <w:rPr>
          <w:rStyle w:val="GrcARELIRE"/>
        </w:rPr>
        <w:t>τὸ περισαί</w:t>
      </w:r>
      <w:r>
        <w:rPr>
          <w:rStyle w:val="Dfinition"/>
        </w:rPr>
        <w:t>"</w:t>
        <w:br/>
        <w:t xml:space="preserve"> v</w:t>
      </w:r>
      <w:r>
        <w:rPr>
          <w:rStyle w:val="GrcARELIRE"/>
        </w:rPr>
        <w:t>ν</w:t>
      </w:r>
      <w:r>
        <w:rPr>
          <w:rStyle w:val="Dfinition"/>
        </w:rPr>
        <w:t xml:space="preserve"> exposuit Andernacus stomachi exundatio"nem</w:t>
        <w:br/>
        <w:t>, atque nauseam. Aetius id ipsum esse ait</w:t>
        <w:br/>
      </w:r>
      <w:r>
        <w:rPr>
          <w:rStyle w:val="GrcARELIRE"/>
        </w:rPr>
        <w:t>ν πλάδις τοῦ στομάχου</w:t>
      </w:r>
      <w:r>
        <w:rPr>
          <w:rStyle w:val="Dfinition"/>
        </w:rPr>
        <w:t>, id est, humiditatem nimiam sto"machum</w:t>
        <w:br/>
        <w:t xml:space="preserve"> debilitantem, Aristoteles </w:t>
      </w:r>
      <w:r>
        <w:rPr>
          <w:rStyle w:val="GrcARELIRE"/>
        </w:rPr>
        <w:t>ναυτίαν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"</w:t>
        <w:br/>
        <w:t xml:space="preserve"> cat7. de hist. animalium.</w:t>
        <w:br/>
      </w:r>
      <w:r>
        <w:rPr>
          <w:rStyle w:val="Orth"/>
        </w:rPr>
        <w:t>Πειεύεν</w:t>
      </w:r>
      <w:r>
        <w:rPr>
          <w:rStyle w:val="Dfinition"/>
        </w:rPr>
        <w:t>. superfluis humoribus abundare, qui</w:t>
        <w:br/>
        <w:t xml:space="preserve">„perfecte non sint concocti; inde </w:t>
      </w:r>
      <w:r>
        <w:rPr>
          <w:rStyle w:val="GrcARELIRE"/>
        </w:rPr>
        <w:t>περίττωμα</w:t>
      </w:r>
      <w:r>
        <w:rPr>
          <w:rStyle w:val="Dfinition"/>
        </w:rPr>
        <w:t xml:space="preserve"> deductum</w:t>
        <w:br/>
        <w:t xml:space="preserve"> de quo suo loco.</w:t>
        <w:br/>
      </w:r>
      <w:r>
        <w:rPr>
          <w:rStyle w:val="Orth"/>
        </w:rPr>
        <w:t>Πειπὴ ἡμέρη</w:t>
      </w:r>
      <w:r>
        <w:rPr>
          <w:rStyle w:val="Dfinition"/>
        </w:rPr>
        <w:t xml:space="preserve">. dies impar dicitur Hippocr. cui </w:t>
      </w:r>
      <w:r>
        <w:rPr>
          <w:rStyle w:val="GrcARELIRE"/>
        </w:rPr>
        <w:t>ώτιος</w:t>
      </w:r>
      <w:r>
        <w:rPr>
          <w:rStyle w:val="Dfinition"/>
        </w:rPr>
        <w:br/>
        <w:t>"opponitur.</w:t>
        <w:br/>
      </w:r>
      <w:r>
        <w:rPr>
          <w:rStyle w:val="Orth"/>
        </w:rPr>
        <w:t>Πιειταλτικὸ δύναμις</w:t>
      </w:r>
      <w:r>
        <w:rPr>
          <w:rStyle w:val="Dfinition"/>
        </w:rPr>
        <w:t>. comprehensiua facultas. Est</w:t>
        <w:br/>
        <w:t>quae alimentum attractum arcte complectitur,</w:t>
        <w:br/>
        <w:t>quo melius concoquatur. Ministra est virtutis</w:t>
        <w:br/>
        <w:t>retentricis, atque inde concoctricis. Si namque</w:t>
        <w:br/>
        <w:t>vacuum inter alimentum &amp; ventriculum spatium</w:t>
        <w:br/>
        <w:t xml:space="preserve"> relinquatur, fluctuationes strepitusque</w:t>
        <w:br/>
        <w:t>excitabuntur, effluetque necessario alimentum</w:t>
        <w:br/>
        <w:t>antequam perfecte concoctum fuerit. Porro</w:t>
        <w:br/>
        <w:t>facultas ea non modo ad ciborum qui in ventriculo</w:t>
        <w:br/>
        <w:t xml:space="preserve"> continentur concoctionem, sed in omnibus</w:t>
        <w:br/>
        <w:t xml:space="preserve"> etiam partibus requiritur, in quibus certo</w:t>
        <w:br/>
        <w:t>quodam tempore aliquid retineri oportet. Aliter</w:t>
        <w:br/>
        <w:t xml:space="preserve"> enim gestari foetus ad legitimum vsque pariendi</w:t>
        <w:br/>
        <w:t xml:space="preserve"> tempus non posset, nisi vterus ipsum arctissime</w:t>
        <w:br/>
        <w:t xml:space="preserve"> comprehenderet, &amp; vndique complecteretur</w:t>
        <w:br/>
        <w:t>.</w:t>
        <w:br/>
      </w:r>
      <w:r>
        <w:rPr>
          <w:rStyle w:val="Orth"/>
        </w:rPr>
        <w:t>Πειστριὼν</w:t>
      </w:r>
      <w:r>
        <w:rPr>
          <w:rStyle w:val="Dfinition"/>
        </w:rPr>
        <w:t>. crista gallinacea, verbenaca, trixalis, exupera</w:t>
        <w:br/>
        <w:t xml:space="preserve"> dicitur à Romanis authore Dioscoride.</w:t>
        <w:br/>
        <w:t>Cuius ille duo facit genera, rectum &amp; supinum:</w:t>
        <w:br/>
        <w:t>Plinius marem &amp; foeminam. Quidam non distinguunt</w:t>
        <w:br/>
        <w:t>. Dioscorides secundum genus, quod</w:t>
        <w:br/>
        <w:t xml:space="preserve">supinum censet, </w:t>
      </w:r>
      <w:r>
        <w:rPr>
          <w:rStyle w:val="GrcARELIRE"/>
        </w:rPr>
        <w:t>ἱεροβοταίὴν</w:t>
      </w:r>
      <w:r>
        <w:rPr>
          <w:rStyle w:val="Dfinition"/>
        </w:rPr>
        <w:t xml:space="preserve"> appellat. Primum</w:t>
        <w:br/>
        <w:t>genus sic dictum est, quod columbae in ea mansitent</w:t>
        <w:br/>
        <w:t>, vnde columbaris quoque vocatur. Latinis</w:t>
        <w:br/>
        <w:t xml:space="preserve"> verbena &amp; verbenaca: à Gallis veruena dicitur</w:t>
        <w:br/>
        <w:t xml:space="preserve">. vide </w:t>
      </w:r>
      <w:r>
        <w:rPr>
          <w:rStyle w:val="Ref"/>
        </w:rPr>
        <w:t>ἱερεβοτάνη</w:t>
      </w:r>
      <w:r>
        <w:rPr>
          <w:rStyle w:val="Dfinition"/>
        </w:rPr>
        <w:t>.</w:t>
        <w:br/>
      </w:r>
      <w:r>
        <w:rPr>
          <w:rStyle w:val="Orth"/>
        </w:rPr>
        <w:t>Πεστερεὼν ὑπτιος</w:t>
      </w:r>
      <w:r>
        <w:rPr>
          <w:rStyle w:val="Dfinition"/>
        </w:rPr>
        <w:t xml:space="preserve">. appellatur </w:t>
      </w:r>
      <w:r>
        <w:rPr>
          <w:rStyle w:val="GrcARELIRE"/>
        </w:rPr>
        <w:t>ἡ κροβοταὶν</w:t>
      </w:r>
      <w:r>
        <w:rPr>
          <w:rStyle w:val="Dfinition"/>
        </w:rPr>
        <w:t xml:space="preserve"> à Dioscoride</w:t>
        <w:br/>
        <w:t>.</w:t>
        <w:br/>
        <w:t>Lib. 4. c. 61. &amp; à Plin. lib. 25. c. 9.</w:t>
        <w:br/>
      </w:r>
      <w:r>
        <w:rPr>
          <w:rStyle w:val="Orth"/>
        </w:rPr>
        <w:t>Πεειστέρνιον</w:t>
      </w:r>
      <w:r>
        <w:rPr>
          <w:rStyle w:val="Dfinition"/>
        </w:rPr>
        <w:t>. dicitur pars corporis quae pectus cingit,</w:t>
        <w:br/>
        <w:t>" praecordia.</w:t>
        <w:br/>
      </w:r>
      <w:r>
        <w:rPr>
          <w:rStyle w:val="Orth"/>
        </w:rPr>
        <w:t>Πεοιστοράδην</w:t>
      </w:r>
      <w:r>
        <w:rPr>
          <w:rStyle w:val="Dfinition"/>
        </w:rPr>
        <w:t>. apud Hippocr. in lib. de artic. exponit</w:t>
        <w:br/>
        <w:t>„ Galen. crus in exteriorem partem circumuo„luendo</w:t>
        <w:br/>
        <w:t xml:space="preserve"> transferre, aut crus in orbem circum„</w:t>
        <w:br/>
        <w:t xml:space="preserve"> ferendo incedere, &amp; in mochlico </w:t>
      </w:r>
      <w:r>
        <w:rPr>
          <w:rStyle w:val="GrcARELIRE"/>
        </w:rPr>
        <w:t>περιστροράδην ὡς</w:t>
      </w:r>
      <w:r>
        <w:rPr>
          <w:rStyle w:val="Dfinition"/>
        </w:rPr>
        <w:br/>
        <w:t xml:space="preserve">3 </w:t>
      </w:r>
      <w:r>
        <w:rPr>
          <w:rStyle w:val="GrcARELIRE"/>
        </w:rPr>
        <w:t>βὰῖς</w:t>
      </w:r>
      <w:r>
        <w:rPr>
          <w:rStyle w:val="Dfinition"/>
        </w:rPr>
        <w:t>, quod eleganter Caluus errabunde sicut</w:t>
        <w:br/>
        <w:t>"boues incedere dixit, quod Virgil. errabunda</w:t>
        <w:br/>
        <w:t xml:space="preserve">bouis vestigia dixerit, </w:t>
      </w:r>
      <w:r>
        <w:rPr>
          <w:rStyle w:val="GrcARELIRE"/>
        </w:rPr>
        <w:t>τὸ ἐλίπειν</w:t>
      </w:r>
      <w:r>
        <w:rPr>
          <w:rStyle w:val="Dfinition"/>
        </w:rPr>
        <w:t xml:space="preserve"> &amp; </w:t>
      </w:r>
      <w:r>
        <w:rPr>
          <w:rStyle w:val="GrcARELIRE"/>
        </w:rPr>
        <w:t>ἐλίπουν</w:t>
      </w:r>
      <w:r>
        <w:rPr>
          <w:rStyle w:val="Dfinition"/>
        </w:rPr>
        <w:t xml:space="preserve"> exprimens</w:t>
        <w:br/>
        <w:t>.</w:t>
        <w:br/>
      </w:r>
      <w:r>
        <w:rPr>
          <w:rStyle w:val="Orth"/>
        </w:rPr>
        <w:t>Περίσφαλις</w:t>
      </w:r>
      <w:r>
        <w:rPr>
          <w:rStyle w:val="Dfinition"/>
        </w:rPr>
        <w:t>. dicitur ab Hippocrate modus reponendi</w:t>
        <w:br/>
        <w:t xml:space="preserve"> articuli, sola digitorum coniectione contrectationequesiue</w:t>
        <w:br/>
        <w:t xml:space="preserve"> ipsius aegri, siue medici. Is facillimus</w:t>
        <w:br/>
        <w:t xml:space="preserve"> est, &amp; in ea articuli luxatione vsurpatur</w:t>
        <w:br/>
        <w:t>vbi commissura laxa est, &amp; cauum exiguis labris</w:t>
        <w:br/>
        <w:t>continetur. Sic enim aegri per seipsos articulum</w:t>
        <w:br/>
        <w:t>facile restituunt, ipsique digiti vicem vectis</w:t>
        <w:br/>
        <w:t>praestant. Talis reponendi ratio conuenit articulo</w:t>
        <w:br/>
        <w:t xml:space="preserve"> humeri cum laxo scapularum osse, quippe</w:t>
        <w:br/>
        <w:t xml:space="preserve"> qui nullum oblongum processum habeat,</w:t>
        <w:br/>
        <w:t>neque in capite humeri (ex toto enim rotundum</w:t>
        <w:br/>
        <w:t xml:space="preserve"> est) neque in labris illius cauitatis in quam</w:t>
        <w:br/>
        <w:t xml:space="preserve">recipitur, sicut annotat Galen. comment. 1. </w:t>
      </w:r>
      <w:r>
        <w:rPr>
          <w:rStyle w:val="GrcARELIRE"/>
        </w:rPr>
        <w:t>ε</w:t>
      </w:r>
      <w:r>
        <w:rPr>
          <w:rStyle w:val="Dfinition"/>
        </w:rPr>
        <w:t>is</w:t>
        <w:br/>
      </w:r>
      <w:r>
        <w:rPr>
          <w:rStyle w:val="GrcARELIRE"/>
        </w:rPr>
        <w:t>τὸ περὶ ἄρθρων</w:t>
      </w:r>
      <w:r>
        <w:rPr>
          <w:rStyle w:val="Dfinition"/>
        </w:rPr>
        <w:t>, vbi circumuagationem interpres</w:t>
        <w:br/>
        <w:t>conuertit.</w:t>
        <w:br/>
      </w:r>
      <w:r>
        <w:rPr>
          <w:rStyle w:val="Orth"/>
        </w:rPr>
        <w:t>Περίσφυρον</w:t>
      </w:r>
      <w:r>
        <w:rPr>
          <w:rStyle w:val="Dfinition"/>
        </w:rPr>
        <w:t>. dicitur fascia, qua malleoli pedis cingi„</w:t>
        <w:br/>
        <w:t>solent; seu ligamen est quod cruribus circum¬„</w:t>
        <w:br/>
        <w:t xml:space="preserve">datur accipiendo </w:t>
      </w:r>
      <w:r>
        <w:rPr>
          <w:rStyle w:val="GrcARELIRE"/>
        </w:rPr>
        <w:t>σφυρὸν</w:t>
      </w:r>
      <w:r>
        <w:rPr>
          <w:rStyle w:val="Dfinition"/>
        </w:rPr>
        <w:t xml:space="preserve"> synechochicos pro crure.„</w:t>
        <w:br/>
      </w:r>
      <w:r>
        <w:rPr>
          <w:rStyle w:val="Orth"/>
        </w:rPr>
        <w:t>Περτετειγωμένον ἔλκος</w:t>
      </w:r>
      <w:r>
        <w:rPr>
          <w:rStyle w:val="Dfinition"/>
        </w:rPr>
        <w:t xml:space="preserve">. vide </w:t>
      </w:r>
      <w:r>
        <w:rPr>
          <w:rStyle w:val="Ref"/>
        </w:rPr>
        <w:t>ἔλκος</w:t>
      </w:r>
      <w:r>
        <w:rPr>
          <w:rStyle w:val="Dfinition"/>
        </w:rPr>
        <w:t>. 3</w:t>
        <w:br/>
      </w:r>
      <w:r>
        <w:rPr>
          <w:rStyle w:val="Orth"/>
        </w:rPr>
        <w:t>Περιτομὴ</w:t>
      </w:r>
      <w:r>
        <w:rPr>
          <w:rStyle w:val="Dfinition"/>
        </w:rPr>
        <w:t xml:space="preserve">, </w:t>
      </w:r>
      <w:r>
        <w:rPr>
          <w:rStyle w:val="GrcARELIRE"/>
        </w:rPr>
        <w:t>ἢ περιαίρεσις</w:t>
      </w:r>
      <w:r>
        <w:rPr>
          <w:rStyle w:val="Dfinition"/>
        </w:rPr>
        <w:t>. circumsectio aut circumcisio„</w:t>
        <w:br/>
        <w:t>est ablatio pellis qua glans colis tegitur Ga¬„</w:t>
        <w:br/>
        <w:t>len. in Definit. Medicis, &amp; apud Paul. lib. 6.„</w:t>
        <w:br/>
        <w:t xml:space="preserve">cap. 57. </w:t>
      </w:r>
      <w:r>
        <w:rPr>
          <w:rStyle w:val="GrcARELIRE"/>
        </w:rPr>
        <w:t>περὶ τῶν</w:t>
      </w:r>
      <w:r>
        <w:rPr>
          <w:rStyle w:val="Dfinition"/>
        </w:rPr>
        <w:t xml:space="preserve">. </w:t>
      </w:r>
      <w:r>
        <w:rPr>
          <w:rStyle w:val="GrcARELIRE"/>
        </w:rPr>
        <w:t>περιτεμνομένων</w:t>
      </w:r>
      <w:r>
        <w:rPr>
          <w:rStyle w:val="Dfinition"/>
        </w:rPr>
        <w:t>. habetur, id est, de</w:t>
        <w:br/>
        <w:t>circumcisis. 1</w:t>
        <w:br/>
      </w:r>
      <w:r>
        <w:rPr>
          <w:rStyle w:val="Orth"/>
        </w:rPr>
        <w:t>Περιτόναιον</w:t>
      </w:r>
      <w:r>
        <w:rPr>
          <w:rStyle w:val="Dfinition"/>
        </w:rPr>
        <w:t xml:space="preserve">. </w:t>
      </w:r>
      <w:r>
        <w:rPr>
          <w:rStyle w:val="Foreign"/>
        </w:rPr>
        <w:t>peritonaeum</w:t>
      </w:r>
      <w:r>
        <w:rPr>
          <w:rStyle w:val="Dfinition"/>
        </w:rPr>
        <w:t>. Est membrana, seu tunica</w:t>
        <w:br/>
        <w:t xml:space="preserve"> (vtramque enim sortitur appellationem, sed</w:t>
        <w:br/>
        <w:t>membrana quidem ab essentia, tunica vero ab</w:t>
        <w:br/>
        <w:t>vsu nuncupatur) totum ventrem infernum</w:t>
        <w:br/>
        <w:t xml:space="preserve">continens. Huic enim toti </w:t>
      </w:r>
      <w:r>
        <w:rPr>
          <w:rStyle w:val="GrcARELIRE"/>
        </w:rPr>
        <w:t>περιτείνεται</w:t>
      </w:r>
      <w:r>
        <w:rPr>
          <w:rStyle w:val="Dfinition"/>
        </w:rPr>
        <w:t>, hoc est</w:t>
        <w:br/>
        <w:t>circumtenditur, vnde &amp; nomen habet. Oritur</w:t>
        <w:br/>
        <w:t xml:space="preserve"> praecipue à ligamentis spondylorum qui</w:t>
        <w:br/>
        <w:t>sunt ad lumbos, ibique crassissima est, &amp; superne</w:t>
        <w:br/>
        <w:t xml:space="preserve"> viris, inferne mulieribus crassior &amp; robustior</w:t>
        <w:br/>
        <w:t>. Omnibus autem ventris inferni partibus</w:t>
        <w:br/>
        <w:t>tunicam largitur, &amp; eam quidem qua crassior</w:t>
        <w:br/>
        <w:t>est crassiorem, tanquam apophysim quandam,</w:t>
        <w:br/>
        <w:t>phrenibus, hepati, folliculo fellis, qua parte non</w:t>
        <w:br/>
        <w:t>tegitur hepatem, lieni, ventriculo, intestinis, vesicae</w:t>
        <w:br/>
        <w:t>, vtero, renibus, vreteribus, venae cauae &amp; arteriae</w:t>
        <w:br/>
        <w:t xml:space="preserve"> magnae descendentibus &amp; vasis ab vtraque</w:t>
        <w:br/>
        <w:t xml:space="preserve"> spermaticis. Eadem quoque duplata, epiploon</w:t>
        <w:br/>
        <w:t xml:space="preserve"> &amp; mesaraeon, ramos portae venae vtrimque</w:t>
        <w:br/>
        <w:t xml:space="preserve"> colligans, facit illud dissita, hoc vnita, ambo</w:t>
        <w:br/>
        <w:t xml:space="preserve"> ex ipsius peritonaei basi orta. Quinetiam parti</w:t>
        <w:br/>
        <w:t xml:space="preserve"> costarum notharum &amp; musculorum epigastrij</w:t>
        <w:br/>
        <w:t xml:space="preserve"> praecipue transuersorum, tum carni tum aponeurosi</w:t>
        <w:br/>
        <w:t xml:space="preserve"> subtenditur. Recipit autem peritonaeum</w:t>
        <w:br/>
        <w:t xml:space="preserve"> à lumborum &amp; partium in processu vicinarum</w:t>
        <w:br/>
        <w:t xml:space="preserve"> neruis quidem sensum, venis autem alimentum</w:t>
        <w:br/>
        <w:t>.</w:t>
        <w:br/>
      </w:r>
      <w:r>
        <w:rPr>
          <w:rStyle w:val="Orth"/>
        </w:rPr>
        <w:t>Περίττωμα</w:t>
      </w:r>
      <w:r>
        <w:rPr>
          <w:rStyle w:val="Dfinition"/>
        </w:rPr>
        <w:t xml:space="preserve">. </w:t>
      </w:r>
      <w:r>
        <w:rPr>
          <w:rStyle w:val="Foreign"/>
        </w:rPr>
        <w:t>excrementum</w:t>
      </w:r>
      <w:r>
        <w:rPr>
          <w:rStyle w:val="Dfinition"/>
        </w:rPr>
        <w:t>. Dicitur quicquid in cornpore</w:t>
        <w:br/>
        <w:t xml:space="preserve"> superfluum est, siue spiritus, siue humor,</w:t>
        <w:br/>
        <w:t>siue corpus aliud solidum. Caeterum omne redundat</w:t>
        <w:br/>
        <w:t xml:space="preserve"> ex corporis nutritione. Nam si quid in</w:t>
        <w:br/>
        <w:t>alendo corpore nec confectum nec prorsus assimilatum</w:t>
        <w:br/>
        <w:t xml:space="preserve"> est, id corpori nec adnascitur accrescitue</w:t>
        <w:br/>
        <w:t>, sed per ipsius laxiora intus spatia errat tanquam</w:t>
        <w:br/>
        <w:t xml:space="preserve"> superuacaneum, vnde nomen quoque recte</w:t>
        <w:br/>
        <w:t xml:space="preserve"> à maioribus </w:t>
      </w:r>
      <w:r>
        <w:rPr>
          <w:rStyle w:val="GrcARELIRE"/>
        </w:rPr>
        <w:t>περίτωμα</w:t>
      </w:r>
      <w:r>
        <w:rPr>
          <w:rStyle w:val="Dfinition"/>
        </w:rPr>
        <w:t xml:space="preserve"> est inditum. Sed cum</w:t>
        <w:br/>
        <w:t>genere triplicia, vti diximus, excrementa habeantur</w:t>
        <w:br/>
        <w:t>, primum de humoribus dicendum, quorum</w:t>
        <w:br/>
        <w:t>etiam duae sunt differentiae. Nam quod humor</w:t>
        <w:br/>
        <w:t>copia exuperet, vel quod aliena qualitate praeditus</w:t>
        <w:br/>
        <w:t xml:space="preserve"> sit, excrementitius appellatur: vtrumque</w:t>
        <w:br/>
        <w:t>enim natura seponit &amp; excernit. Primi generis</w:t>
        <w:br/>
        <w:t xml:space="preserve"> sunt sanguis menstruus, aut saltem portio</w:t>
        <w:br/>
        <w:t>eius tenuior &amp; putior, lac, semen, medull¬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ossium, humor tum spumeus qui in pulmonis</w:t>
        <w:br/>
        <w:t>carne continetur, tum glutinolus qui in articulis</w:t>
        <w:br/>
        <w:t xml:space="preserve"> est, &amp; si quae alia sunt in corpore prorsus benigna</w:t>
        <w:br/>
        <w:t>, sed quibus in praesens carere corpus possit</w:t>
        <w:br/>
        <w:t>, vel sint ad generationem aut foetus alimoniam</w:t>
        <w:br/>
        <w:t xml:space="preserve"> comparata. Nam partes omnes, vt demonstrauit</w:t>
        <w:br/>
        <w:t xml:space="preserve"> Galenus in lib. de facult. natur. quicquid</w:t>
        <w:br/>
        <w:t>possunt alimenti sibi assimilant &amp; apponunt</w:t>
        <w:br/>
        <w:t>quo nutriantur: &amp; ex eo opere duplex recrementum</w:t>
        <w:br/>
        <w:t xml:space="preserve"> relinquitur, alterum inutile, alterum</w:t>
        <w:br/>
        <w:t>vtile &amp; benignum, similis cum parte ipsa naturae</w:t>
        <w:br/>
        <w:t>, quod quidem à multitudine &amp; copia habet</w:t>
        <w:br/>
        <w:t>originem, caeterum tanquam familiare seruatur.</w:t>
        <w:br/>
        <w:t>Quod vero alendo corpori inutile est nec benignum</w:t>
        <w:br/>
        <w:t>, aliud naturale, aliud praeter naturam</w:t>
        <w:br/>
        <w:t>est. Naturale rursum aliud vtile, aliud inutile</w:t>
        <w:br/>
        <w:t>prorsus est. Vtile dicitur cuius aliquis in corpore</w:t>
        <w:br/>
        <w:t xml:space="preserve"> vsus est, vt bilis flauae in sua vesicula, &amp; atrae</w:t>
        <w:br/>
        <w:t>in liene, &amp; eius excrementi ex quo pili &amp; vngues</w:t>
        <w:br/>
        <w:t xml:space="preserve"> oriuntur: inutile contra quod corpori nullo</w:t>
        <w:br/>
        <w:t xml:space="preserve"> modo inseruit, vt stercus, vrina, sudor. Quod</w:t>
        <w:br/>
        <w:t>vero praeter naturam est, id praeter naturae leges</w:t>
        <w:br/>
        <w:t>nascitur, nullumque corpori vsum praestat, sed</w:t>
        <w:br/>
        <w:t>vehementer officit, morbosque creat. Huius</w:t>
        <w:br/>
        <w:t>generis sunt permultae bilis species de quibus</w:t>
        <w:br/>
        <w:t>suo loco dicetur, &amp; quicumque humor in corpore</w:t>
        <w:br/>
        <w:t xml:space="preserve"> computruit, vel naturae modum excessit.</w:t>
        <w:br/>
        <w:t>Cuius quidem excessus quoniam varia &amp; multiplex</w:t>
        <w:br/>
        <w:t xml:space="preserve"> ratio est, ideo plurimae sunt huiusmodi</w:t>
        <w:br/>
        <w:t>excrementorum differentiae, quarum aliae à colore</w:t>
        <w:br/>
        <w:t>, aliae à consistentia, aliae à qualitatum temperie</w:t>
        <w:br/>
        <w:t>, aliae à gustu, aliae ab effectis nomen habent</w:t>
        <w:br/>
        <w:t>. Inde flaua, nigra, alba aquosa, tenuia, crassa</w:t>
        <w:br/>
        <w:t>, calida, frigida, humida, vitrea, nitrosa, salsa,</w:t>
        <w:br/>
        <w:t>acida, nidorosa, acria, exedentia, putrefacientia</w:t>
        <w:br/>
        <w:t>appellantur. Hi quidem excrementitij humores</w:t>
        <w:br/>
        <w:t>sunt. Datur vero &amp; excrementi nomen spiritui</w:t>
        <w:br/>
        <w:t>vaporoso &amp; fuliginoso qui conspectum prae tenuitate</w:t>
        <w:br/>
        <w:t xml:space="preserve"> effugit, &amp; perflatu sensum latente transpirat</w:t>
        <w:br/>
        <w:t>. Id enim tertiae concoctionis excrementum</w:t>
        <w:br/>
        <w:t xml:space="preserve"> à Galeno dicitur. Sed &amp; solida quaedam corpora</w:t>
        <w:br/>
        <w:t xml:space="preserve"> inter excrementa reputantur, vt calculi,</w:t>
        <w:br/>
        <w:t>arenulae, lumbrici, &amp; si quae praeterea eius generis</w:t>
        <w:br/>
        <w:t xml:space="preserve"> in corpore continentur.</w:t>
        <w:br/>
      </w:r>
      <w:r>
        <w:rPr>
          <w:rStyle w:val="Orth"/>
        </w:rPr>
        <w:t>Περίι ταματικὰ</w:t>
      </w:r>
      <w:r>
        <w:rPr>
          <w:rStyle w:val="GrcARELIRE"/>
        </w:rPr>
        <w:t xml:space="preserve"> σιτία</w:t>
      </w:r>
      <w:r>
        <w:rPr>
          <w:rStyle w:val="Dfinition"/>
        </w:rPr>
        <w:t>. dicuntur alimenta quae multum</w:t>
        <w:br/>
        <w:t xml:space="preserve">" gignunt excrementi, opposita sunt </w:t>
      </w:r>
      <w:r>
        <w:rPr>
          <w:rStyle w:val="GrcARELIRE"/>
        </w:rPr>
        <w:t>τοῖς ἀπείίη</w:t>
      </w:r>
      <w:r>
        <w:rPr>
          <w:rStyle w:val="Dfinition"/>
        </w:rPr>
        <w:br/>
        <w:t xml:space="preserve"> </w:t>
      </w:r>
      <w:r>
        <w:rPr>
          <w:rStyle w:val="GrcARELIRE"/>
        </w:rPr>
        <w:t>τοῖς</w:t>
      </w:r>
      <w:r>
        <w:rPr>
          <w:rStyle w:val="Dfinition"/>
        </w:rPr>
        <w:t xml:space="preserve"> Aet. tetrab. 1. serm. 2. c. 248.</w:t>
        <w:br/>
      </w:r>
      <w:r>
        <w:rPr>
          <w:rStyle w:val="Orth"/>
        </w:rPr>
        <w:t>Περιττωματικὸς</w:t>
      </w:r>
      <w:r>
        <w:rPr>
          <w:rStyle w:val="Dfinition"/>
        </w:rPr>
        <w:t>. non modo excrementitium signifi"</w:t>
        <w:br/>
        <w:t xml:space="preserve"> cat, sed etiam hominem excrementis abundan„</w:t>
        <w:br/>
        <w:t xml:space="preserve"> tem vt notauit Budaeus ex Theophr. &amp; Aristo„</w:t>
        <w:br/>
        <w:t xml:space="preserve"> tele.</w:t>
        <w:br/>
      </w:r>
      <w:r>
        <w:rPr>
          <w:rStyle w:val="Orth"/>
        </w:rPr>
        <w:t>Περιρίμωσις</w:t>
      </w:r>
      <w:r>
        <w:rPr>
          <w:rStyle w:val="Dfinition"/>
        </w:rPr>
        <w:t xml:space="preserve">. vitium est </w:t>
      </w:r>
      <w:r>
        <w:rPr>
          <w:rStyle w:val="GrcARELIRE"/>
        </w:rPr>
        <w:t>τῇ ριμώσει</w:t>
      </w:r>
      <w:r>
        <w:rPr>
          <w:rStyle w:val="Dfinition"/>
        </w:rPr>
        <w:t xml:space="preserve"> contrarium, cum</w:t>
        <w:br/>
        <w:t>videlicet ea quae meatus naturales concludunt,</w:t>
        <w:br/>
        <w:t>ita diducta sunt, vt reduci nequeant. Proprie tamen</w:t>
        <w:br/>
        <w:t xml:space="preserve"> dicitur de praeputio ita retrorsum adducto,</w:t>
        <w:br/>
        <w:t xml:space="preserve">vt glandem rursus tegere nequeat. vide </w:t>
      </w:r>
      <w:r>
        <w:rPr>
          <w:rStyle w:val="Ref"/>
        </w:rPr>
        <w:t>ρίμωσις</w:t>
      </w:r>
      <w:r>
        <w:rPr>
          <w:rStyle w:val="Dfinition"/>
        </w:rPr>
        <w:t>.</w:t>
        <w:br/>
      </w:r>
      <w:r>
        <w:rPr>
          <w:rStyle w:val="Orth"/>
        </w:rPr>
        <w:t>Περιρρυγὺς μαρασαὸς</w:t>
      </w:r>
      <w:r>
        <w:rPr>
          <w:rStyle w:val="Dfinition"/>
        </w:rPr>
        <w:t>. sic appellabat Philippus cali"</w:t>
        <w:br/>
        <w:t xml:space="preserve"> dum marasmum, febribus superuenientem ca„</w:t>
        <w:br/>
        <w:t xml:space="preserve"> lidissimis praesertim, in habitu corporis sicciore;</w:t>
        <w:br/>
        <w:t>„ his pulsus adest frequens &amp; paruus, &amp; dum os„</w:t>
        <w:br/>
        <w:t xml:space="preserve"> citant, spiritum efflant calidum: Galen. lib. de</w:t>
        <w:br/>
        <w:t xml:space="preserve">„ marasmo, vide </w:t>
      </w:r>
      <w:r>
        <w:rPr>
          <w:rStyle w:val="Ref"/>
        </w:rPr>
        <w:t>μανασμὸς</w:t>
      </w:r>
      <w:r>
        <w:rPr>
          <w:rStyle w:val="Dfinition"/>
        </w:rPr>
        <w:t>.</w:t>
        <w:br/>
      </w:r>
      <w:r>
        <w:rPr>
          <w:rStyle w:val="Orth"/>
        </w:rPr>
        <w:t>Περιχαρακτὴς</w:t>
      </w:r>
      <w:r>
        <w:rPr>
          <w:rStyle w:val="Dfinition"/>
        </w:rPr>
        <w:t>. scalpellus dicitur quo gingiuae circun„</w:t>
        <w:br/>
        <w:t xml:space="preserve"> scarificantur vt dentes facilius eximi possint, il"lius</w:t>
        <w:br/>
        <w:t xml:space="preserve"> meminit Cael. Aurelian. lib. 2. </w:t>
      </w:r>
      <w:r>
        <w:rPr>
          <w:rStyle w:val="GrcARELIRE"/>
        </w:rPr>
        <w:t>τ χρον</w:t>
      </w:r>
      <w:r>
        <w:rPr>
          <w:rStyle w:val="Dfinition"/>
        </w:rPr>
        <w:t>. c. 4. in</w:t>
        <w:br/>
        <w:t>„ curatione dentium doloris.</w:t>
        <w:br/>
      </w:r>
      <w:r>
        <w:rPr>
          <w:rStyle w:val="Orth"/>
        </w:rPr>
        <w:t>Πεείχολον</w:t>
      </w:r>
      <w:r>
        <w:rPr>
          <w:rStyle w:val="Dfinition"/>
        </w:rPr>
        <w:t>. vsurpatur dictio haec in Prorrhet. duorumque</w:t>
        <w:br/>
        <w:t xml:space="preserve"> alterum significat, vt ait Galen. vel excrementum</w:t>
        <w:br/>
        <w:t xml:space="preserve"> bile aspersum &amp; circumfusum, quod</w:t>
        <w:br/>
        <w:t xml:space="preserve">proprie </w:t>
      </w:r>
      <w:r>
        <w:rPr>
          <w:rStyle w:val="GrcARELIRE"/>
        </w:rPr>
        <w:t>ππρίχρουν</w:t>
      </w:r>
      <w:r>
        <w:rPr>
          <w:rStyle w:val="Dfinition"/>
        </w:rPr>
        <w:t>, hoc est, in ambitu &amp; superficie</w:t>
        <w:br/>
        <w:t>coloratum dicitur, vel abunde biliosum. Neque</w:t>
        <w:br/>
        <w:t xml:space="preserve"> enim </w:t>
      </w:r>
      <w:r>
        <w:rPr>
          <w:rStyle w:val="GrcARELIRE"/>
        </w:rPr>
        <w:t>περίχρλον ῦρον</w:t>
      </w:r>
      <w:r>
        <w:rPr>
          <w:rStyle w:val="Dfinition"/>
        </w:rPr>
        <w:t xml:space="preserve"> aliter intelligi potest.</w:t>
        <w:br/>
        <w:t xml:space="preserve">Vide </w:t>
      </w:r>
      <w:r>
        <w:rPr>
          <w:rStyle w:val="GrcARELIRE"/>
        </w:rPr>
        <w:t>πογάρημα πριχρλον</w:t>
      </w:r>
      <w:r>
        <w:rPr>
          <w:rStyle w:val="Dfinition"/>
        </w:rPr>
        <w:t>.2</w:t>
        <w:br/>
      </w:r>
      <w:r>
        <w:rPr>
          <w:rStyle w:val="Orth"/>
        </w:rPr>
        <w:t>Περίψυξις</w:t>
      </w:r>
      <w:r>
        <w:rPr>
          <w:rStyle w:val="Dfinition"/>
        </w:rPr>
        <w:t>. pro vacuitate ardoris &amp; moderatione caloris</w:t>
        <w:br/>
        <w:t xml:space="preserve"> apud Hippocr. ponitur, vbi ait </w:t>
      </w:r>
      <w:r>
        <w:rPr>
          <w:rStyle w:val="GrcARELIRE"/>
        </w:rPr>
        <w:t>πράψνξε καὶ</w:t>
      </w:r>
      <w:r>
        <w:rPr>
          <w:rStyle w:val="Dfinition"/>
        </w:rPr>
        <w:br/>
      </w:r>
      <w:r>
        <w:rPr>
          <w:rStyle w:val="GrcARELIRE"/>
        </w:rPr>
        <w:t>ταγὸ πάλιν αν θερμαιθη</w:t>
      </w:r>
      <w:r>
        <w:rPr>
          <w:rStyle w:val="Dfinition"/>
        </w:rPr>
        <w:t>, id est, temperiem habuit,</w:t>
        <w:br/>
        <w:t>mox rursum aestu incanduit. Quod idem est ita</w:t>
        <w:br/>
        <w:t xml:space="preserve">scriptum alibi, </w:t>
      </w:r>
      <w:r>
        <w:rPr>
          <w:rStyle w:val="GrcARELIRE"/>
        </w:rPr>
        <w:t>ἀπύριτος ἔδοξε γνεσαι</w:t>
      </w:r>
      <w:r>
        <w:rPr>
          <w:rStyle w:val="Dfinition"/>
        </w:rPr>
        <w:t xml:space="preserve">, </w:t>
      </w:r>
      <w:r>
        <w:rPr>
          <w:rStyle w:val="GrcARELIRE"/>
        </w:rPr>
        <w:t>πρὸς δίλη</w:t>
      </w:r>
      <w:r>
        <w:rPr>
          <w:rStyle w:val="Dfinition"/>
        </w:rPr>
        <w:t>,</w:t>
        <w:br/>
      </w:r>
      <w:r>
        <w:rPr>
          <w:rStyle w:val="GrcARELIRE"/>
        </w:rPr>
        <w:t>δὲ πυρετὸς ὀξν</w:t>
      </w:r>
      <w:r>
        <w:rPr>
          <w:rStyle w:val="Dfinition"/>
        </w:rPr>
        <w:t>, id est, visus est febris expers, sub,</w:t>
        <w:br/>
        <w:t>vesperum autem febris acuta. Quod autem verbum</w:t>
        <w:br/>
        <w:t xml:space="preserve"> </w:t>
      </w:r>
      <w:r>
        <w:rPr>
          <w:rStyle w:val="GrcARELIRE"/>
        </w:rPr>
        <w:t>ἀριψύχρμαι</w:t>
      </w:r>
      <w:r>
        <w:rPr>
          <w:rStyle w:val="Dfinition"/>
        </w:rPr>
        <w:t xml:space="preserve"> &amp; 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ρίψυξις</w:t>
      </w:r>
      <w:r>
        <w:rPr>
          <w:rStyle w:val="Dfinition"/>
        </w:rPr>
        <w:t>, caloris moderatio.</w:t>
        <w:br/>
        <w:t>nem partiumque ipsarum temperiem, non secus</w:t>
        <w:br/>
        <w:t xml:space="preserve"> atque frigus extremum significet, testis est,</w:t>
        <w:br/>
        <w:t xml:space="preserve">illa sententia praeceptoris </w:t>
      </w:r>
      <w:r>
        <w:rPr>
          <w:rStyle w:val="GrcARELIRE"/>
        </w:rPr>
        <w:t>τὰ ἐικαταλιμπανέμενα</w:t>
      </w:r>
      <w:r>
        <w:rPr>
          <w:rStyle w:val="Dfinition"/>
        </w:rPr>
        <w:t>,</w:t>
        <w:br/>
      </w:r>
      <w:r>
        <w:rPr>
          <w:rStyle w:val="GrcARELIRE"/>
        </w:rPr>
        <w:t>καύματα ἐν ἐπογρνδρίῳ πυρετῦ τρὶ ψυχθέντος κὰὸν</w:t>
      </w:r>
      <w:r>
        <w:rPr>
          <w:rStyle w:val="Dfinition"/>
        </w:rPr>
        <w:t>,</w:t>
        <w:br/>
        <w:t>ardoris reliquiae in hypochondrio refrigerata febre</w:t>
        <w:br/>
        <w:t xml:space="preserve"> ipsos male habent quos occupat. Apud Hippocr</w:t>
        <w:br/>
        <w:t xml:space="preserve">. tamen </w:t>
      </w:r>
      <w:r>
        <w:rPr>
          <w:rStyle w:val="GrcARELIRE"/>
        </w:rPr>
        <w:t>ῥίγος</w:t>
      </w:r>
      <w:r>
        <w:rPr>
          <w:rStyle w:val="Dfinition"/>
        </w:rPr>
        <w:t xml:space="preserve">, </w:t>
      </w:r>
      <w:r>
        <w:rPr>
          <w:rStyle w:val="GrcARELIRE"/>
        </w:rPr>
        <w:t>τρίψυξις</w:t>
      </w:r>
      <w:r>
        <w:rPr>
          <w:rStyle w:val="Dfinition"/>
        </w:rPr>
        <w:t xml:space="preserve">, </w:t>
      </w:r>
      <w:r>
        <w:rPr>
          <w:rStyle w:val="GrcARELIRE"/>
        </w:rPr>
        <w:t>φικὶ</w:t>
      </w:r>
      <w:r>
        <w:rPr>
          <w:rStyle w:val="Dfinition"/>
        </w:rPr>
        <w:t>, vt plurimum,</w:t>
        <w:br/>
        <w:t xml:space="preserve">eadem ratione vsurpantur, &amp; </w:t>
      </w:r>
      <w:r>
        <w:rPr>
          <w:rStyle w:val="GrcARELIRE"/>
        </w:rPr>
        <w:t>τπριψυχθεὶς πυριτὸς</w:t>
      </w:r>
      <w:r>
        <w:rPr>
          <w:rStyle w:val="Dfinition"/>
        </w:rPr>
        <w:br/>
        <w:t xml:space="preserve"> eleganter ab Hippocr. part. 7. lib. 1. prorrhet.</w:t>
        <w:br/>
        <w:t>dicitur lipyria febris aut causus, cum interna</w:t>
        <w:br/>
        <w:t xml:space="preserve">vruntur, extrema frigent, &amp; </w:t>
      </w:r>
      <w:r>
        <w:rPr>
          <w:rStyle w:val="GrcARELIRE"/>
        </w:rPr>
        <w:t>περίψνξις</w:t>
      </w:r>
      <w:r>
        <w:rPr>
          <w:rStyle w:val="Dfinition"/>
        </w:rPr>
        <w:t xml:space="preserve"> pro vehementi</w:t>
        <w:br/>
        <w:t xml:space="preserve"> frigore &amp; affectione illa febri laborantium</w:t>
        <w:br/>
        <w:t xml:space="preserve"> quae horrorem praecedit, idem quod </w:t>
      </w:r>
      <w:r>
        <w:rPr>
          <w:rStyle w:val="GrcARELIRE"/>
        </w:rPr>
        <w:t>ατάύξ</w:t>
      </w:r>
      <w:r>
        <w:rPr>
          <w:rStyle w:val="Dfinition"/>
        </w:rPr>
        <w:t>s</w:t>
        <w:br/>
        <w:t>.</w:t>
        <w:br/>
      </w:r>
      <w:r>
        <w:rPr>
          <w:rStyle w:val="Orth"/>
        </w:rPr>
        <w:t>Περηνὸν</w:t>
      </w:r>
      <w:r>
        <w:rPr>
          <w:rStyle w:val="Dfinition"/>
        </w:rPr>
        <w:t>. nigricans &amp; liuescens, apud Hippocratem,</w:t>
        <w:br/>
        <w:t xml:space="preserve">vt scribit Galenus </w:t>
      </w:r>
      <w:r>
        <w:rPr>
          <w:rStyle w:val="GrcARELIRE"/>
        </w:rPr>
        <w:t>ἐν τῶν 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</w:rPr>
        <w:t xml:space="preserve">. Supra </w:t>
      </w:r>
      <w:r>
        <w:rPr>
          <w:rStyle w:val="GrcARELIRE"/>
        </w:rPr>
        <w:t>πελληρὸν</w:t>
      </w:r>
      <w:r>
        <w:rPr>
          <w:rStyle w:val="Dfinition"/>
        </w:rPr>
        <w:t>siue</w:t>
        <w:br/>
        <w:t xml:space="preserve"> (vt quidam codices habent) </w:t>
      </w:r>
      <w:r>
        <w:rPr>
          <w:rStyle w:val="GrcARELIRE"/>
        </w:rPr>
        <w:t>πεληρὸν</w:t>
      </w:r>
      <w:r>
        <w:rPr>
          <w:rStyle w:val="Dfinition"/>
        </w:rPr>
        <w:t>, eodem</w:t>
        <w:br/>
        <w:t>significantu.</w:t>
        <w:br/>
      </w:r>
      <w:r>
        <w:rPr>
          <w:rStyle w:val="Orth"/>
        </w:rPr>
        <w:t>Περὶ ψυξις</w:t>
      </w:r>
      <w:r>
        <w:rPr>
          <w:rStyle w:val="Dfinition"/>
        </w:rPr>
        <w:t>. refrigeratio. Dicitur in febribus frigus id</w:t>
        <w:br/>
        <w:t>quod horrorem praecedit.</w:t>
        <w:br/>
      </w:r>
      <w:r>
        <w:rPr>
          <w:rStyle w:val="GrcARELIRE"/>
        </w:rPr>
        <w:t>ξό</w:t>
      </w:r>
      <w:r>
        <w:rPr>
          <w:rStyle w:val="Dfinition"/>
        </w:rPr>
        <w:t>m. sura. fibula à quibusdam. Est alterum ostibiae</w:t>
        <w:br/>
        <w:t xml:space="preserve"> exterius &amp; tenuius. Alterum enim quod</w:t>
        <w:br/>
        <w:t>crassissimum est &amp; interiori in parte situm, udus</w:t>
        <w:br/>
        <w:t>Graecis, eodem cum tota parte nomine, Latinis</w:t>
        <w:br/>
        <w:t xml:space="preserve">tibia appellatur. Est autem </w:t>
      </w:r>
      <w:r>
        <w:rPr>
          <w:rStyle w:val="GrcARELIRE"/>
        </w:rPr>
        <w:t>ἡ περόνη</w:t>
      </w:r>
      <w:r>
        <w:rPr>
          <w:rStyle w:val="Dfinition"/>
        </w:rPr>
        <w:t xml:space="preserve"> supra breuior.</w:t>
        <w:br/>
        <w:t>paulo, vt quae genu ipsum non contingat, infra</w:t>
        <w:br/>
        <w:t>vero longior multò quam tibia: habet autem &amp;</w:t>
        <w:br/>
        <w:t>supra &amp; infra epiphysim, quarum superiore iungitur</w:t>
        <w:br/>
        <w:t xml:space="preserve"> cum osse tibiae membranoso ligamento,</w:t>
        <w:br/>
        <w:t>inferiore vero prominente &amp; gibba malleolum</w:t>
        <w:br/>
        <w:t>externum constituit, sicut tibia epiphysi simili</w:t>
        <w:br/>
        <w:t xml:space="preserve">internum. vide </w:t>
      </w:r>
      <w:r>
        <w:rPr>
          <w:rStyle w:val="Ref"/>
        </w:rPr>
        <w:t>κνήμη</w:t>
      </w:r>
      <w:r>
        <w:rPr>
          <w:rStyle w:val="Dfinition"/>
        </w:rPr>
        <w:t xml:space="preserve">. Scribit autem Galen. </w:t>
      </w:r>
      <w:r>
        <w:rPr>
          <w:rStyle w:val="GrcARELIRE"/>
        </w:rPr>
        <w:t>ἐὶ τῶν</w:t>
      </w:r>
      <w:r>
        <w:rPr>
          <w:rStyle w:val="Dfinition"/>
        </w:rPr>
        <w:br/>
      </w:r>
      <w:r>
        <w:rPr>
          <w:rStyle w:val="GrcARELIRE"/>
        </w:rPr>
        <w:t>γλώετκις</w:t>
      </w:r>
      <w:r>
        <w:rPr>
          <w:rStyle w:val="Dfinition"/>
        </w:rPr>
        <w:t xml:space="preserve"> apud Hippocr. </w:t>
      </w:r>
      <w:r>
        <w:rPr>
          <w:rStyle w:val="GrcARELIRE"/>
        </w:rPr>
        <w:t>τὴν περόνην</w:t>
      </w:r>
      <w:r>
        <w:rPr>
          <w:rStyle w:val="Dfinition"/>
        </w:rPr>
        <w:t xml:space="preserve"> diuersa significare:</w:t>
        <w:br/>
        <w:t xml:space="preserve"> aliquando quidem os totum membri, aliquando</w:t>
        <w:br/>
        <w:t xml:space="preserve"> vero ipsius ossis epiphysim, interdum</w:t>
        <w:br/>
        <w:t>autem eius protuberantiam, quae non aliud est</w:t>
        <w:br/>
        <w:t>quam malleolus.</w:t>
        <w:br/>
      </w:r>
      <w:r>
        <w:rPr>
          <w:rStyle w:val="Orth"/>
        </w:rPr>
        <w:t>Πεῥιωδήνιη</w:t>
      </w:r>
      <w:r>
        <w:rPr>
          <w:rStyle w:val="Dfinition"/>
        </w:rPr>
        <w:t>. vehementem &amp; circumtensum partis,</w:t>
        <w:br/>
        <w:t>dolorem interdum significat apud Hippocr.</w:t>
        <w:br/>
      </w:r>
      <w:r>
        <w:rPr>
          <w:rStyle w:val="Orth"/>
        </w:rPr>
        <w:t>Περπέρινος ἄνος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vinorum insigniores.</w:t>
        <w:br/>
        <w:t>differentiae explicantur.4</w:t>
        <w:br/>
      </w:r>
      <w:r>
        <w:rPr>
          <w:rStyle w:val="Orth"/>
        </w:rPr>
        <w:t>Περσερόνιον</w:t>
      </w:r>
      <w:r>
        <w:rPr>
          <w:rStyle w:val="Dfinition"/>
        </w:rPr>
        <w:t xml:space="preserve">. sic dictum à quibusdam fuisse </w:t>
      </w:r>
      <w:r>
        <w:rPr>
          <w:rStyle w:val="GrcARELIRE"/>
        </w:rPr>
        <w:t>ὸ περστιρεῶνα</w:t>
      </w:r>
      <w:r>
        <w:rPr>
          <w:rStyle w:val="Dfinition"/>
        </w:rPr>
        <w:br/>
        <w:t>, Dioscor. author est.</w:t>
        <w:br/>
      </w:r>
      <w:r>
        <w:rPr>
          <w:rStyle w:val="Orth"/>
        </w:rPr>
        <w:t>Περσικὸν μάλον</w:t>
      </w:r>
      <w:r>
        <w:rPr>
          <w:rStyle w:val="Dfinition"/>
        </w:rPr>
        <w:t>. malum Persicum aut compositè malopersicum</w:t>
        <w:br/>
        <w:t xml:space="preserve"> (vulgo Pesche) corrupte pro Perse</w:t>
        <w:br/>
        <w:t xml:space="preserve"> vt opinor, id est, voce Perse praue detorta,</w:t>
        <w:br/>
        <w:t>in Pesche. Quod autem vocamus Presse, estque</w:t>
        <w:br/>
        <w:t xml:space="preserve"> ex genere eorum quae appellantur Pesches,„</w:t>
        <w:br/>
        <w:t>sunt qui duracinum Persicum esse existiment;„</w:t>
        <w:br/>
        <w:t>malum autem Persicum pomorum species est,</w:t>
        <w:br/>
        <w:t>quod maturum tam stomacho quam ventri vtile</w:t>
        <w:br/>
        <w:t xml:space="preserve"> habetur, acerbum aluum cohibet, sed siccum</w:t>
        <w:br/>
        <w:t>vehementius, decoctum è siccis, alui stomachique</w:t>
        <w:br/>
        <w:t xml:space="preserve"> fluxiones sistit, idem </w:t>
      </w:r>
      <w:r>
        <w:rPr>
          <w:rStyle w:val="GrcARELIRE"/>
        </w:rPr>
        <w:t>ῥοδακηνὸν</w:t>
      </w:r>
      <w:r>
        <w:rPr>
          <w:rStyle w:val="Dfinition"/>
        </w:rPr>
        <w:t xml:space="preserve"> alio nomine</w:t>
        <w:br/>
        <w:t>appellatur; Persicorum autem succus ait Gal. li.</w:t>
        <w:br/>
        <w:t>2. de facult. aliment. cap. 19. facile corrumpitur.</w:t>
        <w:br/>
        <w:t>prauusque omnino est, consulitque vt non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"post alios cibos sicut in consuetudine est, haec</w:t>
        <w:br/>
        <w:t>"mala mandantur; corrumpuntur enim in super"ficie</w:t>
        <w:br/>
        <w:t xml:space="preserve"> natantia sed ante cibum tantum, iuxta re"gulas</w:t>
        <w:br/>
        <w:t xml:space="preserve"> omnium quae praui succi sunt lubrica &amp;</w:t>
        <w:br/>
        <w:t>" humida.</w:t>
        <w:br/>
      </w:r>
      <w:r>
        <w:rPr>
          <w:rStyle w:val="Orth"/>
        </w:rPr>
        <w:t>Περσέα</w:t>
      </w:r>
      <w:r>
        <w:rPr>
          <w:rStyle w:val="Dfinition"/>
        </w:rPr>
        <w:t>. Persea seu Arbor Persica. Sciendum autem</w:t>
        <w:br/>
        <w:t>„ est non paruam esse inter eos qui in Dioscoridem</w:t>
        <w:br/>
        <w:t>"scripserunt hac de arbore controuersiam; Ni"mirum</w:t>
        <w:br/>
        <w:t xml:space="preserve"> an ea non sit aliud quam malus Persica,</w:t>
        <w:br/>
        <w:t>nan contra discrimen aliquod inter has esse existimandum</w:t>
        <w:br/>
        <w:t xml:space="preserve"> sit. Equidem vt idem esse putemus fa"</w:t>
        <w:br/>
        <w:t xml:space="preserve"> cere potest hoc quod apud Dioscor. legimus li.</w:t>
        <w:br/>
        <w:t xml:space="preserve">" 6. c. 22. aduersus </w:t>
      </w:r>
      <w:r>
        <w:rPr>
          <w:rStyle w:val="GrcARELIRE"/>
        </w:rPr>
        <w:t>ιμμύθιον</w:t>
      </w:r>
      <w:r>
        <w:rPr>
          <w:rStyle w:val="Dfinition"/>
        </w:rPr>
        <w:t>, id est, cerussam auxi„liari</w:t>
        <w:br/>
        <w:t xml:space="preserve"> </w:t>
      </w:r>
      <w:r>
        <w:rPr>
          <w:rStyle w:val="GrcARELIRE"/>
        </w:rPr>
        <w:t>περσικὼν τὰ ὁ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>, quoniam videlicet apud Nicandrum</w:t>
        <w:br/>
        <w:t xml:space="preserve"> </w:t>
      </w:r>
      <w:r>
        <w:rPr>
          <w:rStyle w:val="GrcARELIRE"/>
        </w:rPr>
        <w:t>περστείης κὰρυα</w:t>
      </w:r>
      <w:r>
        <w:rPr>
          <w:rStyle w:val="Dfinition"/>
        </w:rPr>
        <w:t xml:space="preserve"> aduersus hoc ipsum opi"</w:t>
        <w:br/>
        <w:t xml:space="preserve"> tulari legimus. Sed vicissim non pauca sunt quae</w:t>
        <w:br/>
        <w:t>ad constituendum inter haec duo discrimen nos</w:t>
        <w:br/>
        <w:t>„impellere videantur, è quibus vnum hoc est,</w:t>
        <w:br/>
        <w:t>"quod ipse Dioscor. non vnà cum malis Persicis</w:t>
        <w:br/>
        <w:t>„ sed seorsum mentionem facit, &amp; quidem talem</w:t>
        <w:br/>
        <w:t>„ vt peculiaris descriptio esse iudicari possit. Sed</w:t>
        <w:br/>
        <w:t xml:space="preserve">" &amp; Galen. 2. </w:t>
      </w:r>
      <w:r>
        <w:rPr>
          <w:rStyle w:val="GrcARELIRE"/>
        </w:rPr>
        <w:t>κατὰ τόπ</w:t>
      </w:r>
      <w:r>
        <w:rPr>
          <w:rStyle w:val="Dfinition"/>
        </w:rPr>
        <w:t>. se in sola Alexandria Aegypti</w:t>
        <w:br/>
        <w:t>Perseam arborem vidisse ait. Eam vero quae Per"sica</w:t>
        <w:br/>
        <w:t xml:space="preserve"> poma fert, certum est Galeni seculo per om"nem</w:t>
        <w:br/>
        <w:t xml:space="preserve"> Italiam, Asiamque ac Graeciam notissimam</w:t>
        <w:br/>
        <w:t>ac frequentissimam fuisse: idemque seorsim de</w:t>
        <w:br/>
        <w:t>" Persica malo &amp; de Persea arbore tractat; hanc</w:t>
        <w:br/>
        <w:t>5 etiam diuersitatem Plinius agnouit lib. 15. c. 13.</w:t>
        <w:br/>
        <w:t>" &amp; Theophr. 1. de hist. plant. c. 5. &amp; lib. 3. c. 5. In"super</w:t>
        <w:br/>
        <w:t xml:space="preserve"> arbos Persea semper folia habet &amp; poma,</w:t>
        <w:br/>
        <w:t>„alijs subnascentibus, toto anno viret, nec folia</w:t>
        <w:br/>
        <w:t>"decidunt, quod de Persicorum malorum arbo„</w:t>
        <w:br/>
        <w:t xml:space="preserve"> re dici non potest: denique etiam Perseae arbo„ris</w:t>
        <w:br/>
        <w:t xml:space="preserve"> fructum Galen. libro de alimentis adeo vi"tiosum</w:t>
        <w:br/>
        <w:t xml:space="preserve"> ac pernitiosum in Persis esse ait, vt in ci"bo</w:t>
        <w:br/>
        <w:t xml:space="preserve"> acceptus interficiat. In Aegyptum vero</w:t>
        <w:br/>
        <w:t>"ttanslatum comestilem factum esse vt qui eo„dem</w:t>
        <w:br/>
        <w:t xml:space="preserve"> modo velut pira &amp; mala edatur, quorum</w:t>
        <w:br/>
        <w:t>„ etiam magnitudinem habet; hoc &amp; Nicandri</w:t>
        <w:br/>
        <w:t>„interpres testatur tradens Persas lethiferae arbo"ris</w:t>
        <w:br/>
        <w:t xml:space="preserve"> Perseae, surculos ex veteris simultatis &amp; vin"dictae</w:t>
        <w:br/>
        <w:t xml:space="preserve"> affectu in Aegyptum misisse, sperantes</w:t>
        <w:br/>
        <w:t>„ plures noxijs Perseae arboris pomis interituros,</w:t>
        <w:br/>
        <w:t>sed eorum &amp; fertilis soli Nilo irrigati benignita„</w:t>
        <w:br/>
        <w:t xml:space="preserve"> te factum esse, vt huius virulentia in salutarem</w:t>
        <w:br/>
        <w:t>„ fructum sit commutata; quae de nostri orbis aut</w:t>
        <w:br/>
        <w:t>"Romanis Persicis intelligi aut dici non posse</w:t>
        <w:br/>
        <w:t>"docet Plin. lib. 15. c. 13.</w:t>
        <w:br/>
      </w:r>
      <w:r>
        <w:rPr>
          <w:rStyle w:val="Orth"/>
        </w:rPr>
        <w:t>Περστύας οἷνος</w:t>
      </w:r>
      <w:r>
        <w:rPr>
          <w:rStyle w:val="Dfinition"/>
        </w:rPr>
        <w:t xml:space="preserve">. </w:t>
      </w:r>
      <w:r>
        <w:rPr>
          <w:rStyle w:val="GrcARELIRE"/>
        </w:rPr>
        <w:t>ὁ πνισυνὸς οἷνος</w:t>
      </w:r>
      <w:r>
        <w:rPr>
          <w:rStyle w:val="Dfinition"/>
        </w:rPr>
        <w:t>. vinum annotinum, siue</w:t>
        <w:br/>
        <w:t xml:space="preserve">superioris anni vinum, sic tanquam </w:t>
      </w:r>
      <w:r>
        <w:rPr>
          <w:rStyle w:val="GrcARELIRE"/>
        </w:rPr>
        <w:t>πρισύας</w:t>
      </w:r>
      <w:r>
        <w:rPr>
          <w:rStyle w:val="Dfinition"/>
        </w:rPr>
        <w:t xml:space="preserve"> dictum</w:t>
        <w:br/>
        <w:t xml:space="preserve"> apud Hippocr. quemadmodum &amp; </w:t>
      </w:r>
      <w:r>
        <w:rPr>
          <w:rStyle w:val="GrcARELIRE"/>
        </w:rPr>
        <w:t>ἀὐτότην</w:t>
      </w:r>
      <w:r>
        <w:rPr>
          <w:rStyle w:val="Dfinition"/>
        </w:rPr>
        <w:br/>
        <w:t xml:space="preserve">appellat </w:t>
      </w:r>
      <w:r>
        <w:rPr>
          <w:rStyle w:val="GrcARELIRE"/>
        </w:rPr>
        <w:t>τὸν ἀυτοετίτην</w:t>
      </w:r>
      <w:r>
        <w:rPr>
          <w:rStyle w:val="Dfinition"/>
        </w:rPr>
        <w:t>, hoc est eiusdem anni, vt</w:t>
        <w:br/>
        <w:t xml:space="preserve">scribit Galenus </w:t>
      </w:r>
      <w:r>
        <w:rPr>
          <w:rStyle w:val="GrcARELIRE"/>
        </w:rPr>
        <w:t>ἐν τῶν γλώσταις</w:t>
      </w:r>
      <w:r>
        <w:rPr>
          <w:rStyle w:val="Dfinition"/>
        </w:rPr>
        <w:t>.</w:t>
        <w:br/>
      </w:r>
      <w:r>
        <w:rPr>
          <w:rStyle w:val="Orth"/>
        </w:rPr>
        <w:t>Πεωὸς</w:t>
      </w:r>
      <w:r>
        <w:rPr>
          <w:rStyle w:val="Dfinition"/>
        </w:rPr>
        <w:t xml:space="preserve">, </w:t>
      </w:r>
      <w:r>
        <w:rPr>
          <w:rStyle w:val="Foreign"/>
        </w:rPr>
        <w:t>pessus</w:t>
      </w:r>
      <w:r>
        <w:rPr>
          <w:rStyle w:val="Dfinition"/>
        </w:rPr>
        <w:t>. pessarium. Est, vt ait Paulus lib. 3. lana</w:t>
        <w:br/>
        <w:t>concerpta, &amp; ad digiti figuram rotunda facta, in</w:t>
        <w:br/>
        <w:t>qua pharmaca excipiuntur &amp; continentur. Verumtamen</w:t>
        <w:br/>
        <w:t xml:space="preserve"> non ex lana sola, sed ex panno etiam</w:t>
        <w:br/>
        <w:t>aut bombace aut linamentis, primum demersis</w:t>
        <w:br/>
        <w:t>in medicamentum curationi conducens, deinde</w:t>
        <w:br/>
        <w:t>inuolutis serico filoque appensis parantur. Fiunt</w:t>
        <w:br/>
        <w:t>&amp; ex gummi, &amp; resinis, &amp; cera, alijsque liquoribus</w:t>
        <w:br/>
        <w:t xml:space="preserve"> ad talem formam redactis. Conuenit id</w:t>
        <w:br/>
        <w:t>genus medicamenti praesertim vtero, estque ad</w:t>
        <w:br/>
        <w:t>multa vtile. Verum de vsu &amp; differentijs pessotum</w:t>
        <w:br/>
        <w:t xml:space="preserve"> idem Paulus lib. 7. c. 24. abunde tradit. Vt</w:t>
        <w:br/>
        <w:t>autem ex Antyllo refert Oribasius, tres sunt</w:t>
        <w:br/>
        <w:t>pessorum differentiae. Alij namque molliunt,</w:t>
        <w:br/>
        <w:t>alij adstringunt, alij aperiunt. Mollientibus ad</w:t>
        <w:br/>
        <w:t>vteri inflammationes, exulcerationes, perfri¬</w:t>
        <w:br/>
        <w:t>ctiones, strangulatus, auersiones &amp; inflationes,</w:t>
        <w:br/>
        <w:t>vtimur. fiunt autem ex cera Tyrrhenica, cyprino</w:t>
        <w:br/>
        <w:t>, susino, pinguedine anseris &amp; gallinae, butyro</w:t>
        <w:br/>
        <w:t xml:space="preserve"> insulso, resina deusta, medulla ceruina, foenograeco</w:t>
        <w:br/>
        <w:t xml:space="preserve"> &amp; similibus. Aperientes vtiles sunt cum</w:t>
        <w:br/>
        <w:t>purgationem suppressam prouocare volumus,</w:t>
        <w:br/>
        <w:t>aut conniuentem compressamque vuluam</w:t>
        <w:br/>
        <w:t>emendare: hique ex melle, artemisia, dictamno</w:t>
        <w:br/>
        <w:t>, brassica, dulcis radicis succo, ruta &amp; scammonea</w:t>
        <w:br/>
        <w:t>. Adstringentium vsus contrarius est aperientibus</w:t>
        <w:br/>
        <w:t>. nam fluorem muliebrem cohibent,</w:t>
        <w:br/>
        <w:t>&amp; vterum suspensum contrahunt, &amp; prolapsum</w:t>
        <w:br/>
        <w:t>reprimunt.</w:t>
        <w:br/>
        <w:t>Caeterum in hac significatione reperitur etiam “</w:t>
        <w:br/>
      </w:r>
      <w:r>
        <w:rPr>
          <w:rStyle w:val="GrcARELIRE"/>
        </w:rPr>
        <w:t>πεσὸς</w:t>
      </w:r>
      <w:r>
        <w:rPr>
          <w:rStyle w:val="Dfinition"/>
        </w:rPr>
        <w:t xml:space="preserve"> vnicog. immo Eustath. dubitat an </w:t>
      </w:r>
      <w:r>
        <w:rPr>
          <w:rStyle w:val="GrcARELIRE"/>
        </w:rPr>
        <w:t>πεπὸς ἐ</w:t>
      </w:r>
      <w:r>
        <w:rPr>
          <w:rStyle w:val="Dfinition"/>
        </w:rPr>
        <w:br/>
        <w:t xml:space="preserve">geminog. scribendum sit, vt distinguat à </w:t>
      </w:r>
      <w:r>
        <w:rPr>
          <w:rStyle w:val="GrcARELIRE"/>
        </w:rPr>
        <w:t>πσὸς εἰ</w:t>
      </w:r>
      <w:r>
        <w:rPr>
          <w:rStyle w:val="Dfinition"/>
        </w:rPr>
        <w:br/>
        <w:t>qui calculum lusorium significat: Porro à praenarrato</w:t>
        <w:br/>
        <w:t xml:space="preserve"> huius vocis significato, etiam virile menbrum</w:t>
        <w:br/>
        <w:t xml:space="preserve"> appellasse pessulum Terentianus ille adolescens</w:t>
        <w:br/>
        <w:t xml:space="preserve"> videtur, pessulum (inquit Terent.) .</w:t>
        <w:br/>
        <w:t>sostio obdidit, non quidem fores occludens, sed a</w:t>
        <w:br/>
        <w:t>quod acute solertioribus excogitatum est, genitalibus</w:t>
        <w:br/>
        <w:t xml:space="preserve"> immissum mutonem monstrans, quoniam</w:t>
        <w:br/>
        <w:t>scilicet medicis pessi dicantur qui foeminarum .</w:t>
        <w:br/>
        <w:t>naturalibus subijciuntur. 6</w:t>
        <w:br/>
      </w:r>
      <w:r>
        <w:rPr>
          <w:rStyle w:val="Orth"/>
        </w:rPr>
        <w:t>Πεὸς</w:t>
      </w:r>
      <w:r>
        <w:rPr>
          <w:rStyle w:val="Dfinition"/>
        </w:rPr>
        <w:t>, nigrantia in oculo Iulius Pollux interpretatur</w:t>
        <w:br/>
        <w:t>.</w:t>
        <w:br/>
      </w:r>
      <w:r>
        <w:rPr>
          <w:rStyle w:val="Orth"/>
        </w:rPr>
        <w:t>Πεταλῶδες οὔρον</w:t>
      </w:r>
      <w:r>
        <w:rPr>
          <w:rStyle w:val="Dfinition"/>
        </w:rPr>
        <w:t>. foliosa vrina. dicitur ea in qua folijs</w:t>
        <w:br/>
        <w:t xml:space="preserve"> similia siue squamuis aut laminis subsident:</w:t>
        <w:br/>
        <w:t xml:space="preserve">dicuntur autem </w:t>
      </w:r>
      <w:r>
        <w:rPr>
          <w:rStyle w:val="GrcARELIRE"/>
        </w:rPr>
        <w:t>πέταλα</w:t>
      </w:r>
      <w:r>
        <w:rPr>
          <w:rStyle w:val="Dfinition"/>
        </w:rPr>
        <w:t>, inquit Actuarius, quae</w:t>
        <w:br/>
        <w:t>&amp; longitudinem &amp; latitudinem habent, non</w:t>
        <w:br/>
        <w:t>etiam euidentem profunditatem. Eodem etiam,</w:t>
        <w:br/>
        <w:t>ait ille, donata sunt nomine instrumenta quaedam</w:t>
        <w:br/>
        <w:t>ad lanificia comparata. Quin etiam lapis quidam</w:t>
        <w:br/>
      </w:r>
      <w:r>
        <w:rPr>
          <w:rStyle w:val="GrcARELIRE"/>
        </w:rPr>
        <w:t>πεταλίτης</w:t>
      </w:r>
      <w:r>
        <w:rPr>
          <w:rStyle w:val="Dfinition"/>
        </w:rPr>
        <w:t xml:space="preserve"> dicitur quasi </w:t>
      </w:r>
      <w:r>
        <w:rPr>
          <w:rStyle w:val="GrcARELIRE"/>
        </w:rPr>
        <w:t>εἰς πίταλα</w:t>
      </w:r>
      <w:r>
        <w:rPr>
          <w:rStyle w:val="Dfinition"/>
        </w:rPr>
        <w:t>, hoc est, in laminas</w:t>
        <w:br/>
        <w:t xml:space="preserve"> solutus. Ex quibus omnibus </w:t>
      </w:r>
      <w:r>
        <w:rPr>
          <w:rStyle w:val="GrcARELIRE"/>
        </w:rPr>
        <w:t>τὴν πεταλώδη</w:t>
      </w:r>
      <w:r>
        <w:rPr>
          <w:rStyle w:val="Dfinition"/>
        </w:rPr>
        <w:br/>
      </w:r>
      <w:r>
        <w:rPr>
          <w:rStyle w:val="GrcARELIRE"/>
        </w:rPr>
        <w:t>ἀπόστασιν</w:t>
      </w:r>
      <w:r>
        <w:rPr>
          <w:rStyle w:val="Dfinition"/>
        </w:rPr>
        <w:t>, siue quae subsident in vrinis folijs similia</w:t>
        <w:br/>
        <w:t xml:space="preserve"> considerare oportet. Fit autem eiusmodi, vesica</w:t>
        <w:br/>
        <w:t xml:space="preserve"> resoluta &amp; erosa, vt author est Galen. comment</w:t>
        <w:br/>
        <w:t xml:space="preserve">. aphor. 76. lib. 4. vide </w:t>
      </w:r>
      <w:r>
        <w:rPr>
          <w:rStyle w:val="Ref"/>
        </w:rPr>
        <w:t>ἀπόστασις</w:t>
      </w:r>
      <w:r>
        <w:rPr>
          <w:rStyle w:val="Dfinition"/>
        </w:rPr>
        <w:t>.</w:t>
        <w:br/>
      </w:r>
      <w:r>
        <w:rPr>
          <w:rStyle w:val="Orth"/>
        </w:rPr>
        <w:t>Πεταλίτης</w:t>
      </w:r>
      <w:r>
        <w:rPr>
          <w:rStyle w:val="Dfinition"/>
        </w:rPr>
        <w:t xml:space="preserve">. lapis apud Actuar. de quo leges in </w:t>
      </w:r>
      <w:r>
        <w:rPr>
          <w:rStyle w:val="GrcARELIRE"/>
        </w:rPr>
        <w:t>πεταλῶδες</w:t>
      </w:r>
      <w:r>
        <w:rPr>
          <w:rStyle w:val="Dfinition"/>
        </w:rPr>
        <w:br/>
        <w:t xml:space="preserve"> </w:t>
      </w:r>
      <w:r>
        <w:rPr>
          <w:rStyle w:val="GrcARELIRE"/>
        </w:rPr>
        <w:t>ἔεον</w:t>
      </w:r>
      <w:r>
        <w:rPr>
          <w:rStyle w:val="Dfinition"/>
        </w:rPr>
        <w:t>. 2</w:t>
        <w:br/>
      </w:r>
      <w:r>
        <w:rPr>
          <w:rStyle w:val="Orth"/>
        </w:rPr>
        <w:t>Πετασίτης</w:t>
      </w:r>
      <w:r>
        <w:rPr>
          <w:rStyle w:val="Dfinition"/>
        </w:rPr>
        <w:t xml:space="preserve">. </w:t>
      </w:r>
      <w:r>
        <w:rPr>
          <w:rStyle w:val="Foreign"/>
        </w:rPr>
        <w:t>petasites</w:t>
      </w:r>
      <w:r>
        <w:rPr>
          <w:rStyle w:val="Dfinition"/>
        </w:rPr>
        <w:t>. herba est cuius pediculus cubito</w:t>
        <w:br/>
        <w:t xml:space="preserve"> maior est, crassitudine pollicis. à quo praegrande</w:t>
        <w:br/>
        <w:t xml:space="preserve"> folium galeri modo amplum, ceu fungus</w:t>
        <w:br/>
        <w:t xml:space="preserve"> dependet. tertio ordine desiccat.</w:t>
        <w:br/>
      </w:r>
      <w:r>
        <w:rPr>
          <w:rStyle w:val="Orth"/>
        </w:rPr>
        <w:t>Πετασώδεις</w:t>
      </w:r>
      <w:r>
        <w:rPr>
          <w:rStyle w:val="Dfinition"/>
        </w:rPr>
        <w:t>. eas vocat Plantas Athenaeus lib. 9. quae</w:t>
        <w:br/>
        <w:t>folia ampla in modum petasi habent. 6</w:t>
        <w:br/>
      </w:r>
      <w:r>
        <w:rPr>
          <w:rStyle w:val="Orth"/>
        </w:rPr>
        <w:t>Πέστα</w:t>
      </w:r>
      <w:r>
        <w:rPr>
          <w:rStyle w:val="GrcARELIRE"/>
        </w:rPr>
        <w:t xml:space="preserve"> ἀσία</w:t>
      </w:r>
      <w:r>
        <w:rPr>
          <w:rStyle w:val="Dfinition"/>
        </w:rPr>
        <w:t>. petra Asia, in qua lapis Asius prouenit,</w:t>
        <w:br/>
        <w:t>cui tametsi illa vim habeat similem, actionis tamen</w:t>
        <w:br/>
        <w:t xml:space="preserve"> vehementia inferior est. vide </w:t>
      </w:r>
      <w:r>
        <w:rPr>
          <w:rStyle w:val="Ref"/>
        </w:rPr>
        <w:t>ἄσιος</w:t>
      </w:r>
      <w:r>
        <w:rPr>
          <w:rStyle w:val="Dfinition"/>
        </w:rPr>
        <w:t>.</w:t>
        <w:br/>
      </w:r>
      <w:r>
        <w:rPr>
          <w:rStyle w:val="Orth"/>
        </w:rPr>
        <w:t>Πετραῖοι ἰχθῦς</w:t>
      </w:r>
      <w:r>
        <w:rPr>
          <w:rStyle w:val="Dfinition"/>
        </w:rPr>
        <w:t>. saxatiles pisces. Hi dicuntur qui non</w:t>
        <w:br/>
        <w:t>in laeuibus aut arenosis autem terreis littoribus, sed</w:t>
        <w:br/>
        <w:t>in petrosis promontorijs, &amp; vbi saxa sunt, delitescunt</w:t>
        <w:br/>
        <w:t xml:space="preserve"> &amp; pariunt. Alimentum autem quod ex</w:t>
        <w:br/>
        <w:t>ijs sumitur, non modo ad coquendum est facile,</w:t>
        <w:br/>
        <w:t>sed hominum etiam corporibus saluberrimum,</w:t>
        <w:br/>
        <w:t>vt quod sanguinem medium consistentia generet:</w:t>
        <w:br/>
        <w:t xml:space="preserve"> hoc est, neque admodum tenuem, neque</w:t>
        <w:br/>
        <w:t>aquosum, neque vehementer crassum. Sunt praeterea</w:t>
        <w:br/>
        <w:t xml:space="preserve"> ad detergendum optimi, bonique succi, neque</w:t>
        <w:br/>
        <w:t xml:space="preserve"> glutinosi, quos etiam febricitantibus offerendos</w:t>
        <w:br/>
        <w:t xml:space="preserve"> esse Galenus consulit. Numerantur autem</w:t>
        <w:br/>
        <w:t xml:space="preserve"> hi à Galeno lib. de alimentorum facult. 3.</w:t>
        <w:br/>
        <w:t>scarus, merula, turdus, iulia, fuca, perca</w:t>
      </w:r>
      <w:r>
        <w:rPr>
          <w:rStyle w:val="GrcARELIRE"/>
        </w:rPr>
        <w:t>ΠΠτρέλαιον</w:t>
      </w:r>
      <w:r>
        <w:rPr>
          <w:rStyle w:val="Dfinition"/>
        </w:rPr>
        <w:br/>
        <w:t>. petroleum. dicitur à quibusdam bitumen</w:t>
        <w:br/>
        <w:t>liquidum, quod effluat è saxis, vel quod eo ad lucernarum</w:t>
        <w:br/>
        <w:t xml:space="preserve"> lumina olei vice antiqui vterentur. Scribit</w:t>
        <w:br/>
        <w:t xml:space="preserve"> Platearius fieri cum pinguedo terrae &amp; aquae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actione caloris in igneas partes conuertitur, &amp;</w:t>
        <w:br/>
        <w:t>inueniri super lapides, quia per eos resudet, &amp;</w:t>
        <w:br/>
        <w:t>ex eis, &amp; supra muros inueniri, sed nigri coloris,</w:t>
        <w:br/>
        <w:t>postea vero per excoctionem fieri album. dicitur</w:t>
        <w:br/>
        <w:t xml:space="preserve"> igneam habere vim dissoluendi, attrahendi,</w:t>
        <w:br/>
        <w:t xml:space="preserve">&amp; consumendi. vide </w:t>
      </w:r>
      <w:r>
        <w:rPr>
          <w:rStyle w:val="Ref"/>
        </w:rPr>
        <w:t>ἄσφαλτος</w:t>
      </w:r>
      <w:r>
        <w:rPr>
          <w:rStyle w:val="Dfinition"/>
        </w:rPr>
        <w:t>.</w:t>
        <w:br/>
        <w:t>"Appellatur &amp; oleum sanctum, &amp; oleum pe"</w:t>
        <w:br/>
        <w:t xml:space="preserve"> trae à nostris medicis &amp; seplasiarijs, neque hoc est</w:t>
        <w:br/>
        <w:t>„oleum nisi bitumen liquidum, vel colamen bitu"minis</w:t>
        <w:br/>
        <w:t xml:space="preserve"> quod Babylonijs etiam naphta, id quod</w:t>
        <w:br/>
        <w:t>" ex Mesue satis liquet. Petroleum igitur omne</w:t>
        <w:br/>
        <w:t>„ oleum quod è petris &amp; saxis emanat dicitur, &amp;</w:t>
        <w:br/>
        <w:t>„ fuit haud dubie Nicolai temporibus vsitatum pe„</w:t>
        <w:br/>
        <w:t xml:space="preserve"> troleum, quod vt ille ait sect. 1. de antidotis an„tidot</w:t>
        <w:br/>
        <w:t xml:space="preserve">. 27. </w:t>
      </w:r>
      <w:r>
        <w:rPr>
          <w:rStyle w:val="GrcARELIRE"/>
        </w:rPr>
        <w:t>μύρον τοῦ ἀγίου βαιβάρου</w:t>
      </w:r>
      <w:r>
        <w:rPr>
          <w:rStyle w:val="Dfinition"/>
        </w:rPr>
        <w:t xml:space="preserve"> vocauerunt. Perin„</w:t>
        <w:br/>
        <w:t xml:space="preserve"> de atque nostra aetate fuit quod circungestabant</w:t>
        <w:br/>
        <w:t>„ nonnulli, &amp; sanctae Catharinae oleum vocabant;</w:t>
        <w:br/>
        <w:t>„ virum autem facit quod nos virginem fuisse pu„</w:t>
        <w:br/>
        <w:t xml:space="preserve"> tamus Diuam appellantes Barbaram.</w:t>
        <w:br/>
      </w:r>
      <w:r>
        <w:rPr>
          <w:rStyle w:val="Orth"/>
        </w:rPr>
        <w:t>Πετροσέλινον</w:t>
      </w:r>
      <w:r>
        <w:rPr>
          <w:rStyle w:val="Dfinition"/>
        </w:rPr>
        <w:t>. species apij praeruptis in locis nascentis</w:t>
        <w:br/>
        <w:t>semine ammeos, sed olente magis, gustu acri &amp;</w:t>
        <w:br/>
        <w:t>odorato. Hortensi longe majus est. Macedonicum</w:t>
        <w:br/>
        <w:t xml:space="preserve"> cognominatur, quoniam in Macedonia</w:t>
        <w:br/>
        <w:t>frequens optimumque nascitur. Eius semen calidum</w:t>
        <w:br/>
        <w:t xml:space="preserve"> siccumque est tertio excessu. incîdit, vrinas</w:t>
        <w:br/>
        <w:t xml:space="preserve"> mouet &amp; menses, flatus valenter discutit.</w:t>
        <w:br/>
      </w:r>
      <w:r>
        <w:rPr>
          <w:rStyle w:val="Orth"/>
        </w:rPr>
        <w:t>Πετρορυὲς</w:t>
      </w:r>
      <w:r>
        <w:rPr>
          <w:rStyle w:val="Dfinition"/>
        </w:rPr>
        <w:t xml:space="preserve">. sic dicitur </w:t>
      </w:r>
      <w:r>
        <w:rPr>
          <w:rStyle w:val="GrcARELIRE"/>
        </w:rPr>
        <w:t>τὸ ἀείζωον</w:t>
      </w:r>
      <w:r>
        <w:rPr>
          <w:rStyle w:val="Dfinition"/>
        </w:rPr>
        <w:t>, siue sedum maius,</w:t>
        <w:br/>
        <w:t>quod in petris nascatur.</w:t>
        <w:br/>
      </w:r>
      <w:r>
        <w:rPr>
          <w:rStyle w:val="Orth"/>
        </w:rPr>
        <w:t>Πευκέδανον</w:t>
      </w:r>
      <w:r>
        <w:rPr>
          <w:rStyle w:val="Dfinition"/>
        </w:rPr>
        <w:t>. planta est caulem emittens tenuem, gracilem</w:t>
        <w:br/>
        <w:t>, foeniculo similem. comam habet statim</w:t>
        <w:br/>
        <w:t>ab terra foliosam spissamque, florem luteum,</w:t>
        <w:br/>
        <w:t>radicem nigram, crassam, plenam, graui odore,</w:t>
        <w:br/>
        <w:t>succosam, ex qua tenera cultello concisa profluit</w:t>
        <w:br/>
        <w:t xml:space="preserve"> succus admodum excalfaciens, digerens,</w:t>
        <w:br/>
        <w:t>attenuans, maximi in medicina vsus, si verus haberetur</w:t>
        <w:br/>
        <w:t>.</w:t>
        <w:br/>
        <w:t xml:space="preserve">Nomen sortita est ab amaritudine pro </w:t>
      </w:r>
      <w:r>
        <w:rPr>
          <w:rStyle w:val="GrcARELIRE"/>
        </w:rPr>
        <w:t>πευκέθα</w:t>
      </w:r>
      <w:r>
        <w:rPr>
          <w:rStyle w:val="Dfinition"/>
        </w:rPr>
        <w:t>„</w:t>
        <w:br/>
        <w:t xml:space="preserve"> ro</w:t>
      </w:r>
      <w:r>
        <w:rPr>
          <w:rStyle w:val="GrcARELIRE"/>
        </w:rPr>
        <w:t>ν</w:t>
      </w:r>
      <w:r>
        <w:rPr>
          <w:rStyle w:val="Dfinition"/>
        </w:rPr>
        <w:t xml:space="preserve"> autem quod apud Nicandrum &amp; Aetium le"gimus</w:t>
        <w:br/>
        <w:t xml:space="preserve">, Dioscorides habet </w:t>
      </w:r>
      <w:r>
        <w:rPr>
          <w:rStyle w:val="GrcARELIRE"/>
        </w:rPr>
        <w:t>πευκέδανος</w:t>
      </w:r>
      <w:r>
        <w:rPr>
          <w:rStyle w:val="Dfinition"/>
        </w:rPr>
        <w:t>; apud</w:t>
        <w:br/>
        <w:t xml:space="preserve">„ Paulum mutato accentu </w:t>
      </w:r>
      <w:r>
        <w:rPr>
          <w:rStyle w:val="GrcARELIRE"/>
        </w:rPr>
        <w:t>πευκεδανοῦ</w:t>
      </w:r>
      <w:r>
        <w:rPr>
          <w:rStyle w:val="Dfinition"/>
        </w:rPr>
        <w:t xml:space="preserve">, sed vt </w:t>
      </w:r>
      <w:r>
        <w:rPr>
          <w:rStyle w:val="GrcARELIRE"/>
        </w:rPr>
        <w:t>ἔρυ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θρόδανον</w:t>
      </w:r>
      <w:r>
        <w:rPr>
          <w:rStyle w:val="Dfinition"/>
        </w:rPr>
        <w:t xml:space="preserve"> &amp; </w:t>
      </w:r>
      <w:r>
        <w:rPr>
          <w:rStyle w:val="GrcARELIRE"/>
        </w:rPr>
        <w:t>μυρτίδανον</w:t>
      </w:r>
      <w:r>
        <w:rPr>
          <w:rStyle w:val="Dfinition"/>
        </w:rPr>
        <w:t xml:space="preserve">, ita etiam </w:t>
      </w:r>
      <w:r>
        <w:rPr>
          <w:rStyle w:val="GrcARELIRE"/>
        </w:rPr>
        <w:t>πευκέδανον</w:t>
      </w:r>
      <w:r>
        <w:rPr>
          <w:rStyle w:val="Dfinition"/>
        </w:rPr>
        <w:t xml:space="preserve"> videtur</w:t>
        <w:br/>
        <w:t>" efferri debere.</w:t>
        <w:br/>
      </w:r>
      <w:r>
        <w:rPr>
          <w:rStyle w:val="Orth"/>
        </w:rPr>
        <w:t>Πευκέδανον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σίκυς ἄγριος</w:t>
      </w:r>
      <w:r>
        <w:rPr>
          <w:rStyle w:val="Dfinition"/>
        </w:rPr>
        <w:t>,</w:t>
        <w:br/>
        <w:t>hoc est, cucumis anguinus, sicut habetur apud</w:t>
        <w:br/>
        <w:t>Dioscoridem.</w:t>
        <w:br/>
      </w:r>
      <w:r>
        <w:rPr>
          <w:rStyle w:val="Orth"/>
        </w:rPr>
        <w:t>Πεύκη</w:t>
      </w:r>
      <w:r>
        <w:rPr>
          <w:rStyle w:val="Dfinition"/>
        </w:rPr>
        <w:t>. alij piceam, alij laricem, alij abietem inter„</w:t>
        <w:br/>
        <w:t xml:space="preserve"> pretantur. vide Dioscor. lib. 13. Theophr. hist.</w:t>
        <w:br/>
        <w:t>3 plant. lib. 3. &amp; saepe aliàs.</w:t>
        <w:br/>
      </w:r>
      <w:r>
        <w:rPr>
          <w:rStyle w:val="Orth"/>
        </w:rPr>
        <w:t>Περεικῆα</w:t>
      </w:r>
      <w:r>
        <w:rPr>
          <w:rStyle w:val="Dfinition"/>
        </w:rPr>
        <w:t xml:space="preserve">, </w:t>
      </w:r>
      <w:r>
        <w:rPr>
          <w:rStyle w:val="GrcARELIRE"/>
        </w:rPr>
        <w:t>ἢ ρεικώδης γλ</w:t>
      </w:r>
      <w:r>
        <w:rPr>
          <w:rStyle w:val="Dfinition"/>
        </w:rPr>
        <w:t>ώ</w:t>
      </w:r>
      <w:r>
        <w:rPr>
          <w:rStyle w:val="GrcARELIRE"/>
        </w:rPr>
        <w:t>ασα</w:t>
      </w:r>
      <w:r>
        <w:rPr>
          <w:rStyle w:val="Dfinition"/>
        </w:rPr>
        <w:t>. lingua inhorrescens seu</w:t>
        <w:br/>
        <w:t xml:space="preserve">„ rigidiuscula. vide </w:t>
      </w:r>
      <w:r>
        <w:rPr>
          <w:rStyle w:val="Ref"/>
        </w:rPr>
        <w:t>γλ</w:t>
      </w:r>
      <w:r>
        <w:rPr>
          <w:rStyle w:val="Dfinition"/>
        </w:rPr>
        <w:t>ώ</w:t>
      </w:r>
      <w:r>
        <w:rPr>
          <w:rStyle w:val="GrcARELIRE"/>
        </w:rPr>
        <w:t>πα</w:t>
      </w:r>
      <w:r>
        <w:rPr>
          <w:rStyle w:val="Dfinition"/>
        </w:rPr>
        <w:t>.</w:t>
        <w:br/>
        <w:t xml:space="preserve">2 </w:t>
      </w:r>
      <w:r>
        <w:rPr>
          <w:rStyle w:val="GrcARELIRE"/>
        </w:rPr>
        <w:t>Περρυιμένη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</w:t>
        <w:br/>
      </w:r>
      <w:r>
        <w:rPr>
          <w:rStyle w:val="Orth"/>
        </w:rPr>
        <w:t>Πέψ</w:t>
      </w:r>
      <w:r>
        <w:rPr>
          <w:rStyle w:val="Dfinition"/>
        </w:rPr>
        <w:t>e. coctio. concoctio. Est alteratio nutrientis in</w:t>
        <w:br/>
        <w:t>propriam qualitatem eius quod nutritur. Alterationem</w:t>
        <w:br/>
        <w:t xml:space="preserve"> esse multis in locis Galenus docuit,</w:t>
        <w:br/>
        <w:t>sed non eam quidem quae fiat per qualitatis depositionem</w:t>
        <w:br/>
        <w:t xml:space="preserve"> &amp; mutationem in contrariam qualitatem</w:t>
        <w:br/>
        <w:t>, eodem manente subiecto, sed specificam</w:t>
        <w:br/>
        <w:t>, quae proprie &amp; primum ab eo dicitur alteratio</w:t>
        <w:br/>
        <w:t>. Ea fit cum ex specie alia species inducitur,</w:t>
        <w:br/>
        <w:t>vt cum ex pane, carnibus, vino, sanguis, pituita,</w:t>
        <w:br/>
        <w:t>bilis tum flaua, tum atra, atque ex his postea</w:t>
        <w:br/>
        <w:t>adeps, os, neruus, caro, arteria, vena generantur,</w:t>
        <w:br/>
        <w:t>nutriuntur &amp; augentur. Siquidem dum in ventre</w:t>
        <w:br/>
        <w:t xml:space="preserve"> venisque nutrimentum concoquitur, easque</w:t>
        <w:br/>
        <w:t>mutationes perpetitur, tota sua substantia alteratur</w:t>
        <w:br/>
        <w:t>, veteremque naturam exuit, in aliam transiens</w:t>
        <w:br/>
        <w:t xml:space="preserve"> speciem. Concoctio igitur alteratio est,</w:t>
        <w:br/>
        <w:t>non in omnem, sed in propriam corporis nutriendi</w:t>
        <w:br/>
        <w:t xml:space="preserve"> qualitatem, quae quidem cibo induci</w:t>
        <w:br/>
        <w:t>non potest, nisi in aliam speciem verso, quae proximè</w:t>
        <w:br/>
        <w:t xml:space="preserve"> ad nutriti substantiam accedat. Non est</w:t>
        <w:br/>
        <w:t>enim ea quae cibo inducitur qualitas elementaris</w:t>
        <w:br/>
        <w:t>, calor scilicet aut frigiditas, sed essentialis potius</w:t>
        <w:br/>
        <w:t xml:space="preserve"> &amp; substantifica. Itaque si concoctio nutritionis</w:t>
        <w:br/>
        <w:t xml:space="preserve"> gratia fit, eaque perficitur appositione similis</w:t>
        <w:br/>
        <w:t xml:space="preserve"> substantiae, necesse est cibum qui concoquitur</w:t>
        <w:br/>
        <w:t>, aliam substantiae speciem induere, &amp; in</w:t>
        <w:br/>
        <w:t>aliud mutari. Quare quot sunt coctiones, totidem</w:t>
        <w:br/>
        <w:t xml:space="preserve"> substantiae mutationes fieri necesse est, antequam</w:t>
        <w:br/>
        <w:t xml:space="preserve"> in propriam cuiusque, à quo mutatur,</w:t>
        <w:br/>
        <w:t>qualitatem alterari possit. Ac in ventriculo quidem</w:t>
        <w:br/>
        <w:t xml:space="preserve"> chylus, quem succum, vel si placet, cremorem</w:t>
        <w:br/>
        <w:t xml:space="preserve"> interpretare, in iecinore &amp; venis sanguis</w:t>
        <w:br/>
        <w:t>, in solidis ipsis partibus ceu ros efficitur.</w:t>
        <w:br/>
        <w:t>Tot enim concoctiones à medicis in animalium</w:t>
        <w:br/>
        <w:t>corpore statuuntur. Sed primum dicendum de</w:t>
        <w:br/>
        <w:t>prima, quae fit in ventriculo. Quae si communem</w:t>
        <w:br/>
        <w:t xml:space="preserve"> concoctionis rationem habet, necesse est in</w:t>
        <w:br/>
        <w:t>ventriculo cibum conuersum in chylum propriam</w:t>
        <w:br/>
        <w:t xml:space="preserve"> ventriculi qualitatem induere. Quo in opere</w:t>
        <w:br/>
        <w:t xml:space="preserve"> duo concurrunt, chylus &amp; propria qualitas,</w:t>
        <w:br/>
        <w:t>quorum haec veram concoctionis ventriculi rationem</w:t>
        <w:br/>
        <w:t xml:space="preserve"> substantiamque perficit: ille vero non</w:t>
        <w:br/>
        <w:t>perficit quidem, ex ijs tamen est quae necessario</w:t>
        <w:br/>
        <w:t>concoctionis substantiam consequuntur. Neque</w:t>
        <w:br/>
        <w:t>enim cibi in chylum conuersio proprius est concoctionis</w:t>
        <w:br/>
        <w:t xml:space="preserve"> ventriculi terminus, quod oporteret statim</w:t>
        <w:br/>
        <w:t xml:space="preserve"> post eius generationem </w:t>
      </w:r>
      <w:r>
        <w:rPr>
          <w:rStyle w:val="GrcARELIRE"/>
        </w:rPr>
        <w:t>πυλωρὸν</w:t>
      </w:r>
      <w:r>
        <w:rPr>
          <w:rStyle w:val="Dfinition"/>
        </w:rPr>
        <w:t xml:space="preserve"> aperiri, statimque</w:t>
        <w:br/>
        <w:t xml:space="preserve"> ipsum à ventriculo in venas transire,</w:t>
        <w:br/>
        <w:t>cum tamen ijs qui imbecilli sunt, diutissime hic</w:t>
        <w:br/>
        <w:t>innatet, &amp; fluctuationes cum sonitu dum moratur</w:t>
        <w:br/>
        <w:t>, excitet, neque exeat, nisi vi facta ventriculo</w:t>
        <w:br/>
        <w:t>, praesertim cum foris etiam speciem eiusmodi</w:t>
        <w:br/>
        <w:t xml:space="preserve"> cremoris efficere liceat. Sed verus huius concoctionis</w:t>
        <w:br/>
        <w:t xml:space="preserve"> terminus est propria ventriculi qualitas</w:t>
        <w:br/>
        <w:t xml:space="preserve"> in eiusmodi cremorem impressa. Ac donec</w:t>
        <w:br/>
        <w:t>quidem chylus eam qualitatis similitudinem</w:t>
        <w:br/>
        <w:t>adeptus fuerit, concoqui dicitur: vbi vero parti</w:t>
        <w:br/>
        <w:t>nutriendae apponi coepit, iam non coqui, sed alere</w:t>
        <w:br/>
        <w:t xml:space="preserve"> ipsaque actio nutritio appellatur: fine enim à</w:t>
        <w:br/>
        <w:t>se inuicem concoctio nutritioque differunt, quod</w:t>
        <w:br/>
        <w:t>haec mutatio sit cibi in nutriti substantiam, illa</w:t>
        <w:br/>
        <w:t>vero in solam qualitatem. Est autem ea quae in</w:t>
        <w:br/>
        <w:t>ventriculo fit concoctio, actio ipsius ventriculi</w:t>
        <w:br/>
        <w:t>propria, non oris ipsius, quod appetit quidem cibos</w:t>
        <w:br/>
        <w:t>, sed non concoquit. Eius causa, vt &amp; omnium</w:t>
        <w:br/>
        <w:t xml:space="preserve"> operum naturalium, est proprius &amp; innatus</w:t>
        <w:br/>
        <w:t xml:space="preserve"> calor ventriculi, quem magis indicibili quadam</w:t>
        <w:br/>
        <w:t xml:space="preserve"> proprietate, quam ardore &amp; vehementia</w:t>
        <w:br/>
        <w:t>definire conuenit. Hic cum calidus sit &amp; humidus</w:t>
        <w:br/>
        <w:t xml:space="preserve"> idcirco veteres concoctionem elixationem</w:t>
        <w:br/>
        <w:t>propter similitudinem dixerunt. Talis quidem</w:t>
        <w:br/>
        <w:t>fuit Hippocratis &amp; Aristotelis sententia, hoc inter</w:t>
        <w:br/>
        <w:t xml:space="preserve"> caetera argumento firmata, quod concoctio</w:t>
        <w:br/>
        <w:t>per somnum quam quietem efficacius fiat. Vt</w:t>
        <w:br/>
        <w:t xml:space="preserve">enim scribit Hippocr. lib. 6. </w:t>
      </w:r>
      <w:r>
        <w:rPr>
          <w:rStyle w:val="GrcARELIRE"/>
        </w:rPr>
        <w:t>τῶν ἐπιδημιῶν</w:t>
      </w:r>
      <w:r>
        <w:rPr>
          <w:rStyle w:val="Dfinition"/>
        </w:rPr>
        <w:t>, euidenter</w:t>
        <w:br/>
        <w:t xml:space="preserve"> vigilans calidior est exterius, interius autem frigidior</w:t>
        <w:br/>
        <w:t>, dormiens è contrario. At vero Erasistratus</w:t>
        <w:br/>
        <w:t xml:space="preserve"> contritione &amp; molitura, &amp; amplexu ventriculi</w:t>
        <w:br/>
        <w:t xml:space="preserve"> &amp; ascititij spiritus proprietate: Empedocles</w:t>
        <w:br/>
        <w:t xml:space="preserve"> autem putrefactione (cuius opinionem</w:t>
        <w:br/>
        <w:t xml:space="preserve">plaerique veterum sequuti, </w:t>
      </w:r>
      <w:r>
        <w:rPr>
          <w:rStyle w:val="GrcARELIRE"/>
        </w:rPr>
        <w:t>ἄσηπτα</w:t>
      </w:r>
      <w:r>
        <w:rPr>
          <w:rStyle w:val="Dfinition"/>
        </w:rPr>
        <w:t xml:space="preserve"> vocauerunt,</w:t>
        <w:br/>
        <w:t>quae postea à</w:t>
      </w:r>
      <w:r>
        <w:rPr>
          <w:rStyle w:val="GrcARELIRE"/>
        </w:rPr>
        <w:t>πεπτα</w:t>
      </w:r>
      <w:r>
        <w:rPr>
          <w:rStyle w:val="Dfinition"/>
        </w:rPr>
        <w:t xml:space="preserve"> dicta sunt) quod alimenta in</w:t>
        <w:br/>
        <w:t>ventriculo saporis odorisque gratiam amittant,</w:t>
        <w:br/>
        <w:t>ciborum concoctiones fieri crediderunt. Cum</w:t>
        <w:br/>
        <w:t>autem calor ipse natiuus concoquendi principium</w:t>
        <w:br/>
        <w:t xml:space="preserve"> sit, causae tamen aliae plaeraeque ad concoctionem</w:t>
        <w:br/>
        <w:t xml:space="preserve"> concurrunt, vel per quas melius ipsa con¬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coctio perficitur, vel sine quibus absolui non</w:t>
        <w:br/>
        <w:t>potest. Nam &amp; cibos in ore mandi oportet, in</w:t>
        <w:br/>
        <w:t>quo principium huius concoctionis quidam posuerunt</w:t>
        <w:br/>
        <w:t>, &amp; in ventriculo retineri necesse est, &amp;</w:t>
        <w:br/>
        <w:t>ventrem eos prorsus complecti ac vndique constringere</w:t>
        <w:br/>
        <w:t>, vt nullum vacuum relinquat locum.</w:t>
        <w:br/>
        <w:t>Alioqui vel exit cibus priusquam possit concoqui</w:t>
        <w:br/>
        <w:t>, vel fluctuantis humoris sonitus velut ex vacuo</w:t>
        <w:br/>
        <w:t xml:space="preserve"> eduntur atque exaudiuntur, ipseque ventriculus</w:t>
        <w:br/>
        <w:t xml:space="preserve"> premitur pariter &amp; grauatur. Est autem hic</w:t>
        <w:br/>
        <w:t>complexus tanti momenti, vt nec in vtero, nec</w:t>
        <w:br/>
        <w:t>ventre, nec vesica vtrauis, nec ea quae bilem excipit</w:t>
        <w:br/>
        <w:t>, nec altera, vacuum locum sit inuenire, sed</w:t>
        <w:br/>
        <w:t>siue parum sit, quod in his continetur, siue multum</w:t>
        <w:br/>
        <w:t>, pleni eorum sinus apparent, tunicis ipsis</w:t>
        <w:br/>
        <w:t>semper ea quae continent arcte complectentibus,</w:t>
        <w:br/>
        <w:t>modo scilicet naturaliter animal se habeat. Eadem</w:t>
        <w:br/>
        <w:t xml:space="preserve"> &amp; in secunda coctione ratio est, quae in venis</w:t>
        <w:br/>
        <w:t xml:space="preserve"> mesenterij &amp; in iecinore perficitur. Id enim</w:t>
        <w:br/>
        <w:t>attractum chylum arcte similiter comprehendit</w:t>
        <w:br/>
        <w:t>, nec nisi concoctum dimittit. Huius quidem</w:t>
        <w:br/>
        <w:t>concoctionis materia chylus est, finis vero &amp;</w:t>
        <w:br/>
        <w:t>terminus impressa chylo propria iecinoris qualitas</w:t>
        <w:br/>
        <w:t>, quo in opere chyli speciem mutari, &amp; in sanguinem</w:t>
        <w:br/>
        <w:t xml:space="preserve"> transire necessarium est, ipsum autem</w:t>
        <w:br/>
        <w:t>concoquendi instrumentum iecur. Sic &amp; in tertia</w:t>
        <w:br/>
        <w:t xml:space="preserve"> concoctione sanguis pro materia habetur,</w:t>
        <w:br/>
        <w:t>qui deinde sanguinis forma exutus speciem roris</w:t>
        <w:br/>
        <w:t xml:space="preserve"> accipit, &amp; in propriam solidarum partium,</w:t>
        <w:br/>
        <w:t>quibus alimento est, qualitatem mutatur. Sunt</w:t>
        <w:br/>
        <w:t>enim solidae partes huius tertiae concoctionis instrumenta</w:t>
        <w:br/>
        <w:t>. Vt autem illae multae sunt, sic etiam</w:t>
        <w:br/>
        <w:t>multiplices huius concoctionis differentiae existunt</w:t>
        <w:br/>
        <w:t>. Pars enim vnaquaeque sibi sanguinem concoquit</w:t>
        <w:br/>
        <w:t xml:space="preserve"> suo modo: aliter quidem neruus, aliter</w:t>
        <w:br/>
        <w:t>os, aliter arteria. Hunc quidem in modum se habet</w:t>
        <w:br/>
        <w:t xml:space="preserve"> triplex ea ciborum concoctio, quam in corporibus</w:t>
        <w:br/>
        <w:t xml:space="preserve"> animalium fieri veteres prodiderunt: in</w:t>
        <w:br/>
        <w:t>quarum posterioribus eadem ferè omnia, quae</w:t>
        <w:br/>
        <w:t>de priore dicta sunt, vsurpare conueniet. His</w:t>
        <w:br/>
        <w:t>omnibus scopus vnus propositus est, ita alterare</w:t>
        <w:br/>
        <w:t>alimentum, vt postea in corporis substantiam</w:t>
        <w:br/>
        <w:t>facile verti possitur. Qua in re, si quid inest alimento</w:t>
        <w:br/>
        <w:t xml:space="preserve"> quod assimilari non potest, id calor natiuus</w:t>
        <w:br/>
        <w:t>tanquam inutile &amp; alienum separat atque expellit</w:t>
        <w:br/>
        <w:t>. Sic fit, vt singularum coctionum propria sint</w:t>
        <w:br/>
        <w:t>excrementa, quemadmodum Galen. lib. 1. sanit.</w:t>
        <w:br/>
        <w:t>tuendae demonstrauit. Sic quidem in sano homine</w:t>
        <w:br/>
        <w:t xml:space="preserve"> &amp; secundum naturam se habente concoctio</w:t>
        <w:br/>
        <w:t>peragitur. Caeterum ab ea non longe diuersa est</w:t>
        <w:br/>
        <w:t>vitiosi humoris, quae per morbos suscipitur à</w:t>
        <w:br/>
        <w:t>natura, concoctio. Habent enim inter se permulta</w:t>
        <w:br/>
        <w:t xml:space="preserve"> communia. Vtramque calor natiuus molitur</w:t>
        <w:br/>
        <w:t xml:space="preserve"> solidis partibus insitus, in vtraque eaedem</w:t>
        <w:br/>
        <w:t>illae partes materiam quae coquitur, contendunt</w:t>
        <w:br/>
        <w:t>in propriam qualitatem commutare alterareque</w:t>
        <w:br/>
        <w:t>. Sed eum quidem finem in alimento concoquendo</w:t>
        <w:br/>
        <w:t xml:space="preserve"> natura assequitur, in morbifico autem</w:t>
        <w:br/>
        <w:t xml:space="preserve"> humore consequi non potest. Quod enim</w:t>
        <w:br/>
        <w:t>putridus atque à natura prorsus alienus humor</w:t>
        <w:br/>
        <w:t>est, fieri non potest vt propriam corporis nostri</w:t>
        <w:br/>
        <w:t>qualitatem recipiat. Itaque quamuis natura circa</w:t>
        <w:br/>
        <w:t xml:space="preserve"> eius coctionem alterationemque versetur,</w:t>
        <w:br/>
        <w:t>idem ex eo quod ex optimo alimento consequi cupiens</w:t>
        <w:br/>
        <w:t xml:space="preserve"> (nemo enim naturales facultates ratione</w:t>
        <w:br/>
        <w:t>gubernari administrarique, vt opinor, contenderit)</w:t>
        <w:br/>
        <w:t xml:space="preserve"> eo tamen fine frustratur propter materiae</w:t>
        <w:br/>
        <w:t>peruersitatem, quae nunquam ita mirificari po¬</w:t>
        <w:br/>
        <w:t>test, vt propriam corporis nostri qualitatem admittat</w:t>
        <w:br/>
        <w:t>, deindeque nuttiat. Attamen si modo morbus</w:t>
        <w:br/>
        <w:t xml:space="preserve"> salubris futurus est, eam quadamtenus à solidis</w:t>
        <w:br/>
        <w:t xml:space="preserve"> partibus, quarum proprium munus est concoctio</w:t>
        <w:br/>
        <w:t>, alterari necesse est &amp; mitiorem reddi. Id</w:t>
        <w:br/>
        <w:t>quod concoqui vocauit Hippocrates, id est, à</w:t>
        <w:br/>
        <w:t>natura quocumoque modo euinci. Tunc enim concoctionis</w:t>
        <w:br/>
        <w:t xml:space="preserve"> nomen in suo vniuersaliore significato</w:t>
        <w:br/>
        <w:t xml:space="preserve"> accipimus. Est autem id vniuersalius, inquit</w:t>
        <w:br/>
        <w:t>Galenus, cum natura causis fortior fuerit, permutaueritque</w:t>
        <w:br/>
        <w:t xml:space="preserve"> eas suo robore. Sunt autem huius</w:t>
        <w:br/>
        <w:t>euictionis permutationisque variae differentiae.</w:t>
        <w:br/>
        <w:t>Nam &amp; crassa dum extenuantur, aut tenuia incrassantur</w:t>
        <w:br/>
        <w:t>, aut lenta inciduntur, aut putria in pus</w:t>
        <w:br/>
        <w:t>vertuntur, à natura vinci &amp; concoqui dicuntur,</w:t>
        <w:br/>
        <w:t>concoctione scilicet, vt ait Galenus, omnem ad</w:t>
        <w:br/>
        <w:t>mediocre temperamentum adductionem significante</w:t>
        <w:br/>
        <w:t>. Sic enim vitiosi humores quandam tum</w:t>
        <w:br/>
        <w:t>substantiae, tum qualitatis moderationem adipiscuntur</w:t>
        <w:br/>
        <w:t>. Hanc autem consequuti facile postea</w:t>
        <w:br/>
        <w:t>extra corpus pelluntur à facultate expultrice,</w:t>
        <w:br/>
        <w:t>quae nunquam nisi peracta concoctione, salubriter</w:t>
        <w:br/>
        <w:t xml:space="preserve"> munere suo fungi potest. Alias enim omnis</w:t>
        <w:br/>
        <w:t>excretio symptomatica censeri debet, non aliter</w:t>
        <w:br/>
        <w:t>quam cruda lientericorum deiectio. Hunc quidem</w:t>
        <w:br/>
        <w:t xml:space="preserve"> in modum de coctione se res habet. Quod</w:t>
        <w:br/>
        <w:t>autem ad nominis rationem attinet, Aristoteles</w:t>
        <w:br/>
      </w:r>
      <w:r>
        <w:rPr>
          <w:rStyle w:val="GrcARELIRE"/>
        </w:rPr>
        <w:t>πέψίως</w:t>
      </w:r>
      <w:r>
        <w:rPr>
          <w:rStyle w:val="Dfinition"/>
        </w:rPr>
        <w:t xml:space="preserve"> nomen commune facit </w:t>
      </w:r>
      <w:r>
        <w:rPr>
          <w:rStyle w:val="GrcARELIRE"/>
        </w:rPr>
        <w:t>πεπαίσει</w:t>
      </w:r>
      <w:r>
        <w:rPr>
          <w:rStyle w:val="Dfinition"/>
        </w:rPr>
        <w:t xml:space="preserve">, </w:t>
      </w:r>
      <w:r>
        <w:rPr>
          <w:rStyle w:val="GrcARELIRE"/>
        </w:rPr>
        <w:t>ὀπήσει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ἐψίσει</w:t>
      </w:r>
      <w:r>
        <w:rPr>
          <w:rStyle w:val="Dfinition"/>
        </w:rPr>
        <w:t xml:space="preserve">. Tres enim has species </w:t>
      </w:r>
      <w:r>
        <w:rPr>
          <w:rStyle w:val="GrcARELIRE"/>
        </w:rPr>
        <w:t>ὁ πέψεως</w:t>
      </w:r>
      <w:r>
        <w:rPr>
          <w:rStyle w:val="Dfinition"/>
        </w:rPr>
        <w:t xml:space="preserve"> constituit.</w:t>
        <w:br/>
      </w:r>
      <w:r>
        <w:rPr>
          <w:rStyle w:val="GrcARELIRE"/>
        </w:rPr>
        <w:t>πέπανσιν</w:t>
      </w:r>
      <w:r>
        <w:rPr>
          <w:rStyle w:val="Dfinition"/>
        </w:rPr>
        <w:t xml:space="preserve"> siue </w:t>
      </w:r>
      <w:r>
        <w:rPr>
          <w:rStyle w:val="GrcARELIRE"/>
        </w:rPr>
        <w:t>πεπασμὲν</w:t>
      </w:r>
      <w:r>
        <w:rPr>
          <w:rStyle w:val="Dfinition"/>
        </w:rPr>
        <w:t xml:space="preserve"> appellat coctionem eam quae</w:t>
        <w:br/>
        <w:t>fit à calore interno, de qua superiora omnia dicta</w:t>
        <w:br/>
        <w:t xml:space="preserve"> sunt, &amp; cui </w:t>
      </w:r>
      <w:r>
        <w:rPr>
          <w:rStyle w:val="GrcARELIRE"/>
        </w:rPr>
        <w:t>πέψεως</w:t>
      </w:r>
      <w:r>
        <w:rPr>
          <w:rStyle w:val="Dfinition"/>
        </w:rPr>
        <w:t xml:space="preserve"> potius quam </w:t>
      </w:r>
      <w:r>
        <w:rPr>
          <w:rStyle w:val="GrcARELIRE"/>
        </w:rPr>
        <w:t>πεπανσεως</w:t>
      </w:r>
      <w:r>
        <w:rPr>
          <w:rStyle w:val="Dfinition"/>
        </w:rPr>
        <w:t xml:space="preserve"> nomen</w:t>
        <w:br/>
        <w:t xml:space="preserve"> dedimus, Hippocratem &amp; medicos omnes</w:t>
        <w:br/>
        <w:t xml:space="preserve">sequuti: </w:t>
      </w:r>
      <w:r>
        <w:rPr>
          <w:rStyle w:val="GrcARELIRE"/>
        </w:rPr>
        <w:t>ὀπιησιν</w:t>
      </w:r>
      <w:r>
        <w:rPr>
          <w:rStyle w:val="Dfinition"/>
        </w:rPr>
        <w:t xml:space="preserve"> vero &amp; </w:t>
      </w:r>
      <w:r>
        <w:rPr>
          <w:rStyle w:val="GrcARELIRE"/>
        </w:rPr>
        <w:t>ἔψηιν</w:t>
      </w:r>
      <w:r>
        <w:rPr>
          <w:rStyle w:val="Dfinition"/>
        </w:rPr>
        <w:t>, eam quae fit ab externo</w:t>
        <w:br/>
        <w:t xml:space="preserve">. At vero alij </w:t>
      </w:r>
      <w:r>
        <w:rPr>
          <w:rStyle w:val="GrcARELIRE"/>
        </w:rPr>
        <w:t>πέψν</w:t>
      </w:r>
      <w:r>
        <w:rPr>
          <w:rStyle w:val="Dfinition"/>
        </w:rPr>
        <w:t xml:space="preserve"> vocant, vt scribit Galenus</w:t>
        <w:br/>
        <w:t xml:space="preserve"> comment. 2. in lib. 1. </w:t>
      </w:r>
      <w:r>
        <w:rPr>
          <w:rStyle w:val="GrcARELIRE"/>
        </w:rPr>
        <w:t>τῶν ἐπιδημιῶν</w:t>
      </w:r>
      <w:r>
        <w:rPr>
          <w:rStyle w:val="Dfinition"/>
        </w:rPr>
        <w:t>, deductionem</w:t>
        <w:br/>
        <w:t xml:space="preserve"> quandam eius quod coquitur in coquentis</w:t>
        <w:br/>
        <w:t>substantiam, quae in sanis fiat, &amp; ex qua paucissimum</w:t>
        <w:br/>
        <w:t xml:space="preserve"> supersit semicoctum: </w:t>
      </w:r>
      <w:r>
        <w:rPr>
          <w:rStyle w:val="GrcARELIRE"/>
        </w:rPr>
        <w:t>πεπασμὸν</w:t>
      </w:r>
      <w:r>
        <w:rPr>
          <w:rStyle w:val="Dfinition"/>
        </w:rPr>
        <w:t xml:space="preserve"> autem</w:t>
        <w:br/>
        <w:t>veluti coctionem quandam &amp; maturationem</w:t>
        <w:br/>
        <w:t>humoris morbifici, in qua quod assimilatur paucum</w:t>
        <w:br/>
        <w:t xml:space="preserve"> est, quod autem semicoctum &amp; superfluum</w:t>
        <w:br/>
        <w:t>relinquitur, multum. Galenus tamen passim</w:t>
        <w:br/>
        <w:t xml:space="preserve">concoctionem quae in morbis fit </w:t>
      </w:r>
      <w:r>
        <w:rPr>
          <w:rStyle w:val="GrcARELIRE"/>
        </w:rPr>
        <w:t>πέψιν</w:t>
      </w:r>
      <w:r>
        <w:rPr>
          <w:rStyle w:val="Dfinition"/>
        </w:rPr>
        <w:t xml:space="preserve"> indifferenter</w:t>
        <w:br/>
        <w:t xml:space="preserve"> appellat. vide </w:t>
      </w:r>
      <w:r>
        <w:rPr>
          <w:rStyle w:val="Ref"/>
        </w:rPr>
        <w:t>ὡμὸν</w:t>
      </w:r>
      <w:r>
        <w:rPr>
          <w:rStyle w:val="Dfinition"/>
        </w:rPr>
        <w:t>.</w:t>
        <w:br/>
      </w:r>
      <w:r>
        <w:rPr>
          <w:rStyle w:val="Orth"/>
        </w:rPr>
        <w:t>Πηγαὶ</w:t>
      </w:r>
      <w:r>
        <w:rPr>
          <w:rStyle w:val="Dfinition"/>
        </w:rPr>
        <w:t>. dicuntur à quibusdam oculorum anguli maiores</w:t>
        <w:br/>
        <w:t>, qui sunt ad nares, quos etiam alio nomine</w:t>
        <w:br/>
        <w:t xml:space="preserve"> </w:t>
      </w:r>
      <w:r>
        <w:rPr>
          <w:rStyle w:val="GrcARELIRE"/>
        </w:rPr>
        <w:t>ῥαντήρας</w:t>
      </w:r>
      <w:r>
        <w:rPr>
          <w:rStyle w:val="Dfinition"/>
        </w:rPr>
        <w:t xml:space="preserve"> appellant.</w:t>
        <w:br/>
      </w:r>
      <w:r>
        <w:rPr>
          <w:rStyle w:val="Orth"/>
        </w:rPr>
        <w:t>Πηγανηὸν</w:t>
      </w:r>
      <w:r>
        <w:rPr>
          <w:rStyle w:val="Dfinition"/>
        </w:rPr>
        <w:t>. emplastrum rutaceum, quod triplex reperio:</w:t>
        <w:br/>
        <w:t xml:space="preserve"> vnum apud Paulum lib. 7. alterum apud</w:t>
        <w:br/>
        <w:t>Aetium lib. 15. contractos manuum articulos</w:t>
        <w:br/>
        <w:t>magnopere emolliens: tertium similiter apud</w:t>
        <w:br/>
        <w:t>Aetium, ad scabras fistulas conueniens.</w:t>
        <w:br/>
        <w:t xml:space="preserve">Sed quod hîc 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γα</w:t>
      </w:r>
      <w:r>
        <w:rPr>
          <w:rStyle w:val="Dfinition"/>
        </w:rPr>
        <w:t>m</w:t>
      </w:r>
      <w:r>
        <w:rPr>
          <w:rStyle w:val="GrcARELIRE"/>
        </w:rPr>
        <w:t>ρὸν</w:t>
      </w:r>
      <w:r>
        <w:rPr>
          <w:rStyle w:val="Dfinition"/>
        </w:rPr>
        <w:t xml:space="preserve"> habetur à Tralliano li.„</w:t>
        <w:br/>
        <w:t xml:space="preserve">6. </w:t>
      </w:r>
      <w:r>
        <w:rPr>
          <w:rStyle w:val="GrcARELIRE"/>
        </w:rPr>
        <w:t>πηγανερὰ</w:t>
      </w:r>
      <w:r>
        <w:rPr>
          <w:rStyle w:val="Dfinition"/>
        </w:rPr>
        <w:t xml:space="preserve"> appellatur, quam internis doloribus „</w:t>
        <w:br/>
        <w:t>discutiendis &amp; euocandis conferre ait exterius „</w:t>
        <w:br/>
        <w:t>applicitam sicut in pleuritide, idem &amp; Paul. li. 7. 2</w:t>
        <w:br/>
        <w:t>c. 17. hoc modo appellans. 2</w:t>
        <w:br/>
      </w:r>
      <w:r>
        <w:rPr>
          <w:rStyle w:val="Orth"/>
        </w:rPr>
        <w:t>Πάγανον</w:t>
      </w:r>
      <w:r>
        <w:rPr>
          <w:rStyle w:val="Dfinition"/>
        </w:rPr>
        <w:t xml:space="preserve">. ruta, </w:t>
      </w:r>
      <w:r>
        <w:rPr>
          <w:rStyle w:val="GrcARELIRE"/>
        </w:rPr>
        <w:t>ῥύτην</w:t>
      </w:r>
      <w:r>
        <w:rPr>
          <w:rStyle w:val="Dfinition"/>
        </w:rPr>
        <w:t xml:space="preserve"> rutam à Peloponnensibus appellari</w:t>
        <w:br/>
        <w:t xml:space="preserve"> Iolaus est author, à reliqua Graecia </w:t>
      </w:r>
      <w:r>
        <w:rPr>
          <w:rStyle w:val="GrcARELIRE"/>
        </w:rPr>
        <w:t>πήγανον</w:t>
      </w:r>
      <w:r>
        <w:rPr>
          <w:rStyle w:val="Dfinition"/>
        </w:rPr>
        <w:t>,</w:t>
        <w:br/>
        <w:t>deriuata voce vt ait Plutarch. 3. symp. quaest. 1.„</w:t>
        <w:br/>
      </w:r>
      <w:r>
        <w:rPr>
          <w:rStyle w:val="GrcARELIRE"/>
        </w:rPr>
        <w:t>ἀπὸ τὸν δυνάμεως</w:t>
      </w:r>
      <w:r>
        <w:rPr>
          <w:rStyle w:val="Dfinition"/>
        </w:rPr>
        <w:t xml:space="preserve">, </w:t>
      </w:r>
      <w:r>
        <w:rPr>
          <w:rStyle w:val="GrcARELIRE"/>
        </w:rPr>
        <w:t>πὴ γνυσὶ γὰρ</w:t>
      </w:r>
      <w:r>
        <w:rPr>
          <w:rStyle w:val="Dfinition"/>
        </w:rPr>
        <w:t xml:space="preserve">, inquit, </w:t>
      </w:r>
      <w:r>
        <w:rPr>
          <w:rStyle w:val="GrcARELIRE"/>
        </w:rPr>
        <w:t>ξηρότητι δὰ</w:t>
      </w:r>
      <w:r>
        <w:rPr>
          <w:rStyle w:val="Dfinition"/>
        </w:rPr>
        <w:t xml:space="preserve"> ,</w:t>
        <w:br/>
      </w:r>
      <w:r>
        <w:rPr>
          <w:rStyle w:val="GrcARELIRE"/>
        </w:rPr>
        <w:t>θερμότητα τὸ σπέρμα</w:t>
      </w:r>
      <w:r>
        <w:rPr>
          <w:rStyle w:val="Dfinition"/>
        </w:rPr>
        <w:t xml:space="preserve">, </w:t>
      </w:r>
      <w:r>
        <w:rPr>
          <w:rStyle w:val="GrcARELIRE"/>
        </w:rPr>
        <w:t>καὶ ὅλως πολέμιον ἐαὶ τὴν κυύστοις</w:t>
      </w:r>
      <w:r>
        <w:rPr>
          <w:rStyle w:val="Dfinition"/>
        </w:rPr>
        <w:t xml:space="preserve">, </w:t>
      </w:r>
      <w:r>
        <w:rPr>
          <w:rStyle w:val="GrcARELIRE"/>
        </w:rPr>
        <w:t>ν</w:t>
      </w:r>
      <w:r>
        <w:rPr>
          <w:rStyle w:val="Dfinition"/>
        </w:rPr>
        <w:br/>
        <w:t>id est, quod ob siccitatem calori iunctam semen„</w:t>
        <w:br/>
        <w:t>genitale coagulet, sitque adeo in totum praegnantibus</w:t>
        <w:br/>
        <w:t xml:space="preserve"> inimica. Itidem Nicandri scholiastes„</w:t>
        <w:br/>
        <w:t xml:space="preserve">dictam tradit </w:t>
      </w:r>
      <w:r>
        <w:rPr>
          <w:rStyle w:val="GrcARELIRE"/>
        </w:rPr>
        <w:t>παρὰ τὸ πήγνυσθαι τὸν γρνὴν</w:t>
      </w:r>
      <w:r>
        <w:rPr>
          <w:rStyle w:val="Dfinition"/>
        </w:rPr>
        <w:t xml:space="preserve">, esse enim </w:t>
      </w:r>
      <w:r>
        <w:rPr>
          <w:rStyle w:val="GrcARELIRE"/>
        </w:rPr>
        <w:t>ἐκ</w:t>
      </w:r>
      <w:r>
        <w:rPr>
          <w:rStyle w:val="Dfinition"/>
        </w:rPr>
        <w:t>¬„</w:t>
        <w:br/>
      </w:r>
      <w:r>
        <w:rPr>
          <w:rStyle w:val="GrcARELIRE"/>
        </w:rPr>
        <w:t>χχτικὴὴ τὸν συνυσίας</w:t>
      </w:r>
      <w:r>
        <w:rPr>
          <w:rStyle w:val="Dfinition"/>
        </w:rPr>
        <w:t xml:space="preserve">, quamobrem &amp; </w:t>
      </w:r>
      <w:r>
        <w:rPr>
          <w:rStyle w:val="GrcARELIRE"/>
        </w:rPr>
        <w:t>του μινάένους</w:t>
      </w:r>
      <w:r>
        <w:rPr>
          <w:rStyle w:val="Dfinition"/>
        </w:rPr>
        <w:t xml:space="preserve"> ca vti.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 Π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Dfinition"/>
        </w:rPr>
        <w:t xml:space="preserve">uus. idem quod </w:t>
      </w:r>
      <w:r>
        <w:rPr>
          <w:rStyle w:val="Syn"/>
        </w:rPr>
        <w:t>διαπὸ δηοης</w:t>
      </w:r>
      <w:r>
        <w:rPr>
          <w:rStyle w:val="Dfinition"/>
        </w:rPr>
        <w:t>. de qua suo loco.</w:t>
        <w:br/>
      </w:r>
      <w:r>
        <w:rPr>
          <w:rStyle w:val="Orth"/>
        </w:rPr>
        <w:t>Πκτὸν</w:t>
      </w:r>
      <w:r>
        <w:rPr>
          <w:rStyle w:val="Dfinition"/>
        </w:rPr>
        <w:t xml:space="preserve">. </w:t>
      </w:r>
      <w:r>
        <w:rPr>
          <w:rStyle w:val="Foreign"/>
        </w:rPr>
        <w:t>concretile</w:t>
      </w:r>
      <w:r>
        <w:rPr>
          <w:rStyle w:val="Dfinition"/>
        </w:rPr>
        <w:t>. Est passiua qualitas secundi generis</w:t>
        <w:br/>
        <w:t>, de numero earum quae secundum naturalem</w:t>
        <w:br/>
        <w:t xml:space="preserve"> potentiam vel impotentiam dicuntur: significat</w:t>
        <w:br/>
        <w:t xml:space="preserve"> autem id quod condensari atque indurari</w:t>
        <w:br/>
        <w:t xml:space="preserve"> potest. Duobus autem id contingit modis,</w:t>
        <w:br/>
        <w:t>calore &amp; frigore: illo quidem desiccante humorem</w:t>
        <w:br/>
        <w:t>, hoc vero calorem expellente. Itaque alia</w:t>
        <w:br/>
        <w:t>humoris absentia, alia vero caloris concrescunt:</w:t>
        <w:br/>
        <w:t xml:space="preserve"> aquea quidem caloris, vt glacies, cera, seuum:</w:t>
        <w:br/>
        <w:t xml:space="preserve"> terrea vero humoris, vt sal, nitrum, lutum.</w:t>
        <w:br/>
        <w:t xml:space="preserve">vide </w:t>
      </w:r>
      <w:r>
        <w:rPr>
          <w:rStyle w:val="Ref"/>
        </w:rPr>
        <w:t>πῆξις</w:t>
      </w:r>
      <w:r>
        <w:rPr>
          <w:rStyle w:val="Dfinition"/>
        </w:rPr>
        <w:t>.</w:t>
        <w:br/>
      </w:r>
      <w:r>
        <w:rPr>
          <w:rStyle w:val="GrcARELIRE"/>
        </w:rPr>
        <w:t>Π</w:t>
      </w:r>
      <w:r>
        <w:rPr>
          <w:rStyle w:val="Dfinition"/>
        </w:rPr>
        <w:t>o siue</w:t>
        <w:br/>
      </w:r>
      <w:r>
        <w:rPr>
          <w:rStyle w:val="Orth"/>
        </w:rPr>
        <w:t>Πηκτὸν γάλα</w:t>
      </w:r>
      <w:r>
        <w:rPr>
          <w:rStyle w:val="Dfinition"/>
        </w:rPr>
        <w:t>. est lac concretum per coagulum admisto</w:t>
        <w:br/>
        <w:t xml:space="preserve"> melle. de quo vide in dictione </w:t>
      </w:r>
      <w:r>
        <w:rPr>
          <w:rStyle w:val="GrcARELIRE"/>
        </w:rPr>
        <w:t>γάλα</w:t>
      </w:r>
      <w:r>
        <w:rPr>
          <w:rStyle w:val="Dfinition"/>
        </w:rPr>
        <w:t>.</w:t>
        <w:br/>
      </w:r>
      <w:r>
        <w:rPr>
          <w:rStyle w:val="Orth"/>
        </w:rPr>
        <w:t>Πηλάριον</w:t>
      </w:r>
      <w:r>
        <w:rPr>
          <w:rStyle w:val="Dfinition"/>
        </w:rPr>
        <w:t xml:space="preserve">. est species collyriorum </w:t>
      </w:r>
      <w:r>
        <w:rPr>
          <w:rStyle w:val="GrcARELIRE"/>
        </w:rPr>
        <w:t>τῶν μονοημέρων</w:t>
      </w:r>
      <w:r>
        <w:rPr>
          <w:rStyle w:val="Dfinition"/>
        </w:rPr>
        <w:t>, sic dictum</w:t>
        <w:br/>
        <w:t xml:space="preserve">, vt arbitror, </w:t>
      </w:r>
      <w:r>
        <w:rPr>
          <w:rStyle w:val="GrcARELIRE"/>
        </w:rPr>
        <w:t>ἀπὸ τοῆ πηλοῦ</w:t>
      </w:r>
      <w:r>
        <w:rPr>
          <w:rStyle w:val="Dfinition"/>
        </w:rPr>
        <w:t>, quasi coenosum</w:t>
        <w:br/>
        <w:t xml:space="preserve">siue lutosum, &amp; idem quod </w:t>
      </w:r>
      <w:r>
        <w:rPr>
          <w:rStyle w:val="Syn"/>
        </w:rPr>
        <w:t>πυγῶδις</w:t>
      </w:r>
      <w:r>
        <w:rPr>
          <w:rStyle w:val="Dfinition"/>
        </w:rPr>
        <w:t>. Ex ipsa</w:t>
        <w:br/>
        <w:t>compositionis forma nomen inditum. Nam cum</w:t>
        <w:br/>
        <w:t xml:space="preserve">plerasque m </w:t>
      </w:r>
      <w:r>
        <w:rPr>
          <w:rStyle w:val="GrcARELIRE"/>
        </w:rPr>
        <w:t>πολαρίων</w:t>
      </w:r>
      <w:r>
        <w:rPr>
          <w:rStyle w:val="Dfinition"/>
        </w:rPr>
        <w:t xml:space="preserve"> differentias Aetius describat</w:t>
        <w:br/>
        <w:t>, omnes se habent in faecis modum propter</w:t>
        <w:br/>
        <w:t xml:space="preserve">acaciae succum, quo quae constant collyria </w:t>
      </w:r>
      <w:r>
        <w:rPr>
          <w:rStyle w:val="GrcARELIRE"/>
        </w:rPr>
        <w:t>μονοήμερα</w:t>
      </w:r>
      <w:r>
        <w:rPr>
          <w:rStyle w:val="Dfinition"/>
        </w:rPr>
        <w:br/>
        <w:t xml:space="preserve">, ea Galenus </w:t>
      </w:r>
      <w:r>
        <w:rPr>
          <w:rStyle w:val="GrcARELIRE"/>
        </w:rPr>
        <w:t>τρυγῶδη</w:t>
      </w:r>
      <w:r>
        <w:rPr>
          <w:rStyle w:val="Dfinition"/>
        </w:rPr>
        <w:t xml:space="preserve"> nuncupari scribit, lib.</w:t>
        <w:br/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πρὶ ἐν θαλμίας</w:t>
      </w:r>
      <w:r>
        <w:rPr>
          <w:rStyle w:val="Dfinition"/>
        </w:rPr>
        <w:t>.</w:t>
        <w:br/>
      </w:r>
      <w:r>
        <w:rPr>
          <w:rStyle w:val="Orth"/>
        </w:rPr>
        <w:t>Πηλοποικτικὴ κονία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Πηλοπειντικὸν ὕδωρ</w:t>
      </w:r>
      <w:r>
        <w:rPr>
          <w:rStyle w:val="Dfinition"/>
        </w:rPr>
        <w:t>. ab omnibus fere interpretibus</w:t>
        <w:br/>
        <w:t>male vertitur: alius lixiuiam figuli aquam, alius</w:t>
        <w:br/>
        <w:t>cum luto suo lixiuiam, alius aquam lutariam</w:t>
        <w:br/>
        <w:t>reddidit, alius se plane nescire quid esset professus</w:t>
        <w:br/>
        <w:t xml:space="preserve"> est. Nec immerito quidem, quod non animaduerterint</w:t>
        <w:br/>
        <w:t xml:space="preserve"> per 1. </w:t>
      </w:r>
      <w:r>
        <w:rPr>
          <w:rStyle w:val="GrcARELIRE"/>
        </w:rPr>
        <w:t>πλοπειντικὸν</w:t>
      </w:r>
      <w:r>
        <w:rPr>
          <w:rStyle w:val="Dfinition"/>
        </w:rPr>
        <w:t xml:space="preserve"> scribendum esse:</w:t>
        <w:br/>
        <w:t>quod quid significet, vide suo loco.</w:t>
        <w:br/>
        <w:t xml:space="preserve">Vide vocem </w:t>
      </w:r>
      <w:r>
        <w:rPr>
          <w:rStyle w:val="GrcARELIRE"/>
        </w:rPr>
        <w:t>κονία</w:t>
      </w:r>
      <w:r>
        <w:rPr>
          <w:rStyle w:val="Dfinition"/>
        </w:rPr>
        <w:t xml:space="preserve"> vbi haec fuse explicantur.</w:t>
        <w:br/>
      </w:r>
      <w:r>
        <w:rPr>
          <w:rStyle w:val="Orth"/>
        </w:rPr>
        <w:t>Πῆξις</w:t>
      </w:r>
      <w:r>
        <w:rPr>
          <w:rStyle w:val="Dfinition"/>
        </w:rPr>
        <w:t>. coagulatio, concretio. Est diffluentis humidi</w:t>
        <w:br/>
        <w:t xml:space="preserve"> determinatio. fit exiccatione, quod proprium</w:t>
        <w:br/>
        <w:t>sit sicci terminari atque definiri. Inducitur autem</w:t>
        <w:br/>
        <w:t xml:space="preserve"> siccitas vel sicco corpore superinducto, vel</w:t>
        <w:br/>
        <w:t>summota quae inerat humiditatis redundantia.</w:t>
        <w:br/>
        <w:t>Cuius summouendae ratio etiam duplex est, scilicet</w:t>
        <w:br/>
        <w:t xml:space="preserve"> per compressionem humiditatis à terrestribus</w:t>
        <w:br/>
        <w:t xml:space="preserve"> partibus siccioribus factam, sed adhuc tamen</w:t>
        <w:br/>
        <w:t xml:space="preserve"> in corpore latentis &amp; contentae, vel per resolutionem</w:t>
        <w:br/>
        <w:t>. Causae vero coagulationis seu concretionis</w:t>
        <w:br/>
        <w:t xml:space="preserve"> sunt tum calidum, tum frigidum. Calidum</w:t>
        <w:br/>
        <w:t xml:space="preserve"> quidem tam per se quam per accidens, frigidum</w:t>
        <w:br/>
        <w:t xml:space="preserve"> vero non nisi per accidens, sicut Aristot.</w:t>
        <w:br/>
        <w:t>lib. 4. meteor. demonstrauit.</w:t>
        <w:br/>
      </w:r>
      <w:r>
        <w:rPr>
          <w:rStyle w:val="Orth"/>
        </w:rPr>
        <w:t>Πῆξις ὁρ</w:t>
      </w:r>
      <w:r>
        <w:rPr>
          <w:rStyle w:val="GrcARELIRE"/>
        </w:rPr>
        <w:t xml:space="preserve"> θαλμῶν</w:t>
      </w:r>
      <w:r>
        <w:rPr>
          <w:rStyle w:val="Dfinition"/>
        </w:rPr>
        <w:t xml:space="preserve">, &amp; </w:t>
      </w:r>
      <w:r>
        <w:rPr>
          <w:rStyle w:val="GrcARELIRE"/>
        </w:rPr>
        <w:t>ὀρθαλμοὶ πεπηγότες</w:t>
      </w:r>
      <w:r>
        <w:rPr>
          <w:rStyle w:val="Dfinition"/>
        </w:rPr>
        <w:t xml:space="preserve">, &amp; </w:t>
      </w:r>
      <w:r>
        <w:rPr>
          <w:rStyle w:val="GrcARELIRE"/>
        </w:rPr>
        <w:t>ὅμμα πεπο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γὸς</w:t>
      </w:r>
      <w:r>
        <w:rPr>
          <w:rStyle w:val="Dfinition"/>
        </w:rPr>
        <w:t xml:space="preserve">. vide </w:t>
      </w:r>
      <w:r>
        <w:rPr>
          <w:rStyle w:val="Ref"/>
        </w:rPr>
        <w:t>ὀρθαλμὸς</w:t>
      </w:r>
      <w:r>
        <w:rPr>
          <w:rStyle w:val="Dfinition"/>
        </w:rPr>
        <w:t>.</w:t>
        <w:br/>
      </w:r>
      <w:r>
        <w:rPr>
          <w:rStyle w:val="Orth"/>
        </w:rPr>
        <w:t>Πήριον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πρίναιος</w:t>
      </w:r>
      <w:r>
        <w:rPr>
          <w:rStyle w:val="Dfinition"/>
        </w:rPr>
        <w:t>. apud Hippocr. interdum etiam</w:t>
        <w:br/>
      </w:r>
      <w:r>
        <w:rPr>
          <w:rStyle w:val="GrcARELIRE"/>
        </w:rPr>
        <w:t>ἐδρα</w:t>
      </w:r>
      <w:r>
        <w:rPr>
          <w:rStyle w:val="Dfinition"/>
        </w:rPr>
        <w:t xml:space="preserve">, apud eumdem lib. </w:t>
      </w:r>
      <w:r>
        <w:rPr>
          <w:rStyle w:val="GrcARELIRE"/>
        </w:rPr>
        <w:t>τνὶ αἱμοῤῥοίδων καὶ συείγγων</w:t>
      </w:r>
      <w:r>
        <w:rPr>
          <w:rStyle w:val="Dfinition"/>
        </w:rPr>
        <w:t>,</w:t>
        <w:br/>
        <w:t xml:space="preserve">vt scribit Galen. </w:t>
      </w:r>
      <w:r>
        <w:rPr>
          <w:rStyle w:val="GrcARELIRE"/>
        </w:rPr>
        <w:t>ἐν τῶν γλώπις</w:t>
      </w:r>
      <w:r>
        <w:rPr>
          <w:rStyle w:val="Dfinition"/>
        </w:rPr>
        <w:t>. Apud Etymol. &amp;</w:t>
        <w:br/>
        <w:t xml:space="preserve">Suidam oxytonas est </w:t>
      </w:r>
      <w:r>
        <w:rPr>
          <w:rStyle w:val="GrcARELIRE"/>
        </w:rPr>
        <w:t>π</w:t>
      </w:r>
      <w:r>
        <w:rPr>
          <w:rStyle w:val="Dfinition"/>
        </w:rPr>
        <w:t>aeì</w:t>
      </w:r>
      <w:r>
        <w:rPr>
          <w:rStyle w:val="GrcARELIRE"/>
        </w:rPr>
        <w:t>ν</w:t>
      </w:r>
      <w:r>
        <w:rPr>
          <w:rStyle w:val="Dfinition"/>
        </w:rPr>
        <w:t>: quorum ille dicit esse</w:t>
        <w:br/>
        <w:t xml:space="preserve"> </w:t>
      </w:r>
      <w:r>
        <w:rPr>
          <w:rStyle w:val="GrcARELIRE"/>
        </w:rPr>
        <w:t>ἔρχν</w:t>
      </w:r>
      <w:r>
        <w:rPr>
          <w:rStyle w:val="Dfinition"/>
        </w:rPr>
        <w:t>, hic a</w:t>
      </w:r>
      <w:r>
        <w:rPr>
          <w:rStyle w:val="GrcARELIRE"/>
        </w:rPr>
        <w:t>ἰδδον</w:t>
      </w:r>
      <w:r>
        <w:rPr>
          <w:rStyle w:val="Dfinition"/>
        </w:rPr>
        <w:t>.</w:t>
        <w:br/>
      </w:r>
      <w:r>
        <w:rPr>
          <w:rStyle w:val="Orth"/>
        </w:rPr>
        <w:t>Πκείτης νάρδος</w:t>
      </w:r>
      <w:r>
        <w:rPr>
          <w:rStyle w:val="Dfinition"/>
        </w:rPr>
        <w:t>. dicitur à Galeno nardus montana eadem</w:t>
        <w:br/>
        <w:t xml:space="preserve"> prorsus ratione, qua etiam </w:t>
      </w:r>
      <w:r>
        <w:rPr>
          <w:rStyle w:val="GrcARELIRE"/>
        </w:rPr>
        <w:t>συλακίτις</w:t>
      </w:r>
      <w:r>
        <w:rPr>
          <w:rStyle w:val="Dfinition"/>
        </w:rPr>
        <w:t xml:space="preserve"> appellatur</w:t>
        <w:br/>
        <w:t>, ob id videlicet quod è Syria atque Cilicia</w:t>
        <w:br/>
      </w:r>
      <w:r>
        <w:rPr>
          <w:rStyle w:val="GrcARELIRE"/>
        </w:rPr>
        <w:t>θυλάκοις καὶ πήραις</w:t>
      </w:r>
      <w:r>
        <w:rPr>
          <w:rStyle w:val="Dfinition"/>
        </w:rPr>
        <w:t>, hoc est, sacculis &amp; peris in</w:t>
        <w:br/>
        <w:t xml:space="preserve">Graeciam deportaretur. vide </w:t>
      </w:r>
      <w:r>
        <w:rPr>
          <w:rStyle w:val="Ref"/>
        </w:rPr>
        <w:t>γάρδος</w:t>
      </w:r>
      <w:r>
        <w:rPr>
          <w:rStyle w:val="Dfinition"/>
        </w:rPr>
        <w:t>.</w:t>
        <w:br/>
      </w:r>
      <w:r>
        <w:rPr>
          <w:rStyle w:val="Orth"/>
        </w:rPr>
        <w:t>Πντύα</w:t>
      </w:r>
      <w:r>
        <w:rPr>
          <w:rStyle w:val="Dfinition"/>
        </w:rPr>
        <w:t xml:space="preserve">. idem quod </w:t>
      </w:r>
      <w:r>
        <w:rPr>
          <w:rStyle w:val="Syn"/>
        </w:rPr>
        <w:t>πιία coagulum</w:t>
      </w:r>
      <w:r>
        <w:rPr>
          <w:rStyle w:val="Dfinition"/>
        </w:rPr>
        <w:t>, de quo suo lo"</w:t>
        <w:br/>
        <w:t xml:space="preserve"> co.</w:t>
        <w:br/>
      </w:r>
      <w:r>
        <w:rPr>
          <w:rStyle w:val="GrcARELIRE"/>
        </w:rPr>
        <w:t>ν Πηχίδιον</w:t>
      </w:r>
      <w:r>
        <w:rPr>
          <w:rStyle w:val="Dfinition"/>
        </w:rPr>
        <w:t>. perinaeum dicitur.</w:t>
        <w:br/>
      </w:r>
      <w:r>
        <w:rPr>
          <w:rStyle w:val="Orth"/>
        </w:rPr>
        <w:t>ΠΠῆγυς</w:t>
      </w:r>
      <w:r>
        <w:rPr>
          <w:rStyle w:val="Dfinition"/>
        </w:rPr>
        <w:t xml:space="preserve">, </w:t>
      </w:r>
      <w:r>
        <w:rPr>
          <w:rStyle w:val="Foreign"/>
        </w:rPr>
        <w:t>cubitus</w:t>
      </w:r>
      <w:r>
        <w:rPr>
          <w:rStyle w:val="Dfinition"/>
        </w:rPr>
        <w:t>. duo significat apud Hippocratem.</w:t>
        <w:br/>
        <w:t>Hic enim aliquando vocauit eam partem totam,</w:t>
        <w:br/>
        <w:t>quae inter manum &amp; cubiti articulum est, interdum</w:t>
        <w:br/>
        <w:t>cubitum id os quod è duobus ossibus longius</w:t>
        <w:br/>
        <w:t xml:space="preserve">est &amp; grandius. </w:t>
      </w:r>
      <w:r>
        <w:rPr>
          <w:rStyle w:val="GrcARELIRE"/>
        </w:rPr>
        <w:t>πάχυ</w:t>
      </w:r>
      <w:r>
        <w:rPr>
          <w:rStyle w:val="Dfinition"/>
        </w:rPr>
        <w:t>s enim gemino osse constat,</w:t>
        <w:br/>
        <w:t xml:space="preserve">quorum alterum </w:t>
      </w:r>
      <w:r>
        <w:rPr>
          <w:rStyle w:val="GrcARELIRE"/>
        </w:rPr>
        <w:t>κιραὶς</w:t>
      </w:r>
      <w:r>
        <w:rPr>
          <w:rStyle w:val="Dfinition"/>
        </w:rPr>
        <w:t>, id est radius, alterum mi</w:t>
      </w:r>
      <w:r>
        <w:rPr>
          <w:rStyle w:val="GrcARELIRE"/>
        </w:rPr>
        <w:t>γυς</w:t>
      </w:r>
      <w:r>
        <w:rPr>
          <w:rStyle w:val="Dfinition"/>
        </w:rPr>
        <w:br/>
        <w:t xml:space="preserve"> eodem cum tota parte nomine appellatur. si¬</w:t>
        <w:br/>
        <w:t xml:space="preserve">cut </w:t>
      </w:r>
      <w:r>
        <w:rPr>
          <w:rStyle w:val="GrcARELIRE"/>
        </w:rPr>
        <w:t>κνὴμη</w:t>
      </w:r>
      <w:r>
        <w:rPr>
          <w:rStyle w:val="Dfinition"/>
        </w:rPr>
        <w:t xml:space="preserve"> &amp; totam partem, &amp; partis totius portionem</w:t>
        <w:br/>
        <w:t xml:space="preserve"> significat, vt annotat Galenus comm.</w:t>
        <w:br/>
        <w:t xml:space="preserve">4. </w:t>
      </w:r>
      <w:r>
        <w:rPr>
          <w:rStyle w:val="GrcARELIRE"/>
        </w:rPr>
        <w:t>εἰς τὸ περὶ ἀρ θρῶν</w:t>
      </w:r>
      <w:r>
        <w:rPr>
          <w:rStyle w:val="Dfinition"/>
        </w:rPr>
        <w:t>. Subest autem cubitus radio,</w:t>
        <w:br/>
        <w:t xml:space="preserve">habetque duas apophyses acutas,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νας</w:t>
      </w:r>
      <w:r>
        <w:rPr>
          <w:rStyle w:val="Dfinition"/>
        </w:rPr>
        <w:t xml:space="preserve"> ob id</w:t>
        <w:br/>
        <w:t>dictas, quarum anterior est minor, altera maior.</w:t>
        <w:br/>
        <w:t xml:space="preserve">Inter has autem cauitas est, </w:t>
      </w:r>
      <w:r>
        <w:rPr>
          <w:rStyle w:val="GrcARELIRE"/>
        </w:rPr>
        <w:t>σι</w:t>
      </w:r>
      <w:r>
        <w:rPr>
          <w:rStyle w:val="Dfinition"/>
        </w:rPr>
        <w:t>l</w:t>
      </w:r>
      <w:r>
        <w:rPr>
          <w:rStyle w:val="GrcARELIRE"/>
        </w:rPr>
        <w:t>μοειδὴς</w:t>
      </w:r>
      <w:r>
        <w:rPr>
          <w:rStyle w:val="Dfinition"/>
        </w:rPr>
        <w:t xml:space="preserve"> siue cispa</w:t>
      </w:r>
      <w:r>
        <w:rPr>
          <w:rStyle w:val="GrcARELIRE"/>
        </w:rPr>
        <w:t>τοειδὴς</w:t>
      </w:r>
      <w:r>
        <w:rPr>
          <w:rStyle w:val="Dfinition"/>
        </w:rPr>
        <w:br/>
        <w:t xml:space="preserve"> dicta, similis C Graecorum literae, vti asperae</w:t>
        <w:br/>
        <w:t xml:space="preserve"> arteriae bronchia, in quam orbita trochleae</w:t>
        <w:br/>
        <w:t>similis, inter duos condylos sita, brachio inseritur</w:t>
        <w:br/>
        <w:t>. Hujus autem ossis, quod cubitum speciatim</w:t>
        <w:br/>
        <w:t xml:space="preserve"> nominant, finis vterque validis ligamentis</w:t>
        <w:br/>
        <w:t>radio colligatur. Media autem amborum inter</w:t>
        <w:br/>
        <w:t>se omnino dehiscunt. Vtrimque autem os iuxta</w:t>
        <w:br/>
        <w:t>carpum epiphysim foris gibbam, intus cauam</w:t>
        <w:br/>
        <w:t>habet, cubitus quidem minimo digito, radius</w:t>
        <w:br/>
        <w:t>autem maximo respondentem, in quam cauitatem</w:t>
        <w:br/>
        <w:t xml:space="preserve"> carpus immittitur &amp; diarthrosi inarticulatur</w:t>
        <w:br/>
        <w:t>. Inest praeteream cubito ex abundantia quaedam</w:t>
        <w:br/>
        <w:t xml:space="preserve"> apophysis dicta </w:t>
      </w:r>
      <w:r>
        <w:rPr>
          <w:rStyle w:val="GrcARELIRE"/>
        </w:rPr>
        <w:t>στυλοειδὴς</w:t>
      </w:r>
      <w:r>
        <w:rPr>
          <w:rStyle w:val="Dfinition"/>
        </w:rPr>
        <w:t xml:space="preserve"> siue </w:t>
      </w:r>
      <w:r>
        <w:rPr>
          <w:rStyle w:val="GrcARELIRE"/>
        </w:rPr>
        <w:t>στηλοείδης</w:t>
      </w:r>
      <w:r>
        <w:rPr>
          <w:rStyle w:val="Dfinition"/>
        </w:rPr>
        <w:t>, à styli</w:t>
        <w:br/>
        <w:t xml:space="preserve"> vel columnae figura, ipsa etiam carpo per diarthrosim</w:t>
        <w:br/>
        <w:t xml:space="preserve"> inarticulata, motus carpi obliquos dirigens</w:t>
        <w:br/>
        <w:t xml:space="preserve"> ac firmans, tum ligamentis, tum etiam</w:t>
        <w:br/>
        <w:t>occursu ossis carpi ipsam parua cauitate excipientis</w:t>
        <w:br/>
        <w:t xml:space="preserve">. vide </w:t>
      </w:r>
      <w:r>
        <w:rPr>
          <w:rStyle w:val="Ref"/>
        </w:rPr>
        <w:t>γεὶρ</w:t>
      </w:r>
      <w:r>
        <w:rPr>
          <w:rStyle w:val="Dfinition"/>
        </w:rPr>
        <w:t>.</w:t>
        <w:br/>
        <w:t xml:space="preserve">Est &amp; </w:t>
      </w:r>
      <w:r>
        <w:rPr>
          <w:rStyle w:val="GrcARELIRE"/>
        </w:rPr>
        <w:t>πῆγυς</w:t>
      </w:r>
      <w:r>
        <w:rPr>
          <w:rStyle w:val="Dfinition"/>
        </w:rPr>
        <w:t xml:space="preserve"> mensurae nomen, qua rerum interualla</w:t>
        <w:br/>
        <w:t xml:space="preserve"> dimetimur. Est autem extensio à cubito</w:t>
        <w:br/>
        <w:t xml:space="preserve"> vsque ad summum medium digitum, pedis</w:t>
        <w:br/>
        <w:t>vnius &amp; dimidij, vt scribunt Suidas, Hesychius</w:t>
        <w:br/>
        <w:t xml:space="preserve"> &amp; Pollux. Est igitur mensura digitorum</w:t>
        <w:br/>
        <w:t>quatuor &amp; viginti. Latini cubitum etiam vocant</w:t>
        <w:br/>
        <w:t xml:space="preserve">. Ab eo deriuantur </w:t>
      </w:r>
      <w:r>
        <w:rPr>
          <w:rStyle w:val="GrcARELIRE"/>
        </w:rPr>
        <w:t>πηγυαῖος</w:t>
      </w:r>
      <w:r>
        <w:rPr>
          <w:rStyle w:val="Dfinition"/>
        </w:rPr>
        <w:t xml:space="preserve">, </w:t>
      </w:r>
      <w:r>
        <w:rPr>
          <w:rStyle w:val="GrcARELIRE"/>
        </w:rPr>
        <w:t>ἡμιποχυαῖος</w:t>
      </w:r>
      <w:r>
        <w:rPr>
          <w:rStyle w:val="Dfinition"/>
        </w:rPr>
        <w:t xml:space="preserve">, </w:t>
      </w:r>
      <w:r>
        <w:rPr>
          <w:rStyle w:val="GrcARELIRE"/>
        </w:rPr>
        <w:t>διπηχυς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τείπηχυς</w:t>
      </w:r>
      <w:r>
        <w:rPr>
          <w:rStyle w:val="Dfinition"/>
        </w:rPr>
        <w:t xml:space="preserve">, </w:t>
      </w:r>
      <w:r>
        <w:rPr>
          <w:rStyle w:val="GrcARELIRE"/>
        </w:rPr>
        <w:t>ἐξάπηχυς</w:t>
      </w:r>
      <w:r>
        <w:rPr>
          <w:rStyle w:val="Dfinition"/>
        </w:rPr>
        <w:t>, quae saepe apud authores</w:t>
        <w:br/>
        <w:t xml:space="preserve"> occurrunt.</w:t>
        <w:br/>
      </w:r>
      <w:r>
        <w:rPr>
          <w:rStyle w:val="Orth"/>
        </w:rPr>
        <w:t>Πγατόξαοις</w:t>
      </w:r>
      <w:r>
        <w:rPr>
          <w:rStyle w:val="Dfinition"/>
        </w:rPr>
        <w:t>. sic à quibusdam dictum est elleborum</w:t>
        <w:br/>
        <w:t>album, vt habetur apud Dioscor.</w:t>
        <w:br/>
      </w:r>
      <w:r>
        <w:rPr>
          <w:rStyle w:val="Orth"/>
        </w:rPr>
        <w:t>Πίεσταα</w:t>
      </w:r>
      <w:r>
        <w:rPr>
          <w:rStyle w:val="Dfinition"/>
        </w:rPr>
        <w:t>. retrimentum cuiuscumque rei post expressionem</w:t>
        <w:br/>
        <w:t xml:space="preserve"> relictum. dicitur &amp; </w:t>
      </w:r>
      <w:r>
        <w:rPr>
          <w:rStyle w:val="GrcARELIRE"/>
        </w:rPr>
        <w:t>ἐκπίεσμα</w:t>
      </w:r>
      <w:r>
        <w:rPr>
          <w:rStyle w:val="Dfinition"/>
        </w:rPr>
        <w:t xml:space="preserve"> &amp; </w:t>
      </w:r>
      <w:r>
        <w:rPr>
          <w:rStyle w:val="GrcARELIRE"/>
        </w:rPr>
        <w:t>ἀπίθριμμα</w:t>
      </w:r>
      <w:r>
        <w:rPr>
          <w:rStyle w:val="Dfinition"/>
        </w:rPr>
        <w:br/>
        <w:t>. Plaerique tamen non retrimenta tantumà</w:t>
        <w:br/>
        <w:t>succo expresso reliqua, sed ipsum etiam succum</w:t>
        <w:br/>
        <w:t>aliquando significari contendunt. Dicitur à</w:t>
      </w:r>
      <w:r>
        <w:rPr>
          <w:rStyle w:val="GrcARELIRE"/>
        </w:rPr>
        <w:t>πὸ τ</w:t>
      </w:r>
      <w:r>
        <w:rPr>
          <w:rStyle w:val="Dfinition"/>
        </w:rPr>
        <w:t>nm</w:t>
        <w:br/>
      </w:r>
      <w:r>
        <w:rPr>
          <w:rStyle w:val="GrcARELIRE"/>
        </w:rPr>
        <w:t>πίζειν</w:t>
      </w:r>
      <w:r>
        <w:rPr>
          <w:rStyle w:val="Dfinition"/>
        </w:rPr>
        <w:t>, quod premere significat.</w:t>
        <w:br/>
        <w:t xml:space="preserve">Vide </w:t>
      </w:r>
      <w:r>
        <w:rPr>
          <w:rStyle w:val="GrcARELIRE"/>
        </w:rPr>
        <w:t>ὀκπιεσ</w:t>
      </w:r>
      <w:r>
        <w:rPr>
          <w:rStyle w:val="Dfinition"/>
        </w:rPr>
        <w:t>u</w:t>
      </w:r>
      <w:r>
        <w:rPr>
          <w:rStyle w:val="GrcARELIRE"/>
        </w:rPr>
        <w:t>α</w:t>
      </w:r>
      <w:r>
        <w:rPr>
          <w:rStyle w:val="Dfinition"/>
        </w:rPr>
        <w:t xml:space="preserve"> vbi pluram.</w:t>
        <w:br/>
      </w:r>
      <w:r>
        <w:rPr>
          <w:rStyle w:val="Orth"/>
        </w:rPr>
        <w:t>Πεστρον</w:t>
      </w:r>
      <w:r>
        <w:rPr>
          <w:rStyle w:val="Dfinition"/>
        </w:rPr>
        <w:t>. instrumentum chirurgicum, apud Hippocratem</w:t>
        <w:br/>
        <w:t xml:space="preserve">, quod &amp; 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à foetu rumpendo</w:t>
        <w:br/>
        <w:t xml:space="preserve">appellatur. refert Galen. </w:t>
      </w:r>
      <w:r>
        <w:rPr>
          <w:rStyle w:val="GrcARELIRE"/>
        </w:rPr>
        <w:t>ἐν τῶν γλόασαις</w:t>
      </w:r>
      <w:r>
        <w:rPr>
          <w:rStyle w:val="Dfinition"/>
        </w:rPr>
        <w:t>.</w:t>
        <w:br/>
        <w:t xml:space="preserve">Volsellam quidam vocant; Caeterum pro </w:t>
      </w:r>
      <w:r>
        <w:rPr>
          <w:rStyle w:val="GrcARELIRE"/>
        </w:rPr>
        <w:t>πίστον</w:t>
      </w:r>
      <w:r>
        <w:rPr>
          <w:rStyle w:val="Dfinition"/>
        </w:rPr>
        <w:br/>
        <w:t xml:space="preserve"> dicitur &amp; </w:t>
      </w:r>
      <w:r>
        <w:rPr>
          <w:rStyle w:val="GrcARELIRE"/>
        </w:rPr>
        <w:t>πιστίριον</w:t>
      </w:r>
      <w:r>
        <w:rPr>
          <w:rStyle w:val="Dfinition"/>
        </w:rPr>
        <w:t xml:space="preserve"> in hac significatione apud</w:t>
        <w:br/>
        <w:t xml:space="preserve">Gal. de hac voce plura vide in </w:t>
      </w:r>
      <w:r>
        <w:rPr>
          <w:rStyle w:val="GrcARELIRE"/>
        </w:rPr>
        <w:t>ἐλκυστήρ</w:t>
      </w:r>
      <w:r>
        <w:rPr>
          <w:rStyle w:val="Dfinition"/>
        </w:rPr>
        <w:t>.</w:t>
        <w:br/>
      </w:r>
      <w:r>
        <w:rPr>
          <w:rStyle w:val="Orth"/>
        </w:rPr>
        <w:t>Πιθίτις</w:t>
      </w:r>
      <w:r>
        <w:rPr>
          <w:rStyle w:val="Dfinition"/>
        </w:rPr>
        <w:t>. dicitur genus papaueris syluestre, quod</w:t>
        <w:br/>
        <w:t>aliqui etiam rhoeada appellant. vide in dictione</w:t>
        <w:br/>
        <w:t>Papauer.</w:t>
        <w:br/>
      </w:r>
      <w:r>
        <w:rPr>
          <w:rStyle w:val="Orth"/>
        </w:rPr>
        <w:t>Πικέριον ξύτυρον</w:t>
      </w:r>
      <w:r>
        <w:rPr>
          <w:rStyle w:val="Dfinition"/>
        </w:rPr>
        <w:t>. apud Hippocr. vt scribit Galen. à</w:t>
        <w:br/>
      </w:r>
      <w:r>
        <w:rPr>
          <w:rStyle w:val="GrcARELIRE"/>
        </w:rPr>
        <w:t>τῶν γλώσσαις</w:t>
      </w:r>
      <w:r>
        <w:rPr>
          <w:rStyle w:val="Dfinition"/>
        </w:rPr>
        <w:t>.</w:t>
        <w:br/>
      </w:r>
      <w:r>
        <w:rPr>
          <w:rStyle w:val="Orth"/>
        </w:rPr>
        <w:t>Πκέριον</w:t>
      </w:r>
      <w:r>
        <w:rPr>
          <w:rStyle w:val="Dfinition"/>
        </w:rPr>
        <w:t>. autem apud Aretae. de curat. acut. lib. I.c. 3</w:t>
        <w:br/>
        <w:t>vlt. videtur esse compositum aliquod medicamen</w:t>
        <w:br/>
        <w:t xml:space="preserve"> ex varijs constans, quod cum melle ad</w:t>
        <w:br/>
        <w:t>consistentiam decoctum exhiberi praecipit in</w:t>
        <w:br/>
        <w:t>pleuritide.</w:t>
        <w:br/>
      </w:r>
      <w:r>
        <w:rPr>
          <w:rStyle w:val="Orth"/>
        </w:rPr>
        <w:t>Πικρὰ</w:t>
      </w:r>
      <w:r>
        <w:rPr>
          <w:rStyle w:val="Dfinition"/>
        </w:rPr>
        <w:t>. medicamenti nomen est ex aloë compositi</w:t>
        <w:br/>
        <w:t>, quod quamuis duobus nominibus i</w:t>
      </w:r>
      <w:r>
        <w:rPr>
          <w:rStyle w:val="GrcARELIRE"/>
        </w:rPr>
        <w:t>ερὰ πνὰ</w:t>
      </w:r>
      <w:r>
        <w:rPr>
          <w:rStyle w:val="Dfinition"/>
        </w:rPr>
        <w:br/>
        <w:t xml:space="preserve">dicatur, absolute tamen tempore Galeni </w:t>
      </w:r>
      <w:r>
        <w:rPr>
          <w:rStyle w:val="GrcARELIRE"/>
        </w:rPr>
        <w:t>π</w:t>
      </w:r>
      <w:r>
        <w:rPr>
          <w:rStyle w:val="Dfinition"/>
        </w:rPr>
        <w:t>u</w:t>
      </w:r>
      <w:r>
        <w:rPr>
          <w:rStyle w:val="GrcARELIRE"/>
        </w:rPr>
        <w:t>ρ</w:t>
      </w:r>
      <w:r>
        <w:rPr>
          <w:rStyle w:val="Dfinition"/>
        </w:rPr>
        <w:t>à,</w:t>
        <w:br/>
        <w:t>propter insignem amaritudinem, dictum est. videiies</w:t>
        <w:br/>
        <w:t>.</w:t>
        <w:br/>
      </w:r>
      <w:r>
        <w:rPr>
          <w:rStyle w:val="Orth"/>
        </w:rPr>
        <w:t>Πικρὶς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 δρύσακις</w:t>
      </w:r>
      <w:r>
        <w:rPr>
          <w:rStyle w:val="Dfinition"/>
        </w:rPr>
        <w:t>, vt habetur</w:t>
        <w:br/>
        <w:t xml:space="preserve"> apud Dioscoridem. vel, eodem etiam authore,</w:t>
        <w:br/>
        <w:t>syluestris seris, quae &amp; cichorium appellatur.</w:t>
        <w:br/>
      </w:r>
      <w:r>
        <w:rPr>
          <w:rStyle w:val="Orth"/>
        </w:rPr>
        <w:t>Πικρὸν</w:t>
      </w:r>
      <w:r>
        <w:rPr>
          <w:rStyle w:val="Dfinition"/>
        </w:rPr>
        <w:t xml:space="preserve">. </w:t>
      </w:r>
      <w:r>
        <w:rPr>
          <w:rStyle w:val="Foreign"/>
        </w:rPr>
        <w:t>amarum</w:t>
      </w:r>
      <w:r>
        <w:rPr>
          <w:rStyle w:val="Dfinition"/>
        </w:rPr>
        <w:t>. Id dicitur quod vehementer exterget</w:t>
        <w:br/>
        <w:t>, simulque linguam moleste exasperat: Quicquid</w:t>
        <w:br/>
        <w:t xml:space="preserve"> autem tale est, terrestre prorsus est &amp; sic¬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cum, sed subtile &amp; caloris excessu extenuatum</w:t>
        <w:br/>
        <w:t>atque elaboratum, &amp; consistentia omnino cineri</w:t>
        <w:br/>
        <w:t xml:space="preserve"> simile, eaque in re salso admodum propinquum</w:t>
        <w:br/>
        <w:t xml:space="preserve"> &amp; affine. Sunt enim ambo terrena &amp; calida</w:t>
        <w:br/>
        <w:t>, in eo tamen non obscure dissidentia, quod</w:t>
        <w:br/>
        <w:t>salsum, veluti &amp; adstringens, multo crassioris</w:t>
        <w:br/>
        <w:t>substantiae sit, amarum vero tenuioris. Quod</w:t>
        <w:br/>
        <w:t>autem amara terrena sint &amp; sicca, hinc licet colligere</w:t>
        <w:br/>
        <w:t>, quod ex dulcibus excalfactis supra modum</w:t>
        <w:br/>
        <w:t xml:space="preserve"> amara fiant, appareantque protinus consistentia</w:t>
        <w:br/>
        <w:t xml:space="preserve"> sicciore quàm dulcia. Cum enim à dulcibus</w:t>
        <w:br/>
        <w:t xml:space="preserve"> humor semper defluat &amp; absumatur in vaporem</w:t>
        <w:br/>
        <w:t xml:space="preserve"> à calore resolutus, necesse est reliquum</w:t>
        <w:br/>
        <w:t>terrenius sicciusque effici. Siquidem dulcedo</w:t>
        <w:br/>
        <w:t>calido atque humido constat, habetque temperiem</w:t>
        <w:br/>
        <w:t xml:space="preserve"> nostrae simillimam. Itaque quod è dulci</w:t>
        <w:br/>
        <w:t>superassato prouenit, perinde vt calx cinisque</w:t>
        <w:br/>
        <w:t>calidum &amp; siccum necessario efficitur. Neque</w:t>
        <w:br/>
        <w:t>enim aerea, neque tenuis, neque aquea potest</w:t>
        <w:br/>
        <w:t>esse eius consistentia, sed terrena prorsus &amp; superassata</w:t>
        <w:br/>
        <w:t>. Ideo amara omnium minime putrescunt</w:t>
        <w:br/>
        <w:t>, nec vermes aut alia eiusmodi animalia</w:t>
        <w:br/>
        <w:t>procreant, qualia in reliquis putrescentibus proueniunt</w:t>
        <w:br/>
        <w:t>. Siccitatem autem eam inducit calor</w:t>
        <w:br/>
        <w:t>mediocriter excedens, non tantus quidem vt</w:t>
        <w:br/>
        <w:t>vrat &amp; acre efficiat, sed superans dulcedinem &amp;</w:t>
        <w:br/>
        <w:t>eius humiditatem resiccans. Fiunt igitur amara</w:t>
        <w:br/>
        <w:t>vi caloris, partim proprij &amp; insiti, quómodo mel</w:t>
        <w:br/>
        <w:t>vetustate amarescit, partim externi &amp; aduentitij,</w:t>
        <w:br/>
        <w:t>vt cum igni vel soli diutius exponitur. Sed cum</w:t>
        <w:br/>
        <w:t>ampla sit caloris latitudo, immodicus acria, moderatus</w:t>
        <w:br/>
        <w:t xml:space="preserve"> dulcia, medius amara efficit. Verum is</w:t>
        <w:br/>
        <w:t>quoque in singulis suos habet terminos: siquidem</w:t>
        <w:br/>
        <w:t xml:space="preserve"> tantus calor vt abstergere possit, nec quicquam</w:t>
        <w:br/>
        <w:t xml:space="preserve"> vltra moliri, amara reddit; qui vero intensior</w:t>
        <w:br/>
        <w:t xml:space="preserve"> est, adeo vt exurat, acria: at moderatus, qui</w:t>
        <w:br/>
        <w:t>nihil horum agit, sed nutrire modo potest, dulcia</w:t>
        <w:br/>
        <w:t xml:space="preserve"> generat. Itaque veluti amara tenuiora &amp;</w:t>
        <w:br/>
        <w:t>calidiora sunt, non modo adstringentibus sed &amp;</w:t>
        <w:br/>
        <w:t>dulcibus, ita acribus crassiora sunt minusque calida</w:t>
        <w:br/>
        <w:t>. Verumtamen quicquid amarum est, idem</w:t>
        <w:br/>
        <w:t>etiam acre dici potest, siquidem amara mordicant</w:t>
        <w:br/>
        <w:t>, sed minus quam absolutè acria. Ergo cum</w:t>
        <w:br/>
        <w:t>amara eiusmodi temperie sint, patet ea vim habere</w:t>
        <w:br/>
        <w:t xml:space="preserve"> incidendi, extenuandi, abstergendi, expurgandi</w:t>
        <w:br/>
        <w:t>, siccandi &amp; calefaciendi, hactenus tamen</w:t>
        <w:br/>
        <w:t>vt non vrant, &amp; proinde menses mouendi, atque</w:t>
        <w:br/>
        <w:t>educendi pus è pectore &amp; pulmone, &amp; comitiali</w:t>
        <w:br/>
        <w:t xml:space="preserve"> quoque morbo conferre. Verum praecipue</w:t>
        <w:br/>
        <w:t>obstructiones iecinoris &amp; lienis expediunt, sed</w:t>
        <w:br/>
        <w:t>per se omnifariam stomacho infesta sunt, &amp; omnibus</w:t>
        <w:br/>
        <w:t xml:space="preserve"> prope animantibus nedum hominibus ad</w:t>
        <w:br/>
        <w:t>edendum nutriendumque inepta. Haec quidem</w:t>
        <w:br/>
        <w:t>de simpliciter &amp; exacte amaris dicta sunt, hoc</w:t>
        <w:br/>
        <w:t>est, de ijs quae nulla alia sensu notabili qualitate</w:t>
        <w:br/>
        <w:t>participant. Nam plaeraque dissimilibus vel contrarijs</w:t>
        <w:br/>
        <w:t xml:space="preserve"> etiam partibus constant, vt absinthium</w:t>
        <w:br/>
        <w:t>partim amaris, partim adstringentibus, &amp; lactuca</w:t>
        <w:br/>
        <w:t xml:space="preserve"> vetus partim amaris, partim etiam frigidis</w:t>
        <w:br/>
        <w:t>atque humidis.</w:t>
        <w:br/>
        <w:t>Sicut autem dulce principium saporis est,</w:t>
        <w:br/>
        <w:t>"ita amarum odoris esse docet Theophr. 6. de</w:t>
        <w:br/>
        <w:t>"caus. plant. cap. 13. nec odoris modo, sed &amp; grati</w:t>
        <w:br/>
      </w:r>
      <w:r>
        <w:rPr>
          <w:rStyle w:val="GrcARELIRE"/>
        </w:rPr>
        <w:t>ν</w:t>
      </w:r>
      <w:r>
        <w:rPr>
          <w:rStyle w:val="Dfinition"/>
        </w:rPr>
        <w:t xml:space="preserve"> quippe (ait) omnia prope odorata amara sunt, &amp;</w:t>
        <w:br/>
        <w:t>"odoratum quod amarum non sit, reperire diffici„le</w:t>
        <w:br/>
        <w:t xml:space="preserve"> est.</w:t>
        <w:br/>
      </w:r>
      <w:r>
        <w:rPr>
          <w:rStyle w:val="Orth"/>
        </w:rPr>
        <w:t>Παρότης</w:t>
      </w:r>
      <w:r>
        <w:rPr>
          <w:rStyle w:val="Dfinition"/>
        </w:rPr>
        <w:t xml:space="preserve">. </w:t>
      </w:r>
      <w:r>
        <w:rPr>
          <w:rStyle w:val="Foreign"/>
        </w:rPr>
        <w:t>amaritudo</w:t>
      </w:r>
      <w:r>
        <w:rPr>
          <w:rStyle w:val="Dfinition"/>
        </w:rPr>
        <w:t>. Est sapor moleste linguam</w:t>
        <w:br/>
        <w:t>exasperans, in substantia sicca, terrestri, subtili &amp;</w:t>
        <w:br/>
        <w:t>extergente, à caloris excessu proueniens. Succe¬</w:t>
        <w:br/>
        <w:t>dit dulcedini, extenuata vi caloris humiditate &amp;</w:t>
        <w:br/>
        <w:t>resoluta. quo fit vt amara calidiora simul &amp; tenuiora</w:t>
        <w:br/>
        <w:t xml:space="preserve"> temperie sint quam dulcia, sicut paulo</w:t>
        <w:br/>
        <w:t>ante dictum est.</w:t>
        <w:br/>
      </w:r>
      <w:r>
        <w:rPr>
          <w:rStyle w:val="Orth"/>
        </w:rPr>
        <w:t>Πικρόχολοι</w:t>
      </w:r>
      <w:r>
        <w:rPr>
          <w:rStyle w:val="Dfinition"/>
        </w:rPr>
        <w:t>. dicuntur ab Hippocrate qui amaro humore</w:t>
        <w:br/>
        <w:t>, qualis est flaua bilis, redundant, quasi amarae</w:t>
        <w:br/>
        <w:t xml:space="preserve"> bilis homines. Colligitur autem humor ille</w:t>
        <w:br/>
        <w:t>aliquando toto corpore, aliquando superiore</w:t>
        <w:br/>
        <w:t>corporis parte, vt Paulo rhetori, sicut Galenus</w:t>
        <w:br/>
        <w:t>narrat: quandoque vero inferiore, vt Eudemo</w:t>
        <w:br/>
        <w:t>philosopho. Itaque pro locorum in quibus ille</w:t>
        <w:br/>
        <w:t xml:space="preserve">regurgitat varietate, </w:t>
      </w:r>
      <w:r>
        <w:rPr>
          <w:rStyle w:val="GrcARELIRE"/>
        </w:rPr>
        <w:t>πκρόγρλοι τὴν ὅλην ἔξιν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GrcARELIRE"/>
        </w:rPr>
        <w:t>τὰ ἄνω</w:t>
      </w:r>
      <w:r>
        <w:rPr>
          <w:rStyle w:val="Dfinition"/>
        </w:rPr>
        <w:t xml:space="preserve">, </w:t>
      </w:r>
      <w:r>
        <w:rPr>
          <w:rStyle w:val="GrcARELIRE"/>
        </w:rPr>
        <w:t>ἢ τὰ κάτα</w:t>
      </w:r>
      <w:r>
        <w:rPr>
          <w:rStyle w:val="Dfinition"/>
        </w:rPr>
        <w:t>, hoc est picrocholi toto habitu</w:t>
        <w:br/>
        <w:t>, aut supernis partibus aut inferioribus, ab</w:t>
        <w:br/>
        <w:t>Hippocrate appellantur.</w:t>
        <w:br/>
      </w:r>
      <w:r>
        <w:rPr>
          <w:rStyle w:val="Orth"/>
        </w:rPr>
        <w:t>Πκρέγολος γυμὸς</w:t>
      </w:r>
      <w:r>
        <w:rPr>
          <w:rStyle w:val="Dfinition"/>
        </w:rPr>
        <w:t>. est pallida &amp; amara bilis, vt exponit</w:t>
        <w:br/>
        <w:t xml:space="preserve"> Galen. comm. 3. </w:t>
      </w:r>
      <w:r>
        <w:rPr>
          <w:rStyle w:val="GrcARELIRE"/>
        </w:rPr>
        <w:t>εἰς τὸ πρργνωστικὸν</w:t>
      </w:r>
      <w:r>
        <w:rPr>
          <w:rStyle w:val="Dfinition"/>
        </w:rPr>
        <w:t>: siue pallida</w:t>
        <w:br/>
        <w:t xml:space="preserve">&amp; flaua bilis. vt ait lib. 2. </w:t>
      </w:r>
      <w:r>
        <w:rPr>
          <w:rStyle w:val="GrcARELIRE"/>
        </w:rPr>
        <w:t>ῶ κατὰ τόποις</w:t>
      </w:r>
      <w:r>
        <w:rPr>
          <w:rStyle w:val="Dfinition"/>
        </w:rPr>
        <w:t>, de his loquens</w:t>
        <w:br/>
        <w:t xml:space="preserve"> qui ex stomacho caput dolent. nam qui</w:t>
        <w:br/>
        <w:t xml:space="preserve">vere </w:t>
      </w:r>
      <w:r>
        <w:rPr>
          <w:rStyle w:val="GrcARELIRE"/>
        </w:rPr>
        <w:t>πκρόγολος</w:t>
      </w:r>
      <w:r>
        <w:rPr>
          <w:rStyle w:val="Dfinition"/>
        </w:rPr>
        <w:t xml:space="preserve"> humor est, eum </w:t>
      </w:r>
      <w:r>
        <w:rPr>
          <w:rStyle w:val="GrcARELIRE"/>
        </w:rPr>
        <w:t>χρλὴν</w:t>
      </w:r>
      <w:r>
        <w:rPr>
          <w:rStyle w:val="Dfinition"/>
        </w:rPr>
        <w:t xml:space="preserve"> simpliciter</w:t>
        <w:br/>
        <w:t>dictum fuisse ab antiquis, idem annotauit comment</w:t>
        <w:br/>
        <w:t xml:space="preserve">. in aphor. 32. lib. 7. Itaque </w:t>
      </w:r>
      <w:r>
        <w:rPr>
          <w:rStyle w:val="GrcARELIRE"/>
        </w:rPr>
        <w:t>πκρόγολος γυμὸς</w:t>
      </w:r>
      <w:r>
        <w:rPr>
          <w:rStyle w:val="Dfinition"/>
        </w:rPr>
        <w:br/>
        <w:t xml:space="preserve">non aliud est quam </w:t>
      </w:r>
      <w:r>
        <w:rPr>
          <w:rStyle w:val="GrcARELIRE"/>
        </w:rPr>
        <w:t>ἡ χρλὴ</w:t>
      </w:r>
      <w:r>
        <w:rPr>
          <w:rStyle w:val="Dfinition"/>
        </w:rPr>
        <w:t>, id est bilis, à qua homines</w:t>
        <w:br/>
        <w:t xml:space="preserve"> </w:t>
      </w:r>
      <w:r>
        <w:rPr>
          <w:rStyle w:val="GrcARELIRE"/>
        </w:rPr>
        <w:t>πκρέχλοι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Πιλαύν</w:t>
      </w:r>
      <w:r>
        <w:rPr>
          <w:rStyle w:val="Dfinition"/>
        </w:rPr>
        <w:t>. Collyrij nomen est descripti à Trallian. li.</w:t>
        <w:br/>
        <w:t>2. c. vlt. vtilis ad oculorum fluxiones. 6</w:t>
        <w:br/>
      </w:r>
      <w:r>
        <w:rPr>
          <w:rStyle w:val="Orth"/>
        </w:rPr>
        <w:t>Πιλοποιητικὴ κονία</w:t>
      </w:r>
      <w:r>
        <w:rPr>
          <w:rStyle w:val="Dfinition"/>
        </w:rPr>
        <w:t xml:space="preserve">. est lixiuium quo </w:t>
      </w:r>
      <w:r>
        <w:rPr>
          <w:rStyle w:val="GrcARELIRE"/>
        </w:rPr>
        <w:t>ἱ πλοποιοὶ</w:t>
      </w:r>
      <w:r>
        <w:rPr>
          <w:rStyle w:val="Dfinition"/>
        </w:rPr>
        <w:t xml:space="preserve"> vtuntur</w:t>
        <w:br/>
        <w:t xml:space="preserve"> cogendis parandisque lanis. Est enim </w:t>
      </w:r>
      <w:r>
        <w:rPr>
          <w:rStyle w:val="GrcARELIRE"/>
        </w:rPr>
        <w:t>πῆλος</w:t>
      </w:r>
      <w:r>
        <w:rPr>
          <w:rStyle w:val="Dfinition"/>
        </w:rPr>
        <w:t>,</w:t>
        <w:br/>
      </w:r>
      <w:r>
        <w:rPr>
          <w:rStyle w:val="GrcARELIRE"/>
        </w:rPr>
        <w:t>τὸ ἐξ ἐεὶυ πηλτὸν ἔνδυμα</w:t>
      </w:r>
      <w:r>
        <w:rPr>
          <w:rStyle w:val="Dfinition"/>
        </w:rPr>
        <w:t>, hoc est indumentum è lana</w:t>
        <w:br/>
        <w:t xml:space="preserve"> compactum, siue in subuculae modum induatur</w:t>
        <w:br/>
        <w:t>, siue pro calceo pedibus aptetur caloris causa</w:t>
        <w:br/>
        <w:t>, siue eo vt pileo caput contegatur, siue alijs</w:t>
        <w:br/>
        <w:t xml:space="preserve">vsibus inseruiat. Est enim </w:t>
      </w:r>
      <w:r>
        <w:rPr>
          <w:rStyle w:val="GrcARELIRE"/>
        </w:rPr>
        <w:t>πλεῖν</w:t>
      </w:r>
      <w:r>
        <w:rPr>
          <w:rStyle w:val="Dfinition"/>
        </w:rPr>
        <w:t xml:space="preserve"> siue </w:t>
      </w:r>
      <w:r>
        <w:rPr>
          <w:rStyle w:val="GrcARELIRE"/>
        </w:rPr>
        <w:t>πιλουν</w:t>
      </w:r>
      <w:r>
        <w:rPr>
          <w:rStyle w:val="Dfinition"/>
        </w:rPr>
        <w:t xml:space="preserve"> lanas</w:t>
        <w:br/>
        <w:t xml:space="preserve">cogere &amp; compingere. vnde </w:t>
      </w:r>
      <w:r>
        <w:rPr>
          <w:rStyle w:val="GrcARELIRE"/>
        </w:rPr>
        <w:t>πίλημα</w:t>
      </w:r>
      <w:r>
        <w:rPr>
          <w:rStyle w:val="Dfinition"/>
        </w:rPr>
        <w:t xml:space="preserve"> deductum1)</w:t>
        <w:br/>
        <w:t>est, quod significat lanam coactam, cuiusmodi</w:t>
        <w:br/>
        <w:t>apud Gallos feltrum est, &amp; omnis generis indummenta</w:t>
        <w:br/>
        <w:t xml:space="preserve"> ex lana confecta. Inde etiam </w:t>
      </w:r>
      <w:r>
        <w:rPr>
          <w:rStyle w:val="GrcARELIRE"/>
        </w:rPr>
        <w:t>πλητὰ κτήματα</w:t>
      </w:r>
      <w:r>
        <w:rPr>
          <w:rStyle w:val="Dfinition"/>
        </w:rPr>
        <w:br/>
        <w:t>, id est lanae coactae, quas Iurisconsulti coactilia</w:t>
        <w:br/>
        <w:t xml:space="preserve"> appellant, à quibus </w:t>
      </w:r>
      <w:r>
        <w:rPr>
          <w:rStyle w:val="GrcARELIRE"/>
        </w:rPr>
        <w:t>οἱ πλοποιοὶ</w:t>
      </w:r>
      <w:r>
        <w:rPr>
          <w:rStyle w:val="Dfinition"/>
        </w:rPr>
        <w:t>, Latini coactiliarij</w:t>
        <w:br/>
        <w:t xml:space="preserve"> dici possunt. Caeterum eo in opere lanas</w:t>
        <w:br/>
        <w:t xml:space="preserve">aqua abluere oportet. quae cum </w:t>
      </w:r>
      <w:r>
        <w:rPr>
          <w:rStyle w:val="GrcARELIRE"/>
        </w:rPr>
        <w:t>οἰσυπηραὶ</w:t>
      </w:r>
      <w:r>
        <w:rPr>
          <w:rStyle w:val="Dfinition"/>
        </w:rPr>
        <w:t>, id est</w:t>
        <w:br/>
        <w:t>succidae sint non est dubium quin aliquam vim</w:t>
        <w:br/>
        <w:t>medicamentosam in aqua relinquant. Nam vt</w:t>
        <w:br/>
        <w:t>aqua quae per cinerem aut calcem colata est,</w:t>
        <w:br/>
        <w:t>vim aliquam inde accipit, ita ea qua lanae succidae</w:t>
        <w:br/>
        <w:t xml:space="preserve"> abluuntur: ex quo perinde atque illae inter</w:t>
        <w:br/>
      </w:r>
      <w:r>
        <w:rPr>
          <w:rStyle w:val="GrcARELIRE"/>
        </w:rPr>
        <w:t>κονιῶν</w:t>
      </w:r>
      <w:r>
        <w:rPr>
          <w:rStyle w:val="Dfinition"/>
        </w:rPr>
        <w:t>, id est lixiuiorum genera censetur. Est autem</w:t>
        <w:br/>
        <w:t xml:space="preserve"> praedita facultate digerendi atque incidendi</w:t>
        <w:br/>
        <w:t>, praesertim si additum est acetum, quod cogendis</w:t>
        <w:br/>
        <w:t xml:space="preserve"> lanis quondam misceri solitum Plinius</w:t>
        <w:br/>
        <w:t>scripsit lib. 8. cap. 48. vbi de lanarum generibus</w:t>
        <w:br/>
        <w:t>disserit. Proinde strenuum est lactis coagulati</w:t>
        <w:br/>
        <w:t>remedium, vt habetur lib. 6. apud Dioscoridem:</w:t>
        <w:br/>
        <w:t>nec temere Galenus lib. 6. methodi medendi, ab</w:t>
        <w:br/>
        <w:t>ea petiuit remedium ad neruum punctum in penuria</w:t>
        <w:br/>
        <w:t xml:space="preserve"> alterius medicamenti, cum aegro forte vicinum</w:t>
        <w:br/>
        <w:t xml:space="preserve"> </w:t>
      </w:r>
      <w:r>
        <w:rPr>
          <w:rStyle w:val="GrcARELIRE"/>
        </w:rPr>
        <w:t>πλοποιὸν</w:t>
      </w:r>
      <w:r>
        <w:rPr>
          <w:rStyle w:val="Dfinition"/>
        </w:rPr>
        <w:t xml:space="preserve"> vidisset. Sic enim legendum est</w:t>
        <w:br/>
        <w:t xml:space="preserve">per 1, non vt Linacer </w:t>
      </w:r>
      <w:r>
        <w:rPr>
          <w:rStyle w:val="GrcARELIRE"/>
        </w:rPr>
        <w:t>πηλοποιὸν</w:t>
      </w:r>
      <w:r>
        <w:rPr>
          <w:rStyle w:val="Dfinition"/>
        </w:rPr>
        <w:t>, quem figulum</w:t>
        <w:br/>
        <w:t xml:space="preserve">male videtur interpretari. Nam quamuis </w:t>
      </w:r>
      <w:r>
        <w:rPr>
          <w:rStyle w:val="GrcARELIRE"/>
        </w:rPr>
        <w:t>πηλὸς</w:t>
      </w:r>
      <w:r>
        <w:rPr>
          <w:rStyle w:val="Dfinition"/>
        </w:rPr>
        <w:br/>
        <w:t>lutum significet, nemo tamen Graecorum eum</w:t>
        <w:br/>
        <w:t xml:space="preserve">qui ex luto aliquid fingit, </w:t>
      </w:r>
      <w:r>
        <w:rPr>
          <w:rStyle w:val="GrcARELIRE"/>
        </w:rPr>
        <w:t>πολοποιὸν</w:t>
      </w:r>
      <w:r>
        <w:rPr>
          <w:rStyle w:val="Dfinition"/>
        </w:rPr>
        <w:t xml:space="preserve">, sed vel </w:t>
      </w:r>
      <w:r>
        <w:rPr>
          <w:rStyle w:val="GrcARELIRE"/>
        </w:rPr>
        <w:t>κεραμέα</w:t>
      </w:r>
      <w:r>
        <w:rPr>
          <w:rStyle w:val="Dfinition"/>
        </w:rPr>
        <w:br/>
        <w:t xml:space="preserve"> vel </w:t>
      </w:r>
      <w:r>
        <w:rPr>
          <w:rStyle w:val="GrcARELIRE"/>
        </w:rPr>
        <w:t>κοροπλάθον</w:t>
      </w:r>
      <w:r>
        <w:rPr>
          <w:rStyle w:val="Dfinition"/>
        </w:rPr>
        <w:t>, appellauit. Neque enim lutum</w:t>
        <w:br/>
        <w:t xml:space="preserve"> ipsum fingitur, sed ex eo alia fiunt ab artifice</w:t>
        <w:br/>
        <w:t>. Quod tamen mirum est à nullo Graecorum</w:t>
        <w:br/>
        <w:t>medicorum interprete animaduersum fuisse,</w:t>
        <w:br/>
        <w:t>quod vbique apud Dioscoridem, Galenum &amp;</w:t>
        <w:br/>
        <w:t>reliquos per a scriptum legeretur. Ac quamuis</w:t>
        <w:br/>
        <w:t>magna pars medicorum eam in lixiuiorum genere</w:t>
        <w:br/>
        <w:t xml:space="preserve"> annumerent, </w:t>
      </w:r>
      <w:r>
        <w:rPr>
          <w:rStyle w:val="GrcARELIRE"/>
        </w:rPr>
        <w:t>κονίας πιλοποιητικὴν</w:t>
      </w:r>
      <w:r>
        <w:rPr>
          <w:rStyle w:val="Dfinition"/>
        </w:rPr>
        <w:t xml:space="preserve"> vel </w:t>
      </w:r>
      <w:r>
        <w:rPr>
          <w:rStyle w:val="GrcARELIRE"/>
        </w:rPr>
        <w:t>ππλοπο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ιἰκὴα</w:t>
      </w:r>
      <w:r>
        <w:rPr>
          <w:rStyle w:val="Dfinition"/>
        </w:rPr>
        <w:t xml:space="preserve"> appellantes, à multis tamen </w:t>
      </w:r>
      <w:r>
        <w:rPr>
          <w:rStyle w:val="GrcARELIRE"/>
        </w:rPr>
        <w:t>ὕδωρ πιλοποιητικὸν</w:t>
      </w:r>
      <w:r>
        <w:rPr>
          <w:rStyle w:val="Dfinition"/>
        </w:rPr>
        <w:br/>
        <w:t xml:space="preserve">, vel </w:t>
      </w:r>
      <w:r>
        <w:rPr>
          <w:rStyle w:val="GrcARELIRE"/>
        </w:rPr>
        <w:t>πλοποιικὸν</w:t>
      </w:r>
      <w:r>
        <w:rPr>
          <w:rStyle w:val="Dfinition"/>
        </w:rPr>
        <w:t xml:space="preserve">, vel </w:t>
      </w:r>
      <w:r>
        <w:rPr>
          <w:rStyle w:val="GrcARELIRE"/>
        </w:rPr>
        <w:t>τῶ πιλοποιῶν</w:t>
      </w:r>
      <w:r>
        <w:rPr>
          <w:rStyle w:val="Dfinition"/>
        </w:rPr>
        <w:t xml:space="preserve"> vocari reperies:</w:t>
        <w:br/>
        <w:t xml:space="preserve">ab Aetio vero </w:t>
      </w:r>
      <w:r>
        <w:rPr>
          <w:rStyle w:val="GrcARELIRE"/>
        </w:rPr>
        <w:t>στακ τὴν τῶν πιλωταρίων</w:t>
      </w:r>
      <w:r>
        <w:rPr>
          <w:rStyle w:val="Dfinition"/>
        </w:rPr>
        <w:t>, nulla prorsus</w:t>
        <w:br/>
        <w:t>ipsius rei differentia.</w:t>
        <w:br/>
      </w:r>
      <w:r>
        <w:rPr>
          <w:rStyle w:val="GrcARELIRE"/>
        </w:rPr>
        <w:t>η</w:t>
      </w:r>
      <w:r>
        <w:rPr>
          <w:rStyle w:val="Dfinition"/>
        </w:rPr>
        <w:t xml:space="preserve"> Vide </w:t>
      </w:r>
      <w:r>
        <w:rPr>
          <w:rStyle w:val="GrcARELIRE"/>
        </w:rPr>
        <w:t>κονία πιλοποιήτικὴ</w:t>
      </w:r>
      <w:r>
        <w:rPr>
          <w:rStyle w:val="Dfinition"/>
        </w:rPr>
        <w:t>.</w:t>
        <w:br/>
      </w:r>
      <w:r>
        <w:rPr>
          <w:rStyle w:val="Orth"/>
        </w:rPr>
        <w:t>Fλος</w:t>
      </w:r>
      <w:r>
        <w:rPr>
          <w:rStyle w:val="Dfinition"/>
        </w:rPr>
        <w:t>. pileus proprie dicitur, sed quemadmodum</w:t>
        <w:br/>
      </w:r>
      <w:r>
        <w:rPr>
          <w:rStyle w:val="GrcARELIRE"/>
        </w:rPr>
        <w:t>τ πὸτασος</w:t>
      </w:r>
      <w:r>
        <w:rPr>
          <w:rStyle w:val="Dfinition"/>
        </w:rPr>
        <w:t xml:space="preserve">, id est galerus, ita </w:t>
      </w:r>
      <w:r>
        <w:rPr>
          <w:rStyle w:val="GrcARELIRE"/>
        </w:rPr>
        <w:t>πῆλος</w:t>
      </w:r>
      <w:r>
        <w:rPr>
          <w:rStyle w:val="Dfinition"/>
        </w:rPr>
        <w:t xml:space="preserve"> herbis nonnullis</w:t>
        <w:br/>
        <w:t>„ tribuitur, sicut apud Theophr. I. 4. c. 10. de fabae</w:t>
        <w:br/>
        <w:t xml:space="preserve">„ Aegyptiae folijs &amp; loto: alias </w:t>
      </w:r>
      <w:r>
        <w:rPr>
          <w:rStyle w:val="GrcARELIRE"/>
        </w:rPr>
        <w:t>πῆλος</w:t>
      </w:r>
      <w:r>
        <w:rPr>
          <w:rStyle w:val="Dfinition"/>
        </w:rPr>
        <w:t xml:space="preserve"> in plantis dici„</w:t>
        <w:br/>
        <w:t xml:space="preserve"> tur pilula quaedam ex laneis flocculis coacta, vt</w:t>
        <w:br/>
        <w:t>„ ipse tradit Theophr. histor. plantar. lib. 3. cap. 8.</w:t>
        <w:br/>
        <w:t>" de robore loquens, &amp; lib. 4. cap. 10. de faba Ae„</w:t>
        <w:br/>
        <w:t xml:space="preserve"> gyptia.</w:t>
        <w:br/>
      </w:r>
      <w:r>
        <w:rPr>
          <w:rStyle w:val="Orth"/>
        </w:rPr>
        <w:t>ΠΠιμελὴ</w:t>
      </w:r>
      <w:r>
        <w:rPr>
          <w:rStyle w:val="Dfinition"/>
        </w:rPr>
        <w:t xml:space="preserve"> adeps, pinguedo. est pars corporis similaris,</w:t>
        <w:br/>
        <w:t>&amp; quoad sensum simplicissima, humida &amp; examguis</w:t>
        <w:br/>
        <w:t>, à frigiditate partium neruosarum ex aerea</w:t>
        <w:br/>
        <w:t>&amp; pinguiore sanguinis substantia per vasorum</w:t>
        <w:br/>
        <w:t>tunicas exudante, concrescens, &amp; cursu ad internam</w:t>
        <w:br/>
        <w:t xml:space="preserve"> eius membranam subnascens. Hic quamuis</w:t>
        <w:br/>
        <w:t xml:space="preserve"> ex sanguine factus sit, exanguis tamen est &amp;</w:t>
        <w:br/>
        <w:t>frigidus, vt qui ex habitus frigiditate gignatur.</w:t>
        <w:br/>
        <w:t>Eum humidiorem esse cerebro Galen. demonstrauit</w:t>
        <w:br/>
        <w:t xml:space="preserve"> in lib. de temperamentis, eiusque generationis</w:t>
        <w:br/>
        <w:t xml:space="preserve"> modum declarauit, scribens adipem calfactum</w:t>
        <w:br/>
        <w:t xml:space="preserve"> liquari, caeterorum humidorum à frigore</w:t>
        <w:br/>
        <w:t xml:space="preserve"> coagulatorum ritu. Cerebrum autem calfactum</w:t>
        <w:br/>
        <w:t xml:space="preserve"> minime liquari, eoque adipe minus esse</w:t>
        <w:br/>
        <w:t>humidum, etiamsi adeps specie aridior esse videatur</w:t>
        <w:br/>
        <w:t>. Adipi namque concretio contingit, propterea</w:t>
        <w:br/>
        <w:t xml:space="preserve"> quod membranis adiacet. Crasso namque</w:t>
        <w:br/>
        <w:t xml:space="preserve"> oleo est similis, eoque congelatur vbi cum</w:t>
        <w:br/>
        <w:t>frigidis &amp; exanguibus particulis coniungitur. At</w:t>
        <w:br/>
        <w:t>neque circa iecur, neque circa arterias venasve</w:t>
        <w:br/>
        <w:t>aut cor, sed neque circa aliam praecalidam particulam</w:t>
        <w:br/>
        <w:t xml:space="preserve"> coire potest, proindeque frigidioris naturae</w:t>
        <w:br/>
        <w:t xml:space="preserve"> &amp; vitae magis desidiosae nota est. Affusus est</w:t>
        <w:br/>
        <w:t>autem membranosis &amp; reliquis siccis particulis</w:t>
        <w:br/>
        <w:t>, vt eas ipsas pingui natiuo humectet, quae celeriter</w:t>
        <w:br/>
        <w:t xml:space="preserve"> in diuturnis inedijs ac vehementibus exercitationibus</w:t>
        <w:br/>
        <w:t xml:space="preserve"> &amp; caloribus immodicis exiccantur</w:t>
        <w:br/>
        <w:t>atque indurescunt, vt docet Galen. libr. 16. de</w:t>
        <w:br/>
        <w:t xml:space="preserve">vsu partium. Differt </w:t>
      </w:r>
      <w:r>
        <w:rPr>
          <w:rStyle w:val="GrcARELIRE"/>
        </w:rPr>
        <w:t>ἀπο τοῦ στέατος</w:t>
      </w:r>
      <w:r>
        <w:rPr>
          <w:rStyle w:val="Dfinition"/>
        </w:rPr>
        <w:t xml:space="preserve"> (quod seuum</w:t>
        <w:br/>
        <w:t>siue sebum Latini interpretantur) quod, vt ait</w:t>
        <w:br/>
        <w:t>Galen. seuum crassius ac durius sit, ac propterea</w:t>
        <w:br/>
        <w:t>in animalibus totam naturam sicciorem magisque</w:t>
        <w:br/>
        <w:t xml:space="preserve"> terrestrem habentibus proueniat, velut</w:t>
        <w:br/>
        <w:t>adeps humidioribus: quodque seuum nec facile</w:t>
        <w:br/>
        <w:t>funditur liquescitve, &amp; fusum celerrime iterum</w:t>
        <w:br/>
        <w:t>coit &amp; conglaciatur, adeps contra ab igne liquescit</w:t>
        <w:br/>
        <w:t xml:space="preserve"> celeriter, nec facile vbi eliquata fuerit,</w:t>
        <w:br/>
        <w:t>rursum cogitur: vel, vt ait Aristoteles libr. 3. de</w:t>
        <w:br/>
        <w:t>natura animalium, quod seuum fragile vsquequaque</w:t>
        <w:br/>
        <w:t xml:space="preserve"> sit, &amp; cum refrixit concrescat, adeps liquidus</w:t>
        <w:br/>
        <w:t xml:space="preserve"> sit, minimeque aptus durari, quodque</w:t>
        <w:br/>
        <w:t>locis etiam discrepent: adeps enim inter carnem</w:t>
        <w:br/>
        <w:t>cutemque solet consistere, seuum in fine carnis</w:t>
        <w:br/>
        <w:t>semper est. Verum saepe haec duo vocabula</w:t>
        <w:br/>
        <w:t>apud authores confunduntur, qui indifferenter</w:t>
        <w:br/>
        <w:t>vnum pro altero vsurpant.</w:t>
        <w:br/>
      </w:r>
      <w:r>
        <w:rPr>
          <w:rStyle w:val="Orth"/>
        </w:rPr>
        <w:t>Πένον</w:t>
      </w:r>
      <w:r>
        <w:rPr>
          <w:rStyle w:val="Dfinition"/>
        </w:rPr>
        <w:t>. vinum hordeaceum, vt scribit Arist. quo qui</w:t>
        <w:br/>
        <w:t>inebriantur, non in omnem partem, vt caeteri,</w:t>
        <w:br/>
        <w:t>corruunt, sed proni tantum aut supini. Paulus autem</w:t>
        <w:br/>
        <w:t xml:space="preserve"> vinum quod ex sordibus vellerum elutis</w:t>
        <w:br/>
        <w:t xml:space="preserve">conficitur, </w:t>
      </w:r>
      <w:r>
        <w:rPr>
          <w:rStyle w:val="GrcARELIRE"/>
        </w:rPr>
        <w:t>πιιον</w:t>
      </w:r>
      <w:r>
        <w:rPr>
          <w:rStyle w:val="Dfinition"/>
        </w:rPr>
        <w:t xml:space="preserve"> vocari putat. </w:t>
      </w:r>
      <w:r>
        <w:rPr>
          <w:rStyle w:val="GrcARELIRE"/>
        </w:rPr>
        <w:t>τ</w:t>
      </w:r>
      <w:r>
        <w:rPr>
          <w:rStyle w:val="Dfinition"/>
        </w:rPr>
        <w:t>i</w:t>
      </w:r>
      <w:r>
        <w:rPr>
          <w:rStyle w:val="GrcARELIRE"/>
        </w:rPr>
        <w:t>νο</w:t>
      </w:r>
      <w:r>
        <w:rPr>
          <w:rStyle w:val="Dfinition"/>
        </w:rPr>
        <w:t>s enim sordem</w:t>
        <w:br/>
        <w:t>significat.</w:t>
        <w:br/>
      </w:r>
      <w:r>
        <w:rPr>
          <w:rStyle w:val="Orth"/>
        </w:rPr>
        <w:t>Πγ</w:t>
      </w:r>
      <w:r>
        <w:rPr>
          <w:rStyle w:val="Dfinition"/>
        </w:rPr>
        <w:t xml:space="preserve">. pingue, siguificatur hoc nomine non solum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2 </w:t>
      </w:r>
      <w:r>
        <w:rPr>
          <w:rStyle w:val="GrcARELIRE"/>
        </w:rPr>
        <w:t>λίπαρεν</w:t>
      </w:r>
      <w:r>
        <w:rPr>
          <w:rStyle w:val="Dfinition"/>
        </w:rPr>
        <w:t xml:space="preserve"> pingue, sed etiam </w:t>
      </w:r>
      <w:r>
        <w:rPr>
          <w:rStyle w:val="GrcARELIRE"/>
        </w:rPr>
        <w:t>τὸ γλυκ</w:t>
      </w:r>
      <w:r>
        <w:rPr>
          <w:rStyle w:val="Dfinition"/>
        </w:rPr>
        <w:t>ò dulce, &amp; omne</w:t>
        <w:br/>
        <w:t xml:space="preserve"> quod naturaliter se habentibus suaue existit</w:t>
        <w:br/>
        <w:t>vt annotat Gal. comm. 5. lib. 6. Epidem.</w:t>
        <w:br/>
      </w:r>
      <w:r>
        <w:rPr>
          <w:rStyle w:val="Orth"/>
        </w:rPr>
        <w:t>Πιπίσαειν</w:t>
      </w:r>
      <w:r>
        <w:rPr>
          <w:rStyle w:val="Dfinition"/>
        </w:rPr>
        <w:t xml:space="preserve">. </w:t>
      </w:r>
      <w:r>
        <w:rPr>
          <w:rStyle w:val="Foreign"/>
        </w:rPr>
        <w:t>Hippocr</w:t>
      </w:r>
      <w:r>
        <w:rPr>
          <w:rStyle w:val="Dfinition"/>
        </w:rPr>
        <w:t xml:space="preserve">. dicere solet quod caeteri </w:t>
      </w:r>
      <w:r>
        <w:rPr>
          <w:rStyle w:val="GrcARELIRE"/>
        </w:rPr>
        <w:t>ποτίζειν</w:t>
      </w:r>
      <w:r>
        <w:rPr>
          <w:rStyle w:val="Dfinition"/>
        </w:rPr>
        <w:br/>
        <w:t xml:space="preserve">, bibendum dare, seu in potu praebere. vt </w:t>
      </w:r>
      <w:r>
        <w:rPr>
          <w:rStyle w:val="GrcARELIRE"/>
        </w:rPr>
        <w:t>τ</w:t>
      </w:r>
      <w:r>
        <w:rPr>
          <w:rStyle w:val="Dfinition"/>
        </w:rPr>
        <w:t>5)</w:t>
        <w:br/>
      </w:r>
      <w:r>
        <w:rPr>
          <w:rStyle w:val="GrcARELIRE"/>
        </w:rPr>
        <w:t>διαίτης ὀξίων</w:t>
      </w:r>
      <w:r>
        <w:rPr>
          <w:rStyle w:val="Dfinition"/>
        </w:rPr>
        <w:t xml:space="preserve"> initio, </w:t>
      </w:r>
      <w:r>
        <w:rPr>
          <w:rStyle w:val="GrcARELIRE"/>
        </w:rPr>
        <w:t>ὀῤῥὸν καὶ γάλα πτίσαειν</w:t>
      </w:r>
      <w:r>
        <w:rPr>
          <w:rStyle w:val="Dfinition"/>
        </w:rPr>
        <w:t xml:space="preserve">. At </w:t>
      </w:r>
      <w:r>
        <w:rPr>
          <w:rStyle w:val="GrcARELIRE"/>
        </w:rPr>
        <w:t>πιπτήζειν</w:t>
      </w:r>
      <w:r>
        <w:rPr>
          <w:rStyle w:val="Dfinition"/>
        </w:rPr>
        <w:br/>
        <w:t xml:space="preserve">, pipire est: vt </w:t>
      </w:r>
      <w:r>
        <w:rPr>
          <w:rStyle w:val="GrcARELIRE"/>
        </w:rPr>
        <w:t>τπόπποι</w:t>
      </w:r>
      <w:r>
        <w:rPr>
          <w:rStyle w:val="Dfinition"/>
        </w:rPr>
        <w:t>, pipiones, auium pulli.</w:t>
        <w:br/>
      </w:r>
      <w:r>
        <w:rPr>
          <w:rStyle w:val="Orth"/>
        </w:rPr>
        <w:t>Πίσον</w:t>
      </w:r>
      <w:r>
        <w:rPr>
          <w:rStyle w:val="Dfinition"/>
        </w:rPr>
        <w:t xml:space="preserve">. </w:t>
      </w:r>
      <w:r>
        <w:rPr>
          <w:rStyle w:val="Foreign"/>
        </w:rPr>
        <w:t>e</w:t>
      </w:r>
      <w:r>
        <w:rPr>
          <w:rStyle w:val="Dfinition"/>
        </w:rPr>
        <w:t xml:space="preserve">. Pisum, legumen, quod &amp; </w:t>
      </w:r>
      <w:r>
        <w:rPr>
          <w:rStyle w:val="GrcARELIRE"/>
        </w:rPr>
        <w:t>πωος</w:t>
      </w:r>
      <w:r>
        <w:rPr>
          <w:rStyle w:val="Dfinition"/>
        </w:rPr>
        <w:t xml:space="preserve"> dicitur forsitan</w:t>
        <w:br/>
        <w:t xml:space="preserve"> à verbo </w:t>
      </w:r>
      <w:r>
        <w:rPr>
          <w:rStyle w:val="GrcARELIRE"/>
        </w:rPr>
        <w:t>πίπειν</w:t>
      </w:r>
      <w:r>
        <w:rPr>
          <w:rStyle w:val="Dfinition"/>
        </w:rPr>
        <w:t xml:space="preserve"> à quo &amp; </w:t>
      </w:r>
      <w:r>
        <w:rPr>
          <w:rStyle w:val="GrcARELIRE"/>
        </w:rPr>
        <w:t>πισανν</w:t>
      </w:r>
      <w:r>
        <w:rPr>
          <w:rStyle w:val="Dfinition"/>
        </w:rPr>
        <w:t xml:space="preserve"> siue </w:t>
      </w:r>
      <w:r>
        <w:rPr>
          <w:rStyle w:val="GrcARELIRE"/>
        </w:rPr>
        <w:t>πατών</w:t>
      </w:r>
      <w:r>
        <w:rPr>
          <w:rStyle w:val="Dfinition"/>
        </w:rPr>
        <w:t xml:space="preserve">. </w:t>
      </w:r>
      <w:r>
        <w:rPr>
          <w:rStyle w:val="GrcARELIRE"/>
        </w:rPr>
        <w:t>ὶ</w:t>
      </w:r>
      <w:r>
        <w:rPr>
          <w:rStyle w:val="Dfinition"/>
        </w:rPr>
        <w:br/>
        <w:t>Ita Eustath. Apud Galen. lib. I. de aliment. facult</w:t>
        <w:br/>
        <w:t xml:space="preserve">. gemino </w:t>
      </w:r>
      <w:r>
        <w:rPr>
          <w:rStyle w:val="GrcARELIRE"/>
        </w:rPr>
        <w:t>σσ</w:t>
      </w:r>
      <w:r>
        <w:rPr>
          <w:rStyle w:val="Dfinition"/>
        </w:rPr>
        <w:t xml:space="preserve">. &amp; oxytonus </w:t>
      </w:r>
      <w:r>
        <w:rPr>
          <w:rStyle w:val="GrcARELIRE"/>
        </w:rPr>
        <w:t>πυο</w:t>
      </w:r>
      <w:r>
        <w:rPr>
          <w:rStyle w:val="Dfinition"/>
        </w:rPr>
        <w:t>ì: Itidem in a</w:t>
        <w:br/>
        <w:t xml:space="preserve">censu </w:t>
      </w:r>
      <w:r>
        <w:rPr>
          <w:rStyle w:val="GrcARELIRE"/>
        </w:rPr>
        <w:t>τῶν ὀσπρίων</w:t>
      </w:r>
      <w:r>
        <w:rPr>
          <w:rStyle w:val="Dfinition"/>
        </w:rPr>
        <w:t xml:space="preserve"> vna cum similibus leguminibus,a</w:t>
        <w:br/>
      </w:r>
      <w:r>
        <w:rPr>
          <w:rStyle w:val="GrcARELIRE"/>
        </w:rPr>
        <w:t>ἐρεξίνθοις</w:t>
      </w:r>
      <w:r>
        <w:rPr>
          <w:rStyle w:val="Dfinition"/>
        </w:rPr>
        <w:t xml:space="preserve">, </w:t>
      </w:r>
      <w:r>
        <w:rPr>
          <w:rStyle w:val="GrcARELIRE"/>
        </w:rPr>
        <w:t>ὁρόβοις</w:t>
      </w:r>
      <w:r>
        <w:rPr>
          <w:rStyle w:val="Dfinition"/>
        </w:rPr>
        <w:t xml:space="preserve">, </w:t>
      </w:r>
      <w:r>
        <w:rPr>
          <w:rStyle w:val="GrcARELIRE"/>
        </w:rPr>
        <w:t>ὥγρως</w:t>
      </w:r>
      <w:r>
        <w:rPr>
          <w:rStyle w:val="Dfinition"/>
        </w:rPr>
        <w:t xml:space="preserve">, </w:t>
      </w:r>
      <w:r>
        <w:rPr>
          <w:rStyle w:val="GrcARELIRE"/>
        </w:rPr>
        <w:t>αράκοις</w:t>
      </w:r>
      <w:r>
        <w:rPr>
          <w:rStyle w:val="Dfinition"/>
        </w:rPr>
        <w:t xml:space="preserve">: inde </w:t>
      </w:r>
      <w:r>
        <w:rPr>
          <w:rStyle w:val="GrcARELIRE"/>
        </w:rPr>
        <w:t>πισινονἔτηος</w:t>
      </w:r>
      <w:r>
        <w:rPr>
          <w:rStyle w:val="Dfinition"/>
        </w:rPr>
        <w:br/>
        <w:t>pulmentum è pisis confectum apud Athenae.</w:t>
        <w:br/>
        <w:t>lb. 9. 6</w:t>
        <w:br/>
      </w:r>
      <w:r>
        <w:rPr>
          <w:rStyle w:val="Orth"/>
        </w:rPr>
        <w:t>Διὰ τριῶν</w:t>
      </w:r>
      <w:r>
        <w:rPr>
          <w:rStyle w:val="GrcARELIRE"/>
        </w:rPr>
        <w:t xml:space="preserve"> πιπερέων</w:t>
      </w:r>
      <w:r>
        <w:rPr>
          <w:rStyle w:val="Dfinition"/>
        </w:rPr>
        <w:t xml:space="preserve">. vide in </w:t>
      </w:r>
      <w:r>
        <w:rPr>
          <w:rStyle w:val="GrcARELIRE"/>
        </w:rPr>
        <w:t>διὰ</w:t>
      </w:r>
      <w:r>
        <w:rPr>
          <w:rStyle w:val="Dfinition"/>
        </w:rPr>
        <w:t xml:space="preserve"> littera </w:t>
      </w:r>
      <w:r>
        <w:rPr>
          <w:rStyle w:val="GrcARELIRE"/>
        </w:rPr>
        <w:t>δ</w:t>
      </w:r>
      <w:r>
        <w:rPr>
          <w:rStyle w:val="Dfinition"/>
        </w:rPr>
        <w:t>.4</w:t>
        <w:br/>
      </w:r>
      <w:r>
        <w:rPr>
          <w:rStyle w:val="Orth"/>
        </w:rPr>
        <w:t>Πία</w:t>
      </w:r>
      <w:r>
        <w:rPr>
          <w:rStyle w:val="Dfinition"/>
        </w:rPr>
        <w:t xml:space="preserve">. </w:t>
      </w:r>
      <w:r>
        <w:rPr>
          <w:rStyle w:val="Foreign"/>
        </w:rPr>
        <w:t>pix</w:t>
      </w:r>
      <w:r>
        <w:rPr>
          <w:rStyle w:val="Dfinition"/>
        </w:rPr>
        <w:t>. Nihil aliud est quam fluxus combustae in</w:t>
        <w:br/>
        <w:t>taeda sua resinae. Quod enim ex viuentibus plantis</w:t>
        <w:br/>
        <w:t xml:space="preserve"> destillat, resinae nomine donatur. Idem vero</w:t>
        <w:br/>
        <w:t>incensa in furnis eadem materia, picis appellatione</w:t>
        <w:br/>
        <w:t xml:space="preserve"> fluit, &amp; canaliculis quibusdam circa pyram</w:t>
        <w:br/>
        <w:t xml:space="preserve"> compositis excipitur. De pinu ferè omnis</w:t>
        <w:br/>
        <w:t>est, vt Theophrastus inquit, quanquam in Syria</w:t>
        <w:br/>
        <w:t>terebinthi quoque picem ferant: è picea quoque</w:t>
        <w:br/>
        <w:t>, cedro, palma, abiete, strobilo colligitur.</w:t>
        <w:br/>
        <w:t>Quae prima diffluit, simplex &amp; liquida tantum</w:t>
        <w:br/>
        <w:t>est. quae postrema venit, siccior paulo est, sed</w:t>
        <w:br/>
        <w:t>quae tamen liquidae nomen adhuc retineat. Sicca</w:t>
        <w:br/>
        <w:t>enim pix fit, alterutra earum iterum decocta,</w:t>
        <w:br/>
        <w:t xml:space="preserve">ideoque à quibusdam </w:t>
      </w:r>
      <w:r>
        <w:rPr>
          <w:rStyle w:val="GrcARELIRE"/>
        </w:rPr>
        <w:t>παλίμπισα</w:t>
      </w:r>
      <w:r>
        <w:rPr>
          <w:rStyle w:val="Dfinition"/>
        </w:rPr>
        <w:t xml:space="preserve"> nuncupatur. Vt</w:t>
        <w:br/>
        <w:t>autem liquida &amp; sicca compage differunt, sic</w:t>
        <w:br/>
        <w:t>etiam facultatibus. Sicca in secundo ordine desiccat</w:t>
        <w:br/>
        <w:t>, minusque quam liquida calefacit. &amp; habent</w:t>
        <w:br/>
        <w:t xml:space="preserve"> quidem ambae quod purget, maturet, discutiat</w:t>
        <w:br/>
        <w:t>, &amp; acre sit, ad omnia tamen liquida efficacior</w:t>
        <w:br/>
        <w:t xml:space="preserve"> est, sicca autem glutinandis vulneribus aptior</w:t>
        <w:br/>
        <w:t>. Sed cum plures fuerint apud antiquos picis</w:t>
        <w:br/>
        <w:t xml:space="preserve">differentiae, </w:t>
      </w:r>
      <w:r>
        <w:rPr>
          <w:rStyle w:val="GrcARELIRE"/>
        </w:rPr>
        <w:t>βρυτίαν</w:t>
      </w:r>
      <w:r>
        <w:rPr>
          <w:rStyle w:val="Dfinition"/>
        </w:rPr>
        <w:t>, hoc est Brutiam, sepra caeteras</w:t>
        <w:br/>
        <w:t xml:space="preserve"> in medicina commendauit Galen. liquidam</w:t>
        <w:br/>
        <w:t xml:space="preserve"> praesertim, vt quae pinguissima resinosissimaque</w:t>
        <w:br/>
        <w:t xml:space="preserve"> esset: quanquam etiam </w:t>
      </w:r>
      <w:r>
        <w:rPr>
          <w:rStyle w:val="GrcARELIRE"/>
        </w:rPr>
        <w:t>βρυτία ξηρᾶ</w:t>
      </w:r>
      <w:r>
        <w:rPr>
          <w:rStyle w:val="Dfinition"/>
        </w:rPr>
        <w:t xml:space="preserve"> vsus</w:t>
        <w:br/>
        <w:t>sit Andromachus ad splenicos, vt refert Galen.</w:t>
        <w:br/>
        <w:t xml:space="preserve">lib. 9. </w:t>
      </w:r>
      <w:r>
        <w:rPr>
          <w:rStyle w:val="GrcARELIRE"/>
        </w:rPr>
        <w:t>τῶ κατὰ τόποις</w:t>
      </w:r>
      <w:r>
        <w:rPr>
          <w:rStyle w:val="Dfinition"/>
        </w:rPr>
        <w:t>. Eam à Brutis dictam fuisse constat</w:t>
        <w:br/>
        <w:t>, qui olim eum Italiae tractum incolebant,</w:t>
        <w:br/>
        <w:t>qui nunc Calabria dicitur.</w:t>
        <w:br/>
      </w:r>
      <w:r>
        <w:rPr>
          <w:rStyle w:val="Orth"/>
        </w:rPr>
        <w:t>Πίσα ἡδυωτὴ</w:t>
      </w:r>
      <w:r>
        <w:rPr>
          <w:rStyle w:val="Dfinition"/>
        </w:rPr>
        <w:t>. Hippocrati dicitur I. de morb. mulier.</w:t>
        <w:br/>
        <w:t>pix cum aromatibus mixta. 6</w:t>
        <w:br/>
      </w:r>
      <w:r>
        <w:rPr>
          <w:rStyle w:val="Orth"/>
        </w:rPr>
        <w:t>Πίσσα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κόνυζα</w:t>
      </w:r>
      <w:r>
        <w:rPr>
          <w:rStyle w:val="Dfinition"/>
        </w:rPr>
        <w:t>, vt habetur apud</w:t>
        <w:br/>
        <w:t>Dioscoridem. Ratio est à glutinoso eius lentore</w:t>
        <w:br/>
        <w:t>, quod, vt ait Plinius, trita mellis odorem habeat</w:t>
        <w:br/>
        <w:t>, digitis tactu eius cohaerentibus.</w:t>
        <w:br/>
      </w:r>
      <w:r>
        <w:rPr>
          <w:rStyle w:val="Orth"/>
        </w:rPr>
        <w:t>Πίσανθος</w:t>
      </w:r>
      <w:r>
        <w:rPr>
          <w:rStyle w:val="Dfinition"/>
        </w:rPr>
        <w:t>. picis flos. Id dicitur, inquit Galenus lib. 2.</w:t>
        <w:br/>
        <w:t>de simplic. medic. facult. quod oleosum in pice</w:t>
        <w:br/>
        <w:t>liquida superne fluitat. id autem est, vt idem ait,</w:t>
        <w:br/>
        <w:t>multo tenuiorum quam pix ipsa partium, siue</w:t>
        <w:br/>
        <w:t>eius compagem, siue etiam facultatem spectemus</w:t>
        <w:br/>
        <w:t xml:space="preserve">. Paulus lib. 3. cap. 74. idem videtur </w:t>
      </w:r>
      <w:r>
        <w:rPr>
          <w:rStyle w:val="GrcARELIRE"/>
        </w:rPr>
        <w:t>τὸς ὀῤῥοτίσσης</w:t>
      </w:r>
      <w:r>
        <w:rPr>
          <w:rStyle w:val="Dfinition"/>
        </w:rPr>
        <w:br/>
        <w:t xml:space="preserve"> nomine intelligere. Scribonius cap. 40.</w:t>
        <w:br/>
        <w:t xml:space="preserve">ait, Picis florem, quod </w:t>
      </w:r>
      <w:r>
        <w:rPr>
          <w:rStyle w:val="GrcARELIRE"/>
        </w:rPr>
        <w:t>πιπέλαιον</w:t>
      </w:r>
      <w:r>
        <w:rPr>
          <w:rStyle w:val="Dfinition"/>
        </w:rPr>
        <w:t xml:space="preserve"> appellant: quamuis</w:t>
        <w:br/>
        <w:t xml:space="preserve"> Galenus eo loco </w:t>
      </w:r>
      <w:r>
        <w:rPr>
          <w:rStyle w:val="GrcARELIRE"/>
        </w:rPr>
        <w:t>πίσανθος</w:t>
      </w:r>
      <w:r>
        <w:rPr>
          <w:rStyle w:val="Dfinition"/>
        </w:rPr>
        <w:t xml:space="preserve"> &amp; </w:t>
      </w:r>
      <w:r>
        <w:rPr>
          <w:rStyle w:val="GrcARELIRE"/>
        </w:rPr>
        <w:t>πισέλαιον</w:t>
      </w:r>
      <w:r>
        <w:rPr>
          <w:rStyle w:val="Dfinition"/>
        </w:rPr>
        <w:t xml:space="preserve"> plurimum</w:t>
        <w:br/>
        <w:t xml:space="preserve"> inter se differre scribat.</w:t>
        <w:br/>
      </w:r>
      <w:r>
        <w:rPr>
          <w:rStyle w:val="Orth"/>
        </w:rPr>
        <w:t>Πισάσφαλτος</w:t>
      </w:r>
      <w:r>
        <w:rPr>
          <w:rStyle w:val="Dfinition"/>
        </w:rPr>
        <w:t>. bituminis genus est quod Epiri ad</w:t>
        <w:br/>
        <w:t>Apolloniam gignitur: vbi Ceraunijs montibus</w:t>
        <w:br/>
        <w:t>deuolutum, impetu fluminis rapitur, aestuque</w:t>
        <w:br/>
        <w:t>in littus expuitur, &amp; cogitur in glebas. Sic autem</w:t>
        <w:br/>
        <w:t xml:space="preserve"> dictum est, vel quod naturaliter pix mista</w:t>
        <w:br/>
        <w:t>sit bitumini, vt scribit Plinius, vel quod vtrumque</w:t>
        <w:br/>
        <w:t xml:space="preserve"> oleat, vt Dioscor. tradit. Quidam vero ipsi</w:t>
        <w:br/>
        <w:t>miscent.</w:t>
        <w:br/>
      </w:r>
      <w:r>
        <w:rPr>
          <w:rStyle w:val="Orth"/>
        </w:rPr>
        <w:t>Πιπὰ σράλτον</w:t>
      </w:r>
      <w:r>
        <w:rPr>
          <w:rStyle w:val="Dfinition"/>
        </w:rPr>
        <w:t xml:space="preserve"> Marcellus Empiricus latinis dici scribit</w:t>
        <w:br/>
        <w:t xml:space="preserve"> rubricam Scythycam; Sunt qui </w:t>
      </w:r>
      <w:r>
        <w:rPr>
          <w:rStyle w:val="GrcARELIRE"/>
        </w:rPr>
        <w:t>πστάσοαλτπον</w:t>
      </w:r>
      <w:r>
        <w:rPr>
          <w:rStyle w:val="Dfinition"/>
        </w:rPr>
        <w:br/>
        <w:t>Dioscoridis non aliud esse quam mumiam voca¬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 tam dicant, vt fuse docteque docuit Fuschius li.</w:t>
        <w:br/>
        <w:t>" 1. parad. c. 40. Caeterum etiam cum duplici 7.</w:t>
        <w:br/>
      </w:r>
      <w:r>
        <w:rPr>
          <w:rStyle w:val="GrcARELIRE"/>
        </w:rPr>
        <w:t>ν πττάσοιτος</w:t>
      </w:r>
      <w:r>
        <w:rPr>
          <w:rStyle w:val="Dfinition"/>
        </w:rPr>
        <w:t xml:space="preserve"> scriptum reperitur apud Dioscor. lo„</w:t>
        <w:br/>
        <w:t xml:space="preserve"> co citato; doctissimus Scalliger, Serapionis mu„miam</w:t>
        <w:br/>
        <w:t xml:space="preserve">, quae </w:t>
      </w:r>
      <w:r>
        <w:rPr>
          <w:rStyle w:val="GrcARELIRE"/>
        </w:rPr>
        <w:t>πισὰ σρδητος</w:t>
      </w:r>
      <w:r>
        <w:rPr>
          <w:rStyle w:val="Dfinition"/>
        </w:rPr>
        <w:t xml:space="preserve"> est, distinguendam esse</w:t>
        <w:br/>
        <w:t>„docet à mumia sepulchrorum apud Arabas, Sy"ros</w:t>
        <w:br/>
        <w:t xml:space="preserve"> &amp; Aegyptios, quae longe res erat vtilior at„que</w:t>
        <w:br/>
        <w:t xml:space="preserve"> preciosior, scilicet ex myrrha &amp; aloe &amp; illorum</w:t>
        <w:br/>
        <w:t xml:space="preserve"> corporum materia quae ijs condita sunt, &amp;</w:t>
        <w:br/>
        <w:t>"vtramque illam à Serapione describi. Quae vero ad</w:t>
        <w:br/>
        <w:t>„ nos mumia defertur ex Aegypto, non ex aloe &amp;</w:t>
        <w:br/>
        <w:t>"myrrha condimentum est corporum, sed ex Asphal"to</w:t>
        <w:br/>
        <w:t>, illis enim vtuntur nobiles quorum effodere</w:t>
        <w:br/>
        <w:t>„ corpora capitale est, asphalto plebeios aduersus</w:t>
        <w:br/>
        <w:t>"corruptionem munire se consueuisse Strabo</w:t>
        <w:br/>
        <w:t>„ author est.</w:t>
        <w:br/>
      </w:r>
      <w:r>
        <w:rPr>
          <w:rStyle w:val="Orth"/>
        </w:rPr>
        <w:t>Πιπέλαιον</w:t>
      </w:r>
      <w:r>
        <w:rPr>
          <w:rStyle w:val="Dfinition"/>
        </w:rPr>
        <w:t>. oleum picinum. Fit, inquit Dioscorides,</w:t>
        <w:br/>
        <w:t>è pice separato liquore aquoso qui supernatat</w:t>
        <w:br/>
        <w:t>pici, sicut serum lacti. Nam expansa, quamdiu</w:t>
        <w:br/>
        <w:t>pix coquitur, supra eam vellera pura, halitu eius</w:t>
        <w:br/>
        <w:t>madescunt, qui postea exprimitur in vas. Ob id</w:t>
        <w:br/>
        <w:t xml:space="preserve">puto idem esse cum </w:t>
      </w:r>
      <w:r>
        <w:rPr>
          <w:rStyle w:val="GrcARELIRE"/>
        </w:rPr>
        <w:t>τῇ ὀῤῥοπίσση</w:t>
      </w:r>
      <w:r>
        <w:rPr>
          <w:rStyle w:val="Dfinition"/>
        </w:rPr>
        <w:t xml:space="preserve">, siue </w:t>
      </w:r>
      <w:r>
        <w:rPr>
          <w:rStyle w:val="Orth"/>
        </w:rPr>
        <w:t>τὸν</w:t>
      </w:r>
      <w:r>
        <w:rPr>
          <w:rStyle w:val="GrcARELIRE"/>
        </w:rPr>
        <w:t xml:space="preserve"> πίσσης ὀῤῥῶ</w:t>
      </w:r>
      <w:r>
        <w:rPr>
          <w:rStyle w:val="Dfinition"/>
        </w:rPr>
        <w:t>,</w:t>
        <w:br/>
        <w:t>cuius saepe medici meminerunt. At non sic Galenus</w:t>
        <w:br/>
        <w:t xml:space="preserve"> qui omnium solus, quod sciam, scribit</w:t>
        <w:br/>
        <w:t xml:space="preserve">lib. I. </w:t>
      </w:r>
      <w:r>
        <w:rPr>
          <w:rStyle w:val="GrcARELIRE"/>
        </w:rPr>
        <w:t>ῶ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πισέλαιον</w:t>
      </w:r>
      <w:r>
        <w:rPr>
          <w:rStyle w:val="Dfinition"/>
        </w:rPr>
        <w:t xml:space="preserve"> dici picem liquidam</w:t>
        <w:br/>
        <w:t xml:space="preserve">oleo permistam, </w:t>
      </w:r>
      <w:r>
        <w:rPr>
          <w:rStyle w:val="GrcARELIRE"/>
        </w:rPr>
        <w:t>πίσαντὸς</w:t>
      </w:r>
      <w:r>
        <w:rPr>
          <w:rStyle w:val="Dfinition"/>
        </w:rPr>
        <w:t xml:space="preserve"> autem esse id quod liquidae</w:t>
        <w:br/>
        <w:t xml:space="preserve"> pici superstat, quod tamen Dioscoridi </w:t>
      </w:r>
      <w:r>
        <w:rPr>
          <w:rStyle w:val="GrcARELIRE"/>
        </w:rPr>
        <w:t>πισέλαιον</w:t>
      </w:r>
      <w:r>
        <w:rPr>
          <w:rStyle w:val="Dfinition"/>
        </w:rPr>
        <w:br/>
        <w:t xml:space="preserve"> est.</w:t>
        <w:br/>
        <w:t xml:space="preserve">Hoc quidem significato </w:t>
      </w:r>
      <w:r>
        <w:rPr>
          <w:rStyle w:val="GrcARELIRE"/>
        </w:rPr>
        <w:t>πιπέλαιον</w:t>
      </w:r>
      <w:r>
        <w:rPr>
          <w:rStyle w:val="Dfinition"/>
        </w:rPr>
        <w:t xml:space="preserve"> vocauit</w:t>
        <w:br/>
        <w:t>"Galen. 8. de simpl. medic. facult. itemque Ori"</w:t>
        <w:br/>
        <w:t xml:space="preserve"> bas. &amp; Plin. Attamen Galenus locis alijs nimirum</w:t>
        <w:br/>
        <w:t xml:space="preserve"> 2. de simpl. facult. cap. 21. &amp; 1. </w:t>
      </w:r>
      <w:r>
        <w:rPr>
          <w:rStyle w:val="GrcARELIRE"/>
        </w:rPr>
        <w:t>τῶν κατὰ τόπ</w:t>
      </w:r>
      <w:r>
        <w:rPr>
          <w:rStyle w:val="Dfinition"/>
        </w:rPr>
        <w:t>. &amp;</w:t>
        <w:br/>
        <w:t>" omnium solus quod sciam supra dictum liquorem</w:t>
        <w:br/>
        <w:t xml:space="preserve"> aquosum liquidae pici superstantem non</w:t>
        <w:br/>
      </w:r>
      <w:r>
        <w:rPr>
          <w:rStyle w:val="GrcARELIRE"/>
        </w:rPr>
        <w:t>ν πιαέλαιον</w:t>
      </w:r>
      <w:r>
        <w:rPr>
          <w:rStyle w:val="Dfinition"/>
        </w:rPr>
        <w:t xml:space="preserve"> sed </w:t>
      </w:r>
      <w:r>
        <w:rPr>
          <w:rStyle w:val="GrcARELIRE"/>
        </w:rPr>
        <w:t>πίσαντος</w:t>
      </w:r>
      <w:r>
        <w:rPr>
          <w:rStyle w:val="Dfinition"/>
        </w:rPr>
        <w:t xml:space="preserve"> nominari scribit, </w:t>
      </w:r>
      <w:r>
        <w:rPr>
          <w:rStyle w:val="GrcARELIRE"/>
        </w:rPr>
        <w:t>πιπελαίου</w:t>
      </w:r>
      <w:r>
        <w:rPr>
          <w:rStyle w:val="Dfinition"/>
        </w:rPr>
        <w:br/>
        <w:t>n vero voce non aliud significari quam picem oleo</w:t>
        <w:br/>
        <w:t>"permixtam: forte iam coeperat Galeni saeculo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vera &amp; antiqua </w:t>
      </w:r>
      <w:r>
        <w:rPr>
          <w:rStyle w:val="GrcARELIRE"/>
        </w:rPr>
        <w:t>τοῦ πισελαίου</w:t>
      </w:r>
      <w:r>
        <w:rPr>
          <w:rStyle w:val="Dfinition"/>
        </w:rPr>
        <w:t xml:space="preserve"> significatio attribui</w:t>
        <w:br/>
        <w:t>„medicamento ex oleo &amp; pice liquida compo„sito</w:t>
        <w:br/>
        <w:t>. Hoc autem picinum oleum quoniam vt se"rum</w:t>
        <w:br/>
        <w:t xml:space="preserve"> lacti, ita pici supernatat, ideo Paulo lib. 3. c.</w:t>
        <w:br/>
      </w:r>
      <w:r>
        <w:rPr>
          <w:rStyle w:val="GrcARELIRE"/>
        </w:rPr>
        <w:t>ν</w:t>
      </w:r>
      <w:r>
        <w:rPr>
          <w:rStyle w:val="Dfinition"/>
        </w:rPr>
        <w:t xml:space="preserve"> 74. </w:t>
      </w:r>
      <w:r>
        <w:rPr>
          <w:rStyle w:val="GrcARELIRE"/>
        </w:rPr>
        <w:t>ὀῤῥοπίσα</w:t>
      </w:r>
      <w:r>
        <w:rPr>
          <w:rStyle w:val="Dfinition"/>
        </w:rPr>
        <w:t xml:space="preserve"> composito nomine vocatur, Aetius</w:t>
        <w:br/>
        <w:t xml:space="preserve">„vero lib. 6. cap. 69. </w:t>
      </w:r>
      <w:r>
        <w:rPr>
          <w:rStyle w:val="GrcARELIRE"/>
        </w:rPr>
        <w:t>ὁῥῥὸν πίσσης</w:t>
      </w:r>
      <w:r>
        <w:rPr>
          <w:rStyle w:val="Dfinition"/>
        </w:rPr>
        <w:t xml:space="preserve"> nominat, interdum</w:t>
        <w:br/>
        <w:t xml:space="preserve">&amp; ipse Gale. </w:t>
      </w:r>
      <w:r>
        <w:rPr>
          <w:rStyle w:val="GrcARELIRE"/>
        </w:rPr>
        <w:t>πίσσης ὑγρατ ὀῤῥὸν</w:t>
      </w:r>
      <w:r>
        <w:rPr>
          <w:rStyle w:val="Dfinition"/>
        </w:rPr>
        <w:t xml:space="preserve"> appellauit, Colu"mella</w:t>
        <w:br/>
        <w:t xml:space="preserve"> vero lib. 8. c. 5. picis liquamen, Scribonius</w:t>
        <w:br/>
        <w:t>" &amp; Marcellus picis florem.</w:t>
        <w:br/>
      </w:r>
      <w:r>
        <w:rPr>
          <w:rStyle w:val="Orth"/>
        </w:rPr>
        <w:t>Ποκρὰ κηρωτὴ</w:t>
      </w:r>
      <w:r>
        <w:rPr>
          <w:rStyle w:val="Dfinition"/>
        </w:rPr>
        <w:t>. est ceratum rosa, oleo, &amp; arida pice</w:t>
        <w:br/>
        <w:t xml:space="preserve">constans, vt annotat Gal. comment. 1. </w:t>
      </w:r>
      <w:r>
        <w:rPr>
          <w:rStyle w:val="GrcARELIRE"/>
        </w:rPr>
        <w:t>εἰς τὸ τπῆρὶ</w:t>
      </w:r>
      <w:r>
        <w:rPr>
          <w:rStyle w:val="Dfinition"/>
        </w:rPr>
        <w:br/>
      </w:r>
      <w:r>
        <w:rPr>
          <w:rStyle w:val="GrcARELIRE"/>
        </w:rPr>
        <w:t>ἀι</w:t>
      </w:r>
      <w:r>
        <w:rPr>
          <w:rStyle w:val="Dfinition"/>
        </w:rPr>
        <w:t>u</w:t>
      </w:r>
      <w:r>
        <w:rPr>
          <w:rStyle w:val="GrcARELIRE"/>
        </w:rPr>
        <w:t>ῶν</w:t>
      </w:r>
      <w:r>
        <w:rPr>
          <w:rStyle w:val="Dfinition"/>
        </w:rPr>
        <w:t>.</w:t>
        <w:br/>
        <w:t>Illius meminit pluribus in locis Hippocr.</w:t>
        <w:br/>
        <w:t>"atque vlceribus quae inflammationem sentiunt</w:t>
        <w:br/>
        <w:t xml:space="preserve">"doloribusque mitigandis adhibet, </w:t>
      </w:r>
      <w:r>
        <w:rPr>
          <w:rStyle w:val="GrcARELIRE"/>
        </w:rPr>
        <w:t>πισσηρὴν</w:t>
      </w:r>
      <w:r>
        <w:rPr>
          <w:rStyle w:val="Dfinition"/>
        </w:rPr>
        <w:t xml:space="preserve"> sim„</w:t>
        <w:br/>
        <w:t xml:space="preserve"> pliciter ac saepe appellans; Erotianus apud illum</w:t>
        <w:br/>
      </w:r>
      <w:r>
        <w:rPr>
          <w:rStyle w:val="GrcARELIRE"/>
        </w:rPr>
        <w:t>ντὴν τετραραῤμακον καλυμένην</w:t>
      </w:r>
      <w:r>
        <w:rPr>
          <w:rStyle w:val="Dfinition"/>
        </w:rPr>
        <w:t xml:space="preserve"> exponit: Picatum au"tem</w:t>
        <w:br/>
        <w:t xml:space="preserve"> emplastrum plurimi sunt qui appellent,</w:t>
        <w:br/>
        <w:t>" quanquam Hippocr. non emplastrum sed ce</w:t>
      </w:r>
      <w:r>
        <w:rPr>
          <w:rStyle w:val="GrcARELIRE"/>
        </w:rPr>
        <w:t>ν</w:t>
      </w:r>
      <w:r>
        <w:rPr>
          <w:rStyle w:val="Dfinition"/>
        </w:rPr>
        <w:br/>
        <w:t xml:space="preserve"> ratum vocat, &amp; rectius vt ex 2. de morbis mu„lier</w:t>
        <w:br/>
        <w:t>. patet.</w:t>
        <w:br/>
      </w:r>
      <w:r>
        <w:rPr>
          <w:rStyle w:val="Orth"/>
        </w:rPr>
        <w:t>Ππίτης ἄνος</w:t>
      </w:r>
      <w:r>
        <w:rPr>
          <w:rStyle w:val="Dfinition"/>
        </w:rPr>
        <w:t>. vinum picatum dicitur vel pice condi"tum</w:t>
        <w:br/>
        <w:t xml:space="preserve"> de quo Diosc. lib. 5. c. 48.</w:t>
        <w:br/>
      </w:r>
      <w:r>
        <w:rPr>
          <w:rStyle w:val="Orth"/>
        </w:rPr>
        <w:t>Παύκηρος</w:t>
      </w:r>
      <w:r>
        <w:rPr>
          <w:rStyle w:val="Dfinition"/>
        </w:rPr>
        <w:t>. sic dicitur, inquit Aristoteles, alueorum</w:t>
        <w:br/>
        <w:t xml:space="preserve">tectorium crustaue, proxima </w:t>
      </w:r>
      <w:r>
        <w:rPr>
          <w:rStyle w:val="GrcARELIRE"/>
        </w:rPr>
        <w:t>τῇ μίτυῖ</w:t>
      </w:r>
      <w:r>
        <w:rPr>
          <w:rStyle w:val="Dfinition"/>
        </w:rPr>
        <w:t>, sed ea leuior</w:t>
        <w:br/>
        <w:t>, minusque medicamentosa. Plinius scribit</w:t>
        <w:br/>
        <w:t xml:space="preserve">prima operis apum fundamenta </w:t>
      </w:r>
      <w:r>
        <w:rPr>
          <w:rStyle w:val="GrcARELIRE"/>
        </w:rPr>
        <w:t>μίτων</w:t>
      </w:r>
      <w:r>
        <w:rPr>
          <w:rStyle w:val="Dfinition"/>
        </w:rPr>
        <w:t xml:space="preserve"> vocari, secunda</w:t>
        <w:br/>
        <w:t xml:space="preserve"> </w:t>
      </w:r>
      <w:r>
        <w:rPr>
          <w:rStyle w:val="GrcARELIRE"/>
        </w:rPr>
        <w:t>πισσόκηρον</w:t>
      </w:r>
      <w:r>
        <w:rPr>
          <w:rStyle w:val="Dfinition"/>
        </w:rPr>
        <w:t xml:space="preserve">, tertia </w:t>
      </w:r>
      <w:r>
        <w:rPr>
          <w:rStyle w:val="GrcARELIRE"/>
        </w:rPr>
        <w:t>πρόπολιν</w:t>
      </w:r>
      <w:r>
        <w:rPr>
          <w:rStyle w:val="Dfinition"/>
        </w:rPr>
        <w:t xml:space="preserve">. </w:t>
      </w:r>
      <w:r>
        <w:rPr>
          <w:rStyle w:val="GrcARELIRE"/>
        </w:rPr>
        <w:t>μίτυς</w:t>
      </w:r>
      <w:r>
        <w:rPr>
          <w:rStyle w:val="Dfinition"/>
        </w:rPr>
        <w:t xml:space="preserve"> crusta prima</w:t>
        <w:br/>
        <w:t xml:space="preserve"> est, saporis amari: </w:t>
      </w:r>
      <w:r>
        <w:rPr>
          <w:rStyle w:val="GrcARELIRE"/>
        </w:rPr>
        <w:t>πισσόκηξος</w:t>
      </w:r>
      <w:r>
        <w:rPr>
          <w:rStyle w:val="Dfinition"/>
        </w:rPr>
        <w:t xml:space="preserve"> supeream venit</w:t>
        <w:br/>
        <w:t>picantium modo, ceu dilutior, cerae initium, plaerumque</w:t>
        <w:br/>
        <w:t xml:space="preserve"> è mitiori gummi: propolis crassioris</w:t>
        <w:br/>
        <w:t>iam materiae additis floribus, nondum tamen ce¬</w:t>
        <w:br/>
        <w:t>ra, sed fauorum stabilimentum.</w:t>
        <w:br/>
      </w:r>
      <w:r>
        <w:rPr>
          <w:rStyle w:val="Orth"/>
        </w:rPr>
        <w:t>Πιτώδης οἶνος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οἷνος</w:t>
      </w:r>
      <w:r>
        <w:rPr>
          <w:rStyle w:val="Dfinition"/>
        </w:rPr>
        <w:t xml:space="preserve"> vbi insigniores vinorum differentiae</w:t>
        <w:br/>
        <w:t xml:space="preserve"> explicantur.6</w:t>
        <w:br/>
      </w:r>
      <w:r>
        <w:rPr>
          <w:rStyle w:val="Orth"/>
        </w:rPr>
        <w:t>Πιστάκια</w:t>
      </w:r>
      <w:r>
        <w:rPr>
          <w:rStyle w:val="Dfinition"/>
        </w:rPr>
        <w:t>. fructus pineis nucibus similes è surculis arboris</w:t>
        <w:br/>
        <w:t xml:space="preserve"> dependentes quae in Syria nascitur, omnino</w:t>
        <w:br/>
        <w:t xml:space="preserve"> nuda praeterquam ramorum cacuminibus,</w:t>
        <w:br/>
        <w:t>quae densiore folio, angusto &amp; subrufo vestiuntur</w:t>
        <w:br/>
        <w:t>. Sicut autem cum pineis nucibus forma conueniunt</w:t>
        <w:br/>
        <w:t>, ita &amp; effectu. Officinae fistica &amp; fisticorum</w:t>
        <w:br/>
        <w:t xml:space="preserve"> grana vocant.</w:t>
        <w:br/>
        <w:t>Illa (inquit Gal.) 2. de aliment. facult, cap. 31.</w:t>
        <w:br/>
        <w:t>parum nutriunt, sed valde Hepar roborant &amp;</w:t>
        <w:br/>
        <w:t>succos in ipsius vijs infarctos purgant, habent:</w:t>
        <w:br/>
        <w:t>enim qualitatem aromaticam subamaram &amp; e</w:t>
        <w:br/>
        <w:t>subastringentem.6</w:t>
        <w:br/>
      </w:r>
      <w:r>
        <w:rPr>
          <w:rStyle w:val="Orth"/>
        </w:rPr>
        <w:t>Πιστολογία</w:t>
      </w:r>
      <w:r>
        <w:rPr>
          <w:rStyle w:val="Dfinition"/>
        </w:rPr>
        <w:t xml:space="preserve"> siue </w:t>
      </w:r>
      <w:r>
        <w:rPr>
          <w:rStyle w:val="GrcARELIRE"/>
        </w:rPr>
        <w:t>πιστολόγεια</w:t>
      </w:r>
      <w:r>
        <w:rPr>
          <w:rStyle w:val="Dfinition"/>
        </w:rPr>
        <w:t>. est quartum genus aristolochiae</w:t>
        <w:br/>
        <w:t>, tenuior quam clematitis, densis radicum</w:t>
        <w:br/>
        <w:t xml:space="preserve">capillamentis (vnde &amp; </w:t>
      </w:r>
      <w:r>
        <w:rPr>
          <w:rStyle w:val="GrcARELIRE"/>
        </w:rPr>
        <w:t>πελύῥῥιζος</w:t>
      </w:r>
      <w:r>
        <w:rPr>
          <w:rStyle w:val="Dfinition"/>
        </w:rPr>
        <w:t xml:space="preserve"> appellatur) iunci</w:t>
        <w:br/>
        <w:t xml:space="preserve"> plenioris crassitudine. Dicitur &amp; eo nomine à</w:t>
        <w:br/>
        <w:t xml:space="preserve">quibusdam </w:t>
      </w:r>
      <w:r>
        <w:rPr>
          <w:rStyle w:val="GrcARELIRE"/>
        </w:rPr>
        <w:t>ἡ ἀλθαία</w:t>
      </w:r>
      <w:r>
        <w:rPr>
          <w:rStyle w:val="Dfinition"/>
        </w:rPr>
        <w:t>, vt habetur apud Dioscor.</w:t>
        <w:br/>
      </w:r>
      <w:r>
        <w:rPr>
          <w:rStyle w:val="Orth"/>
        </w:rPr>
        <w:t>Πίτωσις</w:t>
      </w:r>
      <w:r>
        <w:rPr>
          <w:rStyle w:val="Dfinition"/>
        </w:rPr>
        <w:t xml:space="preserve">. </w:t>
      </w:r>
      <w:r>
        <w:rPr>
          <w:rStyle w:val="Foreign"/>
        </w:rPr>
        <w:t>picatio</w:t>
      </w:r>
      <w:r>
        <w:rPr>
          <w:rStyle w:val="Dfinition"/>
        </w:rPr>
        <w:t>. Est picis ad cutem illitio: vel, est</w:t>
        <w:br/>
        <w:t>dropax simplicissimus, pice arida cum exiguo</w:t>
        <w:br/>
        <w:t>oleo liquata, cutique dum calet illita. Species</w:t>
        <w:br/>
        <w:t>est dropacis, qui cum multiplex esse possit, variaque</w:t>
        <w:br/>
        <w:t xml:space="preserve"> materia ad varios vsus constare, qui simplicissimus</w:t>
        <w:br/>
        <w:t xml:space="preserve"> est, atque ita, vt dictum est, apparatus</w:t>
        <w:br/>
        <w:t xml:space="preserve">, </w:t>
      </w:r>
      <w:r>
        <w:rPr>
          <w:rStyle w:val="GrcARELIRE"/>
        </w:rPr>
        <w:t>πίττω</w:t>
      </w:r>
      <w:r>
        <w:rPr>
          <w:rStyle w:val="Dfinition"/>
        </w:rPr>
        <w:t>ù</w:t>
      </w:r>
      <w:r>
        <w:rPr>
          <w:rStyle w:val="GrcARELIRE"/>
        </w:rPr>
        <w:t>ς</w:t>
      </w:r>
      <w:r>
        <w:rPr>
          <w:rStyle w:val="Dfinition"/>
        </w:rPr>
        <w:t xml:space="preserve"> appellatur. Adhibetur id remedij</w:t>
        <w:br/>
        <w:t>genus vel corpori vniuerso, vel certis interdum</w:t>
        <w:br/>
        <w:t>partibus. Raduntur primum pili vel psilothro</w:t>
        <w:br/>
        <w:t>auelluntur, deinde pix modico soluta oleo calensque</w:t>
        <w:br/>
        <w:t xml:space="preserve"> cuti superlinitur, &amp; priusquam plane refrixerit</w:t>
        <w:br/>
        <w:t>, auellitur: deinde rursum. vt ante, admouetur</w:t>
        <w:br/>
        <w:t xml:space="preserve"> &amp; auellitur, atque hoc identidem repetitur</w:t>
        <w:br/>
        <w:t>, quantum medendi ratio postulat, vel vno</w:t>
        <w:br/>
        <w:t>eodemque die, vel pluribus. Vis ei calfaciendi,</w:t>
        <w:br/>
        <w:t>humectandi, ex alto ad cutem attrahendi, poros</w:t>
        <w:br/>
        <w:t>opplendi atque obstruendi, ne quod attractum</w:t>
        <w:br/>
        <w:t>fuerit, in ambientem digeratur. Propterea conuenit</w:t>
        <w:br/>
        <w:t xml:space="preserve"> crudis, apepsia laborantibus, vomentibus,</w:t>
        <w:br/>
        <w:t>coeliacis, &amp; partibus alimentum non sentientibus</w:t>
        <w:br/>
        <w:t>. Mouet enim atque adauget calorem natiuum</w:t>
        <w:br/>
        <w:t>, vnaque sanguinis copiam allicit, quam,</w:t>
        <w:br/>
        <w:t>quia poros opplet, difflari vetat, proindeque es</w:t>
        <w:br/>
      </w:r>
      <w:r>
        <w:rPr>
          <w:rStyle w:val="GrcARELIRE"/>
        </w:rPr>
        <w:t>σαῤκωσιν</w:t>
      </w:r>
      <w:r>
        <w:rPr>
          <w:rStyle w:val="Dfinition"/>
        </w:rPr>
        <w:t>, hoc est ad reparandam carnem, optimum</w:t>
        <w:br/>
        <w:t>medicamentum à Galeno perhibetur, praesertim</w:t>
        <w:br/>
        <w:t xml:space="preserve"> si diutius parti adhaereat, nec saepe vno die</w:t>
        <w:br/>
        <w:t>mutetur.</w:t>
        <w:br/>
        <w:t xml:space="preserve">Vide &amp; Galen. lib. I. </w:t>
      </w:r>
      <w:r>
        <w:rPr>
          <w:rStyle w:val="GrcARELIRE"/>
        </w:rPr>
        <w:t>ῶ κατὰ τόποις</w:t>
      </w:r>
      <w:r>
        <w:rPr>
          <w:rStyle w:val="Dfinition"/>
        </w:rPr>
        <w:t>. Aet. libr. 9.“</w:t>
        <w:br/>
        <w:t xml:space="preserve">c. 36. in V. I. annotatur mangones quoque </w:t>
      </w:r>
      <w:r>
        <w:rPr>
          <w:rStyle w:val="GrcARELIRE"/>
        </w:rPr>
        <w:t>πιτώ</w:t>
      </w:r>
      <w:r>
        <w:rPr>
          <w:rStyle w:val="Dfinition"/>
        </w:rPr>
        <w:t>¬“</w:t>
        <w:br/>
        <w:t>cei vsos fuisse in ijs quibus graciliores essent“</w:t>
        <w:br/>
        <w:t>artus.6</w:t>
        <w:br/>
      </w:r>
      <w:r>
        <w:rPr>
          <w:rStyle w:val="Orth"/>
        </w:rPr>
        <w:t>Πίττωσιν</w:t>
      </w:r>
      <w:r>
        <w:rPr>
          <w:rStyle w:val="Dfinition"/>
        </w:rPr>
        <w:t xml:space="preserve"> etiam Graeci </w:t>
      </w:r>
      <w:r>
        <w:rPr>
          <w:rStyle w:val="GrcARELIRE"/>
        </w:rPr>
        <w:t>παρατιλμὸν</w:t>
      </w:r>
      <w:r>
        <w:rPr>
          <w:rStyle w:val="Dfinition"/>
        </w:rPr>
        <w:t xml:space="preserve"> vocant quod Plin.6</w:t>
        <w:br/>
        <w:t xml:space="preserve">l. 28. ca. 1. pilorum euirationem vocat, qua </w:t>
      </w:r>
      <w:r>
        <w:rPr>
          <w:rStyle w:val="GrcARELIRE"/>
        </w:rPr>
        <w:t>μάλθακοι</w:t>
      </w:r>
      <w:r>
        <w:rPr>
          <w:rStyle w:val="Dfinition"/>
        </w:rPr>
        <w:br/>
        <w:t>, id est, molles euirantur, &amp; vulsi fiunt, virilitatis</w:t>
        <w:br/>
        <w:t xml:space="preserve"> enim signum sunt &amp; indicium pili ipsi:“</w:t>
        <w:br/>
        <w:t>Resina autem pilari solitos olim, nunc molles &amp;“</w:t>
        <w:br/>
        <w:t>effoeminatos viros, nunc quibusdam sacris addictos</w:t>
        <w:br/>
        <w:t>, vt Isidis caluos ex veterum scriptis manifestum</w:t>
        <w:br/>
        <w:t xml:space="preserve"> est; sicque vulsi &amp; depilati </w:t>
      </w:r>
      <w:r>
        <w:rPr>
          <w:rStyle w:val="GrcARELIRE"/>
        </w:rPr>
        <w:t>πεπσώμενοι εἰ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πττωκοπημένοι</w:t>
      </w:r>
      <w:r>
        <w:rPr>
          <w:rStyle w:val="Dfinition"/>
        </w:rPr>
        <w:t xml:space="preserve"> dicuntur: fiebat vero haec </w:t>
      </w:r>
      <w:r>
        <w:rPr>
          <w:rStyle w:val="GrcARELIRE"/>
        </w:rPr>
        <w:t>πίττωσις</w:t>
      </w:r>
      <w:r>
        <w:rPr>
          <w:rStyle w:val="Dfinition"/>
        </w:rPr>
        <w:br/>
        <w:t xml:space="preserve"> in balneis praesertim vt ex Suida patet; addit</w:t>
        <w:br/>
        <w:t xml:space="preserve"> &amp; Athenaeus lib. 12. huiusmodi </w:t>
      </w:r>
      <w:r>
        <w:rPr>
          <w:rStyle w:val="GrcARELIRE"/>
        </w:rPr>
        <w:t>τεγνιτῶν</w:t>
      </w:r>
      <w:r>
        <w:rPr>
          <w:rStyle w:val="Dfinition"/>
        </w:rPr>
        <w:t xml:space="preserve"> apud</w:t>
        <w:br/>
        <w:t xml:space="preserve">Thyrrhenos publica esse </w:t>
      </w:r>
      <w:r>
        <w:rPr>
          <w:rStyle w:val="GrcARELIRE"/>
        </w:rPr>
        <w:t>ἑργαστήρια</w:t>
      </w:r>
      <w:r>
        <w:rPr>
          <w:rStyle w:val="Dfinition"/>
        </w:rPr>
        <w:t xml:space="preserve">, sicut </w:t>
      </w:r>
      <w:r>
        <w:rPr>
          <w:rStyle w:val="GrcARELIRE"/>
        </w:rPr>
        <w:t>κυρέων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>apud Gręcos: Plin. l. 14. cap. 20. de resina. Pudetque</w:t>
        <w:br/>
        <w:t xml:space="preserve"> confiteri, inquit, maximum iam honorem</w:t>
        <w:br/>
        <w:t>eius esse in euellendis virorum corpori pilis: vide</w:t>
        <w:br/>
        <w:t xml:space="preserve">nonnulla in voce </w:t>
      </w:r>
      <w:r>
        <w:rPr>
          <w:rStyle w:val="GrcARELIRE"/>
        </w:rPr>
        <w:t>καταπιττοῦν</w:t>
      </w:r>
      <w:r>
        <w:rPr>
          <w:rStyle w:val="Dfinition"/>
        </w:rPr>
        <w:t xml:space="preserve"> supr. c.</w:t>
        <w:br/>
      </w:r>
      <w:r>
        <w:rPr>
          <w:rStyle w:val="Orth"/>
        </w:rPr>
        <w:t>Πηττοκοπημένοι</w:t>
      </w:r>
      <w:r>
        <w:rPr>
          <w:rStyle w:val="Dfinition"/>
        </w:rPr>
        <w:t xml:space="preserve">. vide </w:t>
      </w:r>
      <w:r>
        <w:rPr>
          <w:rStyle w:val="Ref"/>
        </w:rPr>
        <w:t>πίττωσις</w:t>
      </w:r>
      <w:r>
        <w:rPr>
          <w:rStyle w:val="Dfinition"/>
        </w:rPr>
        <w:t xml:space="preserve"> in precedenti.</w:t>
        <w:br/>
      </w:r>
      <w:r>
        <w:rPr>
          <w:rStyle w:val="Orth"/>
        </w:rPr>
        <w:t>Πηττωτὰ ραρματα</w:t>
      </w:r>
      <w:r>
        <w:rPr>
          <w:rStyle w:val="Dfinition"/>
        </w:rPr>
        <w:t xml:space="preserve">. eadem quae </w:t>
      </w:r>
      <w:r>
        <w:rPr>
          <w:rStyle w:val="GrcARELIRE"/>
        </w:rPr>
        <w:t>δρωπαστινκα</w:t>
      </w:r>
      <w:r>
        <w:rPr>
          <w:rStyle w:val="Dfinition"/>
        </w:rPr>
        <w:t>; Galen. 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" comment. 3.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 xml:space="preserve"> aphor. 32. &amp; eorum</w:t>
        <w:br/>
        <w:t xml:space="preserve">„ materiam abunde explicauit I. </w:t>
      </w:r>
      <w:r>
        <w:rPr>
          <w:rStyle w:val="GrcARELIRE"/>
        </w:rPr>
        <w:t>κτὰ τόπ</w:t>
      </w:r>
      <w:r>
        <w:rPr>
          <w:rStyle w:val="Dfinition"/>
        </w:rPr>
        <w:t>.</w:t>
        <w:br/>
        <w:t xml:space="preserve">„ </w:t>
      </w:r>
      <w:r>
        <w:rPr>
          <w:rStyle w:val="GrcARELIRE"/>
        </w:rPr>
        <w:t>Πιττωταὶ</w:t>
      </w:r>
      <w:r>
        <w:rPr>
          <w:rStyle w:val="Dfinition"/>
        </w:rPr>
        <w:t>. picatores Paulo dicuntur l. 1. c. 73.</w:t>
        <w:br/>
      </w:r>
      <w:r>
        <w:rPr>
          <w:rStyle w:val="Orth"/>
        </w:rPr>
        <w:t>Πιτυάνθη</w:t>
      </w:r>
      <w:r>
        <w:rPr>
          <w:rStyle w:val="Dfinition"/>
        </w:rPr>
        <w:t xml:space="preserve">. sic à quibusdam vocatam fuisse </w:t>
      </w:r>
      <w:r>
        <w:rPr>
          <w:rStyle w:val="GrcARELIRE"/>
        </w:rPr>
        <w:t>ὀξυάκανθαι</w:t>
      </w:r>
      <w:r>
        <w:rPr>
          <w:rStyle w:val="Dfinition"/>
        </w:rPr>
        <w:t>,</w:t>
        <w:br/>
        <w:t>Dioscor. prodidit.</w:t>
        <w:br/>
      </w:r>
      <w:r>
        <w:rPr>
          <w:rStyle w:val="GrcARELIRE"/>
        </w:rPr>
        <w:t>Π τύα</w:t>
      </w:r>
      <w:r>
        <w:rPr>
          <w:rStyle w:val="Dfinition"/>
        </w:rPr>
        <w:t xml:space="preserve">. legitur aliquando pro </w:t>
      </w:r>
      <w:r>
        <w:rPr>
          <w:rStyle w:val="GrcARELIRE"/>
        </w:rPr>
        <w:t>πυτία</w:t>
      </w:r>
      <w:r>
        <w:rPr>
          <w:rStyle w:val="Dfinition"/>
        </w:rPr>
        <w:t>, id est coagulum,</w:t>
        <w:br/>
        <w:t>„ vt apud Aetium tetrab. 1. serm. 2. &amp; Dioscor. li.</w:t>
        <w:br/>
        <w:t xml:space="preserve">„ 2. c. 85. sed male vide </w:t>
      </w:r>
      <w:r>
        <w:rPr>
          <w:rStyle w:val="Ref"/>
        </w:rPr>
        <w:t>πτύα</w:t>
      </w:r>
      <w:r>
        <w:rPr>
          <w:rStyle w:val="Dfinition"/>
        </w:rPr>
        <w:t>, &amp; apud Trallian. I. 8.</w:t>
        <w:br/>
        <w:t xml:space="preserve">„ c. 8. describitur pastillus </w:t>
      </w:r>
      <w:r>
        <w:rPr>
          <w:rStyle w:val="GrcARELIRE"/>
        </w:rPr>
        <w:t>διὰ πύας</w:t>
      </w:r>
      <w:r>
        <w:rPr>
          <w:rStyle w:val="Dfinition"/>
        </w:rPr>
        <w:t xml:space="preserve"> ex coagulo ad</w:t>
        <w:br/>
        <w:t>„ alui profluuia efficax.</w:t>
        <w:br/>
      </w:r>
      <w:r>
        <w:rPr>
          <w:rStyle w:val="Orth"/>
        </w:rPr>
        <w:t>Πιτίδες</w:t>
      </w:r>
      <w:r>
        <w:rPr>
          <w:rStyle w:val="Dfinition"/>
        </w:rPr>
        <w:t>. fructus pini aut piceae quos in conis suis</w:t>
        <w:br/>
        <w:t>gerunt, siue nuclei pinearum nucum, sicut videtur</w:t>
        <w:br/>
        <w:t xml:space="preserve"> Dioscoridi lib. i. siue nuces è pinastro, vt Plinius</w:t>
        <w:br/>
        <w:t xml:space="preserve"> nominat. Galen. fructum picearum ita proprie</w:t>
        <w:br/>
        <w:t xml:space="preserve"> dici scribit, &amp; eos abuti nomine qui pini fructum</w:t>
        <w:br/>
        <w:t xml:space="preserve"> </w:t>
      </w:r>
      <w:r>
        <w:rPr>
          <w:rStyle w:val="GrcARELIRE"/>
        </w:rPr>
        <w:t>πητυίδα</w:t>
      </w:r>
      <w:r>
        <w:rPr>
          <w:rStyle w:val="Dfinition"/>
        </w:rPr>
        <w:t xml:space="preserve"> nuncupant. Hippocrates eo nomine</w:t>
        <w:br/>
        <w:t xml:space="preserve"> piceam resinam interpretatur, sicut Gal. explicat</w:t>
        <w:br/>
        <w:t xml:space="preserve"> </w:t>
      </w:r>
      <w:r>
        <w:rPr>
          <w:rStyle w:val="GrcARELIRE"/>
        </w:rPr>
        <w:t>ἐν τῶν γλώσσαις</w:t>
      </w:r>
      <w:r>
        <w:rPr>
          <w:rStyle w:val="Dfinition"/>
        </w:rPr>
        <w:t>.</w:t>
        <w:br/>
      </w:r>
      <w:r>
        <w:rPr>
          <w:rStyle w:val="Orth"/>
        </w:rPr>
        <w:t>Πιτυίνος οἷνος</w:t>
      </w:r>
      <w:r>
        <w:rPr>
          <w:rStyle w:val="Dfinition"/>
        </w:rPr>
        <w:t>. apud Dioscor. I. 5. c. 45. vinum dici„</w:t>
        <w:br/>
        <w:t xml:space="preserve"> tur lignis pini conditum, quod quomodo fiat</w:t>
        <w:br/>
        <w:t>„ ibidem docetur, Ruell. interpretatur vinum</w:t>
        <w:br/>
        <w:t>„pineum.</w:t>
        <w:br/>
      </w:r>
      <w:r>
        <w:rPr>
          <w:rStyle w:val="Orth"/>
        </w:rPr>
        <w:t>Πιτυλίζειν</w:t>
      </w:r>
      <w:r>
        <w:rPr>
          <w:rStyle w:val="Dfinition"/>
        </w:rPr>
        <w:t>. significat obire genus quoddam exercitationis</w:t>
        <w:br/>
        <w:t xml:space="preserve"> quod manu vtraque in pugnum contracta</w:t>
        <w:br/>
        <w:t xml:space="preserve"> (id enim designat </w:t>
      </w:r>
      <w:r>
        <w:rPr>
          <w:rStyle w:val="GrcARELIRE"/>
        </w:rPr>
        <w:t>πίτυλος</w:t>
      </w:r>
      <w:r>
        <w:rPr>
          <w:rStyle w:val="Dfinition"/>
        </w:rPr>
        <w:t>) fiebat. in ea</w:t>
        <w:br/>
        <w:t>exercitatione. sicut scribit Galenus lib. secundo</w:t>
        <w:br/>
        <w:t>de sanit. tuenda, summis pedibus ingrediebantur</w:t>
        <w:br/>
        <w:t>, tensasque in sublime manus, hanc antrorsum,</w:t>
        <w:br/>
        <w:t>illam retrorsum celerrime mouebant. Hoc autem</w:t>
        <w:br/>
        <w:t xml:space="preserve"> exercitamento maxime vti solebant ante</w:t>
        <w:br/>
        <w:t>parietem stantes, quò si quando aberrassent, facile</w:t>
        <w:br/>
        <w:t xml:space="preserve"> pariete apprehenso erigerentur. Significat</w:t>
        <w:br/>
        <w:t xml:space="preserve">&amp; </w:t>
      </w:r>
      <w:r>
        <w:rPr>
          <w:rStyle w:val="GrcARELIRE"/>
        </w:rPr>
        <w:t>πιτουλίζειν</w:t>
      </w:r>
      <w:r>
        <w:rPr>
          <w:rStyle w:val="Dfinition"/>
        </w:rPr>
        <w:t xml:space="preserve"> simpliciter gesticulari &amp; crebro motu</w:t>
        <w:br/>
        <w:t xml:space="preserve"> ciere manus, à quo </w:t>
      </w:r>
      <w:r>
        <w:rPr>
          <w:rStyle w:val="GrcARELIRE"/>
        </w:rPr>
        <w:t>πτόλισαα</w:t>
      </w:r>
      <w:r>
        <w:rPr>
          <w:rStyle w:val="Dfinition"/>
        </w:rPr>
        <w:t xml:space="preserve"> fit ipsam manuum</w:t>
        <w:br/>
        <w:t xml:space="preserve"> gesticulationem significans.</w:t>
        <w:br/>
        <w:t>" Voxque à Iuuenale vsurpata Satyra 11.</w:t>
        <w:br/>
        <w:t>Qui Lacedaemonium pitylismate lubricat orbem</w:t>
        <w:br/>
        <w:t>.</w:t>
        <w:br/>
      </w:r>
      <w:r>
        <w:rPr>
          <w:rStyle w:val="Orth"/>
        </w:rPr>
        <w:t>Πίτυλος</w:t>
      </w:r>
      <w:r>
        <w:rPr>
          <w:rStyle w:val="Dfinition"/>
        </w:rPr>
        <w:t>. significat apud Hippocratem remigium</w:t>
        <w:br/>
        <w:t xml:space="preserve">vel remum, vt Galenus explicat </w:t>
      </w:r>
      <w:r>
        <w:rPr>
          <w:rStyle w:val="GrcARELIRE"/>
        </w:rPr>
        <w:t>ἐν τῶν γλώπαις</w:t>
      </w:r>
      <w:r>
        <w:rPr>
          <w:rStyle w:val="Dfinition"/>
        </w:rPr>
        <w:t>.</w:t>
        <w:br/>
        <w:t xml:space="preserve">" Sed &amp; </w:t>
      </w:r>
      <w:r>
        <w:rPr>
          <w:rStyle w:val="GrcARELIRE"/>
        </w:rPr>
        <w:t>πίτυλος</w:t>
      </w:r>
      <w:r>
        <w:rPr>
          <w:rStyle w:val="Dfinition"/>
        </w:rPr>
        <w:t xml:space="preserve"> idem quod </w:t>
      </w:r>
      <w:r>
        <w:rPr>
          <w:rStyle w:val="GrcARELIRE"/>
        </w:rPr>
        <w:t>πτόλισαα</w:t>
      </w:r>
      <w:r>
        <w:rPr>
          <w:rStyle w:val="Dfinition"/>
        </w:rPr>
        <w:t xml:space="preserve"> vt liquet</w:t>
        <w:br/>
        <w:t>„ ex voce praecedenti, sic enim à Polluce definitur</w:t>
        <w:br/>
      </w:r>
      <w:r>
        <w:rPr>
          <w:rStyle w:val="GrcARELIRE"/>
        </w:rPr>
        <w:t>ν ἡ</w:t>
      </w:r>
      <w:r>
        <w:rPr>
          <w:rStyle w:val="Dfinition"/>
        </w:rPr>
        <w:t xml:space="preserve"> </w:t>
      </w:r>
      <w:r>
        <w:rPr>
          <w:rStyle w:val="GrcARELIRE"/>
        </w:rPr>
        <w:t>συνεγῆς τῶν γειρῶν συναγυγὴ πυκνῶς εἰς πλῆθος ἐπιν</w:t>
      </w:r>
      <w:r>
        <w:rPr>
          <w:rStyle w:val="Dfinition"/>
        </w:rPr>
        <w:br/>
        <w:t xml:space="preserve"> </w:t>
      </w:r>
      <w:r>
        <w:rPr>
          <w:rStyle w:val="GrcARELIRE"/>
        </w:rPr>
        <w:t>φερομένων</w:t>
      </w:r>
      <w:r>
        <w:rPr>
          <w:rStyle w:val="Dfinition"/>
        </w:rPr>
        <w:t xml:space="preserve">: &amp; ab Hesychio </w:t>
      </w:r>
      <w:r>
        <w:rPr>
          <w:rStyle w:val="GrcARELIRE"/>
        </w:rPr>
        <w:t>πίτυλος</w:t>
      </w:r>
      <w:r>
        <w:rPr>
          <w:rStyle w:val="Dfinition"/>
        </w:rPr>
        <w:t xml:space="preserve">, </w:t>
      </w:r>
      <w:r>
        <w:rPr>
          <w:rStyle w:val="GrcARELIRE"/>
        </w:rPr>
        <w:t>συστρορὴ τῆν γει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ρὸς ὅταν πυκνῶς ἐπιρέρηται</w:t>
      </w:r>
      <w:r>
        <w:rPr>
          <w:rStyle w:val="Dfinition"/>
        </w:rPr>
        <w:t>.</w:t>
        <w:br/>
      </w:r>
      <w:r>
        <w:rPr>
          <w:rStyle w:val="Orth"/>
        </w:rPr>
        <w:t>Πιτυόρυζον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χαμαιπίτυς</w:t>
      </w:r>
      <w:r>
        <w:rPr>
          <w:rStyle w:val="Dfinition"/>
        </w:rPr>
        <w:t>, vt</w:t>
        <w:br/>
      </w:r>
      <w:r>
        <w:rPr>
          <w:rStyle w:val="Orth"/>
        </w:rPr>
        <w:t>Πιπύυσα</w:t>
      </w:r>
      <w:r>
        <w:rPr>
          <w:rStyle w:val="Dfinition"/>
        </w:rPr>
        <w:t>. frutex est sola specie à tithymallo cypahabetur</w:t>
        <w:br/>
        <w:t xml:space="preserve"> apud Dioscor.</w:t>
        <w:br/>
        <w:t>rissia differens, ob idque in tithymalli generibus</w:t>
        <w:br/>
        <w:t>enumeratus, cui caulis cubito maior, geniculatus</w:t>
        <w:br/>
        <w:t>, folia piceae, acuta, exilia: flos paruus quasi</w:t>
        <w:br/>
        <w:t>purpureus, semen instar lenticulae, latum, radix</w:t>
        <w:br/>
        <w:t>crassa, candida, succo referta. officinis &amp; herbarijs</w:t>
        <w:br/>
        <w:t xml:space="preserve"> esula nominatur: Barbari turbet appellant.</w:t>
        <w:br/>
        <w:t>Liquorem vt tithymallus habet, eique similiter</w:t>
        <w:br/>
        <w:t xml:space="preserve">purgat. Sunt qui </w:t>
      </w:r>
      <w:r>
        <w:rPr>
          <w:rStyle w:val="GrcARELIRE"/>
        </w:rPr>
        <w:t>πτυῦσα</w:t>
      </w:r>
      <w:r>
        <w:rPr>
          <w:rStyle w:val="Dfinition"/>
        </w:rPr>
        <w:t xml:space="preserve"> scribendum putent,</w:t>
        <w:br/>
        <w:t xml:space="preserve">contractum ex </w:t>
      </w:r>
      <w:r>
        <w:rPr>
          <w:rStyle w:val="GrcARELIRE"/>
        </w:rPr>
        <w:t>πιτυόεσα</w:t>
      </w:r>
      <w:r>
        <w:rPr>
          <w:rStyle w:val="Dfinition"/>
        </w:rPr>
        <w:t>. nam sic dicta est quod</w:t>
        <w:br/>
        <w:t xml:space="preserve">(Dioscor. teste) folia eius similia sint </w:t>
      </w:r>
      <w:r>
        <w:rPr>
          <w:rStyle w:val="GrcARELIRE"/>
        </w:rPr>
        <w:t>τοῖς τὴς πίτύως</w:t>
      </w:r>
      <w:r>
        <w:rPr>
          <w:rStyle w:val="Dfinition"/>
        </w:rPr>
        <w:br/>
        <w:t>, piceae folijs, vt interpretatur Plinius.</w:t>
        <w:br/>
      </w:r>
      <w:r>
        <w:rPr>
          <w:rStyle w:val="Orth"/>
        </w:rPr>
        <w:t>Πίτορα</w:t>
      </w:r>
      <w:r>
        <w:rPr>
          <w:rStyle w:val="Dfinition"/>
        </w:rPr>
        <w:t xml:space="preserve">. </w:t>
      </w:r>
      <w:r>
        <w:rPr>
          <w:rStyle w:val="Foreign"/>
        </w:rPr>
        <w:t>furfures</w:t>
      </w:r>
      <w:r>
        <w:rPr>
          <w:rStyle w:val="Dfinition"/>
        </w:rPr>
        <w:t xml:space="preserve">. dicuntur &amp; </w:t>
      </w:r>
      <w:r>
        <w:rPr>
          <w:rStyle w:val="GrcARELIRE"/>
        </w:rPr>
        <w:t>ἀραίρημα</w:t>
      </w:r>
      <w:r>
        <w:rPr>
          <w:rStyle w:val="Dfinition"/>
        </w:rPr>
        <w:t>. Latini etiam</w:t>
        <w:br/>
        <w:t>canicas &amp; apludas vocant: vnde caniceus panis</w:t>
        <w:br/>
        <w:t>furfureus est Pacuuio.</w:t>
        <w:br/>
        <w:t>„ lendum abscedit (inquit Hesych.) Capitis etiam</w:t>
        <w:br/>
        <w:t xml:space="preserve">„ sordes furfuribus similes </w:t>
      </w:r>
      <w:r>
        <w:rPr>
          <w:rStyle w:val="GrcARELIRE"/>
        </w:rPr>
        <w:t>ππτυκα</w:t>
      </w:r>
      <w:r>
        <w:rPr>
          <w:rStyle w:val="Dfinition"/>
        </w:rPr>
        <w:t xml:space="preserve"> dicuntur vt &amp;</w:t>
        <w:br/>
        <w:t>„ latinis furfures; item quae in vrinis furfuribus si„milia</w:t>
        <w:br/>
        <w:t xml:space="preserve"> videntur., sic vocantur.</w:t>
        <w:br/>
      </w:r>
      <w:r>
        <w:rPr>
          <w:rStyle w:val="Orth"/>
        </w:rPr>
        <w:t>Πιτυείας ἢ</w:t>
      </w:r>
      <w:r>
        <w:rPr>
          <w:rStyle w:val="Dfinition"/>
        </w:rPr>
        <w:br/>
      </w:r>
      <w:r>
        <w:rPr>
          <w:rStyle w:val="Orth"/>
        </w:rPr>
        <w:t>Πιτυρίτης ἄντος</w:t>
      </w:r>
      <w:r>
        <w:rPr>
          <w:rStyle w:val="Dfinition"/>
        </w:rPr>
        <w:t>. furfuraceus panis vel furfureus. Di"</w:t>
        <w:br/>
        <w:t xml:space="preserve"> Pellicula scilicet quae à frumento inter mo¬</w:t>
        <w:br/>
        <w:t>citur qui post excussam tenuissimam farinam ex</w:t>
        <w:br/>
        <w:t>reliquo conficitur. Furfuris habet plurimum, &amp;</w:t>
        <w:br/>
        <w:t>minus purioris farinae. Quare parum alit, ventrem</w:t>
        <w:br/>
        <w:t xml:space="preserve"> vero multis excrementis replet, &amp; facile</w:t>
        <w:br/>
        <w:t>etiam subsidet, &amp; quia furfur nonnihil facultatis</w:t>
        <w:br/>
        <w:t xml:space="preserve"> habet detersoriae, ideo intestinis irritatis cito</w:t>
        <w:br/>
        <w:t>deijcitur. Proinde &amp; pauco fermento &amp; leni</w:t>
        <w:br/>
        <w:t>subactione opus habet. Ei contrarius est panis</w:t>
        <w:br/>
        <w:t>purissimus, vt qui &amp; plurimum alat, &amp; parum</w:t>
        <w:br/>
        <w:t>excrementi relinquat, &amp; omnium tardissime deijciatur</w:t>
        <w:br/>
        <w:t xml:space="preserve">. Inter vtrumque medius est </w:t>
      </w:r>
      <w:r>
        <w:rPr>
          <w:rStyle w:val="GrcARELIRE"/>
        </w:rPr>
        <w:t>ἀυτόπυρες</w:t>
      </w:r>
      <w:r>
        <w:rPr>
          <w:rStyle w:val="Dfinition"/>
        </w:rPr>
        <w:t xml:space="preserve"> sine</w:t>
        <w:br/>
      </w:r>
      <w:r>
        <w:rPr>
          <w:rStyle w:val="GrcARELIRE"/>
        </w:rPr>
        <w:t>συικομιστὸς</w:t>
      </w:r>
      <w:r>
        <w:rPr>
          <w:rStyle w:val="Dfinition"/>
        </w:rPr>
        <w:t>, vt qui ex toto tritico nulla vel farisiae</w:t>
        <w:br/>
        <w:t>vel furfuris adempta parte fiat.</w:t>
        <w:br/>
        <w:t>Vide ai ros vbi insigniores panum differentiae,</w:t>
        <w:br/>
        <w:t>quae apud authores occurrunt explicantur.</w:t>
        <w:br/>
      </w:r>
      <w:r>
        <w:rPr>
          <w:rStyle w:val="Orth"/>
        </w:rPr>
        <w:t>Πιτυρίασις</w:t>
      </w:r>
      <w:r>
        <w:rPr>
          <w:rStyle w:val="Dfinition"/>
        </w:rPr>
        <w:t xml:space="preserve">. </w:t>
      </w:r>
      <w:r>
        <w:rPr>
          <w:rStyle w:val="Foreign"/>
        </w:rPr>
        <w:t>furfures</w:t>
      </w:r>
      <w:r>
        <w:rPr>
          <w:rStyle w:val="Dfinition"/>
        </w:rPr>
        <w:t>. porrigo. Est vbi inter pilos</w:t>
        <w:br/>
        <w:t>quaedam quasi squamulae tenues &amp; furfuraceę</w:t>
        <w:br/>
        <w:t>surgunt, eaeque à cute resoluuntur. Interdum</w:t>
        <w:br/>
        <w:t>madent, multo saepius siccae sunt: idque euemt</w:t>
        <w:br/>
        <w:t>modo sine vlcere, modo exulcerato loco, huic</w:t>
        <w:br/>
        <w:t>quoque modo malo odore, modo nullo accedente</w:t>
        <w:br/>
        <w:t>. Id malum fere in capillo fit. rarius in barba</w:t>
        <w:br/>
        <w:t>, aliquando etiam in supercilio, vel reliquo</w:t>
        <w:br/>
        <w:t>etiam corpore. Prouenit à vitioso corporis humore</w:t>
        <w:br/>
        <w:t>, salsaue pituita, aut bilioso &amp; melancholico</w:t>
        <w:br/>
        <w:t xml:space="preserve"> sanguine caput subeunte, vt ait Paulus, vel</w:t>
        <w:br/>
        <w:t>à vitiosis serosis humoribus, vt Galenus &amp; Aetius</w:t>
        <w:br/>
        <w:t xml:space="preserve"> scripserunt. Nomen morbo inditum à similitudine</w:t>
        <w:br/>
        <w:t>.</w:t>
        <w:br/>
        <w:t>Cum caput immensa pexum porrigine ningit,</w:t>
        <w:br/>
        <w:t>Copia farris vti frendentibus edita saxis:</w:t>
        <w:br/>
        <w:t>quemadmodum Quintus Serenus poeta cecinit</w:t>
        <w:br/>
        <w:t>.</w:t>
        <w:br/>
        <w:t>Quorum autem in capite multi furfures gignuntur</w:t>
        <w:br/>
        <w:t xml:space="preserve">, ij dicuntur Hippocrati </w:t>
      </w:r>
      <w:r>
        <w:rPr>
          <w:rStyle w:val="GrcARELIRE"/>
        </w:rPr>
        <w:t>πτυρώδας</w:t>
      </w:r>
      <w:r>
        <w:rPr>
          <w:rStyle w:val="Dfinition"/>
        </w:rPr>
        <w:t xml:space="preserve"> 6. Epid</w:t>
        <w:br/>
        <w:t>. de pityriasi plura apud Actuar. I. 2. de dignot.</w:t>
        <w:br/>
        <w:t>morb. &amp; Paul. I. 3. cap. 3. hanc affectionem Quintus</w:t>
        <w:br/>
        <w:t xml:space="preserve"> Serenus farream vocauit: Galen. 6. Epid.</w:t>
        <w:br/>
        <w:t>comm. 3. textu 13. causam furfurum à quibusdam</w:t>
        <w:br/>
        <w:t xml:space="preserve"> Hippocratis interpretibus propositam redarguit</w:t>
        <w:br/>
        <w:t xml:space="preserve"> diligenter, sed quaenam ea sit minimeilsic</w:t>
        <w:br/>
        <w:t xml:space="preserve"> definit, nisi quod interdum ex propria capitis,</w:t>
        <w:br/>
        <w:t>ipsius intemperie illud malum oriri affirmat, atque</w:t>
        <w:br/>
        <w:t xml:space="preserve"> etiam 1 </w:t>
      </w:r>
      <w:r>
        <w:rPr>
          <w:rStyle w:val="GrcARELIRE"/>
        </w:rPr>
        <w:t>κτὰ τόποις</w:t>
      </w:r>
      <w:r>
        <w:rPr>
          <w:rStyle w:val="Dfinition"/>
        </w:rPr>
        <w:t xml:space="preserve"> cap. 6. de pityriasi loquens.</w:t>
        <w:br/>
        <w:t>nihil aliud esse dicit quam symptoma vitiatorum</w:t>
        <w:br/>
        <w:t xml:space="preserve"> ichorum.4</w:t>
        <w:br/>
      </w:r>
      <w:r>
        <w:rPr>
          <w:rStyle w:val="Orth"/>
        </w:rPr>
        <w:t>Πιτυρίδες ἐλαῖαι</w:t>
      </w:r>
      <w:r>
        <w:rPr>
          <w:rStyle w:val="Dfinition"/>
        </w:rPr>
        <w:t>. furfuraceae oliuae. sic dicuntur oliuae</w:t>
        <w:br/>
        <w:t xml:space="preserve"> tritae, vt habetur apud Athenaeum l. 2. Stringebantur</w:t>
        <w:br/>
        <w:t xml:space="preserve"> autem, quo melius seruarentur, antequam</w:t>
        <w:br/>
        <w:t xml:space="preserve"> omnino maturescerent.</w:t>
        <w:br/>
      </w:r>
      <w:r>
        <w:rPr>
          <w:rStyle w:val="Orth"/>
        </w:rPr>
        <w:t>Πτυνύδις ἔρν</w:t>
      </w:r>
      <w:r>
        <w:rPr>
          <w:rStyle w:val="Dfinition"/>
        </w:rPr>
        <w:t xml:space="preserve">. vide </w:t>
      </w:r>
      <w:r>
        <w:rPr>
          <w:rStyle w:val="Ref"/>
        </w:rPr>
        <w:t>ῦ</w:t>
      </w:r>
      <w:r>
        <w:rPr>
          <w:rStyle w:val="Dfinition"/>
        </w:rPr>
        <w:t>er.</w:t>
        <w:br/>
      </w:r>
      <w:r>
        <w:rPr>
          <w:rStyle w:val="Orth"/>
        </w:rPr>
        <w:t>Πτυρώδης ὑπόσταις</w:t>
      </w:r>
      <w:r>
        <w:rPr>
          <w:rStyle w:val="Dfinition"/>
        </w:rPr>
        <w:t>. furfuracea hypostasis siue furfuribus</w:t>
        <w:br/>
        <w:t xml:space="preserve"> similis. fit à vehementi calore febrili, supra</w:t>
        <w:br/>
        <w:t xml:space="preserve"> modum colliquante, vrente &amp; resiccante solidas</w:t>
        <w:br/>
        <w:t xml:space="preserve"> partes. vide </w:t>
      </w:r>
      <w:r>
        <w:rPr>
          <w:rStyle w:val="Ref"/>
        </w:rPr>
        <w:t>ὑπόστασις</w:t>
      </w:r>
      <w:r>
        <w:rPr>
          <w:rStyle w:val="Dfinition"/>
        </w:rPr>
        <w:t>.</w:t>
        <w:br/>
      </w:r>
      <w:r>
        <w:rPr>
          <w:rStyle w:val="Orth"/>
        </w:rPr>
        <w:t>Πίτυ</w:t>
      </w:r>
      <w:r>
        <w:rPr>
          <w:rStyle w:val="Dfinition"/>
        </w:rPr>
        <w:t xml:space="preserve">. </w:t>
      </w:r>
      <w:r>
        <w:rPr>
          <w:rStyle w:val="Foreign"/>
        </w:rPr>
        <w:t>picea</w:t>
      </w:r>
      <w:r>
        <w:rPr>
          <w:rStyle w:val="Dfinition"/>
        </w:rPr>
        <w:t>. Arbor pino similis, à qua tantum differt</w:t>
        <w:br/>
        <w:t xml:space="preserve"> quod pinguior ac tenuior folio est, quodque</w:t>
        <w:br/>
        <w:t>minus alta minusque recta quam pinus assurgit:</w:t>
        <w:br/>
        <w:t>praeterea &amp; conum minorem, nucleosque resina</w:t>
        <w:br/>
        <w:t>perfusos habet.</w:t>
        <w:br/>
      </w:r>
      <w:r>
        <w:rPr>
          <w:rStyle w:val="Orth"/>
        </w:rPr>
        <w:t>Πιώτέρως</w:t>
      </w:r>
      <w:r>
        <w:rPr>
          <w:rStyle w:val="Dfinition"/>
        </w:rPr>
        <w:t xml:space="preserve">: </w:t>
      </w:r>
      <w:r>
        <w:rPr>
          <w:rStyle w:val="GrcARELIRE"/>
        </w:rPr>
        <w:t>ἀδ ρρτέρως</w:t>
      </w:r>
      <w:r>
        <w:rPr>
          <w:rStyle w:val="Dfinition"/>
        </w:rPr>
        <w:t>. plenius, vberius, apud Hippocratem</w:t>
        <w:br/>
        <w:t>.</w:t>
        <w:br/>
      </w:r>
      <w:r>
        <w:rPr>
          <w:rStyle w:val="Orth"/>
        </w:rPr>
        <w:t>Πλαδαρέτης</w:t>
      </w:r>
      <w:r>
        <w:rPr>
          <w:rStyle w:val="Dfinition"/>
        </w:rPr>
        <w:t xml:space="preserve">. affectus est, vt scribit </w:t>
      </w:r>
      <w:r>
        <w:rPr>
          <w:rStyle w:val="GrcARELIRE"/>
        </w:rPr>
        <w:t>τῆ εἰταγυγῆς</w:t>
      </w:r>
      <w:r>
        <w:rPr>
          <w:rStyle w:val="Dfinition"/>
        </w:rPr>
        <w:t xml:space="preserve"> author</w:t>
        <w:br/>
        <w:t>, internae palpebrarum partis, obortis in ea</w:t>
        <w:br/>
        <w:t>mollibus quibusdam corporibus &amp; laeuibus, vnde</w:t>
        <w:br/>
        <w:t xml:space="preserve"> &amp; nomen inditum fuit morbo.</w:t>
        <w:br/>
      </w:r>
      <w:r>
        <w:rPr>
          <w:rStyle w:val="Orth"/>
        </w:rPr>
        <w:t>Πλάδος</w:t>
      </w:r>
      <w:r>
        <w:rPr>
          <w:rStyle w:val="Dfinition"/>
        </w:rPr>
        <w:t>. dicitur apud Hippocr. humiditas in aliqua</w:t>
        <w:br/>
        <w:t>parte redundans &amp; superflua, siue tenuis ea sit,</w:t>
        <w:br/>
        <w:t>siue in modum puris crassa, vt scripsit Galen.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comment. 3. </w:t>
      </w:r>
      <w:r>
        <w:rPr>
          <w:rStyle w:val="GrcARELIRE"/>
        </w:rPr>
        <w:t>εἰς τὸ σρὶ ἀιμῶν</w:t>
      </w:r>
      <w:r>
        <w:rPr>
          <w:rStyle w:val="Dfinition"/>
        </w:rPr>
        <w:t xml:space="preserve">. Nm &amp; </w:t>
      </w:r>
      <w:r>
        <w:rPr>
          <w:rStyle w:val="GrcARELIRE"/>
        </w:rPr>
        <w:t>πλαδαρὰ</w:t>
      </w:r>
      <w:r>
        <w:rPr>
          <w:rStyle w:val="Dfinition"/>
        </w:rPr>
        <w:br/>
      </w:r>
      <w:r>
        <w:rPr>
          <w:rStyle w:val="GrcARELIRE"/>
        </w:rPr>
        <w:t>ἔλκη</w:t>
      </w:r>
      <w:r>
        <w:rPr>
          <w:rStyle w:val="Dfinition"/>
        </w:rPr>
        <w:t xml:space="preserve"> ea ratione ab Hipp. dicuntur, &amp; </w:t>
      </w:r>
      <w:r>
        <w:rPr>
          <w:rStyle w:val="GrcARELIRE"/>
        </w:rPr>
        <w:t>πλαδῶντα</w:t>
      </w:r>
      <w:r>
        <w:rPr>
          <w:rStyle w:val="Dfinition"/>
        </w:rPr>
        <w:br/>
        <w:t>simpliciter, quae humida sunt. Quoniam vero</w:t>
        <w:br/>
        <w:t>quaecunque superfluo humore madent, infirma</w:t>
        <w:br/>
        <w:t xml:space="preserve">vt plurimum sunt, &amp; laxa, factum est vt </w:t>
      </w:r>
      <w:r>
        <w:rPr>
          <w:rStyle w:val="GrcARELIRE"/>
        </w:rPr>
        <w:t>πλάδος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τὴν ἀτονίαν</w:t>
      </w:r>
      <w:r>
        <w:rPr>
          <w:rStyle w:val="Dfinition"/>
        </w:rPr>
        <w:t xml:space="preserve"> significet, vt annotauit Galen.</w:t>
        <w:br/>
        <w:t xml:space="preserve">comment. 2.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.</w:t>
        <w:br/>
        <w:t xml:space="preserve">Sic coniunctim dicit Dioscorides </w:t>
      </w:r>
      <w:r>
        <w:rPr>
          <w:rStyle w:val="GrcARELIRE"/>
        </w:rPr>
        <w:t>στομάχου</w:t>
      </w:r>
      <w:r>
        <w:rPr>
          <w:rStyle w:val="Dfinition"/>
        </w:rPr>
        <w:br/>
      </w:r>
      <w:r>
        <w:rPr>
          <w:rStyle w:val="GrcARELIRE"/>
        </w:rPr>
        <w:t>ἡ πλάδον καὶ ἀτονίαν</w:t>
      </w:r>
      <w:r>
        <w:rPr>
          <w:rStyle w:val="Dfinition"/>
        </w:rPr>
        <w:t xml:space="preserve">, &amp; </w:t>
      </w:r>
      <w:r>
        <w:rPr>
          <w:rStyle w:val="GrcARELIRE"/>
        </w:rPr>
        <w:t>πλαδῶντος στομάχου</w:t>
      </w:r>
      <w:r>
        <w:rPr>
          <w:rStyle w:val="Dfinition"/>
        </w:rPr>
        <w:t xml:space="preserve"> exponit Sui</w:t>
      </w:r>
      <w:r>
        <w:rPr>
          <w:rStyle w:val="GrcARELIRE"/>
        </w:rPr>
        <w:t>ν</w:t>
      </w:r>
      <w:r>
        <w:rPr>
          <w:rStyle w:val="Dfinition"/>
        </w:rPr>
        <w:br/>
        <w:t xml:space="preserve"> das ex Damascio </w:t>
      </w:r>
      <w:r>
        <w:rPr>
          <w:rStyle w:val="GrcARELIRE"/>
        </w:rPr>
        <w:t>ὑγρῦ καὶ ἀθενοῦς ὄντος</w:t>
      </w:r>
      <w:r>
        <w:rPr>
          <w:rStyle w:val="Dfinition"/>
        </w:rPr>
        <w:t>.</w:t>
        <w:br/>
      </w:r>
      <w:r>
        <w:rPr>
          <w:rStyle w:val="Orth"/>
        </w:rPr>
        <w:t>Πλαδαρὸς</w:t>
      </w:r>
      <w:r>
        <w:rPr>
          <w:rStyle w:val="Dfinition"/>
        </w:rPr>
        <w:t xml:space="preserve">, </w:t>
      </w:r>
      <w:r>
        <w:rPr>
          <w:rStyle w:val="GrcARELIRE"/>
        </w:rPr>
        <w:t>Πλαδώδης</w:t>
      </w:r>
      <w:r>
        <w:rPr>
          <w:rStyle w:val="Dfinition"/>
        </w:rPr>
        <w:t xml:space="preserve">, &amp; </w:t>
      </w:r>
      <w:r>
        <w:rPr>
          <w:rStyle w:val="GrcARELIRE"/>
        </w:rPr>
        <w:t>πλαδόεις</w:t>
      </w:r>
      <w:r>
        <w:rPr>
          <w:rStyle w:val="Dfinition"/>
        </w:rPr>
        <w:t>. humiditate nimia</w:t>
        <w:br/>
        <w:t>„abundans vocatur, alijs vliginosus, vdus: Scho„</w:t>
        <w:br/>
        <w:t xml:space="preserve"> liasti Nicandri </w:t>
      </w:r>
      <w:r>
        <w:rPr>
          <w:rStyle w:val="GrcARELIRE"/>
        </w:rPr>
        <w:t>πλάδὸεν τὸ περιπῶς ὑγρὸν</w:t>
      </w:r>
      <w:r>
        <w:rPr>
          <w:rStyle w:val="Dfinition"/>
        </w:rPr>
        <w:t>: apud medicos</w:t>
        <w:br/>
        <w:t xml:space="preserve"> </w:t>
      </w:r>
      <w:r>
        <w:rPr>
          <w:rStyle w:val="GrcARELIRE"/>
        </w:rPr>
        <w:t>πλὰ δαρὸς στόμαγος</w:t>
      </w:r>
      <w:r>
        <w:rPr>
          <w:rStyle w:val="Dfinition"/>
        </w:rPr>
        <w:t xml:space="preserve">, &amp; </w:t>
      </w:r>
      <w:r>
        <w:rPr>
          <w:rStyle w:val="GrcARELIRE"/>
        </w:rPr>
        <w:t>πλαδαῤα σαὶξ</w:t>
      </w:r>
      <w:r>
        <w:rPr>
          <w:rStyle w:val="Dfinition"/>
        </w:rPr>
        <w:t>, quae nimio</w:t>
        <w:br/>
        <w:t xml:space="preserve"> humore vitiata est, &amp; veluti fluida apud</w:t>
        <w:br/>
        <w:t xml:space="preserve">" Diosc. l. 2. c. 137. apud quem </w:t>
      </w:r>
      <w:r>
        <w:rPr>
          <w:rStyle w:val="GrcARELIRE"/>
        </w:rPr>
        <w:t>πλαδαρὰ ἔλα</w:t>
      </w:r>
      <w:r>
        <w:rPr>
          <w:rStyle w:val="Dfinition"/>
        </w:rPr>
        <w:t xml:space="preserve"> l. 5. ca.</w:t>
        <w:br/>
        <w:t>7 vocantur non solum diffluentes humore gin„</w:t>
        <w:br/>
        <w:t xml:space="preserve"> giuae, sed etiam humida gingiuarum vitia; &amp; </w:t>
      </w:r>
      <w:r>
        <w:rPr>
          <w:rStyle w:val="GrcARELIRE"/>
        </w:rPr>
        <w:t>σ</w:t>
      </w:r>
      <w:r>
        <w:rPr>
          <w:rStyle w:val="Dfinition"/>
        </w:rPr>
        <w:t>o</w:t>
      </w:r>
      <w:r>
        <w:rPr>
          <w:rStyle w:val="GrcARELIRE"/>
        </w:rPr>
        <w:t>γ</w:t>
      </w:r>
      <w:r>
        <w:rPr>
          <w:rStyle w:val="Dfinition"/>
        </w:rPr>
        <w:br/>
        <w:t xml:space="preserve"> </w:t>
      </w:r>
      <w:r>
        <w:rPr>
          <w:rStyle w:val="GrcARELIRE"/>
        </w:rPr>
        <w:t>μ</w:t>
      </w:r>
      <w:r>
        <w:rPr>
          <w:rStyle w:val="Dfinition"/>
        </w:rPr>
        <w:t xml:space="preserve">a </w:t>
      </w:r>
      <w:r>
        <w:rPr>
          <w:rStyle w:val="GrcARELIRE"/>
        </w:rPr>
        <w:t>πλαθεν</w:t>
      </w:r>
      <w:r>
        <w:rPr>
          <w:rStyle w:val="Dfinition"/>
        </w:rPr>
        <w:t xml:space="preserve">, siue </w:t>
      </w:r>
      <w:r>
        <w:rPr>
          <w:rStyle w:val="Orth"/>
        </w:rPr>
        <w:t>πλαδαρὸν</w:t>
      </w:r>
      <w:r>
        <w:rPr>
          <w:rStyle w:val="Dfinition"/>
        </w:rPr>
        <w:t xml:space="preserve"> dici scribit Scholiastes</w:t>
        <w:br/>
        <w:t xml:space="preserve">„ Nicandri </w:t>
      </w:r>
      <w:r>
        <w:rPr>
          <w:rStyle w:val="GrcARELIRE"/>
        </w:rPr>
        <w:t>τὸ ὑγρὸν</w:t>
      </w:r>
      <w:r>
        <w:rPr>
          <w:rStyle w:val="Dfinition"/>
        </w:rPr>
        <w:t xml:space="preserve">, </w:t>
      </w:r>
      <w:r>
        <w:rPr>
          <w:rStyle w:val="GrcARELIRE"/>
        </w:rPr>
        <w:t>καὶ μὴ αὐτίτυπον</w:t>
      </w:r>
      <w:r>
        <w:rPr>
          <w:rStyle w:val="Dfinition"/>
        </w:rPr>
        <w:t>, quod nimirum</w:t>
        <w:br/>
      </w:r>
      <w:r>
        <w:rPr>
          <w:rStyle w:val="GrcARELIRE"/>
        </w:rPr>
        <w:t>ἡ πλούυερον τ</w:t>
      </w:r>
      <w:r>
        <w:rPr>
          <w:rStyle w:val="Dfinition"/>
        </w:rPr>
        <w:t xml:space="preserve">ῷ </w:t>
      </w:r>
      <w:r>
        <w:rPr>
          <w:rStyle w:val="GrcARELIRE"/>
        </w:rPr>
        <w:t>δακτόλῳ</w:t>
      </w:r>
      <w:r>
        <w:rPr>
          <w:rStyle w:val="Dfinition"/>
        </w:rPr>
        <w:t xml:space="preserve">, </w:t>
      </w:r>
      <w:r>
        <w:rPr>
          <w:rStyle w:val="GrcARELIRE"/>
        </w:rPr>
        <w:t>ἐνδίδοσί τε καὶ καιλαίνεται</w:t>
      </w:r>
      <w:r>
        <w:rPr>
          <w:rStyle w:val="Dfinition"/>
        </w:rPr>
        <w:t xml:space="preserve">, </w:t>
      </w:r>
      <w:r>
        <w:rPr>
          <w:rStyle w:val="GrcARELIRE"/>
        </w:rPr>
        <w:t>πάλιν</w:t>
      </w:r>
      <w:r>
        <w:rPr>
          <w:rStyle w:val="Dfinition"/>
        </w:rPr>
        <w:br/>
      </w:r>
      <w:r>
        <w:rPr>
          <w:rStyle w:val="GrcARELIRE"/>
        </w:rPr>
        <w:t>ἡ δὲ ἐυθέως ἀναδίδωσι καὶ γεμίζει τὸ κοίλωμα</w:t>
      </w:r>
      <w:r>
        <w:rPr>
          <w:rStyle w:val="Dfinition"/>
        </w:rPr>
        <w:t>. Veluti</w:t>
        <w:br/>
        <w:t>3 cum cutis aqua aut pure distenta est, Hippocra"</w:t>
        <w:br/>
        <w:t xml:space="preserve"> te etiam </w:t>
      </w:r>
      <w:r>
        <w:rPr>
          <w:rStyle w:val="GrcARELIRE"/>
        </w:rPr>
        <w:t>πλάδον</w:t>
      </w:r>
      <w:r>
        <w:rPr>
          <w:rStyle w:val="Dfinition"/>
        </w:rPr>
        <w:t xml:space="preserve"> vocante, non solum vbi aquosus</w:t>
        <w:br/>
        <w:t>„ humor, sed etiam vbi crassior, veluti puris redun„</w:t>
        <w:br/>
        <w:t xml:space="preserve"> dat, apud quem &amp; </w:t>
      </w:r>
      <w:r>
        <w:rPr>
          <w:rStyle w:val="GrcARELIRE"/>
        </w:rPr>
        <w:t>πλαδαρὰ διαχωρήματα</w:t>
      </w:r>
      <w:r>
        <w:rPr>
          <w:rStyle w:val="Dfinition"/>
        </w:rPr>
        <w:t xml:space="preserve"> sunt vui"da</w:t>
        <w:br/>
        <w:t xml:space="preserve"> &amp; aquea: exponitur etiam </w:t>
      </w:r>
      <w:r>
        <w:rPr>
          <w:rStyle w:val="GrcARELIRE"/>
        </w:rPr>
        <w:t>πλαδαρὸς</w:t>
      </w:r>
      <w:r>
        <w:rPr>
          <w:rStyle w:val="Dfinition"/>
        </w:rPr>
        <w:t xml:space="preserve"> laxus,</w:t>
        <w:br/>
        <w:t xml:space="preserve">"mollis, flaccidus: sic </w:t>
      </w:r>
      <w:r>
        <w:rPr>
          <w:rStyle w:val="GrcARELIRE"/>
        </w:rPr>
        <w:t>ἔλα πλαδουντα καὶ μυδῶντα</w:t>
      </w:r>
      <w:r>
        <w:rPr>
          <w:rStyle w:val="Dfinition"/>
        </w:rPr>
        <w:br/>
        <w:t>„ eodem significatu dixit Dioscor. lib. I. c. 153. vt</w:t>
        <w:br/>
      </w:r>
      <w:r>
        <w:rPr>
          <w:rStyle w:val="GrcARELIRE"/>
        </w:rPr>
        <w:t>ἡ πλαδαρὸν</w:t>
      </w:r>
      <w:r>
        <w:rPr>
          <w:rStyle w:val="Dfinition"/>
        </w:rPr>
        <w:t xml:space="preserve"> non simpliciter humens significare ve„</w:t>
        <w:br/>
        <w:t xml:space="preserve"> lint nonnulli, sed quod cum humore flaccescit,</w:t>
        <w:br/>
        <w:t>" quale erit quod natura sua durum rigensque ad„misso</w:t>
        <w:br/>
        <w:t xml:space="preserve"> humore languet &amp; paulo minus quam di„labitur</w:t>
        <w:br/>
        <w:t>.</w:t>
        <w:br/>
      </w:r>
      <w:r>
        <w:rPr>
          <w:rStyle w:val="Orth"/>
        </w:rPr>
        <w:t>Πλαίσιξ</w:t>
      </w:r>
      <w:r>
        <w:rPr>
          <w:rStyle w:val="Dfinition"/>
        </w:rPr>
        <w:t>. sic dicta est ab Hippocr. ferula, quod feriendo</w:t>
        <w:br/>
        <w:t xml:space="preserve"> apta sit.</w:t>
        <w:br/>
        <w:t xml:space="preserve">"Sed scribendum </w:t>
      </w:r>
      <w:r>
        <w:rPr>
          <w:rStyle w:val="GrcARELIRE"/>
        </w:rPr>
        <w:t>πλήστιιξ</w:t>
      </w:r>
      <w:r>
        <w:rPr>
          <w:rStyle w:val="Dfinition"/>
        </w:rPr>
        <w:t xml:space="preserve"> vt infra à verbo </w:t>
      </w:r>
      <w:r>
        <w:rPr>
          <w:rStyle w:val="GrcARELIRE"/>
        </w:rPr>
        <w:t>πλή</w:t>
      </w:r>
      <w:r>
        <w:rPr>
          <w:rStyle w:val="Dfinition"/>
        </w:rPr>
        <w:t>"</w:t>
        <w:br/>
        <w:t xml:space="preserve"> ve</w:t>
      </w:r>
      <w:r>
        <w:rPr>
          <w:rStyle w:val="GrcARELIRE"/>
        </w:rPr>
        <w:t>ν</w:t>
      </w:r>
      <w:r>
        <w:rPr>
          <w:rStyle w:val="Dfinition"/>
        </w:rPr>
        <w:t xml:space="preserve"> quod verberare est, seu ferire, &amp; caedere nisi</w:t>
        <w:br/>
        <w:t xml:space="preserve">„ forte malis </w:t>
      </w:r>
      <w:r>
        <w:rPr>
          <w:rStyle w:val="GrcARELIRE"/>
        </w:rPr>
        <w:t>πλάστι</w:t>
      </w:r>
      <w:r>
        <w:rPr>
          <w:rStyle w:val="Dfinition"/>
        </w:rPr>
        <w:t>l</w:t>
      </w:r>
      <w:r>
        <w:rPr>
          <w:rStyle w:val="GrcARELIRE"/>
        </w:rPr>
        <w:t>ξ</w:t>
      </w:r>
      <w:r>
        <w:rPr>
          <w:rStyle w:val="Dfinition"/>
        </w:rPr>
        <w:t xml:space="preserve">, nam </w:t>
      </w:r>
      <w:r>
        <w:rPr>
          <w:rStyle w:val="GrcARELIRE"/>
        </w:rPr>
        <w:t>πλαστι</w:t>
      </w:r>
      <w:r>
        <w:rPr>
          <w:rStyle w:val="Dfinition"/>
        </w:rPr>
        <w:t>l</w:t>
      </w:r>
      <w:r>
        <w:rPr>
          <w:rStyle w:val="GrcARELIRE"/>
        </w:rPr>
        <w:t>ξ</w:t>
      </w:r>
      <w:r>
        <w:rPr>
          <w:rStyle w:val="Dfinition"/>
        </w:rPr>
        <w:t xml:space="preserve"> non modo lanx</w:t>
        <w:br/>
        <w:t>„ est, cui pondus imponitur in ponderando, sed</w:t>
        <w:br/>
        <w:t xml:space="preserve">" etiam </w:t>
      </w:r>
      <w:r>
        <w:rPr>
          <w:rStyle w:val="GrcARELIRE"/>
        </w:rPr>
        <w:t>μάστ</w:t>
      </w:r>
      <w:r>
        <w:rPr>
          <w:rStyle w:val="Dfinition"/>
        </w:rPr>
        <w:t>éflagellum teste Hesychio; apud Hip"</w:t>
        <w:br/>
        <w:t xml:space="preserve"> piatros certe pro ferula Chirurgica fracturis cun</w:t>
        <w:br/>
        <w:t xml:space="preserve"> randis apta legimus vsurpatum diminutiue, veo</w:t>
      </w:r>
      <w:r>
        <w:rPr>
          <w:rStyle w:val="GrcARELIRE"/>
        </w:rPr>
        <w:t>ἡσηθεὶς</w:t>
      </w:r>
      <w:r>
        <w:rPr>
          <w:rStyle w:val="Dfinition"/>
        </w:rPr>
        <w:br/>
        <w:t xml:space="preserve"> </w:t>
      </w:r>
      <w:r>
        <w:rPr>
          <w:rStyle w:val="GrcARELIRE"/>
        </w:rPr>
        <w:t>τὰ πλασίγγια</w:t>
      </w:r>
      <w:r>
        <w:rPr>
          <w:rStyle w:val="Dfinition"/>
        </w:rPr>
        <w:t>.</w:t>
        <w:br/>
      </w:r>
      <w:r>
        <w:rPr>
          <w:rStyle w:val="Orth"/>
        </w:rPr>
        <w:t>Πλαίτης</w:t>
      </w:r>
      <w:r>
        <w:rPr>
          <w:rStyle w:val="Dfinition"/>
        </w:rPr>
        <w:t xml:space="preserve">. species vna est </w:t>
      </w:r>
      <w:r>
        <w:rPr>
          <w:rStyle w:val="GrcARELIRE"/>
        </w:rPr>
        <w:t>τῆς καδμίας</w:t>
      </w:r>
      <w:r>
        <w:rPr>
          <w:rStyle w:val="Dfinition"/>
        </w:rPr>
        <w:t xml:space="preserve"> quae in fornacibus</w:t>
        <w:br/>
        <w:t xml:space="preserve"> perficitur, &amp; crustarum modo concreuit: de</w:t>
        <w:br/>
        <w:t xml:space="preserve">qua vide in dictione </w:t>
      </w:r>
      <w:r>
        <w:rPr>
          <w:rStyle w:val="GrcARELIRE"/>
        </w:rPr>
        <w:t>καδμία</w:t>
      </w:r>
      <w:r>
        <w:rPr>
          <w:rStyle w:val="Dfinition"/>
        </w:rPr>
        <w:t>. Est &amp; species quaedam</w:t>
        <w:br/>
        <w:t xml:space="preserve"> aluminis crassarum partium, hoc modo dicta</w:t>
        <w:br/>
        <w:t xml:space="preserve"> quasi crustacea.</w:t>
        <w:br/>
      </w:r>
      <w:r>
        <w:rPr>
          <w:rStyle w:val="GrcARELIRE"/>
        </w:rPr>
        <w:t>Π αύης πυρετὸς</w:t>
      </w:r>
      <w:r>
        <w:rPr>
          <w:rStyle w:val="Dfinition"/>
        </w:rPr>
        <w:t>. erratica febris. Est febris cuius accessiones</w:t>
        <w:br/>
        <w:t xml:space="preserve"> nullam inter se proportionem seruant.</w:t>
        <w:br/>
        <w:t>Habet enim suarum accessionum inordinata</w:t>
        <w:br/>
        <w:t>principia, nullam certae alicuius febris vel simplicis</w:t>
        <w:br/>
        <w:t xml:space="preserve"> vel compositae speciem referentia. Itaque</w:t>
        <w:br/>
        <w:t>erratica febris nullius certae speciei est, nec eam</w:t>
        <w:br/>
        <w:t>possis dicere quotidianam, nec tertianam, nec</w:t>
        <w:br/>
        <w:t>quartanam, multoque minus continuam. Nam</w:t>
        <w:br/>
        <w:t>cum erratica febris ab incertis accessionum principijs</w:t>
        <w:br/>
        <w:t xml:space="preserve"> dicatur, patet continuam esse non posse, licet</w:t>
        <w:br/>
        <w:t xml:space="preserve"> continuae implexa esse possit aeque atque</w:t>
        <w:br/>
        <w:t>aliae intermittentes febres. Est autem febris erratica</w:t>
        <w:br/>
        <w:t xml:space="preserve"> non ex certa huimoris specie, quemadmodum</w:t>
        <w:br/>
        <w:t xml:space="preserve"> aliae intermittentes, sed vel ex confusis secum</w:t>
        <w:br/>
        <w:t xml:space="preserve"> humoribus &amp; inaequaliter permixtis, &amp; in</w:t>
        <w:br/>
        <w:t>corporis habitu putrentibus. vel ex vno quidem</w:t>
        <w:br/>
        <w:t>humore, sed transmutato, &amp; in alteram naturam</w:t>
        <w:br/>
        <w:t>transeunte. Quantum enim in aegrotantium</w:t>
        <w:br/>
        <w:t>corpore humores mutantur, tantum etiam accessionum</w:t>
        <w:br/>
        <w:t xml:space="preserve"> circuitus. Ac maxime quidem trans¬</w:t>
        <w:br/>
        <w:t>mutatur sanguis cum putrescit, parte vna in</w:t>
        <w:br/>
        <w:t>flauam bilem, altera in nigram abeunte. Deinde</w:t>
        <w:br/>
        <w:t>vero flaua bilis quae nondum totam vsta sit: haec</w:t>
        <w:br/>
        <w:t>enim tanquam flauae atraeque bilis media multiplices</w:t>
        <w:br/>
        <w:t xml:space="preserve"> mistosque motus habet, quod inaequalibus</w:t>
        <w:br/>
        <w:t xml:space="preserve"> portionibus alteratio illa perficiatur &amp; putredo</w:t>
        <w:br/>
        <w:t xml:space="preserve"> oriatur. Id autem naturaliter contingit à</w:t>
        <w:br/>
        <w:t>media fere aestate ad principium autumni, quod</w:t>
        <w:br/>
        <w:t xml:space="preserve">tempus </w:t>
      </w:r>
      <w:r>
        <w:rPr>
          <w:rStyle w:val="GrcARELIRE"/>
        </w:rPr>
        <w:t>ὀπῶραν</w:t>
      </w:r>
      <w:r>
        <w:rPr>
          <w:rStyle w:val="Dfinition"/>
        </w:rPr>
        <w:t xml:space="preserve"> Graeci nominant, eoque potissimum</w:t>
        <w:br/>
        <w:t xml:space="preserve"> erraticae febres proueniunt. Verum superueniente</w:t>
        <w:br/>
        <w:t xml:space="preserve"> autumno, &amp; flaua bile tota vsta &amp;</w:t>
        <w:br/>
        <w:t>in atram versa, tunc ex febre erratica constans &amp;</w:t>
        <w:br/>
        <w:t>legitima quartana nascitur. Alia quoque est non</w:t>
        <w:br/>
        <w:t>parua erraticae inordinataeque febris causa, cum</w:t>
        <w:br/>
        <w:t>qui putrescere incipit humor, in aliquo membro</w:t>
        <w:br/>
        <w:t xml:space="preserve"> consistit: alter vero ex alijs defluit partibus,</w:t>
        <w:br/>
        <w:t>qui vel in ipsis continebatur, vel in vniuerso corpore</w:t>
        <w:br/>
        <w:t xml:space="preserve"> redundabat. Alia praeterea causa est error</w:t>
        <w:br/>
        <w:t>in ratione victus ab aegris commissus, qui si in</w:t>
        <w:br/>
        <w:t>sanis accessiones nouas parit &amp; morbos, multo</w:t>
        <w:br/>
        <w:t>magis in aegrotis vel circuitus facit anticipare,</w:t>
        <w:br/>
        <w:t>vel alios diuersae naturae à prioribus excitat, à</w:t>
        <w:br/>
        <w:t>quibus accessionum ordo peruertitur. Videntur</w:t>
        <w:br/>
        <w:t>vero etiam aliquando absque ordine fieri accessiones</w:t>
        <w:br/>
        <w:t xml:space="preserve"> propter circuituum complicationem quae</w:t>
        <w:br/>
        <w:t>à medicis ignoratur, cum verius complexa febris</w:t>
        <w:br/>
        <w:t xml:space="preserve"> sit quam erratica, quae tunc vere talis est</w:t>
        <w:br/>
        <w:t>quando qui febrem faciunt humores in alteram</w:t>
        <w:br/>
        <w:t>naturam transierint, aut in victu errare contigerit</w:t>
        <w:br/>
        <w:t>, sicut docet Galenus extremo libro secundo</w:t>
        <w:br/>
        <w:t>de differentijs febrium.</w:t>
        <w:br/>
      </w:r>
      <w:r>
        <w:rPr>
          <w:rStyle w:val="Orth"/>
        </w:rPr>
        <w:t>Πλαστὸν φαρμακον</w:t>
      </w:r>
      <w:r>
        <w:rPr>
          <w:rStyle w:val="Dfinition"/>
        </w:rPr>
        <w:t>. medicamentum quod illinendo :</w:t>
        <w:br/>
        <w:t>adhibetur apud Scholiast. Aristophanis.</w:t>
        <w:br/>
      </w:r>
      <w:r>
        <w:rPr>
          <w:rStyle w:val="Orth"/>
        </w:rPr>
        <w:t>Πλάται</w:t>
      </w:r>
      <w:r>
        <w:rPr>
          <w:rStyle w:val="Dfinition"/>
        </w:rPr>
        <w:t>. dicuntur, authore Polluce, costae latiores,</w:t>
        <w:br/>
        <w:t xml:space="preserve">sicut </w:t>
      </w:r>
      <w:r>
        <w:rPr>
          <w:rStyle w:val="GrcARELIRE"/>
        </w:rPr>
        <w:t>κωπία</w:t>
      </w:r>
      <w:r>
        <w:rPr>
          <w:rStyle w:val="Dfinition"/>
        </w:rPr>
        <w:t xml:space="preserve"> quae sunt angustiores. Hippocrates</w:t>
        <w:br/>
        <w:t xml:space="preserve">lib. de locis in homine videtur </w:t>
      </w:r>
      <w:r>
        <w:rPr>
          <w:rStyle w:val="GrcARELIRE"/>
        </w:rPr>
        <w:t>πλάτας</w:t>
      </w:r>
      <w:r>
        <w:rPr>
          <w:rStyle w:val="Dfinition"/>
        </w:rPr>
        <w:t xml:space="preserve"> scapulas</w:t>
        <w:br/>
        <w:t xml:space="preserve">appellare, scribens: </w:t>
      </w:r>
      <w:r>
        <w:rPr>
          <w:rStyle w:val="GrcARELIRE"/>
        </w:rPr>
        <w:t>αἱ δὲ πλάται πρὸς τὰ γῦα ἥρθρωνται</w:t>
      </w:r>
      <w:r>
        <w:rPr>
          <w:rStyle w:val="Dfinition"/>
        </w:rPr>
        <w:br/>
        <w:t xml:space="preserve">, </w:t>
      </w:r>
      <w:r>
        <w:rPr>
          <w:rStyle w:val="GrcARELIRE"/>
        </w:rPr>
        <w:t>ἐπβάλλον ἐπὶ τὸ ἐστὶον τὸ ἐν τ</w:t>
      </w:r>
      <w:r>
        <w:rPr>
          <w:rStyle w:val="Dfinition"/>
        </w:rPr>
        <w:t xml:space="preserve">ῷ </w:t>
      </w:r>
      <w:r>
        <w:rPr>
          <w:rStyle w:val="GrcARELIRE"/>
        </w:rPr>
        <w:t>γύῳ</w:t>
      </w:r>
      <w:r>
        <w:rPr>
          <w:rStyle w:val="Dfinition"/>
        </w:rPr>
        <w:t>.</w:t>
        <w:br/>
      </w:r>
      <w:r>
        <w:rPr>
          <w:rStyle w:val="Orth"/>
        </w:rPr>
        <w:t>Πλαταμὸν</w:t>
      </w:r>
      <w:r>
        <w:rPr>
          <w:rStyle w:val="Dfinition"/>
        </w:rPr>
        <w:t>. apud Hippocr. significat petram in mari</w:t>
        <w:br/>
        <w:t>prominentem, laeuem &amp; humilem, circa quam</w:t>
        <w:br/>
        <w:t xml:space="preserve">dilatantur fluctus, vt scribit Galenus </w:t>
      </w:r>
      <w:r>
        <w:rPr>
          <w:rStyle w:val="GrcARELIRE"/>
        </w:rPr>
        <w:t>ἐν τῶν γλώ</w:t>
      </w:r>
      <w:r>
        <w:rPr>
          <w:rStyle w:val="Dfinition"/>
        </w:rPr>
        <w:t>S</w:t>
        <w:br/>
        <w:t>.</w:t>
        <w:br/>
      </w:r>
      <w:r>
        <w:rPr>
          <w:rStyle w:val="Orth"/>
        </w:rPr>
        <w:t>Πλατανίστινον μῆλον</w:t>
      </w:r>
      <w:r>
        <w:rPr>
          <w:rStyle w:val="Dfinition"/>
        </w:rPr>
        <w:t>. mali genus, inquit Galenus, vile</w:t>
        <w:br/>
        <w:t>&amp; quod edi nequeat, sed suibus edendum obijcitur</w:t>
        <w:br/>
        <w:t>, sic dictum quod tenera platanorum folia</w:t>
        <w:br/>
        <w:t>gustu quodammodo repraesentet.</w:t>
        <w:br/>
        <w:t>Sic vero in multis Asiae locis dicebatur pomorum</w:t>
        <w:br/>
        <w:t xml:space="preserve"> genus illud quod gustu insipidum est &amp; .</w:t>
        <w:br/>
        <w:t>aqueum.6</w:t>
        <w:br/>
      </w:r>
      <w:r>
        <w:rPr>
          <w:rStyle w:val="Orth"/>
        </w:rPr>
        <w:t>Πλάτανος</w:t>
      </w:r>
      <w:r>
        <w:rPr>
          <w:rStyle w:val="Dfinition"/>
        </w:rPr>
        <w:t xml:space="preserve">. </w:t>
      </w:r>
      <w:r>
        <w:rPr>
          <w:rStyle w:val="Foreign"/>
        </w:rPr>
        <w:t>platanus</w:t>
      </w:r>
      <w:r>
        <w:rPr>
          <w:rStyle w:val="Dfinition"/>
        </w:rPr>
        <w:t>. arbor est aduena quidem &amp; peregrina</w:t>
        <w:br/>
        <w:t>, sed magno in honore habita postquam</w:t>
        <w:br/>
        <w:t>à Romanis recepta est, &amp; vmbrae gratia expetita</w:t>
        <w:br/>
        <w:t>. Est autem cortice crasso, fronde vitiginea, lata</w:t>
        <w:br/>
        <w:t>, longo rubroque pediculo, flosculo paruo ac</w:t>
        <w:br/>
        <w:t>pallido, baccis rotundis, scabris &amp; lanuginosis.</w:t>
        <w:br/>
        <w:t>Est humidioris &amp; frigidioris essentiae, sed symmetra</w:t>
        <w:br/>
        <w:t>. Cortex &amp; pilulae magis siccantem vim</w:t>
        <w:br/>
        <w:t>habent.</w:t>
        <w:br/>
      </w:r>
      <w:r>
        <w:rPr>
          <w:rStyle w:val="Orth"/>
        </w:rPr>
        <w:t>Πλατιασαὸς</w:t>
      </w:r>
      <w:r>
        <w:rPr>
          <w:rStyle w:val="Dfinition"/>
        </w:rPr>
        <w:t>. vitium oris, cum eo nimium diducto</w:t>
        <w:br/>
        <w:t>sermo male promitur.</w:t>
        <w:br/>
      </w:r>
      <w:r>
        <w:rPr>
          <w:rStyle w:val="Orth"/>
        </w:rPr>
        <w:t>Πλάτυσμα</w:t>
      </w:r>
      <w:r>
        <w:rPr>
          <w:rStyle w:val="Dfinition"/>
        </w:rPr>
        <w:t>. dicitur quicquid in latum extenditur:</w:t>
        <w:br/>
        <w:t>ideoque varijs rebus accommodatur, vt emplastris</w:t>
        <w:br/>
        <w:t xml:space="preserve"> aliquando, in quorum genere </w:t>
      </w:r>
      <w:r>
        <w:rPr>
          <w:rStyle w:val="GrcARELIRE"/>
        </w:rPr>
        <w:t>πλάτυσαα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catur</w:t>
        <w:br/>
        <w:t xml:space="preserve"> emplastrum latum, seu potius latius linteum</w:t>
        <w:br/>
        <w:t xml:space="preserve"> cui emplastrum superlitum est. Sic saepe</w:t>
        <w:br/>
        <w:t xml:space="preserve">apud Galenum reperias in lib. </w:t>
      </w:r>
      <w:r>
        <w:rPr>
          <w:rStyle w:val="GrcARELIRE"/>
        </w:rPr>
        <w:t>τῶν κατ γένη</w:t>
      </w:r>
      <w:r>
        <w:rPr>
          <w:rStyle w:val="Dfinition"/>
        </w:rPr>
        <w:t>, vt extremo</w:t>
        <w:br/>
        <w:t xml:space="preserve"> lib. 4. vbi Herae emplastra refert, scribitque</w:t>
        <w:br/>
        <w:t xml:space="preserve"> primum vlcus per spongiam probe purgandum</w:t>
        <w:br/>
        <w:t>, vt madoris expers sit, deinde super id pla¬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tysma imponendum cui emplastrum illitum sit,</w:t>
        <w:br/>
        <w:t>postea duplex linamentum exterius superdandum</w:t>
        <w:br/>
        <w:t xml:space="preserve">. Sic Aetius lib. 9. cap. 48. </w:t>
      </w:r>
      <w:r>
        <w:rPr>
          <w:rStyle w:val="GrcARELIRE"/>
        </w:rPr>
        <w:t>πλάτυσμα σιδήρου</w:t>
      </w:r>
      <w:r>
        <w:rPr>
          <w:rStyle w:val="Dfinition"/>
        </w:rPr>
        <w:br/>
      </w:r>
      <w:r>
        <w:rPr>
          <w:rStyle w:val="GrcARELIRE"/>
        </w:rPr>
        <w:t>στομώματος</w:t>
      </w:r>
      <w:r>
        <w:rPr>
          <w:rStyle w:val="Dfinition"/>
        </w:rPr>
        <w:t xml:space="preserve"> vocat laminam ex ferro stomomate</w:t>
        <w:br/>
        <w:t>latiorem.</w:t>
        <w:br/>
      </w:r>
      <w:r>
        <w:rPr>
          <w:rStyle w:val="Orth"/>
        </w:rPr>
        <w:t>Πλατὺς μῦς</w:t>
      </w:r>
      <w:r>
        <w:rPr>
          <w:rStyle w:val="Dfinition"/>
        </w:rPr>
        <w:t xml:space="preserve">.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Πλάτυσαα μυῶδες</w:t>
      </w:r>
      <w:r>
        <w:rPr>
          <w:rStyle w:val="Dfinition"/>
        </w:rPr>
        <w:t xml:space="preserve">. latus musculus, de quo vide </w:t>
      </w:r>
      <w:r>
        <w:rPr>
          <w:rStyle w:val="Ref"/>
        </w:rPr>
        <w:t>μνῶδες</w:t>
      </w:r>
      <w:r>
        <w:rPr>
          <w:rStyle w:val="Dfinition"/>
        </w:rPr>
        <w:br/>
        <w:t xml:space="preserve"> </w:t>
      </w:r>
      <w:r>
        <w:rPr>
          <w:rStyle w:val="GrcARELIRE"/>
        </w:rPr>
        <w:t>πλάτυσμα</w:t>
      </w:r>
      <w:r>
        <w:rPr>
          <w:rStyle w:val="Dfinition"/>
        </w:rPr>
        <w:t>.</w:t>
        <w:br/>
      </w:r>
      <w:r>
        <w:rPr>
          <w:rStyle w:val="Orth"/>
        </w:rPr>
        <w:t>Πλατυκοεῖν</w:t>
      </w:r>
      <w:r>
        <w:rPr>
          <w:rStyle w:val="Dfinition"/>
        </w:rPr>
        <w:t>. affectus est quando scilicet in amplin</w:t>
        <w:br/>
        <w:t xml:space="preserve"> tudinem magnam pupilla diffunditur, quasi pu„</w:t>
        <w:br/>
        <w:t xml:space="preserve"> pillae amplificationem dixeris, quam differre à</w:t>
        <w:br/>
      </w:r>
      <w:r>
        <w:rPr>
          <w:rStyle w:val="GrcARELIRE"/>
        </w:rPr>
        <w:t>μυδριάσει</w:t>
      </w:r>
      <w:r>
        <w:rPr>
          <w:rStyle w:val="Dfinition"/>
        </w:rPr>
        <w:t xml:space="preserve"> tradit Aretaeus I. de diuturnis c. 7. quae</w:t>
        <w:br/>
        <w:t>„ eiusdem pupillae affectus est, dum in angustum</w:t>
        <w:br/>
        <w:t>contrahitur, &amp; phtisim alio nomine vocari ait,</w:t>
        <w:br/>
        <w:t xml:space="preserve">„ vide </w:t>
      </w:r>
      <w:r>
        <w:rPr>
          <w:rStyle w:val="Ref"/>
        </w:rPr>
        <w:t>μυδρίασις</w:t>
      </w:r>
      <w:r>
        <w:rPr>
          <w:rStyle w:val="Dfinition"/>
        </w:rPr>
        <w:t>.</w:t>
        <w:br/>
      </w:r>
      <w:r>
        <w:rPr>
          <w:rStyle w:val="Orth"/>
        </w:rPr>
        <w:t>Πλατυόρθαλμον</w:t>
      </w:r>
      <w:r>
        <w:rPr>
          <w:rStyle w:val="Dfinition"/>
        </w:rPr>
        <w:t xml:space="preserve">. cognomen </w:t>
      </w:r>
      <w:r>
        <w:rPr>
          <w:rStyle w:val="GrcARELIRE"/>
        </w:rPr>
        <w:t>στίμμεως</w:t>
      </w:r>
      <w:r>
        <w:rPr>
          <w:rStyle w:val="Dfinition"/>
        </w:rPr>
        <w:t xml:space="preserve"> sed foeminae</w:t>
        <w:br/>
        <w:t>quae proprio nomine ciß</w:t>
      </w:r>
      <w:r>
        <w:rPr>
          <w:rStyle w:val="GrcARELIRE"/>
        </w:rPr>
        <w:t>ι</w:t>
      </w:r>
      <w:r>
        <w:rPr>
          <w:rStyle w:val="Dfinition"/>
        </w:rPr>
        <w:t xml:space="preserve"> vocatur.</w:t>
        <w:br/>
        <w:t>„ Quia autem pulchriores olim foeminas putaue"runt</w:t>
        <w:br/>
        <w:t xml:space="preserve"> quibus oculi latiores essent, vnde apud</w:t>
        <w:br/>
        <w:t xml:space="preserve">„Homer. dicuntur </w:t>
      </w:r>
      <w:r>
        <w:rPr>
          <w:rStyle w:val="GrcARELIRE"/>
        </w:rPr>
        <w:t>βοώππδες</w:t>
      </w:r>
      <w:r>
        <w:rPr>
          <w:rStyle w:val="Dfinition"/>
        </w:rPr>
        <w:t>, &amp; quia cum rasa su„</w:t>
        <w:br/>
        <w:t xml:space="preserve"> percilia colore stibij nigro inunguntur, quod pas"</w:t>
        <w:br/>
        <w:t xml:space="preserve"> lim fit à mulieribus Graecis formae studio dedi„</w:t>
        <w:br/>
        <w:t xml:space="preserve"> tis, oculi latiores videntur: inde fuit stibium </w:t>
      </w:r>
      <w:r>
        <w:rPr>
          <w:rStyle w:val="GrcARELIRE"/>
        </w:rPr>
        <w:t>πλα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τυόρθαλμον</w:t>
      </w:r>
      <w:r>
        <w:rPr>
          <w:rStyle w:val="Dfinition"/>
        </w:rPr>
        <w:t xml:space="preserve"> vocatum. Ion Omphales Reginae</w:t>
        <w:br/>
        <w:t>"Lydiae dum ascititia formae ornamenta perse„</w:t>
        <w:br/>
        <w:t xml:space="preserve"> quitur recenset </w:t>
      </w:r>
      <w:r>
        <w:rPr>
          <w:rStyle w:val="GrcARELIRE"/>
        </w:rPr>
        <w:t>μέλαιναν στιμμιν</w:t>
      </w:r>
      <w:r>
        <w:rPr>
          <w:rStyle w:val="Dfinition"/>
        </w:rPr>
        <w:t xml:space="preserve">, </w:t>
      </w:r>
      <w:r>
        <w:rPr>
          <w:rStyle w:val="GrcARELIRE"/>
        </w:rPr>
        <w:t>ὁμματογράφον</w:t>
      </w:r>
      <w:r>
        <w:rPr>
          <w:rStyle w:val="Dfinition"/>
        </w:rPr>
        <w:t>.</w:t>
        <w:br/>
      </w:r>
      <w:r>
        <w:rPr>
          <w:rStyle w:val="Orth"/>
        </w:rPr>
        <w:t>Πλάτύρυλλος</w:t>
      </w:r>
      <w:r>
        <w:rPr>
          <w:rStyle w:val="Dfinition"/>
        </w:rPr>
        <w:t>. aesculus Graecis dicitur, quasi latifolia</w:t>
        <w:br/>
        <w:t>„propter folij amplitudinem, sicque vocatur à</w:t>
        <w:br/>
        <w:t>„ Theophr. dum latifoliam inutilem esse aedificijs</w:t>
        <w:br/>
        <w:t>„ tradit, si Vitruuio credimus; an eadem vero sit</w:t>
        <w:br/>
        <w:t>„ Plinio Aesculus, &amp; quę latifolia ex argumento</w:t>
        <w:br/>
        <w:t>"dicta quod lata luxuriet fronde non satis constat,</w:t>
        <w:br/>
        <w:t>"quod eodem loco &amp; Aesculi &amp; latifolij memi„</w:t>
        <w:br/>
        <w:t xml:space="preserve"> nerit.</w:t>
        <w:br/>
      </w:r>
      <w:r>
        <w:rPr>
          <w:rStyle w:val="Orth"/>
        </w:rPr>
        <w:t>Πλεκταίαι</w:t>
      </w:r>
      <w:r>
        <w:rPr>
          <w:rStyle w:val="Dfinition"/>
        </w:rPr>
        <w:t xml:space="preserve">. </w:t>
      </w:r>
      <w:r>
        <w:rPr>
          <w:rStyle w:val="Foreign"/>
        </w:rPr>
        <w:t>cirri</w:t>
      </w:r>
      <w:r>
        <w:rPr>
          <w:rStyle w:val="Dfinition"/>
        </w:rPr>
        <w:t>. Sic Eudemus nominauit vteri cornua</w:t>
        <w:br/>
        <w:t>. Incertum tamen est vtrum vasa, quae illic</w:t>
        <w:br/>
        <w:t>reuoluta implicantur, an illos mammillares vteri</w:t>
        <w:br/>
        <w:t xml:space="preserve"> processus </w:t>
      </w:r>
      <w:r>
        <w:rPr>
          <w:rStyle w:val="GrcARELIRE"/>
        </w:rPr>
        <w:t>τῶν πλεκταίαις</w:t>
      </w:r>
      <w:r>
        <w:rPr>
          <w:rStyle w:val="Dfinition"/>
        </w:rPr>
        <w:t>, id est, cirris polyporum</w:t>
        <w:br/>
        <w:t xml:space="preserve"> compararit. Eos Praxagoras &amp; Philotimus</w:t>
        <w:br/>
      </w:r>
      <w:r>
        <w:rPr>
          <w:rStyle w:val="GrcARELIRE"/>
        </w:rPr>
        <w:t>κόλποις</w:t>
      </w:r>
      <w:r>
        <w:rPr>
          <w:rStyle w:val="Dfinition"/>
        </w:rPr>
        <w:t xml:space="preserve">, Diocles </w:t>
      </w:r>
      <w:r>
        <w:rPr>
          <w:rStyle w:val="GrcARELIRE"/>
        </w:rPr>
        <w:t>κεραίας</w:t>
      </w:r>
      <w:r>
        <w:rPr>
          <w:rStyle w:val="Dfinition"/>
        </w:rPr>
        <w:t xml:space="preserve"> nuncupauit. Galenus è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τῆν γλώσαις</w:t>
      </w:r>
      <w:r>
        <w:rPr>
          <w:rStyle w:val="Dfinition"/>
        </w:rPr>
        <w:t xml:space="preserve"> interpretatur </w:t>
      </w:r>
      <w:r>
        <w:rPr>
          <w:rStyle w:val="GrcARELIRE"/>
        </w:rPr>
        <w:t>πλεκτανέων</w:t>
      </w:r>
      <w:r>
        <w:rPr>
          <w:rStyle w:val="Dfinition"/>
        </w:rPr>
        <w:t xml:space="preserve"> apud Hippocratem</w:t>
        <w:br/>
        <w:t xml:space="preserve">, </w:t>
      </w:r>
      <w:r>
        <w:rPr>
          <w:rStyle w:val="GrcARELIRE"/>
        </w:rPr>
        <w:t>τῶν πλειμάτων</w:t>
      </w:r>
      <w:r>
        <w:rPr>
          <w:rStyle w:val="Dfinition"/>
        </w:rPr>
        <w:t xml:space="preserve">, </w:t>
      </w:r>
      <w:r>
        <w:rPr>
          <w:rStyle w:val="GrcARELIRE"/>
        </w:rPr>
        <w:t>ἀπηρτημάτων περιπλεκτικῶν</w:t>
      </w:r>
      <w:r>
        <w:rPr>
          <w:rStyle w:val="Dfinition"/>
        </w:rPr>
        <w:br/>
        <w:t>.</w:t>
        <w:br/>
      </w:r>
      <w:r>
        <w:rPr>
          <w:rStyle w:val="Orth"/>
        </w:rPr>
        <w:t>Πλέννα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μύξα</w:t>
      </w:r>
      <w:r>
        <w:rPr>
          <w:rStyle w:val="Dfinition"/>
        </w:rPr>
        <w:t>. hoc est mucus, apud Hippocrat.</w:t>
        <w:br/>
        <w:t xml:space="preserve">vnde &amp; </w:t>
      </w:r>
      <w:r>
        <w:rPr>
          <w:rStyle w:val="GrcARELIRE"/>
        </w:rPr>
        <w:t>πλεννεραὶ</w:t>
      </w:r>
      <w:r>
        <w:rPr>
          <w:rStyle w:val="Dfinition"/>
        </w:rPr>
        <w:t xml:space="preserve">, </w:t>
      </w:r>
      <w:r>
        <w:rPr>
          <w:rStyle w:val="GrcARELIRE"/>
        </w:rPr>
        <w:t>μυξώδεις</w:t>
      </w:r>
      <w:r>
        <w:rPr>
          <w:rStyle w:val="Dfinition"/>
        </w:rPr>
        <w:t>, hoc est mucosae, vt</w:t>
        <w:br/>
        <w:t xml:space="preserve">scribit Galenus </w:t>
      </w:r>
      <w:r>
        <w:rPr>
          <w:rStyle w:val="GrcARELIRE"/>
        </w:rPr>
        <w:t>ἐν τῖς γλώσσαις</w:t>
      </w:r>
      <w:r>
        <w:rPr>
          <w:rStyle w:val="Dfinition"/>
        </w:rPr>
        <w:t>. Dicitur &amp;</w:t>
        <w:br/>
      </w:r>
      <w:r>
        <w:rPr>
          <w:rStyle w:val="GrcARELIRE"/>
        </w:rPr>
        <w:t>βλέννα</w:t>
      </w:r>
      <w:r>
        <w:rPr>
          <w:rStyle w:val="Dfinition"/>
        </w:rPr>
        <w:t>.</w:t>
        <w:br/>
      </w:r>
      <w:r>
        <w:rPr>
          <w:rStyle w:val="Orth"/>
        </w:rPr>
        <w:t>Πλεονεξία</w:t>
      </w:r>
      <w:r>
        <w:rPr>
          <w:rStyle w:val="Dfinition"/>
        </w:rPr>
        <w:t>. Redundantia seu plenitudo quae ex Gale"</w:t>
        <w:br/>
        <w:t xml:space="preserve"> ni sententia duplex est, vna qualitatis in qua nu„</w:t>
        <w:br/>
        <w:t xml:space="preserve"> da qualitas elementaris citra humoris affluxum</w:t>
        <w:br/>
        <w:t>" iustam mensuram excedit, sic Galen. l. 8. meth.</w:t>
        <w:br/>
        <w:t xml:space="preserve">„ intemperantiae febrilis excessum, caloris </w:t>
      </w:r>
      <w:r>
        <w:rPr>
          <w:rStyle w:val="GrcARELIRE"/>
        </w:rPr>
        <w:t>πλεόγε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ξίαν</w:t>
      </w:r>
      <w:r>
        <w:rPr>
          <w:rStyle w:val="Dfinition"/>
        </w:rPr>
        <w:t xml:space="preserve"> nominat: eius autem tot sunt species quot</w:t>
        <w:br/>
        <w:t>3 intemperies simplices nimirum quatuor, calida,</w:t>
        <w:br/>
        <w:t xml:space="preserve">„ frigida, humida, &amp; sicca: Altera </w:t>
      </w:r>
      <w:r>
        <w:rPr>
          <w:rStyle w:val="GrcARELIRE"/>
        </w:rPr>
        <w:t>πλεγνεξία</w:t>
      </w:r>
      <w:r>
        <w:rPr>
          <w:rStyle w:val="Dfinition"/>
        </w:rPr>
        <w:t xml:space="preserve"> quan„</w:t>
        <w:br/>
        <w:t xml:space="preserve"> titatis est, vbi cibi potusue aut humoris in cor"pore</w:t>
        <w:br/>
        <w:t xml:space="preserve"> tanta est quantitas, vt nobis molestiam pariat</w:t>
        <w:br/>
        <w:t xml:space="preserve"> &amp; morbum.</w:t>
        <w:br/>
      </w:r>
      <w:r>
        <w:rPr>
          <w:rStyle w:val="Orth"/>
        </w:rPr>
        <w:t>Πλεδμος</w:t>
      </w:r>
      <w:r>
        <w:rPr>
          <w:rStyle w:val="Dfinition"/>
        </w:rPr>
        <w:t xml:space="preserve">. </w:t>
      </w:r>
      <w:r>
        <w:rPr>
          <w:rStyle w:val="Syn"/>
        </w:rPr>
        <w:t>ρθόη</w:t>
      </w:r>
      <w:r>
        <w:rPr>
          <w:rStyle w:val="Dfinition"/>
        </w:rPr>
        <w:t xml:space="preserve">. </w:t>
      </w:r>
      <w:r>
        <w:rPr>
          <w:rStyle w:val="GrcARELIRE"/>
        </w:rPr>
        <w:t>ἢ τὸ πλευμῶδες πάθος</w:t>
      </w:r>
      <w:r>
        <w:rPr>
          <w:rStyle w:val="Dfinition"/>
        </w:rPr>
        <w:t>, apud Hippoc.</w:t>
        <w:br/>
        <w:t xml:space="preserve">authore Galeno </w:t>
      </w:r>
      <w:r>
        <w:rPr>
          <w:rStyle w:val="GrcARELIRE"/>
        </w:rPr>
        <w:t>ἐν τῶς γλώσας</w:t>
      </w:r>
      <w:r>
        <w:rPr>
          <w:rStyle w:val="Dfinition"/>
        </w:rPr>
        <w:t>, hoc est tabes</w:t>
        <w:br/>
        <w:t>vel pulmonis affectio. vnde &amp; apud eundem</w:t>
        <w:br/>
      </w:r>
      <w:r>
        <w:rPr>
          <w:rStyle w:val="GrcARELIRE"/>
        </w:rPr>
        <w:t>πλεύμεῖ</w:t>
      </w:r>
      <w:r>
        <w:rPr>
          <w:rStyle w:val="Dfinition"/>
        </w:rPr>
        <w:t xml:space="preserve"> vsurpatur </w:t>
      </w:r>
      <w:r>
        <w:rPr>
          <w:rStyle w:val="GrcARELIRE"/>
        </w:rPr>
        <w:t>αὐτὶ τοῦ πλευμώδης γίνεται δ</w:t>
      </w:r>
      <w:r>
        <w:rPr>
          <w:rStyle w:val="Dfinition"/>
        </w:rPr>
        <w:br/>
      </w:r>
      <w:r>
        <w:rPr>
          <w:rStyle w:val="GrcARELIRE"/>
        </w:rPr>
        <w:t>ρθίνει</w:t>
      </w:r>
      <w:r>
        <w:rPr>
          <w:rStyle w:val="Dfinition"/>
        </w:rPr>
        <w:t>: hoc est, pulmone laborat, aut tabe conficitur</w:t>
        <w:br/>
        <w:t>.</w:t>
        <w:br/>
        <w:t>" Apud eundem Hippoc. lib. 2. de morbus le„</w:t>
        <w:br/>
        <w:t xml:space="preserve"> gitur </w:t>
      </w:r>
      <w:r>
        <w:rPr>
          <w:rStyle w:val="GrcARELIRE"/>
        </w:rPr>
        <w:t>ὅταν πλευμᾷ ὁ</w:t>
      </w:r>
      <w:r>
        <w:rPr>
          <w:rStyle w:val="Dfinition"/>
        </w:rPr>
        <w:t xml:space="preserve"> </w:t>
      </w:r>
      <w:r>
        <w:rPr>
          <w:rStyle w:val="GrcARELIRE"/>
        </w:rPr>
        <w:t>αἱ θρωπος</w:t>
      </w:r>
      <w:r>
        <w:rPr>
          <w:rStyle w:val="Dfinition"/>
        </w:rPr>
        <w:t xml:space="preserve"> quod exponitur à</w:t>
        <w:br/>
        <w:t>„ nonnullis, cum pulmonis vitio laborat, est au"tem</w:t>
        <w:br/>
        <w:t xml:space="preserve"> vox </w:t>
      </w:r>
      <w:r>
        <w:rPr>
          <w:rStyle w:val="GrcARELIRE"/>
        </w:rPr>
        <w:t>πλιυμᾷ</w:t>
      </w:r>
      <w:r>
        <w:rPr>
          <w:rStyle w:val="Dfinition"/>
        </w:rPr>
        <w:t xml:space="preserve"> fortean mendosa.</w:t>
        <w:br/>
      </w:r>
      <w:r>
        <w:rPr>
          <w:rStyle w:val="Orth"/>
        </w:rPr>
        <w:t>Πλευμώδες πάθος</w:t>
      </w:r>
      <w:r>
        <w:rPr>
          <w:rStyle w:val="Dfinition"/>
        </w:rPr>
        <w:t>. pulmonis affectio, minus autem</w:t>
        <w:br/>
        <w:t xml:space="preserve">aliquid significare videtur quam </w:t>
      </w:r>
      <w:r>
        <w:rPr>
          <w:rStyle w:val="GrcARELIRE"/>
        </w:rPr>
        <w:t>περιπνευμονία</w:t>
      </w:r>
      <w:r>
        <w:rPr>
          <w:rStyle w:val="Dfinition"/>
        </w:rPr>
        <w:t>, ·</w:t>
        <w:br/>
        <w:t xml:space="preserve">sicut &amp; Aretaeus inter </w:t>
      </w:r>
      <w:r>
        <w:rPr>
          <w:rStyle w:val="GrcARELIRE"/>
        </w:rPr>
        <w:t>περιπνευμονίαν</w:t>
      </w:r>
      <w:r>
        <w:rPr>
          <w:rStyle w:val="Dfinition"/>
        </w:rPr>
        <w:t xml:space="preserve"> &amp; </w:t>
      </w:r>
      <w:r>
        <w:rPr>
          <w:rStyle w:val="GrcARELIRE"/>
        </w:rPr>
        <w:t>πλευμ</w:t>
      </w:r>
      <w:r>
        <w:rPr>
          <w:rStyle w:val="Dfinition"/>
        </w:rPr>
        <w:t>ῷ</w:t>
      </w:r>
      <w:r>
        <w:rPr>
          <w:rStyle w:val="GrcARELIRE"/>
        </w:rPr>
        <w:t>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πάθος</w:t>
      </w:r>
      <w:r>
        <w:rPr>
          <w:rStyle w:val="Dfinition"/>
        </w:rPr>
        <w:t xml:space="preserve"> discrimen facit. 4</w:t>
        <w:br/>
      </w:r>
      <w:r>
        <w:rPr>
          <w:rStyle w:val="Orth"/>
        </w:rPr>
        <w:t>Πλεύμων</w:t>
      </w:r>
      <w:r>
        <w:rPr>
          <w:rStyle w:val="Dfinition"/>
        </w:rPr>
        <w:t xml:space="preserve">. Attice pro </w:t>
      </w:r>
      <w:r>
        <w:rPr>
          <w:rStyle w:val="GrcARELIRE"/>
        </w:rPr>
        <w:t>πεύμων</w:t>
      </w:r>
      <w:r>
        <w:rPr>
          <w:rStyle w:val="Dfinition"/>
        </w:rPr>
        <w:t xml:space="preserve"> pulmo, sic &amp; </w:t>
      </w:r>
      <w:r>
        <w:rPr>
          <w:rStyle w:val="GrcARELIRE"/>
        </w:rPr>
        <w:t>πλευμο</w:t>
      </w:r>
      <w:r>
        <w:rPr>
          <w:rStyle w:val="Dfinition"/>
        </w:rPr>
        <w:t>¬“</w:t>
        <w:br/>
      </w:r>
      <w:r>
        <w:rPr>
          <w:rStyle w:val="GrcARELIRE"/>
        </w:rPr>
        <w:t>νικὸς</w:t>
      </w:r>
      <w:r>
        <w:rPr>
          <w:rStyle w:val="Dfinition"/>
        </w:rPr>
        <w:t xml:space="preserve">, </w:t>
      </w:r>
      <w:r>
        <w:rPr>
          <w:rStyle w:val="GrcARELIRE"/>
        </w:rPr>
        <w:t>πλευμονία</w:t>
      </w:r>
      <w:r>
        <w:rPr>
          <w:rStyle w:val="Dfinition"/>
        </w:rPr>
        <w:t xml:space="preserve">, &amp; </w:t>
      </w:r>
      <w:r>
        <w:rPr>
          <w:rStyle w:val="GrcARELIRE"/>
        </w:rPr>
        <w:t>πριπλευμονία</w:t>
      </w:r>
      <w:r>
        <w:rPr>
          <w:rStyle w:val="Dfinition"/>
        </w:rPr>
        <w:t xml:space="preserve"> similiter dicunu</w:t>
        <w:br/>
        <w:t>.</w:t>
        <w:br/>
      </w:r>
      <w:r>
        <w:rPr>
          <w:rStyle w:val="Orth"/>
        </w:rPr>
        <w:t>Πλευραὶ</w:t>
      </w:r>
      <w:r>
        <w:rPr>
          <w:rStyle w:val="Dfinition"/>
        </w:rPr>
        <w:t xml:space="preserve">. </w:t>
      </w:r>
      <w:r>
        <w:rPr>
          <w:rStyle w:val="Foreign"/>
        </w:rPr>
        <w:t>costae</w:t>
      </w:r>
      <w:r>
        <w:rPr>
          <w:rStyle w:val="Dfinition"/>
        </w:rPr>
        <w:t>. Sunt ossa thoracis, à lateribus sita,</w:t>
        <w:br/>
        <w:t>sternon spondylis committentia. Ea sunt vtrinque</w:t>
        <w:br/>
        <w:t xml:space="preserve"> vt plurimum duodecim, quot &amp; dorsi spondyli</w:t>
        <w:br/>
        <w:t xml:space="preserve">. Ex his superiores septem simpliciter </w:t>
      </w:r>
      <w:r>
        <w:rPr>
          <w:rStyle w:val="GrcARELIRE"/>
        </w:rPr>
        <w:t>πλευ</w:t>
      </w:r>
      <w:r>
        <w:rPr>
          <w:rStyle w:val="Dfinition"/>
        </w:rPr>
        <w:t>eai</w:t>
        <w:br/>
        <w:t xml:space="preserve"> dicuntur, totidem scilicet numero quot ossa</w:t>
        <w:br/>
        <w:t>habentur in sterno, cum quibus, sicuti cum dorsi</w:t>
        <w:br/>
        <w:t>spondylis, iunguntur per diarthrosim: quamquam</w:t>
        <w:br/>
        <w:t xml:space="preserve"> ea qua sterni ossibus copulantur diarthrosis</w:t>
        <w:br/>
        <w:t xml:space="preserve"> obscurior sit, propter ligamenta membranosa</w:t>
        <w:br/>
        <w:t xml:space="preserve"> quibus vndique tegitur. Tam exiguus</w:t>
        <w:br/>
        <w:t>autem est earum motus, vt synarthrosis appellari</w:t>
        <w:br/>
        <w:t xml:space="preserve"> queat. His autem costis nec vna est simplexque</w:t>
        <w:br/>
        <w:t xml:space="preserve"> figura, nec situs. Sunt enim principio angustiores</w:t>
        <w:br/>
        <w:t xml:space="preserve"> &amp; subrotundae, deinde paulatim latescunt,</w:t>
        <w:br/>
        <w:t>&amp; vbi latiores euasere, paulatim contrahuntur.</w:t>
        <w:br/>
        <w:t>Situs praeterea quodammodo obliquus est.</w:t>
        <w:br/>
        <w:t>Nam post suam cum spondylis diarthrosim in</w:t>
        <w:br/>
        <w:t>anteriora simul &amp; inferiora feruntur, multumque</w:t>
        <w:br/>
        <w:t xml:space="preserve"> ita progressae, rursusque sursum versae, protinus</w:t>
        <w:br/>
        <w:t xml:space="preserve"> ad sternon recuruantur. Vnde iam quicquid</w:t>
        <w:br/>
        <w:t xml:space="preserve"> earum cum sterno committitur, non os sed</w:t>
        <w:br/>
        <w:t>cartilago est: quanquam non ea tantum parte</w:t>
        <w:br/>
        <w:t>cartilaginosae sunt, sed praeter id bona sui parte,</w:t>
        <w:br/>
        <w:t>&amp; iam inde propemodum vbi recuruari coeperunt</w:t>
        <w:br/>
        <w:t xml:space="preserve"> qua sunt molliores, vt ad radicem duriores.</w:t>
        <w:br/>
        <w:t xml:space="preserve">Earum duae primae </w:t>
      </w:r>
      <w:r>
        <w:rPr>
          <w:rStyle w:val="GrcARELIRE"/>
        </w:rPr>
        <w:t>αὐτίστροφοι</w:t>
      </w:r>
      <w:r>
        <w:rPr>
          <w:rStyle w:val="Dfinition"/>
        </w:rPr>
        <w:t xml:space="preserve"> quasi retortae dictae</w:t>
        <w:br/>
        <w:t xml:space="preserve">sunt, authore Polluce, duae aliae sequentes </w:t>
      </w:r>
      <w:r>
        <w:rPr>
          <w:rStyle w:val="GrcARELIRE"/>
        </w:rPr>
        <w:t>στραὶ</w:t>
      </w:r>
      <w:r>
        <w:rPr>
          <w:rStyle w:val="Dfinition"/>
        </w:rPr>
        <w:br/>
        <w:t xml:space="preserve">propter firmitatem, tres vero postremae </w:t>
      </w:r>
      <w:r>
        <w:rPr>
          <w:rStyle w:val="GrcARELIRE"/>
        </w:rPr>
        <w:t>στερίπδὲς</w:t>
      </w:r>
      <w:r>
        <w:rPr>
          <w:rStyle w:val="Dfinition"/>
        </w:rPr>
        <w:br/>
        <w:t xml:space="preserve">. Quinque vero reliquae costae inferiores, </w:t>
      </w:r>
      <w:r>
        <w:rPr>
          <w:rStyle w:val="GrcARELIRE"/>
        </w:rPr>
        <w:t>νόθα</w:t>
      </w:r>
      <w:r>
        <w:rPr>
          <w:rStyle w:val="Dfinition"/>
        </w:rPr>
        <w:br/>
        <w:t>dicuntur, hoc est spuriae &amp; illegitimae, quia imperfectae</w:t>
        <w:br/>
        <w:t xml:space="preserve"> sunt. Neque enim in sterno, vt septem</w:t>
        <w:br/>
        <w:t>verae articulantur, sed intus diaphragmati suis</w:t>
        <w:br/>
        <w:t>cartilaginibus iunguntur, &amp; ijsdem acuminatis</w:t>
        <w:br/>
        <w:t>inferiores superioribus applicatae, ligamentis affirmantur</w:t>
        <w:br/>
        <w:t xml:space="preserve">. Dicuntur eae </w:t>
      </w:r>
      <w:r>
        <w:rPr>
          <w:rStyle w:val="GrcARELIRE"/>
        </w:rPr>
        <w:t>παάσειροι</w:t>
      </w:r>
      <w:r>
        <w:rPr>
          <w:rStyle w:val="Dfinition"/>
        </w:rPr>
        <w:t xml:space="preserve"> &amp; </w:t>
      </w:r>
      <w:r>
        <w:rPr>
          <w:rStyle w:val="GrcARELIRE"/>
        </w:rPr>
        <w:t>μαλθακὰ</w:t>
      </w:r>
      <w:r>
        <w:rPr>
          <w:rStyle w:val="Dfinition"/>
        </w:rPr>
        <w:t>,</w:t>
        <w:br/>
        <w:t xml:space="preserve">vt scribit Pollux. Celsus </w:t>
      </w:r>
      <w:r>
        <w:rPr>
          <w:rStyle w:val="GrcARELIRE"/>
        </w:rPr>
        <w:t>ῥώας</w:t>
      </w:r>
      <w:r>
        <w:rPr>
          <w:rStyle w:val="Dfinition"/>
        </w:rPr>
        <w:t xml:space="preserve"> à Graecis dici testatur</w:t>
        <w:br/>
        <w:t>. Caeterum inter ipsas costas inserti sunt</w:t>
        <w:br/>
        <w:t xml:space="preserve">musculi genere duplices, quos </w:t>
      </w:r>
      <w:r>
        <w:rPr>
          <w:rStyle w:val="GrcARELIRE"/>
        </w:rPr>
        <w:t>μεσοπλευρίοις</w:t>
      </w:r>
      <w:r>
        <w:rPr>
          <w:rStyle w:val="Dfinition"/>
        </w:rPr>
        <w:t>,</w:t>
        <w:br/>
        <w:t>hoc est intercostales nominant. Alij enim externi</w:t>
        <w:br/>
        <w:t xml:space="preserve"> sunt, qui ex costae superioris inferno latere</w:t>
        <w:br/>
        <w:t>in subditae costae latus supernum oblique antrorsum</w:t>
        <w:br/>
        <w:t xml:space="preserve"> feruntur, &amp; vna cum pluribus alijs</w:t>
        <w:br/>
        <w:t>musculis dilatando thoraci inseruiunt. Alij vero</w:t>
        <w:br/>
        <w:t>interni sunt, qui ex inferioris costae superno latere</w:t>
        <w:br/>
        <w:t xml:space="preserve"> in suprapositae latus infernum oblique antrorsum</w:t>
        <w:br/>
        <w:t xml:space="preserve"> inseruntur, &amp; externos vbique ad X</w:t>
        <w:br/>
        <w:t>literae formam intersecant. Hi autem vna cum</w:t>
        <w:br/>
        <w:t>quibusdam alijs thoracem expirando contrahunt</w:t>
        <w:br/>
        <w:t>.</w:t>
        <w:br/>
      </w:r>
      <w:r>
        <w:rPr>
          <w:rStyle w:val="Orth"/>
        </w:rPr>
        <w:t>Πλευρέων πόνοι</w:t>
      </w:r>
      <w:r>
        <w:rPr>
          <w:rStyle w:val="Dfinition"/>
        </w:rPr>
        <w:t>. laterum dolores aph. 23. lib. 3. à pleuritide</w:t>
        <w:br/>
        <w:t xml:space="preserve"> distinguntur qui sine dolore sunt. 4</w:t>
        <w:br/>
      </w:r>
      <w:r>
        <w:rPr>
          <w:rStyle w:val="Orth"/>
        </w:rPr>
        <w:t>Πλευρῖτης</w:t>
      </w:r>
      <w:r>
        <w:rPr>
          <w:rStyle w:val="Dfinition"/>
        </w:rPr>
        <w:t>. est inflammatio membranae costas succingentis</w:t>
        <w:br/>
        <w:t>. Omnis in genere inflammationum</w:t>
        <w:br/>
        <w:t>est, totque propterea recipit differentias, quot</w:t>
        <w:br/>
        <w:t>habet ipsa phlegmone, sumptas à materiae vnde</w:t>
        <w:br/>
        <w:t>gignitur varietate. Alia enim vere simpliciterque</w:t>
        <w:br/>
        <w:t>phlegmone est, quae scilicet nascitur ex fluxione</w:t>
        <w:br/>
        <w:t>sanguinis calidi &amp; copiosi: alia vero non simpliciter</w:t>
        <w:br/>
        <w:t>, sed vel oedematodes, vel erysipelatodes,</w:t>
        <w:br/>
        <w:t>vel scirrhodes, prout sanguini pituita aut bilis</w:t>
        <w:br/>
        <w:t>flaua aut atra mista fuerit. Non tamen vt phlegmone</w:t>
        <w:br/>
        <w:t>, sic etiam pleuritis ab humoris specie vera</w:t>
        <w:br/>
        <w:t>aut non vera dicitur, sed quod ipsum prae se fert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nomen, ab ipsa parte affecta. Vera enim pleuritis</w:t>
        <w:br/>
        <w:t xml:space="preserve"> debet </w:t>
      </w:r>
      <w:r>
        <w:rPr>
          <w:rStyle w:val="GrcARELIRE"/>
        </w:rPr>
        <w:t>ἐν τῇ πλευρᾶ</w:t>
      </w:r>
      <w:r>
        <w:rPr>
          <w:rStyle w:val="Dfinition"/>
        </w:rPr>
        <w:t xml:space="preserve"> consistere, aut saltem musculis</w:t>
        <w:br/>
        <w:t xml:space="preserve"> illi continuis. sic autem vocatur </w:t>
      </w:r>
      <w:r>
        <w:rPr>
          <w:rStyle w:val="GrcARELIRE"/>
        </w:rPr>
        <w:t>ὁ ὑπεζωκὼς</w:t>
      </w:r>
      <w:r>
        <w:rPr>
          <w:rStyle w:val="Dfinition"/>
        </w:rPr>
        <w:br/>
      </w:r>
      <w:r>
        <w:rPr>
          <w:rStyle w:val="GrcARELIRE"/>
        </w:rPr>
        <w:t>ὑμν</w:t>
      </w:r>
      <w:r>
        <w:rPr>
          <w:rStyle w:val="Dfinition"/>
        </w:rPr>
        <w:t>, hoc est, membrana costas succingens interna</w:t>
        <w:br/>
        <w:t>. Itaque phlegmone quae externos costarum</w:t>
        <w:br/>
        <w:t xml:space="preserve"> musculos tam </w:t>
      </w:r>
      <w:r>
        <w:rPr>
          <w:rStyle w:val="GrcARELIRE"/>
        </w:rPr>
        <w:t>μεσοτλευρίους</w:t>
      </w:r>
      <w:r>
        <w:rPr>
          <w:rStyle w:val="Dfinition"/>
        </w:rPr>
        <w:t xml:space="preserve"> dictos quam qui</w:t>
        <w:br/>
        <w:t>ab humeris ad partes thoracis superiores deriuantur</w:t>
        <w:br/>
        <w:t>, occupat, vel ipsum etiam diaphragma,</w:t>
        <w:br/>
        <w:t>pleuritis non est, etiamsi signa plurima cum pleuritide</w:t>
        <w:br/>
        <w:t xml:space="preserve"> habeat communia. Sunt autem verae pleuritidis</w:t>
        <w:br/>
        <w:t xml:space="preserve"> signa haec, &amp; inseparabilia symptomata:</w:t>
        <w:br/>
        <w:t>febris acuta, dolor internus perinde ac si locus</w:t>
        <w:br/>
        <w:t>vel intendatur vel pungatur, spiratio difficilis,</w:t>
        <w:br/>
        <w:t>frequens &amp; exigua, pulsus paruus, arteriam &amp;</w:t>
        <w:br/>
        <w:t>duram &amp; quodammodo tensam indicans, tussis</w:t>
        <w:br/>
        <w:t>maxima ex parte cum sputis coloratis, nonnunquam</w:t>
        <w:br/>
        <w:t xml:space="preserve"> vero sicca. Sed eam quae sine sputo est,</w:t>
        <w:br/>
      </w:r>
      <w:r>
        <w:rPr>
          <w:rStyle w:val="GrcARELIRE"/>
        </w:rPr>
        <w:t>ἄπέπτον πλευρίτιδα</w:t>
      </w:r>
      <w:r>
        <w:rPr>
          <w:rStyle w:val="Dfinition"/>
        </w:rPr>
        <w:t>, hoc est, incoctam, appellant,</w:t>
        <w:br/>
        <w:t>quae vel celeriter hominem iugulat, vel non nisi</w:t>
        <w:br/>
        <w:t>longo tempore finitur. Verum aliae pleuritides</w:t>
        <w:br/>
        <w:t>ab hac vera discernuntur, vel quod earum dolor</w:t>
        <w:br/>
        <w:t xml:space="preserve"> externus sit, &amp; contactu moueatur, vel quod</w:t>
        <w:br/>
        <w:t>sine febre sit, vel sine sputo, vel sine tussi, vel sine</w:t>
        <w:br/>
        <w:t xml:space="preserve"> spirandi difficultate, vel quod neque tensionem</w:t>
        <w:br/>
        <w:t xml:space="preserve"> neque duritiem vllam pulsus referat.</w:t>
        <w:br/>
        <w:t>". Pleuritidem autem Serenus telum appellat,</w:t>
        <w:br/>
        <w:t>" quod hic morbus aegrotum affligat quasi telo</w:t>
        <w:br/>
        <w:t>„aut gladio traijciatur &amp; pungatur, &amp; Italis la</w:t>
        <w:br/>
        <w:t>„ punta.</w:t>
        <w:br/>
        <w:t xml:space="preserve">„ </w:t>
      </w:r>
      <w:r>
        <w:rPr>
          <w:rStyle w:val="GrcARELIRE"/>
        </w:rPr>
        <w:t>Πλήγας</w:t>
      </w:r>
      <w:r>
        <w:rPr>
          <w:rStyle w:val="Dfinition"/>
        </w:rPr>
        <w:t xml:space="preserve">. idem quod </w:t>
      </w:r>
      <w:r>
        <w:rPr>
          <w:rStyle w:val="Syn"/>
        </w:rPr>
        <w:t>πληχὰς de</w:t>
      </w:r>
      <w:r>
        <w:rPr>
          <w:rStyle w:val="Dfinition"/>
        </w:rPr>
        <w:t xml:space="preserve"> quo paulo post.</w:t>
        <w:br/>
      </w:r>
      <w:r>
        <w:rPr>
          <w:rStyle w:val="Orth"/>
        </w:rPr>
        <w:t>Πγὴ</w:t>
      </w:r>
      <w:r>
        <w:rPr>
          <w:rStyle w:val="Dfinition"/>
        </w:rPr>
        <w:t xml:space="preserve">. </w:t>
      </w:r>
      <w:r>
        <w:rPr>
          <w:rStyle w:val="Foreign"/>
        </w:rPr>
        <w:t>ictus</w:t>
      </w:r>
      <w:r>
        <w:rPr>
          <w:rStyle w:val="Dfinition"/>
        </w:rPr>
        <w:t>. Dicitur in pulsu motus arteriae tactui</w:t>
        <w:br/>
        <w:t>occurrens. Quidam tamen, vt scribit Galenus,</w:t>
        <w:br/>
        <w:t>non omnem arteriae occursum sic vocandum</w:t>
        <w:br/>
        <w:t>censent, sed eum proprie qui violentus sit. Verum</w:t>
        <w:br/>
        <w:t xml:space="preserve"> nihil vt idem ait inter est, </w:t>
      </w:r>
      <w:r>
        <w:rPr>
          <w:rStyle w:val="GrcARELIRE"/>
        </w:rPr>
        <w:t>πληγὴν</w:t>
      </w:r>
      <w:r>
        <w:rPr>
          <w:rStyle w:val="Dfinition"/>
        </w:rPr>
        <w:t xml:space="preserve"> aut </w:t>
      </w:r>
      <w:r>
        <w:rPr>
          <w:rStyle w:val="GrcARELIRE"/>
        </w:rPr>
        <w:t>διαστολὴν</w:t>
      </w:r>
      <w:r>
        <w:rPr>
          <w:rStyle w:val="Dfinition"/>
        </w:rPr>
        <w:br/>
        <w:t xml:space="preserve"> aut </w:t>
      </w:r>
      <w:r>
        <w:rPr>
          <w:rStyle w:val="GrcARELIRE"/>
        </w:rPr>
        <w:t>κίνησιν</w:t>
      </w:r>
      <w:r>
        <w:rPr>
          <w:rStyle w:val="Dfinition"/>
        </w:rPr>
        <w:t xml:space="preserve"> appellare, vt etiam </w:t>
      </w:r>
      <w:r>
        <w:rPr>
          <w:rStyle w:val="GrcARELIRE"/>
        </w:rPr>
        <w:t>πλῆξιν</w:t>
      </w:r>
      <w:r>
        <w:rPr>
          <w:rStyle w:val="Dfinition"/>
        </w:rPr>
        <w:t>.</w:t>
        <w:br/>
      </w:r>
      <w:r>
        <w:rPr>
          <w:rStyle w:val="Orth"/>
        </w:rPr>
        <w:t>Πῆθος</w:t>
      </w:r>
      <w:r>
        <w:rPr>
          <w:rStyle w:val="Dfinition"/>
        </w:rPr>
        <w:t xml:space="preserve">. </w:t>
      </w:r>
      <w:r>
        <w:rPr>
          <w:rStyle w:val="Foreign"/>
        </w:rPr>
        <w:t>copia</w:t>
      </w:r>
      <w:r>
        <w:rPr>
          <w:rStyle w:val="Dfinition"/>
        </w:rPr>
        <w:t>. multitudo. Dicitur de quolibet humore</w:t>
        <w:br/>
        <w:t xml:space="preserve"> superabundante, sanguine, pituita, aut</w:t>
        <w:br/>
        <w:t xml:space="preserve">vtrauis bile, eóque differt </w:t>
      </w:r>
      <w:r>
        <w:rPr>
          <w:rStyle w:val="GrcARELIRE"/>
        </w:rPr>
        <w:t>ἀπὸ τῆς πληθωρὰς</w:t>
      </w:r>
      <w:r>
        <w:rPr>
          <w:rStyle w:val="Dfinition"/>
        </w:rPr>
        <w:t>. Itaque</w:t>
        <w:br/>
        <w:t xml:space="preserve">si bilis flaua in corpore excedit, iure bilis </w:t>
      </w:r>
      <w:r>
        <w:rPr>
          <w:rStyle w:val="GrcARELIRE"/>
        </w:rPr>
        <w:t>πλῆθος</w:t>
      </w:r>
      <w:r>
        <w:rPr>
          <w:rStyle w:val="Dfinition"/>
        </w:rPr>
        <w:br/>
        <w:t xml:space="preserve">dicitur, non etiam </w:t>
      </w:r>
      <w:r>
        <w:rPr>
          <w:rStyle w:val="GrcARELIRE"/>
        </w:rPr>
        <w:t>πληθόρα</w:t>
      </w:r>
      <w:r>
        <w:rPr>
          <w:rStyle w:val="Dfinition"/>
        </w:rPr>
        <w:t>, propriè quidem loquentibus</w:t>
        <w:br/>
        <w:t xml:space="preserve">. Impropriè tamen alíquando </w:t>
      </w:r>
      <w:r>
        <w:rPr>
          <w:rStyle w:val="GrcARELIRE"/>
        </w:rPr>
        <w:t>αὐτὸ τ</w:t>
      </w:r>
      <w:r>
        <w:rPr>
          <w:rStyle w:val="Dfinition"/>
        </w:rPr>
        <w:br/>
      </w:r>
      <w:r>
        <w:rPr>
          <w:rStyle w:val="GrcARELIRE"/>
        </w:rPr>
        <w:t>πληθώρης</w:t>
      </w:r>
      <w:r>
        <w:rPr>
          <w:rStyle w:val="Dfinition"/>
        </w:rPr>
        <w:t xml:space="preserve"> vsurpatur.</w:t>
        <w:br/>
      </w:r>
      <w:r>
        <w:rPr>
          <w:rStyle w:val="Orth"/>
        </w:rPr>
        <w:t>Πησύρη</w:t>
      </w:r>
      <w:r>
        <w:rPr>
          <w:rStyle w:val="Dfinition"/>
        </w:rPr>
        <w:t xml:space="preserve">. </w:t>
      </w:r>
      <w:r>
        <w:rPr>
          <w:rStyle w:val="Foreign"/>
        </w:rPr>
        <w:t>plenitudo</w:t>
      </w:r>
      <w:r>
        <w:rPr>
          <w:rStyle w:val="Dfinition"/>
        </w:rPr>
        <w:t>. est omnium humorum aequabilis</w:t>
        <w:br/>
        <w:t xml:space="preserve"> redundantia. Aliqui verò contenti sunt dicere</w:t>
        <w:br/>
        <w:t xml:space="preserve"> esse sanguinis redundantiam, non eius quidem</w:t>
        <w:br/>
        <w:t xml:space="preserve"> synceri, &amp; ab alijs humoribus secreti, sed</w:t>
        <w:br/>
        <w:t>cum ijs naturae modo confusi. Venarum enim</w:t>
        <w:br/>
        <w:t>sanguis cum nequaquam simplex sit &amp; vnius naturae</w:t>
        <w:br/>
        <w:t>, sed pituita, bile vtraque, &amp; puro sanguine</w:t>
        <w:br/>
        <w:t>secum certa quadam proportione, &amp;, vt cuique</w:t>
        <w:br/>
        <w:t>corpori expedit ad valetudinem, mistis constet,</w:t>
        <w:br/>
        <w:t>eam quatuor humorum commixtionem temperationemque</w:t>
        <w:br/>
        <w:t xml:space="preserve"> sanguinis nomine omnes appellant</w:t>
        <w:br/>
        <w:t>. Eiusmodi sanguis interdum in corporibus</w:t>
        <w:br/>
        <w:t xml:space="preserve"> hominum exuperat, &amp; legitimum naturae</w:t>
        <w:br/>
        <w:t xml:space="preserve">modum excedit, atque is excessus </w:t>
      </w:r>
      <w:r>
        <w:rPr>
          <w:rStyle w:val="GrcARELIRE"/>
        </w:rPr>
        <w:t>πληθώρα</w:t>
      </w:r>
      <w:r>
        <w:rPr>
          <w:rStyle w:val="Dfinition"/>
        </w:rPr>
        <w:t xml:space="preserve"> vocatur</w:t>
        <w:br/>
        <w:t xml:space="preserve">. Ea autem duplex est, vna quam </w:t>
      </w:r>
      <w:r>
        <w:rPr>
          <w:rStyle w:val="GrcARELIRE"/>
        </w:rPr>
        <w:t>πρὸς ἀγρεῖα</w:t>
      </w:r>
      <w:r>
        <w:rPr>
          <w:rStyle w:val="Dfinition"/>
        </w:rPr>
        <w:t>,</w:t>
        <w:br/>
        <w:t xml:space="preserve">hoc est, ad vasa, altera quam </w:t>
      </w:r>
      <w:r>
        <w:rPr>
          <w:rStyle w:val="GrcARELIRE"/>
        </w:rPr>
        <w:t>πρὸς τὴν δύναμιν</w:t>
      </w:r>
      <w:r>
        <w:rPr>
          <w:rStyle w:val="Dfinition"/>
        </w:rPr>
        <w:t>,</w:t>
        <w:br/>
        <w:t>hoc est, ad vires, medici solent nuncupare. Illa</w:t>
        <w:br/>
        <w:t>quidem simpliciter &amp; absolute plenitudo censetur</w:t>
        <w:br/>
        <w:t>, quod venae tam copioso sanguine redundent,</w:t>
        <w:br/>
        <w:t>vt non modo intumescant, sed etiam distendantur</w:t>
        <w:br/>
        <w:t xml:space="preserve"> peneque rumpantur. Ea plenitudine praediti</w:t>
        <w:br/>
        <w:t xml:space="preserve"> sunt athletae, quorum habitus, vt scribit Hippocrates</w:t>
        <w:br/>
        <w:t>, quoniam ad summum bonae valetudinis</w:t>
        <w:br/>
        <w:t xml:space="preserve"> gradum pernenit, in quo diu manere &amp;</w:t>
        <w:br/>
        <w:t>consistere non possint, nec quicquam ei praeterea</w:t>
        <w:br/>
        <w:t xml:space="preserve"> addere, periculon non caret. Nam tametsi non</w:t>
        <w:br/>
        <w:t>nisi bonis scateant humoribus, siue omnes vna</w:t>
        <w:br/>
        <w:t>increuerint, siue purus tantum sanguis modum</w:t>
        <w:br/>
        <w:t>excesserit, sintque viribus admodum robustis,</w:t>
        <w:br/>
        <w:t>verendum tamen est ne quid sinistri illis contingat</w:t>
        <w:br/>
        <w:t>, nisi propere bonus ille habitus tantaque plenitudo</w:t>
        <w:br/>
        <w:t xml:space="preserve"> tollatur. Haec </w:t>
      </w:r>
      <w:r>
        <w:rPr>
          <w:rStyle w:val="GrcARELIRE"/>
        </w:rPr>
        <w:t>πρὸς ἀγγεῖα</w:t>
      </w:r>
      <w:r>
        <w:rPr>
          <w:rStyle w:val="Dfinition"/>
        </w:rPr>
        <w:t xml:space="preserve"> dicitur, siue vt</w:t>
        <w:br/>
        <w:t xml:space="preserve">Galenus explicat, </w:t>
      </w:r>
      <w:r>
        <w:rPr>
          <w:rStyle w:val="GrcARELIRE"/>
        </w:rPr>
        <w:t>πρὸς τὴν ἔυρυχυρίαν τῶν τῆς εγόντων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τοὺ γυμοὺς ἀγγείων</w:t>
      </w:r>
      <w:r>
        <w:rPr>
          <w:rStyle w:val="Dfinition"/>
        </w:rPr>
        <w:t>, hoc est, ad vasorum capacitatem</w:t>
        <w:br/>
        <w:t xml:space="preserve"> qui humores ipsos continent: quod tanta</w:t>
        <w:br/>
        <w:t xml:space="preserve"> sit sanguinis copia, vt eam prope capere venae</w:t>
        <w:br/>
        <w:t xml:space="preserve">nequeant. Vocata est &amp; à quibusdam </w:t>
      </w:r>
      <w:r>
        <w:rPr>
          <w:rStyle w:val="GrcARELIRE"/>
        </w:rPr>
        <w:t>καὰ τὸ ἔιγυμα</w:t>
      </w:r>
      <w:r>
        <w:rPr>
          <w:rStyle w:val="Dfinition"/>
        </w:rPr>
        <w:br/>
        <w:t xml:space="preserve">, quoniam, vt idem scripsit, </w:t>
      </w:r>
      <w:r>
        <w:rPr>
          <w:rStyle w:val="GrcARELIRE"/>
        </w:rPr>
        <w:t>κατὰ τοὺ ἐικεγυμένους</w:t>
      </w:r>
      <w:r>
        <w:rPr>
          <w:rStyle w:val="Dfinition"/>
        </w:rPr>
        <w:br/>
      </w:r>
      <w:r>
        <w:rPr>
          <w:rStyle w:val="GrcARELIRE"/>
        </w:rPr>
        <w:t>τοῖς ἀγγείοις χιμὸς συνίσταται καὶ νοεῖται</w:t>
      </w:r>
      <w:r>
        <w:rPr>
          <w:rStyle w:val="Dfinition"/>
        </w:rPr>
        <w:t>, id est, infusis</w:t>
        <w:br/>
        <w:t>per vasa humoribus consistit atque intelligitur.</w:t>
        <w:br/>
        <w:t xml:space="preserve">Altera plenitudo non simpliciter dicitur, sed </w:t>
      </w:r>
      <w:r>
        <w:rPr>
          <w:rStyle w:val="GrcARELIRE"/>
        </w:rPr>
        <w:t>πρὸς</w:t>
      </w:r>
      <w:r>
        <w:rPr>
          <w:rStyle w:val="Dfinition"/>
        </w:rPr>
        <w:br/>
      </w:r>
      <w:r>
        <w:rPr>
          <w:rStyle w:val="GrcARELIRE"/>
        </w:rPr>
        <w:t>τὴν δύναμιν</w:t>
      </w:r>
      <w:r>
        <w:rPr>
          <w:rStyle w:val="Dfinition"/>
        </w:rPr>
        <w:t>. Refertur enim ad vires. Nam quamuis</w:t>
        <w:br/>
        <w:t xml:space="preserve"> vasa non sint plena sanguine, nec eo tumeant</w:t>
        <w:br/>
        <w:t>aut distendantur, plus tamen habent quàm natura</w:t>
        <w:br/>
        <w:t xml:space="preserve"> possit conficere. Infirmior enim natura grauatur</w:t>
        <w:br/>
        <w:t xml:space="preserve"> persaepe mediocri sanguine etiam optimo</w:t>
        <w:br/>
        <w:t>, qui tandem à calore natiuo imbecillo destitutus</w:t>
        <w:br/>
        <w:t>, putrescit morbosque excitat. Itaque cum</w:t>
        <w:br/>
        <w:t>non sint pares omnium vires, patet plenitudinem</w:t>
        <w:br/>
        <w:t xml:space="preserve"> hanc non absolutè dici: quam enim hic ferre</w:t>
        <w:br/>
        <w:t xml:space="preserve"> non potest, alius facile perferet. Quae verò ad</w:t>
        <w:br/>
        <w:t>vasa dicitur, nulli aetati, sexui, naturae contingit,</w:t>
        <w:br/>
        <w:t>quin simpliciter &amp; absolutè plenitudo vocari</w:t>
        <w:br/>
        <w:t>debeat.</w:t>
        <w:br/>
      </w:r>
      <w:r>
        <w:rPr>
          <w:rStyle w:val="Orth"/>
        </w:rPr>
        <w:t>Πληθωρικὸν σῶμα</w:t>
      </w:r>
      <w:r>
        <w:rPr>
          <w:rStyle w:val="Dfinition"/>
        </w:rPr>
        <w:t>. apud Galen. ad Glauconem, &amp;.</w:t>
        <w:br/>
      </w:r>
      <w:r>
        <w:rPr>
          <w:rStyle w:val="Orth"/>
        </w:rPr>
        <w:t>Πηθωρικὴ διάθεσις</w:t>
      </w:r>
      <w:r>
        <w:rPr>
          <w:rStyle w:val="Dfinition"/>
        </w:rPr>
        <w:t>, habitus corporis plenior, nec</w:t>
        <w:br/>
        <w:t xml:space="preserve">non apud Empiricos </w:t>
      </w:r>
      <w:r>
        <w:rPr>
          <w:rStyle w:val="GrcARELIRE"/>
        </w:rPr>
        <w:t>πληθωρικὴ συνδριμὴ</w:t>
      </w:r>
      <w:r>
        <w:rPr>
          <w:rStyle w:val="Dfinition"/>
        </w:rPr>
        <w:t>, concursus</w:t>
        <w:br/>
        <w:t xml:space="preserve"> copiae ciborum, ac potus, &amp; solitarum.</w:t>
        <w:br/>
        <w:t>excretionum suppressionis, ex quo concursu venae</w:t>
        <w:br/>
        <w:t xml:space="preserve"> secandae vtilitatem à se obseruatam fuisse,</w:t>
        <w:br/>
        <w:t>aiebant.</w:t>
        <w:br/>
      </w:r>
      <w:r>
        <w:rPr>
          <w:rStyle w:val="Orth"/>
        </w:rPr>
        <w:t>Πλῆκτρον</w:t>
      </w:r>
      <w:r>
        <w:rPr>
          <w:rStyle w:val="Dfinition"/>
        </w:rPr>
        <w:t xml:space="preserve">. </w:t>
      </w:r>
      <w:r>
        <w:rPr>
          <w:rStyle w:val="Foreign"/>
        </w:rPr>
        <w:t>calcar</w:t>
      </w:r>
      <w:r>
        <w:rPr>
          <w:rStyle w:val="Dfinition"/>
        </w:rPr>
        <w:t xml:space="preserve">. vide </w:t>
      </w:r>
      <w:r>
        <w:rPr>
          <w:rStyle w:val="Ref"/>
        </w:rPr>
        <w:t>βελονοειδὴς</w:t>
      </w:r>
      <w:r>
        <w:rPr>
          <w:rStyle w:val="Dfinition"/>
        </w:rPr>
        <w:t>.</w:t>
        <w:br/>
        <w:t xml:space="preserve">Femoris </w:t>
      </w:r>
      <w:r>
        <w:rPr>
          <w:rStyle w:val="GrcARELIRE"/>
        </w:rPr>
        <w:t>πλῆκτρον</w:t>
      </w:r>
      <w:r>
        <w:rPr>
          <w:rStyle w:val="Dfinition"/>
        </w:rPr>
        <w:t xml:space="preserve"> dicitur locus vbi caput</w:t>
        <w:br/>
        <w:t>femoris coxae acetabulo inseritur Polluci</w:t>
        <w:br/>
        <w:t>lib. 2.  .</w:t>
        <w:br/>
      </w:r>
      <w:r>
        <w:rPr>
          <w:rStyle w:val="Orth"/>
        </w:rPr>
        <w:t>Πλημμυρὶς</w:t>
      </w:r>
      <w:r>
        <w:rPr>
          <w:rStyle w:val="Dfinition"/>
        </w:rPr>
        <w:t xml:space="preserve">. significat apud Hippocrat. lib. </w:t>
      </w:r>
      <w:r>
        <w:rPr>
          <w:rStyle w:val="GrcARELIRE"/>
        </w:rPr>
        <w:t>ππὶ διαίτης</w:t>
      </w:r>
      <w:r>
        <w:rPr>
          <w:rStyle w:val="Dfinition"/>
        </w:rPr>
        <w:br/>
      </w:r>
      <w:r>
        <w:rPr>
          <w:rStyle w:val="GrcARELIRE"/>
        </w:rPr>
        <w:t>ὀξίων</w:t>
      </w:r>
      <w:r>
        <w:rPr>
          <w:rStyle w:val="Dfinition"/>
        </w:rPr>
        <w:t xml:space="preserve">, </w:t>
      </w:r>
      <w:r>
        <w:rPr>
          <w:rStyle w:val="GrcARELIRE"/>
        </w:rPr>
        <w:t>πλῆθος ὑχοῦ τνὸς</w:t>
      </w:r>
      <w:r>
        <w:rPr>
          <w:rStyle w:val="Dfinition"/>
        </w:rPr>
        <w:t>, hoc est, humiditatis cuiusdam</w:t>
        <w:br/>
        <w:t xml:space="preserve"> redundantiam, vt comment. 3. Galenus</w:t>
        <w:br/>
        <w:t>explicauit.</w:t>
        <w:br/>
      </w:r>
      <w:r>
        <w:rPr>
          <w:rStyle w:val="Orth"/>
        </w:rPr>
        <w:t>Πλίμνη</w:t>
      </w:r>
      <w:r>
        <w:rPr>
          <w:rStyle w:val="Dfinition"/>
        </w:rPr>
        <w:t xml:space="preserve">. </w:t>
      </w:r>
      <w:r>
        <w:rPr>
          <w:rStyle w:val="Syn"/>
        </w:rPr>
        <w:t>χρινικὶς</w:t>
      </w:r>
      <w:r>
        <w:rPr>
          <w:rStyle w:val="GrcARELIRE"/>
        </w:rPr>
        <w:t xml:space="preserve"> τῦ τροχοῦ</w:t>
      </w:r>
      <w:r>
        <w:rPr>
          <w:rStyle w:val="Dfinition"/>
        </w:rPr>
        <w:t>. modiolus rotae apud Ionas,</w:t>
        <w:br/>
        <w:t>quo etiam vocabulo idem significatur apud</w:t>
        <w:br/>
        <w:t xml:space="preserve">Hippocrat. lib. </w:t>
      </w:r>
      <w:r>
        <w:rPr>
          <w:rStyle w:val="GrcARELIRE"/>
        </w:rPr>
        <w:t>ἀρὶ ἀγμῶν</w:t>
      </w:r>
      <w:r>
        <w:rPr>
          <w:rStyle w:val="Dfinition"/>
        </w:rPr>
        <w:t>, vt comment. 2. Gal.</w:t>
        <w:br/>
        <w:t xml:space="preserve">annotauit, atque etiam </w:t>
      </w:r>
      <w:r>
        <w:rPr>
          <w:rStyle w:val="GrcARELIRE"/>
        </w:rPr>
        <w:t>ἐν τὴν γλώεκις</w:t>
      </w:r>
      <w:r>
        <w:rPr>
          <w:rStyle w:val="Dfinition"/>
        </w:rPr>
        <w:t>, vbi tamen</w:t>
        <w:br/>
        <w:t xml:space="preserve">legitur </w:t>
      </w:r>
      <w:r>
        <w:rPr>
          <w:rStyle w:val="GrcARELIRE"/>
        </w:rPr>
        <w:t>πλήμη</w:t>
      </w:r>
      <w:r>
        <w:rPr>
          <w:rStyle w:val="Dfinition"/>
        </w:rPr>
        <w:t>.</w:t>
        <w:br/>
      </w:r>
      <w:r>
        <w:rPr>
          <w:rStyle w:val="Orth"/>
        </w:rPr>
        <w:t>Πλήρης σρυσμὸς</w:t>
      </w:r>
      <w:r>
        <w:rPr>
          <w:rStyle w:val="Dfinition"/>
        </w:rPr>
        <w:t>. plenus pulsus, qui arteriam in sua</w:t>
        <w:br/>
        <w:t>diastole pleniorem repraesentat, &amp; occursum</w:t>
        <w:br/>
        <w:t xml:space="preserve">eius humiditate plenum. Huic oppositus est </w:t>
      </w:r>
      <w:r>
        <w:rPr>
          <w:rStyle w:val="GrcARELIRE"/>
        </w:rPr>
        <w:t>κενὸς</w:t>
      </w:r>
      <w:r>
        <w:rPr>
          <w:rStyle w:val="Dfinition"/>
        </w:rPr>
        <w:br/>
        <w:t>hoc est, vacuus: amboque simplicem vnam pulsuum</w:t>
        <w:br/>
        <w:t xml:space="preserve"> differentiam constituunt, sumptam à quantitate</w:t>
        <w:br/>
        <w:t xml:space="preserve"> infusionis humorum arteriae, seu à contentis</w:t>
        <w:br/>
        <w:t xml:space="preserve"> in eius capacitate.</w:t>
        <w:br/>
      </w:r>
      <w:r>
        <w:rPr>
          <w:rStyle w:val="Orth"/>
        </w:rPr>
        <w:t>Πλήρης</w:t>
      </w:r>
      <w:r>
        <w:rPr>
          <w:rStyle w:val="GrcARELIRE"/>
        </w:rPr>
        <w:t xml:space="preserve"> ἀὸ γοντικὴ</w:t>
      </w:r>
      <w:r>
        <w:rPr>
          <w:rStyle w:val="Dfinition"/>
        </w:rPr>
        <w:t xml:space="preserve"> antidotus est Graecis sic vocata quod</w:t>
        <w:br/>
        <w:t>minficam &amp; principalem, in recuperandis ac restaurandis</w:t>
        <w:br/>
        <w:t xml:space="preserve"> amissis viribus facultatem habeat,</w:t>
        <w:br/>
        <w:t>nam cum quasi saturos reddat ac impleat eos,</w:t>
        <w:br/>
        <w:t>qui imbecillis ac deiectis sunt viribus, merito,</w:t>
        <w:br/>
        <w:t xml:space="preserve">illis </w:t>
      </w:r>
      <w:r>
        <w:rPr>
          <w:rStyle w:val="GrcARELIRE"/>
        </w:rPr>
        <w:t>πλῆρες</w:t>
      </w:r>
      <w:r>
        <w:rPr>
          <w:rStyle w:val="Dfinition"/>
        </w:rPr>
        <w:t xml:space="preserve"> quasi </w:t>
      </w:r>
      <w:r>
        <w:rPr>
          <w:rStyle w:val="GrcARELIRE"/>
        </w:rPr>
        <w:t>ἔμπλ εων</w:t>
      </w:r>
      <w:r>
        <w:rPr>
          <w:rStyle w:val="Dfinition"/>
        </w:rPr>
        <w:t xml:space="preserve">, id est, implens &amp; </w:t>
      </w:r>
      <w:r>
        <w:rPr>
          <w:rStyle w:val="GrcARELIRE"/>
        </w:rPr>
        <w:t>άγοντικὸν</w:t>
      </w:r>
      <w:r>
        <w:rPr>
          <w:rStyle w:val="Dfinition"/>
        </w:rPr>
        <w:br/>
        <w:t>, hoc est, principale seu eximium dictum,</w:t>
        <w:br/>
        <w:t>est; hanc antidot. describit Nicol. sect. I. antidot</w:t>
        <w:br/>
        <w:t>. 149.2</w:t>
        <w:br/>
      </w:r>
      <w:r>
        <w:rPr>
          <w:rStyle w:val="Orth"/>
        </w:rPr>
        <w:t>Πλήρωσις</w:t>
      </w:r>
      <w:r>
        <w:rPr>
          <w:rStyle w:val="Dfinition"/>
        </w:rPr>
        <w:t xml:space="preserve">. </w:t>
      </w:r>
      <w:r>
        <w:rPr>
          <w:rStyle w:val="Foreign"/>
        </w:rPr>
        <w:t>repletio</w:t>
      </w:r>
      <w:r>
        <w:rPr>
          <w:rStyle w:val="Dfinition"/>
        </w:rPr>
        <w:t>. Est cuiuslibet rei &amp; quacunque</w:t>
        <w:br/>
        <w:t xml:space="preserve"> in parte. Itaque &amp; cibi &amp; potionis &amp; humorum</w:t>
        <w:br/>
        <w:t xml:space="preserve"> atque etiam excrementorum est, diciturque</w:t>
        <w:br/>
        <w:t xml:space="preserve"> de ventriculo, venis caeterisque corporis</w:t>
        <w:br/>
        <w:t xml:space="preserve"> partibus.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Πλησμονὴ</w:t>
      </w:r>
      <w:r>
        <w:rPr>
          <w:rStyle w:val="Dfinition"/>
        </w:rPr>
        <w:t>. repletio cibi &amp; potus: vel, vt ait Galenus</w:t>
        <w:br/>
        <w:t xml:space="preserve">in Aphor. 17. lib. 2. </w:t>
      </w:r>
      <w:r>
        <w:rPr>
          <w:rStyle w:val="GrcARELIRE"/>
        </w:rPr>
        <w:t>πλείων τρορὴ τῆς τοῦ συματος φύσεως</w:t>
      </w:r>
      <w:r>
        <w:rPr>
          <w:rStyle w:val="Dfinition"/>
        </w:rPr>
        <w:br/>
        <w:t>, hoc est, alimentum copiosius quam corporis</w:t>
        <w:br/>
        <w:t xml:space="preserve"> naturae conueniat.</w:t>
        <w:br/>
        <w:t>Alij de humorum plenitudine vocem hanc in„</w:t>
        <w:br/>
        <w:t xml:space="preserve"> terpretantur, non de cibi potusue repletione,</w:t>
        <w:br/>
        <w:t>„ qua de re multa vltro citroque disputata legere</w:t>
        <w:br/>
        <w:t>„ possis apud Fusch. lib. 2. institut. sect. 5. c. 1. ad„</w:t>
        <w:br/>
        <w:t xml:space="preserve"> uersus Valleriolam.</w:t>
        <w:br/>
      </w:r>
      <w:r>
        <w:rPr>
          <w:rStyle w:val="Orth"/>
        </w:rPr>
        <w:t>Πλήστιηγες</w:t>
      </w:r>
      <w:r>
        <w:rPr>
          <w:rStyle w:val="Dfinition"/>
        </w:rPr>
        <w:t xml:space="preserve">. </w:t>
      </w:r>
      <w:r>
        <w:rPr>
          <w:rStyle w:val="Syn"/>
        </w:rPr>
        <w:t>ναόθηκες</w:t>
      </w:r>
      <w:r>
        <w:rPr>
          <w:rStyle w:val="Dfinition"/>
        </w:rPr>
        <w:t>. hoc est, ferulae, apud Hippocrat</w:t>
        <w:br/>
        <w:t xml:space="preserve">. </w:t>
      </w:r>
      <w:r>
        <w:rPr>
          <w:rStyle w:val="GrcARELIRE"/>
        </w:rPr>
        <w:t>παρὰ τὸ πλήσειν</w:t>
      </w:r>
      <w:r>
        <w:rPr>
          <w:rStyle w:val="Dfinition"/>
        </w:rPr>
        <w:t xml:space="preserve">, vt scribit Galen. </w:t>
      </w:r>
      <w:r>
        <w:rPr>
          <w:rStyle w:val="GrcARELIRE"/>
        </w:rPr>
        <w:t>ἐν τὴν γλώ</w:t>
      </w:r>
      <w:r>
        <w:rPr>
          <w:rStyle w:val="Dfinition"/>
        </w:rPr>
        <w:t>Q5</w:t>
        <w:br/>
        <w:t>.</w:t>
        <w:br/>
      </w:r>
      <w:r>
        <w:rPr>
          <w:rStyle w:val="Orth"/>
        </w:rPr>
        <w:t>Πληχὰς</w:t>
      </w:r>
      <w:r>
        <w:rPr>
          <w:rStyle w:val="Dfinition"/>
        </w:rPr>
        <w:t>. dicitur apud Hippocr. totum id quod inter</w:t>
        <w:br/>
        <w:t xml:space="preserve"> inguina vtriusque cruris est, vt explicat Galen</w:t>
        <w:br/>
        <w:t xml:space="preserve">. comment. 4. </w:t>
      </w:r>
      <w:r>
        <w:rPr>
          <w:rStyle w:val="GrcARELIRE"/>
        </w:rPr>
        <w:t>εἰς τὸ πρὶ αἄθρων</w:t>
      </w:r>
      <w:r>
        <w:rPr>
          <w:rStyle w:val="Dfinition"/>
        </w:rPr>
        <w:t>. Idem etiam</w:t>
        <w:br/>
        <w:t xml:space="preserve">scribit comment. 2. </w:t>
      </w:r>
      <w:r>
        <w:rPr>
          <w:rStyle w:val="GrcARELIRE"/>
        </w:rPr>
        <w:t>εἰς τὸ πρὶ ἀγμῶν</w:t>
      </w:r>
      <w:r>
        <w:rPr>
          <w:rStyle w:val="Dfinition"/>
        </w:rPr>
        <w:t>, scilicet eo</w:t>
        <w:br/>
        <w:t>nomine apud Hipp. designari quod inter vtrumque</w:t>
        <w:br/>
        <w:t xml:space="preserve"> crus spatium est. Nam &amp; </w:t>
      </w:r>
      <w:r>
        <w:rPr>
          <w:rStyle w:val="GrcARELIRE"/>
        </w:rPr>
        <w:t>ἐκπεπλῆθαι</w:t>
      </w:r>
      <w:r>
        <w:rPr>
          <w:rStyle w:val="Dfinition"/>
        </w:rPr>
        <w:t xml:space="preserve"> &amp; </w:t>
      </w:r>
      <w:r>
        <w:rPr>
          <w:rStyle w:val="GrcARELIRE"/>
        </w:rPr>
        <w:t>διαπεπλῆσθαι</w:t>
      </w:r>
      <w:r>
        <w:rPr>
          <w:rStyle w:val="Dfinition"/>
        </w:rPr>
        <w:br/>
        <w:t xml:space="preserve"> diuaricari significat, dicunturque ea</w:t>
        <w:br/>
        <w:t>verba de cruribus gressum facientibus atque inter</w:t>
        <w:br/>
        <w:t xml:space="preserve"> se distantibus: ipsaque crurum diductio digressioque</w:t>
        <w:br/>
        <w:t xml:space="preserve"> </w:t>
      </w:r>
      <w:r>
        <w:rPr>
          <w:rStyle w:val="GrcARELIRE"/>
        </w:rPr>
        <w:t>πληκτα</w:t>
      </w:r>
      <w:r>
        <w:rPr>
          <w:rStyle w:val="Dfinition"/>
        </w:rPr>
        <w:t xml:space="preserve">, sicut &amp; ipse gressus </w:t>
      </w:r>
      <w:r>
        <w:rPr>
          <w:rStyle w:val="GrcARELIRE"/>
        </w:rPr>
        <w:t>πληχὰς</w:t>
      </w:r>
      <w:r>
        <w:rPr>
          <w:rStyle w:val="Dfinition"/>
        </w:rPr>
        <w:t xml:space="preserve"> à</w:t>
        <w:br/>
        <w:t>Graecis nuncupatur. Sunt autem, vt scribit Ga¬</w:t>
        <w:br/>
        <w:t xml:space="preserve">lenus, qui </w:t>
      </w:r>
      <w:r>
        <w:rPr>
          <w:rStyle w:val="GrcARELIRE"/>
        </w:rPr>
        <w:t>πληγάδα</w:t>
      </w:r>
      <w:r>
        <w:rPr>
          <w:rStyle w:val="Dfinition"/>
        </w:rPr>
        <w:t>, per y scribant. Quidam etiam</w:t>
        <w:br/>
      </w:r>
      <w:r>
        <w:rPr>
          <w:rStyle w:val="GrcARELIRE"/>
        </w:rPr>
        <w:t>πλιχάδα</w:t>
      </w:r>
      <w:r>
        <w:rPr>
          <w:rStyle w:val="Dfinition"/>
        </w:rPr>
        <w:t>.</w:t>
        <w:br/>
      </w:r>
      <w:r>
        <w:rPr>
          <w:rStyle w:val="Orth"/>
        </w:rPr>
        <w:t>Πλινθίον</w:t>
      </w:r>
      <w:r>
        <w:rPr>
          <w:rStyle w:val="Dfinition"/>
        </w:rPr>
        <w:t>. machinamenti genus est quod ad Nileum</w:t>
        <w:br/>
        <w:t>authorem refertur, factum ad eorum similitudinem</w:t>
        <w:br/>
        <w:t xml:space="preserve"> quae vocantur tractoria quadrata oblonga</w:t>
        <w:br/>
        <w:t>. Duo enim habet latera, longa palmos quatuor</w:t>
        <w:br/>
        <w:t>, digiti crassitudine, quae extremis partibus</w:t>
        <w:br/>
        <w:t>transuersarijs inter se compacta sunt. Est autem</w:t>
        <w:br/>
        <w:t>transuersariorum crassitudo &amp; latitudo quanta</w:t>
        <w:br/>
        <w:t>laterum, sed longitudo palmum implet. Merito</w:t>
        <w:br/>
        <w:t xml:space="preserve"> igitur cum talis compositio sit, vt latera quatuor</w:t>
        <w:br/>
        <w:t xml:space="preserve"> palmos longa sint, transuersaria vnum, totius</w:t>
        <w:br/>
        <w:t xml:space="preserve"> organi quadrati structura oblonga euadit.</w:t>
        <w:br/>
        <w:t>Licebit autem, si quis voluerit, latera breuiora</w:t>
        <w:br/>
        <w:t>efficere. Media itaque latera pertusa rotundis &amp;</w:t>
        <w:br/>
        <w:t>peruijs foraminibus, per quae axis traijcitur, qui</w:t>
        <w:br/>
        <w:t>media parte clauum infixum habet: capitibus</w:t>
        <w:br/>
        <w:t>vero, quibus latera excedit, vectes aeneos, vel</w:t>
        <w:br/>
        <w:t>ferreos, decem digitorum magnitudine. Sunt</w:t>
        <w:br/>
        <w:t>item in organo quatuor annuli lateribus affixi,</w:t>
        <w:br/>
        <w:t>bini ab inferiori parte, totidem à superiori. Antiqua</w:t>
        <w:br/>
        <w:t xml:space="preserve"> quidem huius organi structura authore</w:t>
        <w:br/>
        <w:t>Nileo talis est.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A. Duo latera.</w:t>
        <w:br/>
        <w:t>B. Transuersaria.</w:t>
        <w:br/>
        <w:t>C. Transuersarij</w:t>
        <w:br/>
        <w:t>partes priores</w:t>
        <w:br/>
        <w:t xml:space="preserve"> excauatae</w:t>
        <w:br/>
        <w:t>ad figuram O.</w:t>
        <w:br/>
        <w:t>D. Rotunda ac</w:t>
        <w:br/>
        <w:t>peruia foramina.</w:t>
        <w:br/>
        <w:t>E. Axis qui me¬</w:t>
        <w:br/>
        <w:t>dia parte clauum</w:t>
        <w:br/>
        <w:t>infixum habet.</w:t>
        <w:br/>
        <w:t>F. Vectes aenei.</w:t>
        <w:br/>
        <w:t>G. Annuli.</w:t>
        <w:br/>
        <w:t>GI</w:t>
        <w:br/>
        <w:t>TIVI</w:t>
        <w:br/>
        <w:t>A</w:t>
        <w:br/>
        <w:t>a</w:t>
        <w:br/>
        <w:t>TIE. E</w:t>
        <w:br/>
        <w:t>VUUISSSiumm m   ls,</w:t>
        <w:br/>
        <w:t>E</w:t>
        <w:br/>
        <w:t>F X5</w:t>
        <w:br/>
        <w:t>Fi.I</w:t>
        <w:br/>
        <w:t>X</w:t>
        <w:br/>
        <w:br/>
        <w:t>Tum</w:t>
        <w:br/>
        <w:t>Tlulum uegum</w:t>
        <w:br/>
        <w:t>ueuu ss</w:t>
        <w:br/>
        <w:t>I</w:t>
        <w:br/>
        <w:t>Z</w:t>
        <w:br/>
      </w:r>
      <w:r>
        <w:rPr>
          <w:rStyle w:val="Orth"/>
        </w:rPr>
        <w:t>Πλινθίτις</w:t>
      </w:r>
      <w:r>
        <w:rPr>
          <w:rStyle w:val="Dfinition"/>
        </w:rPr>
        <w:t>. species vna est aluminis, teste Aetio. quae</w:t>
        <w:br/>
        <w:t xml:space="preserve">dicitur alio nomine </w:t>
      </w:r>
      <w:r>
        <w:rPr>
          <w:rStyle w:val="GrcARELIRE"/>
        </w:rPr>
        <w:t>πλακίτις</w:t>
      </w:r>
      <w:r>
        <w:rPr>
          <w:rStyle w:val="Dfinition"/>
        </w:rPr>
        <w:t>.</w:t>
        <w:br/>
        <w:t xml:space="preserve">„ </w:t>
      </w:r>
      <w:r>
        <w:rPr>
          <w:rStyle w:val="GrcARELIRE"/>
        </w:rPr>
        <w:t>Πλίχας</w:t>
      </w:r>
      <w:r>
        <w:rPr>
          <w:rStyle w:val="Dfinition"/>
        </w:rPr>
        <w:t xml:space="preserve">. vide </w:t>
      </w:r>
      <w:r>
        <w:rPr>
          <w:rStyle w:val="Ref"/>
        </w:rPr>
        <w:t>πληχας</w:t>
      </w:r>
      <w:r>
        <w:rPr>
          <w:rStyle w:val="Dfinition"/>
        </w:rPr>
        <w:t xml:space="preserve"> supra.</w:t>
        <w:br/>
      </w:r>
      <w:r>
        <w:rPr>
          <w:rStyle w:val="Orth"/>
        </w:rPr>
        <w:t>Πλόμος</w:t>
      </w:r>
      <w:r>
        <w:rPr>
          <w:rStyle w:val="Dfinition"/>
        </w:rPr>
        <w:t xml:space="preserve">. herba quae &amp; </w:t>
      </w:r>
      <w:r>
        <w:rPr>
          <w:rStyle w:val="GrcARELIRE"/>
        </w:rPr>
        <w:t>αλόμος</w:t>
      </w:r>
      <w:r>
        <w:rPr>
          <w:rStyle w:val="Dfinition"/>
        </w:rPr>
        <w:t>. dicitur Latinis verbascum</w:t>
        <w:br/>
        <w:t>.</w:t>
        <w:br/>
      </w:r>
      <w:r>
        <w:rPr>
          <w:rStyle w:val="Orth"/>
        </w:rPr>
        <w:t>Πλυτὸς αότος</w:t>
      </w:r>
      <w:r>
        <w:rPr>
          <w:rStyle w:val="Dfinition"/>
        </w:rPr>
        <w:t xml:space="preserve">. panis elotus vide in voce </w:t>
      </w:r>
      <w:r>
        <w:rPr>
          <w:rStyle w:val="GrcARELIRE"/>
        </w:rPr>
        <w:t>αὅτος</w:t>
      </w:r>
      <w:r>
        <w:rPr>
          <w:rStyle w:val="Dfinition"/>
        </w:rPr>
        <w:br/>
        <w:t>vbi panis differentiae insigniores explicantur.</w:t>
        <w:br/>
      </w:r>
      <w:r>
        <w:rPr>
          <w:rStyle w:val="Orth"/>
        </w:rPr>
        <w:t>Πνεῦμα</w:t>
      </w:r>
      <w:r>
        <w:rPr>
          <w:rStyle w:val="Dfinition"/>
        </w:rPr>
        <w:t xml:space="preserve">. </w:t>
      </w:r>
      <w:r>
        <w:rPr>
          <w:rStyle w:val="Foreign"/>
        </w:rPr>
        <w:t>spiritus</w:t>
      </w:r>
      <w:r>
        <w:rPr>
          <w:rStyle w:val="Dfinition"/>
        </w:rPr>
        <w:t>. Est substantia aetherea, calida, leuissima</w:t>
        <w:br/>
        <w:t xml:space="preserve"> tenuissimaque, omnes in corpore motus</w:t>
        <w:br/>
        <w:t xml:space="preserve"> ciens. Substantiam quidem esse liquet,</w:t>
        <w:br/>
        <w:t>quod tertia sit substantiae nostrae portio, quam</w:t>
        <w:br/>
        <w:t>medici constare scripserunt solidis, humoribus</w:t>
        <w:br/>
        <w:t>&amp; spiritibus: verum supra corporeae naturae sortem</w:t>
        <w:br/>
        <w:t>ex elementorum temperamento conflatae. Siquidem</w:t>
        <w:br/>
        <w:t xml:space="preserve"> haec nihil habet elementare, sed eiusdem</w:t>
        <w:br/>
        <w:t>plane est cum calore natiuo originis, cuius etiam</w:t>
        <w:br/>
        <w:t>perpetuo comes est, &amp; in rebus omnibus gerendis</w:t>
        <w:br/>
        <w:t xml:space="preserve"> instrumentum. Nam cum ad vitae conseruationem</w:t>
        <w:br/>
        <w:t xml:space="preserve"> oporteat calidum illud innatum per omnia</w:t>
        <w:br/>
        <w:t xml:space="preserve"> diffundi, ei natura spiritum socium asciuit,</w:t>
        <w:br/>
        <w:t>qui ipsum quo necesse erat deduceret. Proindeque</w:t>
        <w:br/>
        <w:t xml:space="preserve"> spiritus ille cum calido natiuo mistus ita confususque</w:t>
        <w:br/>
        <w:t xml:space="preserve"> est, vt nunquam ab inuicem separentur,</w:t>
        <w:br/>
        <w:t>sed vbicumque calor est, illic etiam spiritum esse</w:t>
        <w:br/>
        <w:t xml:space="preserve"> sit necesse. Non insidet alterum alteri, vt subiecto</w:t>
        <w:br/>
        <w:t>, sed totis substantijs perfectissime secum</w:t>
        <w:br/>
        <w:t>commiscentur, adeo vt vnum tantum corpus,</w:t>
        <w:br/>
        <w:t>vnaque res videri possint. Ex eo factum est, vt à</w:t>
        <w:br/>
        <w:t>medicis vnius opera alterius esse plaerumque dicantur</w:t>
        <w:br/>
        <w:t xml:space="preserve"> &amp; ijsdem cognominibus titulisque ornentur</w:t>
        <w:br/>
        <w:t>. vtrumque interdum naturam, opificem, animam</w:t>
        <w:br/>
        <w:t xml:space="preserve"> etiam aut eius instrumentum, authoremque</w:t>
        <w:br/>
        <w:t xml:space="preserve"> omnium functionum, ad haec vitae vinculum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indifferenter dici inuenies à medicis aliud agentibus</w:t>
        <w:br/>
        <w:t xml:space="preserve"> &amp; non ex professo ea de re disserentibus.</w:t>
        <w:br/>
        <w:t>Cum ergo tanta sit spiritui cum calore natiuo</w:t>
        <w:br/>
        <w:t>communio operisque societas, par est eum eiusdem</w:t>
        <w:br/>
        <w:t xml:space="preserve"> etiam naturae esse, hoc est, aethereum, coelestem</w:t>
        <w:br/>
        <w:t xml:space="preserve"> &amp; diuinum, cuiusmodi calidum innatum</w:t>
        <w:br/>
        <w:t xml:space="preserve">esse, quod </w:t>
      </w:r>
      <w:r>
        <w:rPr>
          <w:rStyle w:val="GrcARELIRE"/>
        </w:rPr>
        <w:t>θερμὸν ἔμρυτον</w:t>
      </w:r>
      <w:r>
        <w:rPr>
          <w:rStyle w:val="Dfinition"/>
        </w:rPr>
        <w:t xml:space="preserve"> dicitur, suo loco annotauimus</w:t>
        <w:br/>
        <w:t>. Idem vero etiam calidus est tum ab origine</w:t>
        <w:br/>
        <w:t>, tum quod cum calore innato commercium</w:t>
        <w:br/>
        <w:t>habeat, per eum, sicuti dictum est, diffusus. Hac</w:t>
        <w:br/>
        <w:t>autem natura pręditum, quis neget leuissimum tenuissimumque</w:t>
        <w:br/>
        <w:t xml:space="preserve"> esse? Et talem quidem esse conueniens</w:t>
        <w:br/>
        <w:t xml:space="preserve"> fuit, vt quoquouersum calidum innatum deduceret</w:t>
        <w:br/>
        <w:t>, &amp; in solidissima quaeque penetraret, rueret</w:t>
        <w:br/>
        <w:t>, impetum faceret. Qua de causa Hippocrates</w:t>
        <w:br/>
        <w:t xml:space="preserve">corporis nostri spiritus </w:t>
      </w:r>
      <w:r>
        <w:rPr>
          <w:rStyle w:val="GrcARELIRE"/>
        </w:rPr>
        <w:t>τὰ ἐνορμουντα</w:t>
      </w:r>
      <w:r>
        <w:rPr>
          <w:rStyle w:val="Dfinition"/>
        </w:rPr>
        <w:t>, nomine</w:t>
        <w:br/>
        <w:t>profecto accuratissimo &amp; ad eorum naturam explicandam</w:t>
        <w:br/>
        <w:t xml:space="preserve"> aptissimo appellauit, sicut eam vocem ante</w:t>
        <w:br/>
        <w:t xml:space="preserve"> enarrantes ostendimus. Est enim spiritus praecipuum</w:t>
        <w:br/>
        <w:t xml:space="preserve"> naturę instrumentum quo omnes fuctiones</w:t>
        <w:br/>
        <w:t>muniaque exequitur. Is cum sit genere vnus &amp; simplex</w:t>
        <w:br/>
        <w:t>, sicut &amp; calor natiuus, attamen pro locorum</w:t>
        <w:br/>
        <w:t>in quibus habitat, &amp; fuctionum quas obit varietate</w:t>
        <w:br/>
        <w:t xml:space="preserve"> magnas habet differentias. Vt enim suo calido</w:t>
        <w:br/>
        <w:t xml:space="preserve"> innato pars vnaquaeque praedita est, sic &amp; proprium</w:t>
        <w:br/>
        <w:t xml:space="preserve"> spiritum possidet tam insitum à primis natalibus</w:t>
        <w:br/>
        <w:t>, quam ex principibus partibus eum gignentibus</w:t>
        <w:br/>
        <w:t xml:space="preserve"> influentem, ex quo primum nobis</w:t>
        <w:br/>
        <w:t>ingenitus nutritur atque instauratur. Quo fit vt</w:t>
        <w:br/>
        <w:t>totidem sint innati nobis spiritus, quot sunt &amp;</w:t>
        <w:br/>
        <w:t>naturarum &amp; calorum varietates. Qui quoniam</w:t>
        <w:br/>
        <w:t>promptissime exoluerentur &amp; euanescerent,</w:t>
        <w:br/>
        <w:t>nisi subinde alio adueniente spiritu reficerentur,</w:t>
        <w:br/>
        <w:t>ideo natura triplicem spirituum procreandorum</w:t>
        <w:br/>
        <w:t>officinam instituit, ex quibus tres in vniuersum</w:t>
        <w:br/>
        <w:t>spirituum differentiae oriuntur: naturalis quidem</w:t>
        <w:br/>
        <w:t xml:space="preserve"> ex iecinore, vitalis autem à corde, animalis</w:t>
        <w:br/>
        <w:t xml:space="preserve"> autem è cerebro, tribus certe nobilissimis</w:t>
        <w:br/>
        <w:t>partibus, quae sicut dignitate potentiaque caeteris</w:t>
        <w:br/>
        <w:t xml:space="preserve"> praecellunt, ita reliquarum curam, vt ita dicam</w:t>
        <w:br/>
        <w:t>, gerentes nouos iugiter spiritus creant, quibus</w:t>
        <w:br/>
        <w:t xml:space="preserve"> non modo munia sua obeant, verum etiam</w:t>
        <w:br/>
        <w:t>alios singulis partibus ingenitos instaurent. Quorum</w:t>
        <w:br/>
        <w:t xml:space="preserve"> tamen spirituum tanta est varietas, quantum</w:t>
        <w:br/>
        <w:t xml:space="preserve"> tres illę partes earumque functiones ab inuicem</w:t>
        <w:br/>
        <w:t xml:space="preserve"> distant. Itaque cum iecur circa alimentorum</w:t>
        <w:br/>
        <w:t xml:space="preserve"> concoctionem versetur, eoque in opere</w:t>
        <w:br/>
        <w:t>plurimum sit sordium &amp; inquinamenti, fieri</w:t>
        <w:br/>
        <w:t>non potest quin spiritus etiam, cuius beneficio</w:t>
        <w:br/>
        <w:t>naturales omnes actiones absoluuntur, veluti</w:t>
        <w:br/>
        <w:t>labe quadam inde contracta minus purus tenuisque</w:t>
        <w:br/>
        <w:t xml:space="preserve"> sit, si cum vitali animalique comparetur</w:t>
        <w:br/>
        <w:t>. Is alitur augeturque à tenuiore, puriore,</w:t>
        <w:br/>
        <w:t>magisque aerea portione totius alimenti, quae in</w:t>
        <w:br/>
        <w:t>vaporis speciem quandam ex eo sublata, à solido</w:t>
        <w:br/>
        <w:t>ipsius iecinoris corpore (quod in ea actione primas</w:t>
        <w:br/>
        <w:t xml:space="preserve"> partes sustinet, spiritu &amp; calore, tanquam</w:t>
        <w:br/>
        <w:t>instrumentis, vtens) concoquitur, &amp; spiritus</w:t>
        <w:br/>
        <w:t>fit naturalis. De quo tamen apud veteres medicos</w:t>
        <w:br/>
        <w:t xml:space="preserve"> dubitatum fuisse, sitne aliquis, liquet ex Galeno</w:t>
        <w:br/>
        <w:t>, qui libro 12. meth. med. disserens de affectibus</w:t>
        <w:br/>
        <w:t xml:space="preserve"> qui in spiritu consistunt, visus est de eo</w:t>
        <w:br/>
        <w:t>quoque dubitasse, non ausus aliquem esse plane</w:t>
        <w:br/>
        <w:t>profiteri, sed si aliquis est, vtique eum in iecinore</w:t>
        <w:br/>
        <w:t xml:space="preserve"> &amp; venis contineri. Nunc tamen doctis omnibus</w:t>
        <w:br/>
        <w:t xml:space="preserve"> placere video aliquem reuera esse, cuius</w:t>
        <w:br/>
        <w:t>opera ventricusus, iecur, caeteraeque partes familiare</w:t>
        <w:br/>
        <w:t xml:space="preserve"> alimentum attrahunt, retinent, concoquunt</w:t>
        <w:br/>
        <w:t>, cuius etiam vi atque impetu partes omnes</w:t>
        <w:br/>
        <w:t xml:space="preserve"> excrementa à se depellunt. Quod enim ventriculus</w:t>
        <w:br/>
        <w:t xml:space="preserve"> aliquando obmurmuret, nauseet, singultiat</w:t>
        <w:br/>
        <w:t>, ructet, euomat, intestina similiter quam</w:t>
        <w:br/>
        <w:t>longissime stercora propellant, vesica vrinam</w:t>
        <w:br/>
        <w:t>eiaculetur, spiritibus impetu concitatis acceptum</w:t>
        <w:br/>
        <w:t xml:space="preserve"> referri debet. Continentur autem ij in venis</w:t>
        <w:br/>
        <w:t>, perque eas feruntur in vniuersum corpus,</w:t>
        <w:br/>
        <w:t>quatuor facultatum naturalium muneribus inseruientes</w:t>
        <w:br/>
        <w:t>, seseque pabulum praebentes ei spiritui</w:t>
        <w:br/>
        <w:t xml:space="preserve"> quem à primis naturae nostrae primordijs</w:t>
        <w:br/>
        <w:t>singulae partes congenitum acceperunt. Huius</w:t>
        <w:br/>
        <w:t>autem spiritus quantum per venam cauam vna</w:t>
        <w:br/>
        <w:t>cum sanguine sursum fertur, in dextrum cordis</w:t>
        <w:br/>
        <w:t>sinum subit, vbi perfectius excoctum attenuatumque</w:t>
        <w:br/>
        <w:t xml:space="preserve"> per arctissimos meatus sinistrum ingreditur</w:t>
        <w:br/>
        <w:t>, &amp; ex naturali vitalis euadit, à solido cordis</w:t>
        <w:br/>
        <w:t xml:space="preserve"> corpore alteratus. Ibi maximos motus ciet,</w:t>
        <w:br/>
        <w:t>cordis atque arteriarum diastolis systolísque insignes</w:t>
        <w:br/>
        <w:t>, praeter gloriae, honorum, vindictae, aliorumque</w:t>
        <w:br/>
        <w:t xml:space="preserve"> eiusmodi cupiditatem, animique perturbationes</w:t>
        <w:br/>
        <w:t xml:space="preserve"> ab ipso quidem corpore cordis, siue</w:t>
        <w:br/>
        <w:t>ab insita ipsi facultate profectas, sed spirituum</w:t>
        <w:br/>
        <w:t>ministerio absolutas &amp; continuatas. Hinc pulsus</w:t>
        <w:br/>
        <w:t xml:space="preserve"> vehementes, magni, celeres, crebri à magno</w:t>
        <w:br/>
        <w:t xml:space="preserve"> spirituum vitalium impetu, vt ab exiguo</w:t>
        <w:br/>
        <w:t>contrarij, sicut Galenus in libris pulsuum demonstrauit</w:t>
        <w:br/>
        <w:t>. Diffunditur autem spiritus ille per</w:t>
        <w:br/>
        <w:t>arterias in omne corpus cum vitali calore, suamque</w:t>
        <w:br/>
        <w:t xml:space="preserve"> vitam singulis partibus conseruat. Vt autem</w:t>
        <w:br/>
        <w:t xml:space="preserve"> ipse ex naturali spiritu alitur &amp; se sustentat,</w:t>
        <w:br/>
        <w:t>ita per internum maioremque arteriae quam ra</w:t>
      </w:r>
      <w:r>
        <w:rPr>
          <w:rStyle w:val="GrcARELIRE"/>
        </w:rPr>
        <w:t>ρωτίδα</w:t>
      </w:r>
      <w:r>
        <w:rPr>
          <w:rStyle w:val="Dfinition"/>
        </w:rPr>
        <w:br/>
        <w:t xml:space="preserve"> vocant, ramum in plexum illum </w:t>
      </w:r>
      <w:r>
        <w:rPr>
          <w:rStyle w:val="GrcARELIRE"/>
        </w:rPr>
        <w:t>δικτυοειδη</w:t>
      </w:r>
      <w:r>
        <w:rPr>
          <w:rStyle w:val="Dfinition"/>
        </w:rPr>
        <w:br/>
        <w:t>receptus, propterque multos eius viae anfractus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&amp; ambages illic diu retentus, factusque adhuc</w:t>
        <w:br/>
        <w:t>purior tenuiorque, in animalem spiritum vertitur</w:t>
        <w:br/>
        <w:t>, demumque in cerebri ventriculos intromissus</w:t>
        <w:br/>
        <w:t>, propria solidae cerebri substantiae virtute</w:t>
        <w:br/>
        <w:t>summam tenuitatem perfectionemque assequutus</w:t>
        <w:br/>
        <w:t>, per neruorum spiracula sensum fugientia</w:t>
        <w:br/>
        <w:t>permeans, in corpus vniuersum impetu concitatissimo</w:t>
        <w:br/>
        <w:t xml:space="preserve"> discurritur, &amp; motus ciet admirabiles.</w:t>
        <w:br/>
        <w:t>Eo instrumento facultas animalis apprehendit,</w:t>
        <w:br/>
        <w:t>raciocinatur, reminiscitur, mouet, sentit, nihilque</w:t>
        <w:br/>
        <w:t xml:space="preserve"> non agit, si modo eius impetus nihil remoretur</w:t>
        <w:br/>
        <w:t>. Aër enim frigidus, nebulosus atque caliginosus</w:t>
        <w:br/>
        <w:t>, cruditas ex immodico vini potu; cibisque</w:t>
        <w:br/>
        <w:t xml:space="preserve"> frigidis, crassis multisque contracta, vita</w:t>
        <w:br/>
        <w:t xml:space="preserve"> deses &amp;t ociosa, somnus largior, excrementorum</w:t>
        <w:br/>
        <w:t xml:space="preserve"> copia, corporis summa extenuatio, siue</w:t>
        <w:br/>
        <w:t>à morbo, siue à nimia exercitatione, siue ab inedia</w:t>
        <w:br/>
        <w:t xml:space="preserve"> fuerit, ad haec frigidior intemperies, membrorum</w:t>
        <w:br/>
        <w:t xml:space="preserve"> densitas, vasorum per quos spiritus feruntur</w:t>
        <w:br/>
        <w:t xml:space="preserve"> obstructiones, vt eos reddunt crassiores,</w:t>
        <w:br/>
        <w:t>grauiores, minusque calidos, ita eorum etiam</w:t>
        <w:br/>
        <w:t>impetus retardant, minuunt, atque interdum</w:t>
        <w:br/>
        <w:t>abolent, sicut ijs oppositae causae spiritus gignunt</w:t>
        <w:br/>
        <w:t xml:space="preserve"> copiosiores, calidiores, tenuiores, leuiores</w:t>
        <w:br/>
        <w:t>, à quibus ad motus omnes alacriores reddimur</w:t>
        <w:br/>
        <w:t>. Ista quidem de spiritu illo aethereo, &amp; perpetuo</w:t>
        <w:br/>
        <w:t xml:space="preserve"> caloris natiui comite, &amp; de quo videtur</w:t>
        <w:br/>
        <w:t>Galenus incertus fuisse animane sit, an praecipuum</w:t>
        <w:br/>
        <w:t xml:space="preserve"> animae instrumentum, dicta sint. Praeter</w:t>
        <w:br/>
        <w:t>eum alius etiam est in nobis spiritus naturę multum</w:t>
        <w:br/>
        <w:t xml:space="preserve"> ab eo diuersae, spiritus quidem propter</w:t>
        <w:br/>
        <w:t>quandam similitudinem dictus, sed qui potius</w:t>
        <w:br/>
        <w:t xml:space="preserve">flatus nomen, quem </w:t>
      </w:r>
      <w:r>
        <w:rPr>
          <w:rStyle w:val="GrcARELIRE"/>
        </w:rPr>
        <w:t>ρύσαν</w:t>
      </w:r>
      <w:r>
        <w:rPr>
          <w:rStyle w:val="Dfinition"/>
        </w:rPr>
        <w:t xml:space="preserve"> vocant, mereatur. Est</w:t>
        <w:br/>
        <w:t>enim veluti vapor quidam crassior, impurior atque</w:t>
        <w:br/>
        <w:t xml:space="preserve"> turbidior, tanto aqueo vapori similior, quamto</w:t>
        <w:br/>
        <w:t xml:space="preserve"> ille naturam aeris exuperat &amp; antecellit. Oritur</w:t>
        <w:br/>
        <w:t xml:space="preserve"> à nobis ipsis, &amp; in omni corporis parte colligitur</w:t>
        <w:br/>
        <w:t xml:space="preserve"> in qua calor imbecillus est, humorque</w:t>
        <w:br/>
        <w:t>crudus. fertur autem huc atque illuc motu errabundo</w:t>
        <w:br/>
        <w:t>, non citra partis in quam ruit dolorem</w:t>
        <w:br/>
        <w:t>&amp; molestiam, cum spiritus ille, de quo ante diximus</w:t>
        <w:br/>
        <w:t>, semper mitis sit &amp; beneficus, nisi si quando</w:t>
        <w:br/>
        <w:t xml:space="preserve"> nimium exuberans aut exolutus minus belle</w:t>
        <w:br/>
        <w:t>officio suo defungi potest.</w:t>
        <w:br/>
        <w:t xml:space="preserve">Est &amp; alia </w:t>
      </w:r>
      <w:r>
        <w:rPr>
          <w:rStyle w:val="GrcARELIRE"/>
        </w:rPr>
        <w:t>τῦ ποεύματος</w:t>
      </w:r>
      <w:r>
        <w:rPr>
          <w:rStyle w:val="Dfinition"/>
        </w:rPr>
        <w:t xml:space="preserve"> significatio, qua dicitur</w:t>
        <w:br/>
        <w:t xml:space="preserve"> aer inspiratu attractus, qui respirationis vocisque</w:t>
        <w:br/>
        <w:t xml:space="preserve"> materia est, à qua </w:t>
      </w:r>
      <w:r>
        <w:rPr>
          <w:rStyle w:val="GrcARELIRE"/>
        </w:rPr>
        <w:t>τοῦ πεύματος</w:t>
      </w:r>
      <w:r>
        <w:rPr>
          <w:rStyle w:val="Dfinition"/>
        </w:rPr>
        <w:t xml:space="preserve"> etiam nomen</w:t>
        <w:br/>
        <w:t xml:space="preserve"> longius progressum est, vt </w:t>
      </w:r>
      <w:r>
        <w:rPr>
          <w:rStyle w:val="GrcARELIRE"/>
        </w:rPr>
        <w:t>ὅλην τὴν αὐαπον</w:t>
      </w:r>
      <w:r>
        <w:rPr>
          <w:rStyle w:val="Dfinition"/>
        </w:rPr>
        <w:br/>
        <w:t xml:space="preserve"> multis in locis apud Hippocratem designet,</w:t>
        <w:br/>
        <w:t xml:space="preserve">quemadmodum Galenus comment. I. </w:t>
      </w:r>
      <w:r>
        <w:rPr>
          <w:rStyle w:val="GrcARELIRE"/>
        </w:rPr>
        <w:t>εἰς τὸ τνὶ</w:t>
      </w:r>
      <w:r>
        <w:rPr>
          <w:rStyle w:val="Dfinition"/>
        </w:rPr>
        <w:br/>
      </w:r>
      <w:r>
        <w:rPr>
          <w:rStyle w:val="GrcARELIRE"/>
        </w:rPr>
        <w:t>διαίτης ὀξέων</w:t>
      </w:r>
      <w:r>
        <w:rPr>
          <w:rStyle w:val="Dfinition"/>
        </w:rPr>
        <w:t>, atque etiam in Prognost. annotauit.</w:t>
        <w:br/>
        <w:t xml:space="preserve">Idem vero lib. 3. </w:t>
      </w:r>
      <w:r>
        <w:rPr>
          <w:rStyle w:val="GrcARELIRE"/>
        </w:rPr>
        <w:t>πρὶ δυσποοίας</w:t>
      </w:r>
      <w:r>
        <w:rPr>
          <w:rStyle w:val="Dfinition"/>
        </w:rPr>
        <w:t xml:space="preserve"> author est, </w:t>
      </w:r>
      <w:r>
        <w:rPr>
          <w:rStyle w:val="GrcARELIRE"/>
        </w:rPr>
        <w:t>πεύματος</w:t>
      </w:r>
      <w:r>
        <w:rPr>
          <w:rStyle w:val="Dfinition"/>
        </w:rPr>
        <w:br/>
        <w:t xml:space="preserve"> nomen in morbis simpliciter ab Hippocrate</w:t>
        <w:br/>
        <w:t xml:space="preserve">enunciatum, </w:t>
      </w:r>
      <w:r>
        <w:rPr>
          <w:rStyle w:val="GrcARELIRE"/>
        </w:rPr>
        <w:t>τὴν δύσπνοιαν</w:t>
      </w:r>
      <w:r>
        <w:rPr>
          <w:rStyle w:val="Dfinition"/>
        </w:rPr>
        <w:t xml:space="preserve"> significare, atque inde</w:t>
        <w:br/>
        <w:t xml:space="preserve"> </w:t>
      </w:r>
      <w:r>
        <w:rPr>
          <w:rStyle w:val="GrcARELIRE"/>
        </w:rPr>
        <w:t>πευματώδη</w:t>
      </w:r>
      <w:r>
        <w:rPr>
          <w:rStyle w:val="Dfinition"/>
        </w:rPr>
        <w:t xml:space="preserve"> dici eum qui difficultate spirandi</w:t>
        <w:br/>
        <w:t xml:space="preserve">laboret: etsi interdum simpliciter </w:t>
      </w:r>
      <w:r>
        <w:rPr>
          <w:rStyle w:val="GrcARELIRE"/>
        </w:rPr>
        <w:t>αὐτὶ τοῦ ἐμπερυσημέψου</w:t>
      </w:r>
      <w:r>
        <w:rPr>
          <w:rStyle w:val="Dfinition"/>
        </w:rPr>
        <w:br/>
        <w:t>, hoc est, pro eo qui flatu distentus sit,</w:t>
        <w:br/>
        <w:t xml:space="preserve">Vsurpetur, vt ipse </w:t>
      </w:r>
      <w:r>
        <w:rPr>
          <w:rStyle w:val="GrcARELIRE"/>
        </w:rPr>
        <w:t>ἐν τὴν γλώπαις</w:t>
      </w:r>
      <w:r>
        <w:rPr>
          <w:rStyle w:val="Dfinition"/>
        </w:rPr>
        <w:t xml:space="preserve"> explicauit. Ab ea</w:t>
        <w:br/>
        <w:t xml:space="preserve">significatione fluxerunt ista nomina, </w:t>
      </w:r>
      <w:r>
        <w:rPr>
          <w:rStyle w:val="GrcARELIRE"/>
        </w:rPr>
        <w:t>πεῦμα πρόγχειρον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μετίωρον</w:t>
      </w:r>
      <w:r>
        <w:rPr>
          <w:rStyle w:val="Dfinition"/>
        </w:rPr>
        <w:t xml:space="preserve">, </w:t>
      </w:r>
      <w:r>
        <w:rPr>
          <w:rStyle w:val="GrcARELIRE"/>
        </w:rPr>
        <w:t>Φαινόμενον</w:t>
      </w:r>
      <w:r>
        <w:rPr>
          <w:rStyle w:val="Dfinition"/>
        </w:rPr>
        <w:t>, passim ab Hippocrate</w:t>
        <w:br/>
        <w:t xml:space="preserve"> vsurpata, quibus ea spirandi difficultas designatur</w:t>
        <w:br/>
        <w:t xml:space="preserve"> per quam pectus in sublime ita attollitur</w:t>
        <w:br/>
        <w:t>, vt sub ipsis etiam vestimentis difficilem illum</w:t>
        <w:br/>
        <w:t xml:space="preserve"> motum thoracis &amp; scapularum facile liceat</w:t>
        <w:br/>
        <w:t>intueri: vt scriptum habetur à Galeno comment</w:t>
        <w:br/>
        <w:t xml:space="preserve">. 1. in Prorrhet. Est &amp; quando </w:t>
      </w:r>
      <w:r>
        <w:rPr>
          <w:rStyle w:val="GrcARELIRE"/>
        </w:rPr>
        <w:t>τῶν πνευμάτων</w:t>
      </w:r>
      <w:r>
        <w:rPr>
          <w:rStyle w:val="Dfinition"/>
        </w:rPr>
        <w:br/>
        <w:t>nomine Hippocrates respirationis differentias</w:t>
        <w:br/>
        <w:t>intelligit, vt Galenus annotat. comment. 3. lib.</w:t>
        <w:br/>
        <w:t>1. Epidem.</w:t>
        <w:br/>
        <w:t>" Atque vt notauit idem comm. 4. de victu acun</w:t>
        <w:br/>
        <w:t xml:space="preserve"> tor. t. 34. eam quae inspirationi succedit expirationem</w:t>
        <w:br/>
        <w:t>, &amp; eam quae expirationi succedit iiMpirationem</w:t>
        <w:br/>
        <w:t>.</w:t>
        <w:br/>
        <w:t xml:space="preserve">Sed &amp; </w:t>
      </w:r>
      <w:r>
        <w:rPr>
          <w:rStyle w:val="GrcARELIRE"/>
        </w:rPr>
        <w:t>τνεύματος</w:t>
      </w:r>
      <w:r>
        <w:rPr>
          <w:rStyle w:val="Dfinition"/>
        </w:rPr>
        <w:t xml:space="preserve">, nomen </w:t>
      </w:r>
      <w:r>
        <w:rPr>
          <w:rStyle w:val="GrcARELIRE"/>
        </w:rPr>
        <w:t>αὐτὶ τῆς ρύσης</w:t>
      </w:r>
      <w:r>
        <w:rPr>
          <w:rStyle w:val="Dfinition"/>
        </w:rPr>
        <w:t>, id est, pro</w:t>
        <w:br/>
        <w:t>„ flatu. multis in locis sumit Hippocrates.</w:t>
        <w:br/>
      </w:r>
      <w:r>
        <w:rPr>
          <w:rStyle w:val="Orth"/>
        </w:rPr>
        <w:t>Πνεῦμα Αἰθεριῶδες</w:t>
      </w:r>
      <w:r>
        <w:rPr>
          <w:rStyle w:val="Dfinition"/>
        </w:rPr>
        <w:t>. pro spiritu tenuissimo apud Ga2</w:t>
        <w:br/>
        <w:t xml:space="preserve"> 2. ad Glauconem.</w:t>
        <w:br/>
      </w:r>
      <w:r>
        <w:rPr>
          <w:rStyle w:val="Orth"/>
        </w:rPr>
        <w:t>Πνέυμα Ἀλυζόμενον</w:t>
      </w:r>
      <w:r>
        <w:rPr>
          <w:rStyle w:val="Dfinition"/>
        </w:rPr>
        <w:t>. anxium, varie commotum, diffi"cilemque</w:t>
        <w:br/>
        <w:t xml:space="preserve"> spiritum significare videtur, haecque</w:t>
        <w:br/>
        <w:t>„ vox nullibi apud Hippoc. quam in Coacis habe„tur</w:t>
        <w:br/>
        <w:t>, sed per analogiam complecti oportet, vt sit</w:t>
        <w:br/>
        <w:t>„ respiratio qualis cernitur in virginibus virulen„</w:t>
        <w:br/>
        <w:t xml:space="preserve"> tia nigra foedatis, quae si aliquo vsque progredian„</w:t>
        <w:br/>
        <w:t xml:space="preserve"> tur, vel breue alioqui spatium conficiant, deficit</w:t>
        <w:br/>
        <w:t>" illis spiritus non tam necessitate inspirandi quam</w:t>
        <w:br/>
        <w:t>„ expirandi, quoniam ex nimia fumidi vaporis abun"</w:t>
        <w:br/>
        <w:t xml:space="preserve"> dantia, maior incidit necessitas expirationis</w:t>
        <w:br/>
        <w:t>„ quam inspirationis, indeque non raro fit vt fu„midi</w:t>
        <w:br/>
        <w:t xml:space="preserve"> vaporis occursu elidatur spiratio in fauci„</w:t>
        <w:br/>
        <w:t xml:space="preserve"> bus, dum aer ducitur inspirdo. Ac talis respiran</w:t>
        <w:br/>
        <w:t xml:space="preserve"> tio nominatur </w:t>
      </w:r>
      <w:r>
        <w:rPr>
          <w:rStyle w:val="GrcARELIRE"/>
        </w:rPr>
        <w:t>πνεῦμα ἐκτεῖνον καὶ κἀτεπεῖγον</w:t>
      </w:r>
      <w:r>
        <w:rPr>
          <w:rStyle w:val="Dfinition"/>
        </w:rPr>
        <w:t>, respi"</w:t>
        <w:br/>
        <w:t xml:space="preserve"> ratio tarda &amp; velox: tarda quidem &amp; lenta in in"spirando</w:t>
        <w:br/>
        <w:t>, cita &amp; properata in expirando, quo„</w:t>
        <w:br/>
        <w:t xml:space="preserve"> niam omnes partes officiales maiore contentio„</w:t>
        <w:br/>
        <w:t xml:space="preserve"> ne excitantur ad exclusionem rei molestae, quam</w:t>
        <w:br/>
        <w:t>„ ad comparationem necessariae. Caeterum alij a</w:t>
      </w:r>
      <w:r>
        <w:rPr>
          <w:rStyle w:val="GrcARELIRE"/>
        </w:rPr>
        <w:t>λιζόμενον</w:t>
      </w:r>
      <w:r>
        <w:rPr>
          <w:rStyle w:val="Dfinition"/>
        </w:rPr>
        <w:br/>
        <w:t xml:space="preserve"> peri. legunt, inusitata non minus vox</w:t>
        <w:br/>
        <w:t xml:space="preserve">"Hippocrati, nam </w:t>
      </w:r>
      <w:r>
        <w:rPr>
          <w:rStyle w:val="GrcARELIRE"/>
        </w:rPr>
        <w:t>ἀλίζειν</w:t>
      </w:r>
      <w:r>
        <w:rPr>
          <w:rStyle w:val="Dfinition"/>
        </w:rPr>
        <w:t xml:space="preserve"> verbi significatio respi„</w:t>
        <w:br/>
        <w:t xml:space="preserve"> rationi male conuenit.</w:t>
        <w:br/>
      </w:r>
      <w:r>
        <w:rPr>
          <w:rStyle w:val="Orth"/>
        </w:rPr>
        <w:t>Πεῦμα ἄμαυρον</w:t>
      </w:r>
      <w:r>
        <w:rPr>
          <w:rStyle w:val="Dfinition"/>
        </w:rPr>
        <w:t>. Quod solet oculis attribui, hoc respirationi</w:t>
        <w:br/>
        <w:t xml:space="preserve"> accommodat Hippocr. in Coac. Dum</w:t>
        <w:br/>
      </w:r>
      <w:r>
        <w:rPr>
          <w:rStyle w:val="GrcARELIRE"/>
        </w:rPr>
        <w:t>ν πνευμα ἄμαυρον</w:t>
      </w:r>
      <w:r>
        <w:rPr>
          <w:rStyle w:val="Dfinition"/>
        </w:rPr>
        <w:t>, obscuram vocat respirationem:</w:t>
        <w:br/>
        <w:t xml:space="preserve">„ est autem id quod &amp; aliquando </w:t>
      </w:r>
      <w:r>
        <w:rPr>
          <w:rStyle w:val="GrcARELIRE"/>
        </w:rPr>
        <w:t>θυλέρὸν</w:t>
      </w:r>
      <w:r>
        <w:rPr>
          <w:rStyle w:val="Dfinition"/>
        </w:rPr>
        <w:t>, aliquan"</w:t>
        <w:br/>
        <w:t xml:space="preserve"> do vt in Epidem. </w:t>
      </w:r>
      <w:r>
        <w:rPr>
          <w:rStyle w:val="GrcARELIRE"/>
        </w:rPr>
        <w:t>ἄσημον</w:t>
      </w:r>
      <w:r>
        <w:rPr>
          <w:rStyle w:val="Dfinition"/>
        </w:rPr>
        <w:t xml:space="preserve"> vocauit; Est vero </w:t>
      </w:r>
      <w:r>
        <w:rPr>
          <w:rStyle w:val="GrcARELIRE"/>
        </w:rPr>
        <w:t>ἄσημον</w:t>
      </w:r>
      <w:r>
        <w:rPr>
          <w:rStyle w:val="Dfinition"/>
        </w:rPr>
        <w:br/>
      </w:r>
      <w:r>
        <w:rPr>
          <w:rStyle w:val="GrcARELIRE"/>
        </w:rPr>
        <w:t>η τνευμα</w:t>
      </w:r>
      <w:r>
        <w:rPr>
          <w:rStyle w:val="Dfinition"/>
        </w:rPr>
        <w:t>, quod vsque adeo paruum est vt vix ap"appareat</w:t>
        <w:br/>
        <w:t>, iam accedens ad intercisam respira"tionem</w:t>
        <w:br/>
        <w:t xml:space="preserve"> quam </w:t>
      </w:r>
      <w:r>
        <w:rPr>
          <w:rStyle w:val="GrcARELIRE"/>
        </w:rPr>
        <w:t>ἄπνοιαν</w:t>
      </w:r>
      <w:r>
        <w:rPr>
          <w:rStyle w:val="Dfinition"/>
        </w:rPr>
        <w:t xml:space="preserve"> vocant; id vero quibusdam</w:t>
        <w:br/>
        <w:t>"vteri suffocationibus, deliquijs animi, &amp; inter„dum</w:t>
        <w:br/>
        <w:t xml:space="preserve"> moribundis accidit, vt quia non respirant,</w:t>
        <w:br/>
        <w:t>„ de vita &amp; morte quaestio habeatur, donec edito</w:t>
        <w:br/>
        <w:t>„ suspirio aut redeunte spiritu viuere intelligantur;</w:t>
        <w:br/>
        <w:t xml:space="preserve"> hunc autem talem spiritum damnat Hip„pocr</w:t>
        <w:br/>
        <w:t>. in Coacis quasi pessimum &amp; morti propin„</w:t>
        <w:br/>
        <w:t xml:space="preserve"> pinquum. Talis vero praecipue est in febre acu"</w:t>
        <w:br/>
        <w:t xml:space="preserve"> ta per marasmum </w:t>
      </w:r>
      <w:r>
        <w:rPr>
          <w:rStyle w:val="GrcARELIRE"/>
        </w:rPr>
        <w:t>πριρρυγῆ</w:t>
      </w:r>
      <w:r>
        <w:rPr>
          <w:rStyle w:val="Dfinition"/>
        </w:rPr>
        <w:t>, nam sola pulsatio in</w:t>
        <w:br/>
        <w:t>„morbis frigidis aliquamdiu vitam tueri potest,</w:t>
        <w:br/>
        <w:t>"nullo etiam respirationis indicio, vnde pruden„</w:t>
        <w:br/>
        <w:t xml:space="preserve"> ter tales aliquamdiu seruantur, propter eos qui</w:t>
        <w:br/>
        <w:t>„domum ex sepulchris relati sunt, aut ex tumulo</w:t>
        <w:br/>
        <w:t>„auditi, quorum exempla leguntur apud Valer.</w:t>
        <w:br/>
        <w:t>"Maximum &amp; Plin. Sed &amp; nostris temporibus,</w:t>
        <w:br/>
        <w:t>„ etiam visa talia sunt.</w:t>
        <w:br/>
      </w:r>
      <w:r>
        <w:rPr>
          <w:rStyle w:val="Orth"/>
        </w:rPr>
        <w:t>Πνέυμα</w:t>
      </w:r>
      <w:r>
        <w:rPr>
          <w:rStyle w:val="GrcARELIRE"/>
        </w:rPr>
        <w:t xml:space="preserve"> ἀὐακαλούμενον</w:t>
      </w:r>
      <w:r>
        <w:rPr>
          <w:rStyle w:val="Dfinition"/>
        </w:rPr>
        <w:t xml:space="preserve">, vel </w:t>
      </w:r>
      <w:r>
        <w:rPr>
          <w:rStyle w:val="GrcARELIRE"/>
        </w:rPr>
        <w:t>ὥπερ ὐακαλυμέέῳ</w:t>
      </w:r>
      <w:r>
        <w:rPr>
          <w:rStyle w:val="Dfinition"/>
        </w:rPr>
        <w:t>. vt lib. 1.</w:t>
        <w:br/>
        <w:t>„ Epid. appellatur spiratio intro reuocanti &amp; inge„</w:t>
        <w:br/>
        <w:t xml:space="preserve"> minanti similis, qualis cognosci potest in plo„</w:t>
        <w:br/>
        <w:t xml:space="preserve"> rantibus pueris, quibus in medijs lachrymis &amp;</w:t>
        <w:br/>
        <w:t>" querelis ingeminat inspiratio, quod &amp; singul"</w:t>
        <w:br/>
        <w:t xml:space="preserve"> tientibus vbi malum viget interdum accidit;</w:t>
        <w:br/>
        <w:t xml:space="preserve">„ haec quoque vocatur </w:t>
      </w:r>
      <w:r>
        <w:rPr>
          <w:rStyle w:val="GrcARELIRE"/>
        </w:rPr>
        <w:t>ἀνακαλούμενον πνεῦμα</w:t>
      </w:r>
      <w:r>
        <w:rPr>
          <w:rStyle w:val="Dfinition"/>
        </w:rPr>
        <w:t xml:space="preserve"> voce</w:t>
        <w:br/>
        <w:t>i3 ambigua, nam magno &amp; raro spiritui accom"modare</w:t>
        <w:br/>
        <w:t xml:space="preserve"> videtur Hippocrat. in Philisco, </w:t>
      </w:r>
      <w:r>
        <w:rPr>
          <w:rStyle w:val="GrcARELIRE"/>
        </w:rPr>
        <w:t>τυτέῳ</w:t>
      </w:r>
      <w:r>
        <w:rPr>
          <w:rStyle w:val="Dfinition"/>
        </w:rPr>
        <w:br/>
      </w:r>
      <w:r>
        <w:rPr>
          <w:rStyle w:val="GrcARELIRE"/>
        </w:rPr>
        <w:t>νν ππέυμα διατέλιος</w:t>
      </w:r>
      <w:r>
        <w:rPr>
          <w:rStyle w:val="Dfinition"/>
        </w:rPr>
        <w:t xml:space="preserve">, </w:t>
      </w:r>
      <w:r>
        <w:rPr>
          <w:rStyle w:val="GrcARELIRE"/>
        </w:rPr>
        <w:t>ὥπερ ἀὐακαλουμένῳ μέγα</w:t>
      </w:r>
      <w:r>
        <w:rPr>
          <w:rStyle w:val="Dfinition"/>
        </w:rPr>
        <w:t>, id est,</w:t>
        <w:br/>
        <w:t>„ huic ad finem vsque spiritus veluti reuocanti,</w:t>
        <w:br/>
        <w:t>rarus, magnus, nam veluti ab obliuione reuocata</w:t>
        <w:br/>
        <w:t xml:space="preserve"> memoria respirandi, qui sine respiratione</w:t>
        <w:br/>
        <w:t>„ videbatur, semel multum efflat spiritus, &amp; at"</w:t>
        <w:br/>
        <w:t xml:space="preserve"> trahit, similiter ijs qui in re spectanda animam &amp;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oculos defigunt, aperto ore, suppresso spiritu,</w:t>
        <w:br/>
        <w:t>ac tandem excitante vsu atque necessitate respirationis</w:t>
        <w:br/>
        <w:t>, magnam respirationem edunt; hoc u</w:t>
        <w:br/>
        <w:t>quoque animantibus accidit &amp; ijs qui grauioribus</w:t>
        <w:br/>
        <w:t xml:space="preserve"> commentationibus occupantur; itaque a</w:t>
        <w:br/>
      </w:r>
      <w:r>
        <w:rPr>
          <w:rStyle w:val="GrcARELIRE"/>
        </w:rPr>
        <w:t>αἱ ἀκαλουμένῳ</w:t>
      </w:r>
      <w:r>
        <w:rPr>
          <w:rStyle w:val="Dfinition"/>
        </w:rPr>
        <w:t xml:space="preserve"> Galen. interpretatur </w:t>
      </w:r>
      <w:r>
        <w:rPr>
          <w:rStyle w:val="GrcARELIRE"/>
        </w:rPr>
        <w:t>ἀὐ ἀμιμνηστκομένῳ</w:t>
      </w:r>
      <w:r>
        <w:rPr>
          <w:rStyle w:val="Dfinition"/>
        </w:rPr>
        <w:br/>
        <w:t>, quasi reminiscenti &amp; in memoriam reuocanti</w:t>
        <w:br/>
        <w:t xml:space="preserve"> vsum spirationis. Aliquando </w:t>
      </w:r>
      <w:r>
        <w:rPr>
          <w:rStyle w:val="GrcARELIRE"/>
        </w:rPr>
        <w:t>ἀνακαλούμενον α</w:t>
      </w:r>
      <w:r>
        <w:rPr>
          <w:rStyle w:val="Dfinition"/>
        </w:rPr>
        <w:br/>
      </w:r>
      <w:r>
        <w:rPr>
          <w:rStyle w:val="GrcARELIRE"/>
        </w:rPr>
        <w:t>πνεῦμα</w:t>
      </w:r>
      <w:r>
        <w:rPr>
          <w:rStyle w:val="Dfinition"/>
        </w:rPr>
        <w:t xml:space="preserve"> idem quod </w:t>
      </w:r>
      <w:r>
        <w:rPr>
          <w:rStyle w:val="Syn"/>
        </w:rPr>
        <w:t>διπλῇ εἰσω</w:t>
      </w:r>
      <w:r>
        <w:rPr>
          <w:rStyle w:val="GrcARELIRE"/>
        </w:rPr>
        <w:t xml:space="preserve"> </w:t>
      </w:r>
      <w:r>
        <w:rPr>
          <w:rStyle w:val="Syn"/>
        </w:rPr>
        <w:t>ἐπανάκλησις</w:t>
      </w:r>
      <w:r>
        <w:rPr>
          <w:rStyle w:val="Dfinition"/>
        </w:rPr>
        <w:t>, duplex</w:t>
        <w:br/>
        <w:t>intro reuocatio. Caeterum vocatur &amp; haec respirandi</w:t>
        <w:br/>
        <w:t xml:space="preserve"> difficultas, </w:t>
      </w:r>
      <w:r>
        <w:rPr>
          <w:rStyle w:val="GrcARELIRE"/>
        </w:rPr>
        <w:t>πνεῦμα αὐ ἐσπασμένον</w:t>
      </w:r>
      <w:r>
        <w:rPr>
          <w:rStyle w:val="Dfinition"/>
        </w:rPr>
        <w:t xml:space="preserve">, </w:t>
      </w:r>
      <w:r>
        <w:rPr>
          <w:rStyle w:val="GrcARELIRE"/>
        </w:rPr>
        <w:t>κλαυθμόδης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ἀναπνὸν</w:t>
      </w:r>
      <w:r>
        <w:rPr>
          <w:rStyle w:val="Dfinition"/>
        </w:rPr>
        <w:t xml:space="preserve">, idem &amp; </w:t>
      </w:r>
      <w:r>
        <w:rPr>
          <w:rStyle w:val="GrcARELIRE"/>
        </w:rPr>
        <w:t>πνεῦμα πρύσκοπτον</w:t>
      </w:r>
      <w:r>
        <w:rPr>
          <w:rStyle w:val="Dfinition"/>
        </w:rPr>
        <w:t>, offensans.</w:t>
        <w:br/>
        <w:t xml:space="preserve">spiratio aphor. 68. lib. 4. &amp; </w:t>
      </w:r>
      <w:r>
        <w:rPr>
          <w:rStyle w:val="GrcARELIRE"/>
        </w:rPr>
        <w:t>πνεῦμα προσπτὰον ἐν</w:t>
      </w:r>
      <w:r>
        <w:rPr>
          <w:rStyle w:val="Dfinition"/>
        </w:rPr>
        <w:br/>
      </w:r>
      <w:r>
        <w:rPr>
          <w:rStyle w:val="GrcARELIRE"/>
        </w:rPr>
        <w:t>τῇ ἄνω ρορῆ</w:t>
      </w:r>
      <w:r>
        <w:rPr>
          <w:rStyle w:val="Dfinition"/>
        </w:rPr>
        <w:t>. 4. acutor; Elisum spiritum in faucibus</w:t>
        <w:br/>
        <w:t xml:space="preserve"> Cels. conuertit, atque huic generi respirationis</w:t>
        <w:br/>
        <w:t xml:space="preserve"> pulsus respondet qui </w:t>
      </w:r>
      <w:r>
        <w:rPr>
          <w:rStyle w:val="GrcARELIRE"/>
        </w:rPr>
        <w:t>δικρότος</w:t>
      </w:r>
      <w:r>
        <w:rPr>
          <w:rStyle w:val="Dfinition"/>
        </w:rPr>
        <w:t xml:space="preserve"> &amp; </w:t>
      </w:r>
      <w:r>
        <w:rPr>
          <w:rStyle w:val="GrcARELIRE"/>
        </w:rPr>
        <w:t>παλίνδρος</w:t>
      </w:r>
      <w:r>
        <w:rPr>
          <w:rStyle w:val="Dfinition"/>
        </w:rPr>
        <w:br/>
      </w:r>
      <w:r>
        <w:rPr>
          <w:rStyle w:val="GrcARELIRE"/>
        </w:rPr>
        <w:t>μος</w:t>
      </w:r>
      <w:r>
        <w:rPr>
          <w:rStyle w:val="Dfinition"/>
        </w:rPr>
        <w:t xml:space="preserve"> dicitur, in aphorismis: huius autem respirationis</w:t>
        <w:br/>
        <w:t xml:space="preserve"> causa duplex est ex Galen. 4. de loc. aff.</w:t>
        <w:br/>
        <w:t>nempe conuulsiuus musculorum spiritalium.</w:t>
        <w:br/>
        <w:t>motus, aut immodicus calor qui laborantem.</w:t>
        <w:br/>
        <w:t>cogit continenter vel inspirare vel expirare: In</w:t>
        <w:br/>
        <w:t>aphor. vero 54. 6. Conuulsioni addit instrumenti</w:t>
        <w:br/>
        <w:t xml:space="preserve"> duritiem, calori vero facultatis imbecillitatem</w:t>
        <w:br/>
        <w:t>, nam nisi calor multus cum imbecillitatea</w:t>
        <w:br/>
        <w:t>motricis coniungeretur, semel integrum motum</w:t>
        <w:br/>
        <w:t xml:space="preserve"> perficeret, Calor enim solus magnam respirationem</w:t>
        <w:br/>
        <w:t xml:space="preserve"> efficit; debilitas vero sola cito quiescit</w:t>
        <w:br/>
        <w:t xml:space="preserve"> ab opere, non tamen iterat coeptum motum</w:t>
        <w:br/>
        <w:t>. 4</w:t>
        <w:br/>
      </w:r>
      <w:r>
        <w:rPr>
          <w:rStyle w:val="Orth"/>
        </w:rPr>
        <w:t>Πνεῦμα</w:t>
      </w:r>
      <w:r>
        <w:rPr>
          <w:rStyle w:val="GrcARELIRE"/>
        </w:rPr>
        <w:t xml:space="preserve"> ἀνελκόμενον</w:t>
      </w:r>
      <w:r>
        <w:rPr>
          <w:rStyle w:val="Dfinition"/>
        </w:rPr>
        <w:t xml:space="preserve">. elata spiratio &amp; sublimis, </w:t>
      </w:r>
      <w:r>
        <w:rPr>
          <w:rStyle w:val="GrcARELIRE"/>
        </w:rPr>
        <w:t>πὸ ἄνν</w:t>
      </w:r>
      <w:r>
        <w:rPr>
          <w:rStyle w:val="Dfinition"/>
        </w:rPr>
        <w:br/>
      </w:r>
      <w:r>
        <w:rPr>
          <w:rStyle w:val="GrcARELIRE"/>
        </w:rPr>
        <w:t>ἐλκόμενον</w:t>
      </w:r>
      <w:r>
        <w:rPr>
          <w:rStyle w:val="Dfinition"/>
        </w:rPr>
        <w:t xml:space="preserve">, </w:t>
      </w:r>
      <w:r>
        <w:rPr>
          <w:rStyle w:val="GrcARELIRE"/>
        </w:rPr>
        <w:t>τὸ πρόγειρον</w:t>
      </w:r>
      <w:r>
        <w:rPr>
          <w:rStyle w:val="Dfinition"/>
        </w:rPr>
        <w:t xml:space="preserve"> &amp; </w:t>
      </w:r>
      <w:r>
        <w:rPr>
          <w:rStyle w:val="GrcARELIRE"/>
        </w:rPr>
        <w:t>τὸ μετέωρον</w:t>
      </w:r>
      <w:r>
        <w:rPr>
          <w:rStyle w:val="Dfinition"/>
        </w:rPr>
        <w:t>, vt exponit.</w:t>
        <w:br/>
        <w:t>Galen. comment. in prorrhet.</w:t>
        <w:br/>
      </w:r>
      <w:r>
        <w:rPr>
          <w:rStyle w:val="Orth"/>
        </w:rPr>
        <w:t>Πνεῦμα</w:t>
      </w:r>
      <w:r>
        <w:rPr>
          <w:rStyle w:val="GrcARELIRE"/>
        </w:rPr>
        <w:t xml:space="preserve"> ἀνεπασμένον</w:t>
      </w:r>
      <w:r>
        <w:rPr>
          <w:rStyle w:val="Dfinition"/>
        </w:rPr>
        <w:t>. spiratio reuulsa, retracta interrupta</w:t>
        <w:br/>
        <w:t xml:space="preserve"> ac intercisa, ac velut elisa, quaeque eadem</w:t>
        <w:br/>
        <w:t xml:space="preserve"> est cum </w:t>
      </w:r>
      <w:r>
        <w:rPr>
          <w:rStyle w:val="GrcARELIRE"/>
        </w:rPr>
        <w:t>τὸ πνέυμα ἀνακαλούμενον</w:t>
      </w:r>
      <w:r>
        <w:rPr>
          <w:rStyle w:val="Dfinition"/>
        </w:rPr>
        <w:t>, eiusdemque.</w:t>
        <w:br/>
        <w:t>significationis. 1</w:t>
        <w:br/>
      </w:r>
      <w:r>
        <w:rPr>
          <w:rStyle w:val="Orth"/>
        </w:rPr>
        <w:t>Πνεῦμα</w:t>
      </w:r>
      <w:r>
        <w:rPr>
          <w:rStyle w:val="GrcARELIRE"/>
        </w:rPr>
        <w:t xml:space="preserve"> ἀραιὸν μέγα</w:t>
      </w:r>
      <w:r>
        <w:rPr>
          <w:rStyle w:val="Dfinition"/>
        </w:rPr>
        <w:t>. spiratio dicitur rara &amp; magna,</w:t>
        <w:br/>
        <w:t>quae delirantibus inest veluti propria vt scribit.</w:t>
        <w:br/>
        <w:t xml:space="preserve">Galen. lib. 2. </w:t>
      </w:r>
      <w:r>
        <w:rPr>
          <w:rStyle w:val="GrcARELIRE"/>
        </w:rPr>
        <w:t>πρὶ δυσποοίας</w:t>
      </w:r>
      <w:r>
        <w:rPr>
          <w:rStyle w:val="Dfinition"/>
        </w:rPr>
        <w:t>..</w:t>
        <w:br/>
      </w:r>
      <w:r>
        <w:rPr>
          <w:rStyle w:val="Orth"/>
        </w:rPr>
        <w:t>Πεῦμα ἄσημον</w:t>
      </w:r>
      <w:r>
        <w:rPr>
          <w:rStyle w:val="Dfinition"/>
        </w:rPr>
        <w:t>. spiratio dicitur quae obscura est &amp;.</w:t>
        <w:br/>
        <w:t>quae non apparet, hoc est, exigua &amp; interrupta.</w:t>
        <w:br/>
        <w:t xml:space="preserve">eadem cum </w:t>
      </w:r>
      <w:r>
        <w:rPr>
          <w:rStyle w:val="GrcARELIRE"/>
        </w:rPr>
        <w:t>τὸ ἀμαυρὸν πεῦμα</w:t>
      </w:r>
      <w:r>
        <w:rPr>
          <w:rStyle w:val="Dfinition"/>
        </w:rPr>
        <w:t xml:space="preserve"> de quo plura supra</w:t>
        <w:br/>
        <w:t>. 1</w:t>
        <w:br/>
      </w:r>
      <w:r>
        <w:rPr>
          <w:rStyle w:val="Orth"/>
        </w:rPr>
        <w:t>Πνεῦμα δασὸ</w:t>
      </w:r>
      <w:r>
        <w:rPr>
          <w:rStyle w:val="Dfinition"/>
        </w:rPr>
        <w:t>. spiritus asper. sic à quibusdam appellatur</w:t>
        <w:br/>
        <w:t xml:space="preserve"> spiritus siue cum sono ducitur, siue obangustiam</w:t>
        <w:br/>
        <w:t xml:space="preserve"> loci quo ille redditur, siue ab humoris copia</w:t>
        <w:br/>
        <w:t xml:space="preserve">, vt Gal. annotat comment. 3. </w:t>
      </w:r>
      <w:r>
        <w:rPr>
          <w:rStyle w:val="GrcARELIRE"/>
        </w:rPr>
        <w:t>εἰς τὸ πρὶ όθιων</w:t>
      </w:r>
      <w:r>
        <w:rPr>
          <w:rStyle w:val="Dfinition"/>
        </w:rPr>
        <w:t>.</w:t>
        <w:br/>
      </w:r>
      <w:r>
        <w:rPr>
          <w:rStyle w:val="Orth"/>
        </w:rPr>
        <w:t>Πεῦμα ἐκτεῖνον</w:t>
      </w:r>
      <w:r>
        <w:rPr>
          <w:rStyle w:val="Dfinition"/>
        </w:rPr>
        <w:t>. quid significet parum constat; est.</w:t>
        <w:br/>
        <w:t>vero quasi extensum &amp; protensum dixeris, qualis</w:t>
        <w:br/>
        <w:t xml:space="preserve"> fortean illorum est qui moerore aliquo pressi</w:t>
        <w:br/>
        <w:t>integra quoque valetudine, longa productáque</w:t>
        <w:br/>
        <w:t>edunt suspiria, quam respirationem vulgus, ad</w:t>
        <w:br/>
        <w:t>latentem morbi aegritudinem non vero morbum</w:t>
        <w:br/>
        <w:t xml:space="preserve"> referre solet. Sunt qui </w:t>
      </w:r>
      <w:r>
        <w:rPr>
          <w:rStyle w:val="GrcARELIRE"/>
        </w:rPr>
        <w:t>βραδὺ</w:t>
      </w:r>
      <w:r>
        <w:rPr>
          <w:rStyle w:val="Dfinition"/>
        </w:rPr>
        <w:t>, id est, tardum</w:t>
        <w:br/>
        <w:t>interpretentur, hunc vero pessimum esse spiritum</w:t>
        <w:br/>
        <w:t xml:space="preserve"> &amp; morti propinquum docet Hippoci. in</w:t>
        <w:br/>
        <w:t>Coac. Et sanè si quis diligenter aduertatur, obseruabit</w:t>
        <w:br/>
        <w:t xml:space="preserve"> in multis moribundis qui angustia spiritusa</w:t>
        <w:br/>
        <w:t>suffocantur, intercedere aliquando media quaedam</w:t>
        <w:br/>
        <w:t xml:space="preserve"> suspiria, longioresque spiritus protensiones</w:t>
        <w:br/>
        <w:t xml:space="preserve"> quasi natura velit in medio cursu respirare, a</w:t>
        <w:br/>
        <w:t>animamque concitatam tantisper sistere.4</w:t>
        <w:br/>
      </w:r>
      <w:r>
        <w:rPr>
          <w:rStyle w:val="Orth"/>
        </w:rPr>
        <w:t>Πνέυμα κατεπεῖγον</w:t>
      </w:r>
      <w:r>
        <w:rPr>
          <w:rStyle w:val="Dfinition"/>
        </w:rPr>
        <w:t>. vrgens spiratio qualis in asthmate</w:t>
        <w:br/>
        <w:t xml:space="preserve"> &amp; orthopnea solet contingere, frequens“</w:t>
        <w:br/>
        <w:t>enim spiritus vbi inualescit magis atque incitatur</w:t>
        <w:br/>
        <w:t xml:space="preserve"> in asthma transit, hanc spirationem sunt qui „</w:t>
        <w:br/>
      </w:r>
      <w:r>
        <w:rPr>
          <w:rStyle w:val="GrcARELIRE"/>
        </w:rPr>
        <w:t>ταγύ</w:t>
      </w:r>
      <w:r>
        <w:rPr>
          <w:rStyle w:val="Dfinition"/>
        </w:rPr>
        <w:t xml:space="preserve"> celerem interpretentur. 9</w:t>
        <w:br/>
      </w:r>
      <w:r>
        <w:rPr>
          <w:rStyle w:val="Orth"/>
        </w:rPr>
        <w:t>Πνεύμα θολερὸν</w:t>
      </w:r>
      <w:r>
        <w:rPr>
          <w:rStyle w:val="Dfinition"/>
        </w:rPr>
        <w:t>. turbidus spiritus quid significet apud„</w:t>
        <w:br/>
        <w:t>authorem prorrhetici incertum est, alij putarunt</w:t>
        <w:br/>
        <w:t>dici spiritum plenum vaporis qui expiratur, alij</w:t>
        <w:br/>
        <w:t>„spiritum graueolentem, alij raucum, alij perturn</w:t>
        <w:br/>
        <w:t xml:space="preserve"> batum tanquam eo nomine difficilis respiratio</w:t>
        <w:br/>
        <w:t xml:space="preserve">„ intelligatur. Plerique vero non </w:t>
      </w:r>
      <w:r>
        <w:rPr>
          <w:rStyle w:val="GrcARELIRE"/>
        </w:rPr>
        <w:t>θολερὸν</w:t>
      </w:r>
      <w:r>
        <w:rPr>
          <w:rStyle w:val="Dfinition"/>
        </w:rPr>
        <w:t xml:space="preserve">, sed </w:t>
      </w:r>
      <w:r>
        <w:rPr>
          <w:rStyle w:val="GrcARELIRE"/>
        </w:rPr>
        <w:t>αλερὸν</w:t>
      </w:r>
      <w:r>
        <w:rPr>
          <w:rStyle w:val="Dfinition"/>
        </w:rPr>
        <w:br/>
        <w:t xml:space="preserve"> per à scribunt quasi </w:t>
      </w:r>
      <w:r>
        <w:rPr>
          <w:rStyle w:val="GrcARELIRE"/>
        </w:rPr>
        <w:t>άλλον</w:t>
      </w:r>
      <w:r>
        <w:rPr>
          <w:rStyle w:val="Dfinition"/>
        </w:rPr>
        <w:t xml:space="preserve"> &amp; </w:t>
      </w:r>
      <w:r>
        <w:rPr>
          <w:rStyle w:val="GrcARELIRE"/>
        </w:rPr>
        <w:t>ἀκμάζων</w:t>
      </w:r>
      <w:r>
        <w:rPr>
          <w:rStyle w:val="Dfinition"/>
        </w:rPr>
        <w:t>, id</w:t>
        <w:br/>
        <w:t>" est, florentem &amp; vigentem, siue magnum atque</w:t>
        <w:br/>
        <w:t>" vehementem; verum Hippocr. nullo in libro</w:t>
        <w:br/>
        <w:t>qui suus legitimusque sit, visus est vel spiritum</w:t>
        <w:br/>
        <w:t xml:space="preserve">„vel quiduis aliud </w:t>
      </w:r>
      <w:r>
        <w:rPr>
          <w:rStyle w:val="GrcARELIRE"/>
        </w:rPr>
        <w:t>θολερὸν</w:t>
      </w:r>
      <w:r>
        <w:rPr>
          <w:rStyle w:val="Dfinition"/>
        </w:rPr>
        <w:t xml:space="preserve"> nominasse vt scribit Ga"</w:t>
        <w:br/>
        <w:t xml:space="preserve"> len. comm. 2. in prorrhet. part. 4. &amp; comment.</w:t>
        <w:br/>
        <w:t>„ in sentent. 24. li. 1. de humoribus. Quod vero ne"gat</w:t>
        <w:br/>
        <w:t xml:space="preserve"> Gal. vsquam legi </w:t>
      </w:r>
      <w:r>
        <w:rPr>
          <w:rStyle w:val="GrcARELIRE"/>
        </w:rPr>
        <w:t>πνεῦμα θολερὸν</w:t>
      </w:r>
      <w:r>
        <w:rPr>
          <w:rStyle w:val="Dfinition"/>
        </w:rPr>
        <w:t xml:space="preserve"> apud Hipp.</w:t>
        <w:br/>
        <w:t>„ errat longissime quod pace tanti viri dixerim,</w:t>
        <w:br/>
        <w:t xml:space="preserve">„ legitur enim lib. </w:t>
      </w:r>
      <w:r>
        <w:rPr>
          <w:rStyle w:val="GrcARELIRE"/>
        </w:rPr>
        <w:t>περὶ γυμῶν</w:t>
      </w:r>
      <w:r>
        <w:rPr>
          <w:rStyle w:val="Dfinition"/>
        </w:rPr>
        <w:t>; idem quoque negat</w:t>
        <w:br/>
        <w:t xml:space="preserve">aerem dici </w:t>
      </w:r>
      <w:r>
        <w:rPr>
          <w:rStyle w:val="GrcARELIRE"/>
        </w:rPr>
        <w:t>θολερὸν</w:t>
      </w:r>
      <w:r>
        <w:rPr>
          <w:rStyle w:val="Dfinition"/>
        </w:rPr>
        <w:t>, sed illius ex animo excidit</w:t>
        <w:br/>
        <w:t>„ quod scripsit comment. ad prognost. 48. 2. pro"</w:t>
        <w:br/>
        <w:t xml:space="preserve"> gnost. vbi de spumae generatione philosopha</w:t>
      </w:r>
      <w:r>
        <w:rPr>
          <w:rStyle w:val="GrcARELIRE"/>
        </w:rPr>
        <w:t>ν</w:t>
      </w:r>
      <w:r>
        <w:rPr>
          <w:rStyle w:val="Dfinition"/>
        </w:rPr>
        <w:br/>
        <w:t xml:space="preserve"> tur. Idem autem ipse in exeg. </w:t>
      </w:r>
      <w:r>
        <w:rPr>
          <w:rStyle w:val="GrcARELIRE"/>
        </w:rPr>
        <w:t>θολερὸν ποεῦμα</w:t>
      </w:r>
      <w:r>
        <w:rPr>
          <w:rStyle w:val="Dfinition"/>
        </w:rPr>
        <w:t xml:space="preserve">, </w:t>
      </w:r>
      <w:r>
        <w:rPr>
          <w:rStyle w:val="GrcARELIRE"/>
        </w:rPr>
        <w:t>μέκ</w:t>
      </w:r>
      <w:r>
        <w:rPr>
          <w:rStyle w:val="Dfinition"/>
        </w:rPr>
        <w:br/>
        <w:t xml:space="preserve"> </w:t>
      </w:r>
      <w:r>
        <w:rPr>
          <w:rStyle w:val="GrcARELIRE"/>
        </w:rPr>
        <w:t>γα καὶ διδωμένον</w:t>
      </w:r>
      <w:r>
        <w:rPr>
          <w:rStyle w:val="Dfinition"/>
        </w:rPr>
        <w:t xml:space="preserve"> exponit, quanquam illîc quidam</w:t>
        <w:br/>
      </w:r>
      <w:r>
        <w:rPr>
          <w:rStyle w:val="GrcARELIRE"/>
        </w:rPr>
        <w:t>ν</w:t>
      </w:r>
      <w:r>
        <w:rPr>
          <w:rStyle w:val="Dfinition"/>
        </w:rPr>
        <w:t xml:space="preserve">non </w:t>
      </w:r>
      <w:r>
        <w:rPr>
          <w:rStyle w:val="GrcARELIRE"/>
        </w:rPr>
        <w:t>θολερὸν</w:t>
      </w:r>
      <w:r>
        <w:rPr>
          <w:rStyle w:val="Dfinition"/>
        </w:rPr>
        <w:t xml:space="preserve"> sed </w:t>
      </w:r>
      <w:r>
        <w:rPr>
          <w:rStyle w:val="GrcARELIRE"/>
        </w:rPr>
        <w:t>σαλερὲν</w:t>
      </w:r>
      <w:r>
        <w:rPr>
          <w:rStyle w:val="Dfinition"/>
        </w:rPr>
        <w:t xml:space="preserve"> legunt.</w:t>
        <w:br/>
      </w:r>
      <w:r>
        <w:rPr>
          <w:rStyle w:val="Orth"/>
        </w:rPr>
        <w:t>Πκύματος κατάληψις</w:t>
      </w:r>
      <w:r>
        <w:rPr>
          <w:rStyle w:val="Dfinition"/>
        </w:rPr>
        <w:t xml:space="preserve">. spiritus cohibitio vide </w:t>
      </w:r>
      <w:r>
        <w:rPr>
          <w:rStyle w:val="Ref"/>
        </w:rPr>
        <w:t>τατάλην</w:t>
      </w:r>
      <w:r>
        <w:rPr>
          <w:rStyle w:val="Dfinition"/>
        </w:rPr>
        <w:br/>
        <w:t xml:space="preserve"> uis vbi plura.</w:t>
        <w:br/>
      </w:r>
      <w:r>
        <w:rPr>
          <w:rStyle w:val="Orth"/>
        </w:rPr>
        <w:t>Πεῦμα λιγνυῶδες</w:t>
      </w:r>
      <w:r>
        <w:rPr>
          <w:rStyle w:val="Dfinition"/>
        </w:rPr>
        <w:t>. fuliginosus spiritus, altera quae"</w:t>
        <w:br/>
        <w:t xml:space="preserve"> dam apud Hippocr. in Coac difficilis spirationis</w:t>
        <w:br/>
        <w:t>s differentia est in qua plurimus spiritus trahitur,</w:t>
        <w:br/>
        <w:t>„ &amp; ingens copia fuliginis calidae ac feruentis ab</w:t>
        <w:br/>
        <w:t>" ore &amp; naribus efflatur, propter quam spiratio si"mul</w:t>
        <w:br/>
        <w:t xml:space="preserve"> &amp; frequens est &amp; magna; hac autem voce</w:t>
        <w:br/>
      </w:r>
      <w:r>
        <w:rPr>
          <w:rStyle w:val="GrcARELIRE"/>
        </w:rPr>
        <w:t>ν λγυ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aliquando apud Hippoct. </w:t>
      </w:r>
      <w:r>
        <w:rPr>
          <w:rStyle w:val="GrcARELIRE"/>
        </w:rPr>
        <w:t>μέλανον</w:t>
      </w:r>
      <w:r>
        <w:rPr>
          <w:rStyle w:val="Dfinition"/>
        </w:rPr>
        <w:t xml:space="preserve"> signi„ficatur</w:t>
        <w:br/>
        <w:t xml:space="preserve"> </w:t>
      </w:r>
      <w:r>
        <w:rPr>
          <w:rStyle w:val="GrcARELIRE"/>
        </w:rPr>
        <w:t>καὶ γαρ ἡ</w:t>
      </w:r>
      <w:r>
        <w:rPr>
          <w:rStyle w:val="Dfinition"/>
        </w:rPr>
        <w:t xml:space="preserve"> </w:t>
      </w:r>
      <w:r>
        <w:rPr>
          <w:rStyle w:val="GrcARELIRE"/>
        </w:rPr>
        <w:t>λιγνὺς μέλαινα</w:t>
      </w:r>
      <w:r>
        <w:rPr>
          <w:rStyle w:val="Dfinition"/>
        </w:rPr>
        <w:t xml:space="preserve"> vt ait Galen. in exeg.</w:t>
        <w:br/>
        <w:t>" Talis autem spiratio lethalis dicitur &amp; morti</w:t>
        <w:br/>
        <w:t>3 propinqua ab Hippocr.</w:t>
        <w:br/>
      </w:r>
      <w:r>
        <w:rPr>
          <w:rStyle w:val="Orth"/>
        </w:rPr>
        <w:t>Πκίμα μίγα</w:t>
      </w:r>
      <w:r>
        <w:rPr>
          <w:rStyle w:val="Dfinition"/>
        </w:rPr>
        <w:t xml:space="preserve">. respiratio magna quae &amp; </w:t>
      </w:r>
      <w:r>
        <w:rPr>
          <w:rStyle w:val="GrcARELIRE"/>
        </w:rPr>
        <w:t>μέγα αἱ απνεό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μενον</w:t>
      </w:r>
      <w:r>
        <w:rPr>
          <w:rStyle w:val="Dfinition"/>
        </w:rPr>
        <w:t xml:space="preserve"> in prognost. dicitur. Et magna quidem vo3</w:t>
        <w:br/>
        <w:t xml:space="preserve"> catur cum incitante vsu, quia videlicet calor in„</w:t>
        <w:br/>
        <w:t xml:space="preserve"> tus exaestuat, &amp; magna vis est expurgandae fu„</w:t>
        <w:br/>
        <w:t xml:space="preserve"> liginis, quia robusta virtus multum excitat tho„</w:t>
        <w:br/>
        <w:t xml:space="preserve"> racem, &amp; hîc libere sese amplificat quae proprie</w:t>
        <w:br/>
        <w:t>„ magna respiratio est, quae è thoracis motu, quia</w:t>
        <w:br/>
        <w:t>„ampliter distenditur, respirando colligitur. Cae</w:t>
      </w:r>
      <w:r>
        <w:rPr>
          <w:rStyle w:val="GrcARELIRE"/>
        </w:rPr>
        <w:t>ν</w:t>
      </w:r>
      <w:r>
        <w:rPr>
          <w:rStyle w:val="Dfinition"/>
        </w:rPr>
        <w:br/>
        <w:t xml:space="preserve"> terum in differentijs respirationis ambigua vox</w:t>
        <w:br/>
        <w:t xml:space="preserve">„ est </w:t>
      </w:r>
      <w:r>
        <w:rPr>
          <w:rStyle w:val="GrcARELIRE"/>
        </w:rPr>
        <w:t>μγα</w:t>
      </w:r>
      <w:r>
        <w:rPr>
          <w:rStyle w:val="Dfinition"/>
        </w:rPr>
        <w:t>, nam &amp; in longum latum &amp; profundum</w:t>
        <w:br/>
        <w:t>„multa thoracis distentio magnum spiritum fa</w:t>
      </w:r>
      <w:r>
        <w:rPr>
          <w:rStyle w:val="GrcARELIRE"/>
        </w:rPr>
        <w:t>ν</w:t>
      </w:r>
      <w:r>
        <w:rPr>
          <w:rStyle w:val="Dfinition"/>
        </w:rPr>
        <w:br/>
        <w:t xml:space="preserve"> cit, aliter </w:t>
      </w:r>
      <w:r>
        <w:rPr>
          <w:rStyle w:val="GrcARELIRE"/>
        </w:rPr>
        <w:t>μέγα πολὺ</w:t>
      </w:r>
      <w:r>
        <w:rPr>
          <w:rStyle w:val="Dfinition"/>
        </w:rPr>
        <w:t xml:space="preserve"> quia plurimum spiritus semel</w:t>
        <w:br/>
        <w:t>"trahitur, plurimum semel excluditur, idque</w:t>
        <w:br/>
        <w:t xml:space="preserve">„phreniticis &amp; delirantibus contingit, </w:t>
      </w:r>
      <w:r>
        <w:rPr>
          <w:rStyle w:val="GrcARELIRE"/>
        </w:rPr>
        <w:t>μὲγα</w:t>
      </w:r>
      <w:r>
        <w:rPr>
          <w:rStyle w:val="Dfinition"/>
        </w:rPr>
        <w:t xml:space="preserve"> quo"</w:t>
        <w:br/>
        <w:t xml:space="preserve"> que </w:t>
      </w:r>
      <w:r>
        <w:rPr>
          <w:rStyle w:val="GrcARELIRE"/>
        </w:rPr>
        <w:t>μαχρὸν</w:t>
      </w:r>
      <w:r>
        <w:rPr>
          <w:rStyle w:val="Dfinition"/>
        </w:rPr>
        <w:t xml:space="preserve"> longum dixit ea in sententia, </w:t>
      </w:r>
      <w:r>
        <w:rPr>
          <w:rStyle w:val="GrcARELIRE"/>
        </w:rPr>
        <w:t>ἰκτήρων</w:t>
      </w:r>
      <w:r>
        <w:rPr>
          <w:rStyle w:val="Dfinition"/>
        </w:rPr>
        <w:br/>
      </w:r>
      <w:r>
        <w:rPr>
          <w:rStyle w:val="GrcARELIRE"/>
        </w:rPr>
        <w:t>ν συνεγχέων χασμένων μακρέπνους</w:t>
      </w:r>
      <w:r>
        <w:rPr>
          <w:rStyle w:val="Dfinition"/>
        </w:rPr>
        <w:t>, continuarum osci„</w:t>
        <w:br/>
        <w:t xml:space="preserve"> tationum remedium, longa spiratio.</w:t>
        <w:br/>
      </w:r>
      <w:r>
        <w:rPr>
          <w:rStyle w:val="Orth"/>
        </w:rPr>
        <w:t>Πεύμα μετέωρον</w:t>
      </w:r>
      <w:r>
        <w:rPr>
          <w:rStyle w:val="Dfinition"/>
        </w:rPr>
        <w:t>. respiratio sublimis in prorrhet. di"citur</w:t>
        <w:br/>
        <w:t>, &amp; in librisF Epidem. cum multis in locis,</w:t>
        <w:br/>
        <w:t>" tum lib. 3. in historia mulieris angina laborantis,</w:t>
        <w:br/>
        <w:t>" de quo in eius loci explicatione ita Galenus dis„</w:t>
        <w:br/>
        <w:t xml:space="preserve"> serit. Primum quidem Sabinum interpretatum</w:t>
        <w:br/>
        <w:t xml:space="preserve">" esse </w:t>
      </w:r>
      <w:r>
        <w:rPr>
          <w:rStyle w:val="GrcARELIRE"/>
        </w:rPr>
        <w:t>τὴν ἄκρᾳ τῇ ῥινὶ γένομένην ἀναπνοὴν</w:t>
      </w:r>
      <w:r>
        <w:rPr>
          <w:rStyle w:val="Dfinition"/>
        </w:rPr>
        <w:t>, summa na"</w:t>
        <w:br/>
        <w:t xml:space="preserve"> re factam respirationem, quam tamen inter"pretationem</w:t>
        <w:br/>
        <w:t xml:space="preserve"> Galenus non probat; deinde vero</w:t>
        <w:br/>
      </w:r>
      <w:r>
        <w:rPr>
          <w:rStyle w:val="GrcARELIRE"/>
        </w:rPr>
        <w:t>ἡ τὸ ἀετίωρον πνεῦαα</w:t>
      </w:r>
      <w:r>
        <w:rPr>
          <w:rStyle w:val="Dfinition"/>
        </w:rPr>
        <w:t>, duobus intelligi posse modis,</w:t>
        <w:br/>
        <w:t>„vno quidem inspirationem toto thorace fa„ctam</w:t>
        <w:br/>
        <w:t xml:space="preserve">, siue in qua totus thorax attollitur &amp; </w:t>
      </w:r>
      <w:r>
        <w:rPr>
          <w:rStyle w:val="GrcARELIRE"/>
        </w:rPr>
        <w:t>με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τίωρις γίνεται</w:t>
      </w:r>
      <w:r>
        <w:rPr>
          <w:rStyle w:val="Dfinition"/>
        </w:rPr>
        <w:t>, qualis contingit asthmaticis &amp;</w:t>
        <w:br/>
        <w:t>"morientium plerisque, diaphragmate iam non</w:t>
        <w:br/>
        <w:t>„valente inspirationem perficere, sed musculis</w:t>
        <w:br/>
        <w:t>„ omnibus vnà operam suam dilatando thoraci di„cantibus</w:t>
        <w:br/>
        <w:t>. Altero vero eam intelligi quae non</w:t>
        <w:br/>
        <w:t>„ nisi recto thorace fieri potest, tunc enim aegri co„</w:t>
        <w:br/>
        <w:t xml:space="preserve"> guntur </w:t>
      </w:r>
      <w:r>
        <w:rPr>
          <w:rStyle w:val="GrcARELIRE"/>
        </w:rPr>
        <w:t>μετεωείζειν ἑαυτὺς</w:t>
      </w:r>
      <w:r>
        <w:rPr>
          <w:rStyle w:val="Dfinition"/>
        </w:rPr>
        <w:t>, erigere sese, quia nisi</w:t>
        <w:br/>
        <w:t>"recta ceruice spirare non possunt; secundum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quam significationem. </w:t>
      </w:r>
      <w:r>
        <w:rPr>
          <w:rStyle w:val="GrcARELIRE"/>
        </w:rPr>
        <w:t>πνεῦμα μετέωριν</w:t>
      </w:r>
      <w:r>
        <w:rPr>
          <w:rStyle w:val="Dfinition"/>
        </w:rPr>
        <w:t xml:space="preserve"> non est?</w:t>
        <w:br/>
        <w:t xml:space="preserve">aliud quam </w:t>
      </w:r>
      <w:r>
        <w:rPr>
          <w:rStyle w:val="GrcARELIRE"/>
        </w:rPr>
        <w:t>ἡ ὀρθόπνοια</w:t>
      </w:r>
      <w:r>
        <w:rPr>
          <w:rStyle w:val="Dfinition"/>
        </w:rPr>
        <w:t xml:space="preserve"> ab Hippocr. in libr. prognost</w:t>
        <w:br/>
        <w:t xml:space="preserve">. explicata. Tertiam ab his </w:t>
      </w:r>
      <w:r>
        <w:rPr>
          <w:rStyle w:val="GrcARELIRE"/>
        </w:rPr>
        <w:t>τοῦ μετπώρου πνέυματος</w:t>
      </w:r>
      <w:r>
        <w:rPr>
          <w:rStyle w:val="Dfinition"/>
        </w:rPr>
        <w:br/>
        <w:t xml:space="preserve"> interpretationem videtur Galen. afferre.</w:t>
        <w:br/>
        <w:t xml:space="preserve">lib. 3. </w:t>
      </w:r>
      <w:r>
        <w:rPr>
          <w:rStyle w:val="GrcARELIRE"/>
        </w:rPr>
        <w:t>πνὶ δυσπνρίας</w:t>
      </w:r>
      <w:r>
        <w:rPr>
          <w:rStyle w:val="Dfinition"/>
        </w:rPr>
        <w:t>, sed eam quidem ex sensu potius</w:t>
        <w:br/>
        <w:t xml:space="preserve"> quam medica ratione depromptam, vt sic e</w:t>
        <w:br/>
        <w:t>dicatur spiritus ab Hippocr. qui ad fauces modo</w:t>
        <w:br/>
        <w:t>penetrare, atque in ijs subsistere, non autem in</w:t>
        <w:br/>
        <w:t>imum thoracem subire videatur: est autem ea ,</w:t>
        <w:br/>
        <w:t xml:space="preserve">inspiratio </w:t>
      </w:r>
      <w:r>
        <w:rPr>
          <w:rStyle w:val="GrcARELIRE"/>
        </w:rPr>
        <w:t>μετέωρος</w:t>
      </w:r>
      <w:r>
        <w:rPr>
          <w:rStyle w:val="Dfinition"/>
        </w:rPr>
        <w:t xml:space="preserve"> ab Hippoc. dicta parua atque</w:t>
        <w:br/>
        <w:t>frequens vt Galeno placet, non autem magna</w:t>
        <w:br/>
        <w:t>sicut plerique iudicarunt ex magna thoracis dilatatione</w:t>
        <w:br/>
        <w:t>, quanquam nihil vetat etiam eam magnam</w:t>
        <w:br/>
        <w:t xml:space="preserve"> esse vt ex scriptis Archigenis apparet quae</w:t>
        <w:br/>
        <w:t xml:space="preserve">Gal. lib. 9. </w:t>
      </w:r>
      <w:r>
        <w:rPr>
          <w:rStyle w:val="GrcARELIRE"/>
        </w:rPr>
        <w:t>ῶ τ</w:t>
      </w:r>
      <w:r>
        <w:rPr>
          <w:rStyle w:val="Dfinition"/>
        </w:rPr>
        <w:t>P</w:t>
      </w:r>
      <w:r>
        <w:rPr>
          <w:rStyle w:val="GrcARELIRE"/>
        </w:rPr>
        <w:t>π</w:t>
      </w:r>
      <w:r>
        <w:rPr>
          <w:rStyle w:val="Dfinition"/>
        </w:rPr>
        <w:t>. c. 1. recitat, quibus ille suadet</w:t>
        <w:br/>
        <w:t xml:space="preserve"> certum quoddam pharmaci genus ictericisa</w:t>
        <w:br/>
        <w:t>exhibendum esse post deambulationem &amp; frictionem</w:t>
        <w:br/>
        <w:t xml:space="preserve"> </w:t>
      </w:r>
      <w:r>
        <w:rPr>
          <w:rStyle w:val="GrcARELIRE"/>
        </w:rPr>
        <w:t>ἔπι μετεωριτίρη τοῦ πνέυματος ὄντος</w:t>
      </w:r>
      <w:r>
        <w:rPr>
          <w:rStyle w:val="Dfinition"/>
        </w:rPr>
        <w:t>, nam e</w:t>
        <w:br/>
        <w:t>quamuis asthmaticis orthopnoicis &amp; Synanchicis</w:t>
        <w:br/>
        <w:t xml:space="preserve"> propter meatuum obstructionem spiritus a</w:t>
        <w:br/>
        <w:t>necessario paruus &amp; frequens sit, attamen vbi a</w:t>
        <w:br/>
        <w:t>partes eo liberae sunt, atque ab humore vacuae,</w:t>
        <w:br/>
        <w:t>aucto post excercitationem calore, necesse est .</w:t>
        <w:br/>
        <w:t>magnam fieri respirationem, nec ad eam solum e</w:t>
        <w:br/>
        <w:t>diaphragma sufficere, sed praeterea opus esse.</w:t>
        <w:br/>
        <w:t>omnium musculorum auxilio vt thorax multum</w:t>
        <w:br/>
        <w:t xml:space="preserve"> dilatari atque in sublime attolli possit: Galen</w:t>
        <w:br/>
        <w:t xml:space="preserve">. comm. 1. in 1. prorrhet. part. 24. </w:t>
      </w:r>
      <w:r>
        <w:rPr>
          <w:rStyle w:val="GrcARELIRE"/>
        </w:rPr>
        <w:t>πνευμα με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τεώρον</w:t>
      </w:r>
      <w:r>
        <w:rPr>
          <w:rStyle w:val="Dfinition"/>
        </w:rPr>
        <w:t xml:space="preserve"> idem facit quod </w:t>
      </w:r>
      <w:r>
        <w:rPr>
          <w:rStyle w:val="GrcARELIRE"/>
        </w:rPr>
        <w:t>ρανόμενον</w:t>
      </w:r>
      <w:r>
        <w:rPr>
          <w:rStyle w:val="Dfinition"/>
        </w:rPr>
        <w:t xml:space="preserve">, </w:t>
      </w:r>
      <w:r>
        <w:rPr>
          <w:rStyle w:val="GrcARELIRE"/>
        </w:rPr>
        <w:t>πρνγεῖριν</w:t>
      </w:r>
      <w:r>
        <w:rPr>
          <w:rStyle w:val="Dfinition"/>
        </w:rPr>
        <w:t>, de quibus</w:t>
        <w:br/>
        <w:t xml:space="preserve"> infra plura. .</w:t>
        <w:br/>
      </w:r>
      <w:r>
        <w:rPr>
          <w:rStyle w:val="Orth"/>
        </w:rPr>
        <w:t>Πνέυμα μινυθ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>. respiratio minutula dicitur &amp; breui</w:t>
        <w:br/>
        <w:t xml:space="preserve"> finem habitura in Coac. Est enim </w:t>
      </w:r>
      <w:r>
        <w:rPr>
          <w:rStyle w:val="GrcARELIRE"/>
        </w:rPr>
        <w:t>μινύθω σμί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χρίνομαι</w:t>
      </w:r>
      <w:r>
        <w:rPr>
          <w:rStyle w:val="Dfinition"/>
        </w:rPr>
        <w:t xml:space="preserve"> &amp; </w:t>
      </w:r>
      <w:r>
        <w:rPr>
          <w:rStyle w:val="GrcARELIRE"/>
        </w:rPr>
        <w:t>ἐλαττοῦμαι</w:t>
      </w:r>
      <w:r>
        <w:rPr>
          <w:rStyle w:val="Dfinition"/>
        </w:rPr>
        <w:t xml:space="preserve"> vt scribit Phauorinus, dictio.</w:t>
        <w:br/>
        <w:t xml:space="preserve">Poëtica, &amp; </w:t>
      </w:r>
      <w:r>
        <w:rPr>
          <w:rStyle w:val="GrcARELIRE"/>
        </w:rPr>
        <w:t>μινυθήναι λέπτυνεσθαι</w:t>
      </w:r>
      <w:r>
        <w:rPr>
          <w:rStyle w:val="Dfinition"/>
        </w:rPr>
        <w:t xml:space="preserve">, &amp; </w:t>
      </w:r>
      <w:r>
        <w:rPr>
          <w:rStyle w:val="GrcARELIRE"/>
        </w:rPr>
        <w:t>μινύθησις</w:t>
      </w:r>
      <w:r>
        <w:rPr>
          <w:rStyle w:val="Dfinition"/>
        </w:rPr>
        <w:t xml:space="preserve"> im¬ </w:t>
      </w:r>
      <w:r>
        <w:rPr>
          <w:rStyle w:val="GrcARELIRE"/>
        </w:rPr>
        <w:t>ἴ</w:t>
      </w:r>
      <w:r>
        <w:rPr>
          <w:rStyle w:val="Dfinition"/>
        </w:rPr>
        <w:br/>
        <w:t>minutio &amp; decrementum, satis celebri dictionis e</w:t>
        <w:br/>
        <w:t>significatione &amp; Hippocrati familiari vt ex Galeno</w:t>
        <w:br/>
        <w:t xml:space="preserve"> constat, sic lib. </w:t>
      </w:r>
      <w:r>
        <w:rPr>
          <w:rStyle w:val="GrcARELIRE"/>
        </w:rPr>
        <w:t>σρὶ χυμῶν</w:t>
      </w:r>
      <w:r>
        <w:rPr>
          <w:rStyle w:val="Dfinition"/>
        </w:rPr>
        <w:t xml:space="preserve">, </w:t>
      </w:r>
      <w:r>
        <w:rPr>
          <w:rStyle w:val="GrcARELIRE"/>
        </w:rPr>
        <w:t>πνέυματος μινύθη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σν</w:t>
      </w:r>
      <w:r>
        <w:rPr>
          <w:rStyle w:val="Dfinition"/>
        </w:rPr>
        <w:t xml:space="preserve"> protulit. 1</w:t>
        <w:br/>
      </w:r>
      <w:r>
        <w:rPr>
          <w:rStyle w:val="Orth"/>
        </w:rPr>
        <w:t>Πέυμα μυγθδες</w:t>
      </w:r>
      <w:r>
        <w:rPr>
          <w:rStyle w:val="Dfinition"/>
        </w:rPr>
        <w:t xml:space="preserve">, </w:t>
      </w:r>
      <w:r>
        <w:rPr>
          <w:rStyle w:val="GrcARELIRE"/>
        </w:rPr>
        <w:t>δ κατὰ μυγθισυῦ ὐαρεείμενον</w:t>
      </w:r>
      <w:r>
        <w:rPr>
          <w:rStyle w:val="Dfinition"/>
        </w:rPr>
        <w:t>. In Coa¬.</w:t>
        <w:br/>
        <w:t>cis suspiriosa exspiratio dicitur, &amp; velut in pueris.</w:t>
        <w:br/>
        <w:t>plorabundis medio suspirio interrupta; est autem</w:t>
        <w:br/>
        <w:t xml:space="preserve"> insolens haec &amp; noua dictio nec nisi semel aà</w:t>
        <w:br/>
        <w:t>in Coacis vsurpata, in tam celebrata spirandi e</w:t>
        <w:br/>
        <w:t>difficultate apud Hippoc. Neque à Gal. tota de e:</w:t>
        <w:br/>
        <w:t>spirandi difficultate tractatione commemorata:</w:t>
        <w:br/>
        <w:t xml:space="preserve"> </w:t>
      </w:r>
      <w:r>
        <w:rPr>
          <w:rStyle w:val="GrcARELIRE"/>
        </w:rPr>
        <w:t>πνέυμα προσπαῖον ἐν τῇ ἄνω φαρῆ</w:t>
      </w:r>
      <w:r>
        <w:rPr>
          <w:rStyle w:val="Dfinition"/>
        </w:rPr>
        <w:t>, alias dicitur .</w:t>
        <w:br/>
        <w:t>Hippocrati vt lib. de rat. vict. in morb. acut. &amp; t</w:t>
        <w:br/>
        <w:t xml:space="preserve">aphor. 68. libr. 4. aut </w:t>
      </w:r>
      <w:r>
        <w:rPr>
          <w:rStyle w:val="GrcARELIRE"/>
        </w:rPr>
        <w:t>πνέυμα περὶ σκόππον</w:t>
      </w:r>
      <w:r>
        <w:rPr>
          <w:rStyle w:val="Dfinition"/>
        </w:rPr>
        <w:t>. Magis e8</w:t>
        <w:br/>
        <w:t>autem proprie luctuosa suspiria referunt quae</w:t>
        <w:br/>
      </w:r>
      <w:r>
        <w:rPr>
          <w:rStyle w:val="GrcARELIRE"/>
        </w:rPr>
        <w:t>κλαυθμώδεις αὐἀπνοαὶ</w:t>
      </w:r>
      <w:r>
        <w:rPr>
          <w:rStyle w:val="Dfinition"/>
        </w:rPr>
        <w:t xml:space="preserve"> Hippocrati dicuntur aph. e.</w:t>
        <w:br/>
        <w:t>54. li. 6. Atque haec difficilis spirationis species interrupta</w:t>
        <w:br/>
        <w:t xml:space="preserve"> &amp; subsistens in expiratione consideranda, et</w:t>
        <w:br/>
        <w:t>quemadmodum &amp; ea quae lib. 2. &amp; 6. Epidem. .</w:t>
        <w:br/>
        <w:t>celebratur ingeminata &amp; velut intro reuocata, t</w:t>
        <w:br/>
        <w:t>ad inspirationem spectat. Conuulsionem autem à</w:t>
        <w:br/>
        <w:t>praesagit elisa eiusmodi spiratio, aut organorum ae</w:t>
        <w:br/>
        <w:t>spirationi deseruientium duritiem resiccationem</w:t>
        <w:br/>
        <w:t xml:space="preserve"> &amp; facultatis animalis imbecillitatem, interdum</w:t>
        <w:br/>
        <w:t xml:space="preserve"> etiam magnum intus conceptum in¬6</w:t>
        <w:br/>
        <w:t>cendium, &amp; fuliginosi recrementi copiam, vt e:</w:t>
        <w:br/>
        <w:t>patet in Philisco ac Dromeadae vxore li. 1. Epid. .</w:t>
        <w:br/>
        <w:t xml:space="preserve">&amp; ex Galen. lib. 3. </w:t>
      </w:r>
      <w:r>
        <w:rPr>
          <w:rStyle w:val="GrcARELIRE"/>
        </w:rPr>
        <w:t>αὶ δυσπν</w:t>
      </w:r>
      <w:r>
        <w:rPr>
          <w:rStyle w:val="Dfinition"/>
        </w:rPr>
        <w:t>. c</w:t>
        <w:br/>
      </w:r>
      <w:r>
        <w:rPr>
          <w:rStyle w:val="Orth"/>
        </w:rPr>
        <w:t>Πνευμα πρόσκοπτον</w:t>
      </w:r>
      <w:r>
        <w:rPr>
          <w:rStyle w:val="Dfinition"/>
        </w:rPr>
        <w:t xml:space="preserve">, &amp; </w:t>
      </w:r>
      <w:r>
        <w:rPr>
          <w:rStyle w:val="GrcARELIRE"/>
        </w:rPr>
        <w:t>πρρσπαῖον</w:t>
      </w:r>
      <w:r>
        <w:rPr>
          <w:rStyle w:val="Dfinition"/>
        </w:rPr>
        <w:t>. eiusdem significati.</w:t>
        <w:br/>
        <w:t>sunt, diciturque spiritus subsistens vel offendens, .</w:t>
        <w:br/>
        <w:t>id est, respiratio quae in sui medio sistituratque</w:t>
        <w:br/>
        <w:t>interrumpitur, subsistente scilicet inter respirandum</w:t>
        <w:br/>
        <w:t xml:space="preserve"> pectore, rursumque quod ad integram</w:t>
        <w:br/>
        <w:t>respirationem de est adijciente, qualis spiratio.</w:t>
        <w:br/>
        <w:t>cernitur in singultientibus &amp; lugentibus pueris, t</w:t>
        <w:br/>
        <w:t>" spiritumque in nardes trahentibus: atque haec</w:t>
        <w:br/>
        <w:t>"quoque respirationis inaequalitas pulsui inest qui</w:t>
        <w:br/>
        <w:t xml:space="preserve">"inde </w:t>
      </w:r>
      <w:r>
        <w:rPr>
          <w:rStyle w:val="GrcARELIRE"/>
        </w:rPr>
        <w:t>δικρότος</w:t>
      </w:r>
      <w:r>
        <w:rPr>
          <w:rStyle w:val="Dfinition"/>
        </w:rPr>
        <w:t xml:space="preserve"> &amp; </w:t>
      </w:r>
      <w:r>
        <w:rPr>
          <w:rStyle w:val="GrcARELIRE"/>
        </w:rPr>
        <w:t>ταλίνδρομος</w:t>
      </w:r>
      <w:r>
        <w:rPr>
          <w:rStyle w:val="Dfinition"/>
        </w:rPr>
        <w:t xml:space="preserve"> appellatur, celerius</w:t>
        <w:br/>
        <w:t>" quam oportet redeunte altera motione atque</w:t>
        <w:br/>
        <w:t xml:space="preserve">„ ingeminante, quam </w:t>
      </w:r>
      <w:r>
        <w:rPr>
          <w:rStyle w:val="GrcARELIRE"/>
        </w:rPr>
        <w:t>συστολὴν</w:t>
      </w:r>
      <w:r>
        <w:rPr>
          <w:rStyle w:val="Dfinition"/>
        </w:rPr>
        <w:t xml:space="preserve"> &amp; </w:t>
      </w:r>
      <w:r>
        <w:rPr>
          <w:rStyle w:val="GrcARELIRE"/>
        </w:rPr>
        <w:t>διαστολὴν</w:t>
      </w:r>
      <w:r>
        <w:rPr>
          <w:rStyle w:val="Dfinition"/>
        </w:rPr>
        <w:t xml:space="preserve"> nominant.</w:t>
        <w:br/>
        <w:t>" Cum autem gemminus sit inter respirandum mo„</w:t>
        <w:br/>
        <w:t xml:space="preserve"> tus, vnus quo spiritum intro haurimus, qui inspi„</w:t>
        <w:br/>
        <w:t xml:space="preserve"> ratio dicitur. Alter, quo eundem exhalamus, qui</w:t>
        <w:br/>
        <w:t xml:space="preserve">„ expiratio. Sic etiam duplex est apud Hipp. </w:t>
      </w:r>
      <w:r>
        <w:rPr>
          <w:rStyle w:val="GrcARELIRE"/>
        </w:rPr>
        <w:t>πέυ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μᾶτος προσκόπτς</w:t>
      </w:r>
      <w:r>
        <w:rPr>
          <w:rStyle w:val="Dfinition"/>
        </w:rPr>
        <w:t xml:space="preserve"> siue </w:t>
      </w:r>
      <w:r>
        <w:rPr>
          <w:rStyle w:val="GrcARELIRE"/>
        </w:rPr>
        <w:t>πργσπαὶυ</w:t>
      </w:r>
      <w:r>
        <w:rPr>
          <w:rStyle w:val="Dfinition"/>
        </w:rPr>
        <w:t xml:space="preserve"> differentia, interci„</w:t>
        <w:br/>
        <w:t xml:space="preserve"> ditur enim spiritus nobis inspirantibus quando"que</w:t>
        <w:br/>
        <w:t xml:space="preserve">, diciturque Hippocrati li. 6. Epid. </w:t>
      </w:r>
      <w:r>
        <w:rPr>
          <w:rStyle w:val="GrcARELIRE"/>
        </w:rPr>
        <w:t>πλῦ εἴσω</w:t>
      </w:r>
      <w:r>
        <w:rPr>
          <w:rStyle w:val="Dfinition"/>
        </w:rPr>
        <w:br/>
      </w:r>
      <w:r>
        <w:rPr>
          <w:rStyle w:val="GrcARELIRE"/>
        </w:rPr>
        <w:t>ν ἐπανάκλησις καὶ ἐπίνευσις</w:t>
      </w:r>
      <w:r>
        <w:rPr>
          <w:rStyle w:val="Dfinition"/>
        </w:rPr>
        <w:t>, gemina intro reuocatio &amp;</w:t>
        <w:br/>
        <w:t xml:space="preserve">„ veluti iterata inspiratio, &amp; </w:t>
      </w:r>
      <w:r>
        <w:rPr>
          <w:rStyle w:val="GrcARELIRE"/>
        </w:rPr>
        <w:t>πεῦμα πρρσπταῖον ἐν τῇ</w:t>
      </w:r>
      <w:r>
        <w:rPr>
          <w:rStyle w:val="Dfinition"/>
        </w:rPr>
        <w:br/>
        <w:t xml:space="preserve">- </w:t>
      </w:r>
      <w:r>
        <w:rPr>
          <w:rStyle w:val="GrcARELIRE"/>
        </w:rPr>
        <w:t>ἄνω ρορῇ</w:t>
      </w:r>
      <w:r>
        <w:rPr>
          <w:rStyle w:val="Dfinition"/>
        </w:rPr>
        <w:t xml:space="preserve"> offensans spiritus in ea quae sursum fit</w:t>
        <w:br/>
        <w:t>„motione. Quandoque vero interciditur nobis</w:t>
        <w:br/>
        <w:t>„ expirantibus, &amp; dicitur 2. de rat. vict. in acut.</w:t>
        <w:br/>
      </w:r>
      <w:r>
        <w:rPr>
          <w:rStyle w:val="GrcARELIRE"/>
        </w:rPr>
        <w:t>προσπτῖνν ἐν τῇ ἔξω φορῆ</w:t>
      </w:r>
      <w:r>
        <w:rPr>
          <w:rStyle w:val="Dfinition"/>
        </w:rPr>
        <w:t xml:space="preserve">, &amp; </w:t>
      </w:r>
      <w:r>
        <w:rPr>
          <w:rStyle w:val="GrcARELIRE"/>
        </w:rPr>
        <w:t>διπλῇ ἔξω ἐπανάκλησις</w:t>
      </w:r>
      <w:r>
        <w:rPr>
          <w:rStyle w:val="Dfinition"/>
        </w:rPr>
        <w:t>.</w:t>
        <w:br/>
        <w:t>" Caeterum spiratio illa contuulsionis signum est</w:t>
        <w:br/>
        <w:t xml:space="preserve">„ Hippocrati in aphorismis dum inquit </w:t>
      </w:r>
      <w:r>
        <w:rPr>
          <w:rStyle w:val="GrcARELIRE"/>
        </w:rPr>
        <w:t>ἐν τοῖστι πυυ</w:t>
      </w:r>
      <w:r>
        <w:rPr>
          <w:rStyle w:val="Dfinition"/>
        </w:rPr>
        <w:br/>
        <w:t xml:space="preserve"> </w:t>
      </w:r>
      <w:r>
        <w:rPr>
          <w:rStyle w:val="GrcARELIRE"/>
        </w:rPr>
        <w:t>ρετοῖσι ποεῦμα πρόοπτον κακὸν</w:t>
      </w:r>
      <w:r>
        <w:rPr>
          <w:rStyle w:val="Dfinition"/>
        </w:rPr>
        <w:t xml:space="preserve">, </w:t>
      </w:r>
      <w:r>
        <w:rPr>
          <w:rStyle w:val="GrcARELIRE"/>
        </w:rPr>
        <w:t>πασὸν γὰὸ σημά</w:t>
      </w:r>
      <w:r>
        <w:rPr>
          <w:rStyle w:val="Dfinition"/>
        </w:rPr>
        <w:t>nvn;</w:t>
        <w:br/>
        <w:t xml:space="preserve"> Et quidem magis laesis transuerso septo &amp;</w:t>
        <w:br/>
        <w:t>„ interioribus lateris musculis inspiratio; Exterio„</w:t>
        <w:br/>
        <w:t xml:space="preserve"> ribus vero &amp; ijs qui sunt abdominis exspiratio</w:t>
        <w:br/>
        <w:t>„ magis offenditur. Omnino vero à necessitate in"itante</w:t>
        <w:br/>
        <w:t>, quia vel vberiore aere opus est, vel fuli„</w:t>
        <w:br/>
        <w:t xml:space="preserve"> ginosi excrementi copia maior repurganda est;</w:t>
        <w:br/>
        <w:t>"deinde quia virtus infirma est, tum etiam quia</w:t>
        <w:br/>
        <w:t>„laesa sunt instrumenta dolentia, resiccata, op"pressa</w:t>
        <w:br/>
        <w:t xml:space="preserve"> ex angustia, </w:t>
      </w:r>
      <w:r>
        <w:rPr>
          <w:rStyle w:val="GrcARELIRE"/>
        </w:rPr>
        <w:t>αὐωμαλία</w:t>
      </w:r>
      <w:r>
        <w:rPr>
          <w:rStyle w:val="Dfinition"/>
        </w:rPr>
        <w:t xml:space="preserve"> illa siue inaequalitas</w:t>
        <w:br/>
        <w:t>„ spiritus generatur. Denique &amp; iam animam elu"ctantibus</w:t>
        <w:br/>
        <w:t>, eiusmodi spiritus aliquando redditur</w:t>
        <w:br/>
        <w:t>„ quasi elidatur spiritus in faucibus &amp; elisus so„</w:t>
        <w:br/>
        <w:t xml:space="preserve"> num ingeminet; appellat vero &amp; alias Galenus</w:t>
        <w:br/>
      </w:r>
      <w:r>
        <w:rPr>
          <w:rStyle w:val="GrcARELIRE"/>
        </w:rPr>
        <w:t>πρόστεταμνα πνεύματα</w:t>
      </w:r>
      <w:r>
        <w:rPr>
          <w:rStyle w:val="Dfinition"/>
        </w:rPr>
        <w:t xml:space="preserve">, </w:t>
      </w:r>
      <w:r>
        <w:rPr>
          <w:rStyle w:val="GrcARELIRE"/>
        </w:rPr>
        <w:t>ἐγκοπτόμενα</w:t>
      </w:r>
      <w:r>
        <w:rPr>
          <w:rStyle w:val="Dfinition"/>
        </w:rPr>
        <w:t>; appellatur &amp;</w:t>
        <w:br/>
      </w:r>
      <w:r>
        <w:rPr>
          <w:rStyle w:val="GrcARELIRE"/>
        </w:rPr>
        <w:t>ὸ ἀνααλούμενον πεῦμα</w:t>
      </w:r>
      <w:r>
        <w:rPr>
          <w:rStyle w:val="Dfinition"/>
        </w:rPr>
        <w:t xml:space="preserve"> de quo supra, &amp; </w:t>
      </w:r>
      <w:r>
        <w:rPr>
          <w:rStyle w:val="GrcARELIRE"/>
        </w:rPr>
        <w:t>κλαυθμώδης</w:t>
      </w:r>
      <w:r>
        <w:rPr>
          <w:rStyle w:val="Dfinition"/>
        </w:rPr>
        <w:br/>
      </w:r>
      <w:r>
        <w:rPr>
          <w:rStyle w:val="GrcARELIRE"/>
        </w:rPr>
        <w:t>ν ἱ</w:t>
      </w:r>
      <w:r>
        <w:rPr>
          <w:rStyle w:val="Dfinition"/>
        </w:rPr>
        <w:t xml:space="preserve"> </w:t>
      </w:r>
      <w:r>
        <w:rPr>
          <w:rStyle w:val="GrcARELIRE"/>
        </w:rPr>
        <w:t>ἀπνοὴ</w:t>
      </w:r>
      <w:r>
        <w:rPr>
          <w:rStyle w:val="Dfinition"/>
        </w:rPr>
        <w:t xml:space="preserve">, &amp; </w:t>
      </w:r>
      <w:r>
        <w:rPr>
          <w:rStyle w:val="GrcARELIRE"/>
        </w:rPr>
        <w:t>αὐαδίπλωσις</w:t>
      </w:r>
      <w:r>
        <w:rPr>
          <w:rStyle w:val="Dfinition"/>
        </w:rPr>
        <w:t xml:space="preserve">, </w:t>
      </w:r>
      <w:r>
        <w:rPr>
          <w:rStyle w:val="GrcARELIRE"/>
        </w:rPr>
        <w:t>καὶ πρότασις</w:t>
      </w:r>
      <w:r>
        <w:rPr>
          <w:rStyle w:val="Dfinition"/>
        </w:rPr>
        <w:t xml:space="preserve">, vel </w:t>
      </w:r>
      <w:r>
        <w:rPr>
          <w:rStyle w:val="GrcARELIRE"/>
        </w:rPr>
        <w:t>πρόστα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σις πνεύματος</w:t>
      </w:r>
      <w:r>
        <w:rPr>
          <w:rStyle w:val="Dfinition"/>
        </w:rPr>
        <w:t>.</w:t>
        <w:br/>
      </w:r>
      <w:r>
        <w:rPr>
          <w:rStyle w:val="Orth"/>
        </w:rPr>
        <w:t>Πνεῦμα πρόγειρον</w:t>
      </w:r>
      <w:r>
        <w:rPr>
          <w:rStyle w:val="Dfinition"/>
        </w:rPr>
        <w:t>. quid sit ipse explicat Hippocrat.</w:t>
        <w:br/>
        <w:t xml:space="preserve">„ dum in Coacis addit </w:t>
      </w:r>
      <w:r>
        <w:rPr>
          <w:rStyle w:val="GrcARELIRE"/>
        </w:rPr>
        <w:t>οον ποιγρένισι</w:t>
      </w:r>
      <w:r>
        <w:rPr>
          <w:rStyle w:val="Dfinition"/>
        </w:rPr>
        <w:t>, id est, velut</w:t>
        <w:br/>
        <w:t>„ ijs qui ex anginosa vel peripneumonia suffocan„</w:t>
        <w:br/>
        <w:t xml:space="preserve"> tur, &amp; in sanis qui diutius cucurrerunt magis,</w:t>
        <w:br/>
        <w:t>" atque si perterriti fuga se contento cursu dede„</w:t>
        <w:br/>
        <w:t xml:space="preserve"> rint, in ijs enim videas manifestam respiratio„</w:t>
        <w:br/>
        <w:t xml:space="preserve"> nem, in qua scapulae partesque thoracis supe„</w:t>
        <w:br/>
        <w:t xml:space="preserve"> riores euidenter attolluntur; itaque </w:t>
      </w:r>
      <w:r>
        <w:rPr>
          <w:rStyle w:val="GrcARELIRE"/>
        </w:rPr>
        <w:t>πρόγειρον</w:t>
      </w:r>
      <w:r>
        <w:rPr>
          <w:rStyle w:val="Dfinition"/>
        </w:rPr>
        <w:t xml:space="preserve"> in</w:t>
        <w:br/>
        <w:t>„ Coacis dixit Hippocr. vt ex opposito ponatur</w:t>
        <w:br/>
      </w:r>
      <w:r>
        <w:rPr>
          <w:rStyle w:val="GrcARELIRE"/>
        </w:rPr>
        <w:t>ἡ τ</w:t>
      </w:r>
      <w:r>
        <w:rPr>
          <w:rStyle w:val="Dfinition"/>
        </w:rPr>
        <w:t xml:space="preserve">ῷ </w:t>
      </w:r>
      <w:r>
        <w:rPr>
          <w:rStyle w:val="GrcARELIRE"/>
        </w:rPr>
        <w:t>ἀποκεκριμένῳ καὶ μὴ ραινομένῳ</w:t>
      </w:r>
      <w:r>
        <w:rPr>
          <w:rStyle w:val="Dfinition"/>
        </w:rPr>
        <w:t>, abdito, latenti,</w:t>
        <w:br/>
        <w:t xml:space="preserve">„ nec satis manifesto. In 2. &amp; 3. Epid. </w:t>
      </w:r>
      <w:r>
        <w:rPr>
          <w:rStyle w:val="GrcARELIRE"/>
        </w:rPr>
        <w:t>μετόωρον</w:t>
      </w:r>
      <w:r>
        <w:rPr>
          <w:rStyle w:val="Dfinition"/>
        </w:rPr>
        <w:t>, id</w:t>
        <w:br/>
        <w:t>„ est, sublimem &amp; elatum appellat in anginosa mu„</w:t>
        <w:br/>
        <w:t xml:space="preserve"> liere, quod qui ita respirant, sublimes thoracis</w:t>
        <w:br/>
        <w:t>„ partes ad omoplatas vsque mouere videantur,</w:t>
        <w:br/>
        <w:t>„ nam cum diaphragma inspirando satis esse non</w:t>
        <w:br/>
        <w:t>„ potest, thoracis musculi &amp; abdominis à natura</w:t>
        <w:br/>
        <w:t>„ adhibentur, quod si ne hi quidem sufficiant qua„</w:t>
        <w:br/>
        <w:t xml:space="preserve"> si in subsidium accidunt musculi superiores qui</w:t>
        <w:br/>
        <w:t>„ è collo in thoracem protenduntur.</w:t>
        <w:br/>
      </w:r>
      <w:r>
        <w:rPr>
          <w:rStyle w:val="Orth"/>
        </w:rPr>
        <w:t>Πνεῦμα πυκνὸν</w:t>
      </w:r>
      <w:r>
        <w:rPr>
          <w:rStyle w:val="Dfinition"/>
        </w:rPr>
        <w:t>. spiratio frequens siue densa quae fit</w:t>
        <w:br/>
      </w:r>
      <w:r>
        <w:rPr>
          <w:rStyle w:val="GrcARELIRE"/>
        </w:rPr>
        <w:t>ἡ ὅταν προίέτερον ἐπὶ τὸν δευτέραν εἰσπνοὴν ἀπὸ τὸν πριτέρας</w:t>
      </w:r>
      <w:r>
        <w:rPr>
          <w:rStyle w:val="Dfinition"/>
        </w:rPr>
        <w:br/>
      </w:r>
      <w:r>
        <w:rPr>
          <w:rStyle w:val="GrcARELIRE"/>
        </w:rPr>
        <w:t>ν άκουσι</w:t>
      </w:r>
      <w:r>
        <w:rPr>
          <w:rStyle w:val="Dfinition"/>
        </w:rPr>
        <w:t>, vt ait Hippocr. 6. Epid. Id est, quando à</w:t>
        <w:br/>
        <w:t>" priore inspiratione ad sequentem citius prope„</w:t>
        <w:br/>
        <w:t xml:space="preserve"> rant; Hippocrates vna voce </w:t>
      </w:r>
      <w:r>
        <w:rPr>
          <w:rStyle w:val="GrcARELIRE"/>
        </w:rPr>
        <w:t>πυκνοπνέυματον</w:t>
      </w:r>
      <w:r>
        <w:rPr>
          <w:rStyle w:val="Dfinition"/>
        </w:rPr>
        <w:t xml:space="preserve"> puel„</w:t>
        <w:br/>
        <w:t xml:space="preserve"> lam Agesion dixit; fit autem primum quidem</w:t>
        <w:br/>
        <w:t>„ inflammatis atque dolentibus partibus thora„cis</w:t>
        <w:br/>
        <w:t>, corde, pulmone, membranis, quae vel suc"cingunt</w:t>
        <w:br/>
        <w:t>, vel medium thoracem diuidunt, de„inde</w:t>
        <w:br/>
        <w:t xml:space="preserve"> diaphragmate, ventriculi, hepatis, lienis</w:t>
        <w:br/>
        <w:t>"parte superiore, postremo quae ijs connexa</w:t>
        <w:br/>
        <w:t>" sunt, vel ad respirationem aliquid conferunt,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quales sunt abdominis musculi; At liberis dolore</w:t>
        <w:br/>
        <w:t xml:space="preserve"> instrumentis nec interceptis magna &amp; frequens</w:t>
        <w:br/>
        <w:t xml:space="preserve"> respiratio esse consueuit, eontra vero parua</w:t>
        <w:br/>
        <w:t>. 5</w:t>
        <w:br/>
      </w:r>
      <w:r>
        <w:rPr>
          <w:rStyle w:val="Orth"/>
        </w:rPr>
        <w:t>Πνεῦμα πυρετῶτες</w:t>
      </w:r>
      <w:r>
        <w:rPr>
          <w:rStyle w:val="Dfinition"/>
        </w:rPr>
        <w:t>. spiritus febrilis exaestuans ab .</w:t>
        <w:br/>
        <w:t>Hippocr. dicitur in Coac. quod 6. Epid. sect. 6. a</w:t>
        <w:br/>
      </w:r>
      <w:r>
        <w:rPr>
          <w:rStyle w:val="GrcARELIRE"/>
        </w:rPr>
        <w:t>καυσ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vocauit, id est, instar flammae acrem &amp;</w:t>
        <w:br/>
        <w:t>mordacem: hunc autem lethalem esse docet a</w:t>
        <w:br/>
        <w:t>Hippocr. putredinis enim humorum, caloris in</w:t>
        <w:br/>
        <w:t>corde ac pulmone acerrimi, &amp; malignitatis febris</w:t>
        <w:br/>
        <w:t xml:space="preserve"> signum est manifestum, huius autem caloris</w:t>
        <w:br/>
        <w:t xml:space="preserve"> intums feruentis gratia magna fit inspiratio, aeris</w:t>
        <w:br/>
        <w:t xml:space="preserve"> trahendi causa, quo incendium in corde conceptum</w:t>
        <w:br/>
        <w:t xml:space="preserve"> temperari queat, fit quoque tum celer.</w:t>
        <w:br/>
        <w:t>&amp; frequens expiratio quia eiusmodi incendium.</w:t>
        <w:br/>
        <w:t>magnam fuliginis copiam colligit.</w:t>
        <w:br/>
      </w:r>
      <w:r>
        <w:rPr>
          <w:rStyle w:val="Orth"/>
        </w:rPr>
        <w:t>Πνεῦμα ραινόμενον</w:t>
      </w:r>
      <w:r>
        <w:rPr>
          <w:rStyle w:val="Dfinition"/>
        </w:rPr>
        <w:t xml:space="preserve">. idem quod </w:t>
      </w:r>
      <w:r>
        <w:rPr>
          <w:rStyle w:val="GrcARELIRE"/>
        </w:rPr>
        <w:t>πρώγειρον</w:t>
      </w:r>
      <w:r>
        <w:rPr>
          <w:rStyle w:val="Dfinition"/>
        </w:rPr>
        <w:t xml:space="preserve"> &amp; </w:t>
      </w:r>
      <w:r>
        <w:rPr>
          <w:rStyle w:val="GrcARELIRE"/>
        </w:rPr>
        <w:t>μετέωρον</w:t>
      </w:r>
      <w:r>
        <w:rPr>
          <w:rStyle w:val="Dfinition"/>
        </w:rPr>
        <w:t xml:space="preserve"> de</w:t>
        <w:br/>
        <w:t>quibus supra.</w:t>
        <w:br/>
      </w:r>
      <w:r>
        <w:rPr>
          <w:rStyle w:val="Orth"/>
        </w:rPr>
        <w:t>Πνεῦμα ψυγρὸν</w:t>
      </w:r>
      <w:r>
        <w:rPr>
          <w:rStyle w:val="Dfinition"/>
        </w:rPr>
        <w:t>. spiritus frigidus quem pro raro &amp; paruo</w:t>
        <w:br/>
        <w:t xml:space="preserve"> posuit Hippocr. in prognost. vt enim &amp; magnus</w:t>
        <w:br/>
        <w:t xml:space="preserve"> &amp; frequens nimium calorem ostendit, idemque</w:t>
        <w:br/>
        <w:t xml:space="preserve"> est calidum dicere quod magnum &amp; frequentem;</w:t>
        <w:br/>
        <w:t xml:space="preserve"> sic paruus &amp; rarus non alius est quam</w:t>
        <w:br/>
        <w:t xml:space="preserve">frigidus. In Epidem. </w:t>
      </w:r>
      <w:r>
        <w:rPr>
          <w:rStyle w:val="GrcARELIRE"/>
        </w:rPr>
        <w:t>βρχχύποοια</w:t>
      </w:r>
      <w:r>
        <w:rPr>
          <w:rStyle w:val="Dfinition"/>
        </w:rPr>
        <w:t xml:space="preserve"> hoc respirationis</w:t>
        <w:br/>
        <w:t xml:space="preserve"> vitium includit; est enim </w:t>
      </w:r>
      <w:r>
        <w:rPr>
          <w:rStyle w:val="GrcARELIRE"/>
        </w:rPr>
        <w:t>βραχύπου</w:t>
      </w:r>
      <w:r>
        <w:rPr>
          <w:rStyle w:val="Dfinition"/>
        </w:rPr>
        <w:t>s proprie.</w:t>
        <w:br/>
        <w:t>quidem qui parum spirat &amp; longioribus interuallis</w:t>
        <w:br/>
        <w:t>, atque calorem deferuescentem &amp; refrigescentem</w:t>
        <w:br/>
        <w:t xml:space="preserve"> naturam </w:t>
      </w:r>
      <w:r>
        <w:rPr>
          <w:rStyle w:val="GrcARELIRE"/>
        </w:rPr>
        <w:t>βργχύπνια</w:t>
      </w:r>
      <w:r>
        <w:rPr>
          <w:rStyle w:val="Dfinition"/>
        </w:rPr>
        <w:t xml:space="preserve"> sequitur, vnde,</w:t>
        <w:br/>
      </w:r>
      <w:r>
        <w:rPr>
          <w:rStyle w:val="GrcARELIRE"/>
        </w:rPr>
        <w:t>πεῤμα χρὸν θανίμον</w:t>
      </w:r>
      <w:r>
        <w:rPr>
          <w:rStyle w:val="Dfinition"/>
        </w:rPr>
        <w:t xml:space="preserve"> dicitur Hippocrati, febili</w:t>
        <w:br/>
        <w:t xml:space="preserve"> scilicet calore in exhalationem dissoluto, natiuo</w:t>
        <w:br/>
        <w:t xml:space="preserve"> vero malignitate febris relicto adeo imbecillo</w:t>
        <w:br/>
        <w:t>, vt non adeo respiratione indigeat quodin</w:t>
        <w:br/>
        <w:t>moribundis quibusdam tam apparet, vt vix intelligas</w:t>
        <w:br/>
        <w:t xml:space="preserve"> an respiret aeger. Notauit hoc genus respirationis</w:t>
        <w:br/>
        <w:t xml:space="preserve"> Hipp. in Dealcis vxore atquem Pithione</w:t>
        <w:br/>
        <w:t>. Caeterum in eiusmodi respiratione gradus.</w:t>
        <w:br/>
        <w:t>quidam esse videntur, refrigerantur extrema, &amp;.</w:t>
        <w:br/>
        <w:t>alia se produnt signa languentis caloris, spiritusque</w:t>
        <w:br/>
        <w:t xml:space="preserve"> rarus est &amp; paruus, vnde in Pythione </w:t>
      </w:r>
      <w:r>
        <w:rPr>
          <w:rStyle w:val="GrcARELIRE"/>
        </w:rPr>
        <w:t>λεπὸν</w:t>
      </w:r>
      <w:r>
        <w:rPr>
          <w:rStyle w:val="Dfinition"/>
        </w:rPr>
        <w:t xml:space="preserve"> .</w:t>
        <w:br/>
      </w:r>
      <w:r>
        <w:rPr>
          <w:rStyle w:val="GrcARELIRE"/>
        </w:rPr>
        <w:t>καὶ μνυθώδες πεῦμα</w:t>
      </w:r>
      <w:r>
        <w:rPr>
          <w:rStyle w:val="Dfinition"/>
        </w:rPr>
        <w:t xml:space="preserve"> spiritus tenuis &amp; imminutus,</w:t>
        <w:br/>
        <w:t xml:space="preserve">deinde </w:t>
      </w:r>
      <w:r>
        <w:rPr>
          <w:rStyle w:val="GrcARELIRE"/>
        </w:rPr>
        <w:t>ἄσημον</w:t>
      </w:r>
      <w:r>
        <w:rPr>
          <w:rStyle w:val="Dfinition"/>
        </w:rPr>
        <w:t>, &amp; si quid expiratur ore &amp; naribus.</w:t>
        <w:br/>
        <w:t>frigidum excluditur; atque ab illo Dealcis vxot.</w:t>
        <w:br/>
        <w:t>&amp; Pythion plures dies superuixere, &amp; illa quidem</w:t>
        <w:br/>
        <w:t xml:space="preserve"> post breuem spiritum dies vixit 7. 8e</w:t>
      </w:r>
      <w:r>
        <w:rPr>
          <w:rStyle w:val="GrcARELIRE"/>
        </w:rPr>
        <w:t>υχύποους</w:t>
      </w:r>
      <w:r>
        <w:rPr>
          <w:rStyle w:val="Dfinition"/>
        </w:rPr>
        <w:br/>
        <w:t xml:space="preserve"> enim 14. obijt 21. &amp; Pythion 2. </w:t>
      </w:r>
      <w:r>
        <w:rPr>
          <w:rStyle w:val="GrcARELIRE"/>
        </w:rPr>
        <w:t>βεαχύπους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obijt 10. huius autem spirationis magis expressit</w:t>
        <w:br/>
        <w:t xml:space="preserve"> periculum Hippocr. in prognost. cum scripsit.</w:t>
        <w:br/>
      </w:r>
      <w:r>
        <w:rPr>
          <w:rStyle w:val="GrcARELIRE"/>
        </w:rPr>
        <w:t>ὁλέθριον καίτα ἴδη</w:t>
      </w:r>
      <w:r>
        <w:rPr>
          <w:rStyle w:val="Dfinition"/>
        </w:rPr>
        <w:t xml:space="preserve">, vox enim </w:t>
      </w:r>
      <w:r>
        <w:rPr>
          <w:rStyle w:val="GrcARELIRE"/>
        </w:rPr>
        <w:t>κάρτα</w:t>
      </w:r>
      <w:r>
        <w:rPr>
          <w:rStyle w:val="Dfinition"/>
        </w:rPr>
        <w:t>, quae ionica est,</w:t>
        <w:br/>
        <w:t xml:space="preserve">firmitatem fidemque iudicij adauget, </w:t>
      </w:r>
      <w:r>
        <w:rPr>
          <w:rStyle w:val="GrcARELIRE"/>
        </w:rPr>
        <w:t>ἤδη</w:t>
      </w:r>
      <w:r>
        <w:rPr>
          <w:rStyle w:val="Dfinition"/>
        </w:rPr>
        <w:t xml:space="preserve"> verò,</w:t>
        <w:br/>
        <w:t>vbi in foribus est quod denuntiatur, atqueiam.</w:t>
        <w:br/>
        <w:t>iam moriturum aegrum.6</w:t>
        <w:br/>
      </w:r>
      <w:r>
        <w:rPr>
          <w:rStyle w:val="Orth"/>
        </w:rPr>
        <w:t>Πα ματία</w:t>
      </w:r>
      <w:r>
        <w:rPr>
          <w:rStyle w:val="Dfinition"/>
        </w:rPr>
        <w:t xml:space="preserve">s,. ijdem qui &amp; </w:t>
      </w:r>
      <w:r>
        <w:rPr>
          <w:rStyle w:val="GrcARELIRE"/>
        </w:rPr>
        <w:t>πευμε τόμενυ</w:t>
      </w:r>
      <w:r>
        <w:rPr>
          <w:rStyle w:val="Dfinition"/>
        </w:rPr>
        <w:t>, hoc est, spiritu</w:t>
        <w:br/>
        <w:t>inflatiatque distenti, &amp; quibus venter flatu distenditur</w:t>
        <w:br/>
        <w:t>.</w:t>
        <w:br/>
      </w:r>
      <w:r>
        <w:rPr>
          <w:rStyle w:val="Orth"/>
        </w:rPr>
        <w:t>Πευματικοὶ</w:t>
      </w:r>
      <w:r>
        <w:rPr>
          <w:rStyle w:val="Dfinition"/>
        </w:rPr>
        <w:t>. dicti sunt medici quidam hoc cognomine</w:t>
        <w:br/>
        <w:t>, qui à flatu seu spiritu in corpora subeunte,</w:t>
        <w:br/>
        <w:t>omnia vel secundum naturam se habere, vel in</w:t>
        <w:br/>
        <w:t>morbos incidere censebant. Forte Hippocrates</w:t>
        <w:br/>
        <w:t>, aut quisquis author fuit libelli de flatibus,</w:t>
        <w:br/>
        <w:t>huic sectae occasionem praebuit, cui se inter medicos</w:t>
        <w:br/>
        <w:t xml:space="preserve"> Athenaeus &amp; Archigenes in primis addixerunt</w:t>
        <w:br/>
        <w:t>.</w:t>
        <w:br/>
        <w:t>Et magnas Asclepiades. Qui quibus terminis</w:t>
        <w:br/>
        <w:t>vterentur scriptum nobis reliquit Cassius problem</w:t>
        <w:br/>
        <w:t>. 75. lib 1. problem. &amp; Plutarch. In praeceptis</w:t>
        <w:br/>
        <w:t xml:space="preserve"> salubribus: horum pneumaticorum frequentem</w:t>
        <w:br/>
        <w:t xml:space="preserve"> &amp; celeberrimam mentionem inuenietis</w:t>
        <w:br/>
        <w:t xml:space="preserve"> apud Galenum, atque adeo verissimile vide¬ a</w:t>
        <w:br/>
        <w:t xml:space="preserve">tur librum </w:t>
      </w:r>
      <w:r>
        <w:rPr>
          <w:rStyle w:val="GrcARELIRE"/>
        </w:rPr>
        <w:t>ἀνὶ ρυσῶν</w:t>
      </w:r>
      <w:r>
        <w:rPr>
          <w:rStyle w:val="Dfinition"/>
        </w:rPr>
        <w:t xml:space="preserve"> de flatibus authoris cu¬</w:t>
        <w:br/>
        <w:t xml:space="preserve">„iusdam esse qui </w:t>
      </w:r>
      <w:r>
        <w:rPr>
          <w:rStyle w:val="GrcARELIRE"/>
        </w:rPr>
        <w:t>πευματικὸς</w:t>
      </w:r>
      <w:r>
        <w:rPr>
          <w:rStyle w:val="Dfinition"/>
        </w:rPr>
        <w:t xml:space="preserve"> fuit.</w:t>
        <w:br/>
      </w:r>
      <w:r>
        <w:rPr>
          <w:rStyle w:val="Orth"/>
        </w:rPr>
        <w:t>Πνευματοκώτη</w:t>
      </w:r>
      <w:r>
        <w:rPr>
          <w:rStyle w:val="Dfinition"/>
        </w:rPr>
        <w:t>. ramex ventosus. Is genere, vt Paulus</w:t>
        <w:br/>
        <w:t xml:space="preserve">ait, </w:t>
      </w:r>
      <w:r>
        <w:rPr>
          <w:rStyle w:val="GrcARELIRE"/>
        </w:rPr>
        <w:t>αὐύρυσαα</w:t>
      </w:r>
      <w:r>
        <w:rPr>
          <w:rStyle w:val="Dfinition"/>
        </w:rPr>
        <w:t xml:space="preserve"> est, vt qui dilatatione fiat à flatulento</w:t>
        <w:br/>
        <w:t xml:space="preserve"> spiritu. Verum duobus modis accidit, vel</w:t>
        <w:br/>
        <w:t>ex quatuor vasis testiculum alentibus, qui durior</w:t>
        <w:br/>
        <w:t>est, nec compressu digitorum euanescit, sed recipere</w:t>
        <w:br/>
        <w:t xml:space="preserve"> curationem potest: vel ab arterijs darton</w:t>
        <w:br/>
        <w:t>inembranam intercurrentibus, qui appresso digito</w:t>
        <w:br/>
        <w:t xml:space="preserve"> intro recurrit &amp; euanescit: curationem vero</w:t>
        <w:br/>
        <w:t xml:space="preserve"> non recipit, propter periculum quod ab incessabili</w:t>
        <w:br/>
        <w:t xml:space="preserve"> sanguinis profluuio impendet.</w:t>
        <w:br/>
        <w:t xml:space="preserve">Dicitur &amp; </w:t>
      </w:r>
      <w:r>
        <w:rPr>
          <w:rStyle w:val="GrcARELIRE"/>
        </w:rPr>
        <w:t>πνευμοκήλη</w:t>
      </w:r>
      <w:r>
        <w:rPr>
          <w:rStyle w:val="Dfinition"/>
        </w:rPr>
        <w:t xml:space="preserve"> apud Paul. lib. 6. c. 64.</w:t>
        <w:br/>
      </w:r>
      <w:r>
        <w:rPr>
          <w:rStyle w:val="Orth"/>
        </w:rPr>
        <w:t>Πευματόμρδιος</w:t>
      </w:r>
      <w:r>
        <w:rPr>
          <w:rStyle w:val="Dfinition"/>
        </w:rPr>
        <w:t>. cui vmbilicus à flatu protuberat:</w:t>
        <w:br/>
        <w:t xml:space="preserve">Species est </w:t>
      </w:r>
      <w:r>
        <w:rPr>
          <w:rStyle w:val="GrcARELIRE"/>
        </w:rPr>
        <w:t>τὸν ἐξομράλων</w:t>
      </w:r>
      <w:r>
        <w:rPr>
          <w:rStyle w:val="Dfinition"/>
        </w:rPr>
        <w:t>.</w:t>
        <w:br/>
      </w:r>
      <w:r>
        <w:rPr>
          <w:rStyle w:val="Orth"/>
        </w:rPr>
        <w:t>Πκυματόμενοι</w:t>
      </w:r>
      <w:r>
        <w:rPr>
          <w:rStyle w:val="Dfinition"/>
        </w:rPr>
        <w:t>. dicuntur ab Hippocrate, seu quis alius</w:t>
        <w:br/>
        <w:t>est author Prorthet. quibus magna est &amp; frequens</w:t>
        <w:br/>
        <w:t xml:space="preserve"> respiratio, quos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τπρὶ διαίτης ὀξέων</w:t>
      </w:r>
      <w:r>
        <w:rPr>
          <w:rStyle w:val="Dfinition"/>
        </w:rPr>
        <w:t xml:space="preserve"> Hippocrates</w:t>
        <w:br/>
        <w:t xml:space="preserve"> </w:t>
      </w:r>
      <w:r>
        <w:rPr>
          <w:rStyle w:val="GrcARELIRE"/>
        </w:rPr>
        <w:t>ποευματωθέντας</w:t>
      </w:r>
      <w:r>
        <w:rPr>
          <w:rStyle w:val="Dfinition"/>
        </w:rPr>
        <w:t xml:space="preserve"> appellat. Possunt tamen</w:t>
        <w:br/>
        <w:t>&amp; ij intelligi quibus venter flatu distenditur. Vocantur</w:t>
        <w:br/>
        <w:t xml:space="preserve"> &amp; ab Hippocrate </w:t>
      </w:r>
      <w:r>
        <w:rPr>
          <w:rStyle w:val="GrcARELIRE"/>
        </w:rPr>
        <w:t>ποευματίαι</w:t>
      </w:r>
      <w:r>
        <w:rPr>
          <w:rStyle w:val="Dfinition"/>
        </w:rPr>
        <w:t>, vt scribit</w:t>
        <w:br/>
        <w:t xml:space="preserve">Galen. libro 3. </w:t>
      </w:r>
      <w:r>
        <w:rPr>
          <w:rStyle w:val="GrcARELIRE"/>
        </w:rPr>
        <w:t>πρὶ δυσποοίας</w:t>
      </w:r>
      <w:r>
        <w:rPr>
          <w:rStyle w:val="Dfinition"/>
        </w:rPr>
        <w:t>.</w:t>
        <w:br/>
        <w:t xml:space="preserve">Vbi plura de voce </w:t>
      </w:r>
      <w:r>
        <w:rPr>
          <w:rStyle w:val="GrcARELIRE"/>
        </w:rPr>
        <w:t>πευματόδες</w:t>
      </w:r>
      <w:r>
        <w:rPr>
          <w:rStyle w:val="Dfinition"/>
        </w:rPr>
        <w:t>.</w:t>
        <w:br/>
      </w:r>
      <w:r>
        <w:rPr>
          <w:rStyle w:val="Orth"/>
        </w:rPr>
        <w:t>Πκυματώδεες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Πευματυθέντες</w:t>
      </w:r>
      <w:r>
        <w:rPr>
          <w:rStyle w:val="Dfinition"/>
        </w:rPr>
        <w:t xml:space="preserve">. ijdem qui &amp; </w:t>
      </w:r>
      <w:r>
        <w:rPr>
          <w:rStyle w:val="GrcARELIRE"/>
        </w:rPr>
        <w:t>πνευματούμενοι</w:t>
      </w:r>
      <w:r>
        <w:rPr>
          <w:rStyle w:val="Dfinition"/>
        </w:rPr>
        <w:t>, de quibus</w:t>
        <w:br/>
        <w:t xml:space="preserve"> supra.</w:t>
        <w:br/>
      </w:r>
      <w:r>
        <w:rPr>
          <w:rStyle w:val="Orth"/>
        </w:rPr>
        <w:t>Πιευμάτοσις γατρὸς</w:t>
      </w:r>
      <w:r>
        <w:rPr>
          <w:rStyle w:val="Dfinition"/>
        </w:rPr>
        <w:t>. flatus ventriculi. Generatur ab</w:t>
        <w:br/>
        <w:t>humoribus vel cibis exigua caliditate in vapores</w:t>
        <w:br/>
        <w:t>dissolutis. nam frigiditas hoc nomine quod dissoluere</w:t>
        <w:br/>
        <w:t xml:space="preserve"> &amp; extenuare non sit idonea, nullos flatus</w:t>
        <w:br/>
        <w:t xml:space="preserve"> procreat, vehemens autem calor, cum non</w:t>
        <w:br/>
        <w:t>tantum extenuet, sed etiam discutiat, flatus generationem</w:t>
        <w:br/>
        <w:t xml:space="preserve"> impedit. minor vero caliditas diffundit</w:t>
        <w:br/>
        <w:t xml:space="preserve"> quidem &amp; transmutat alimentum, verum</w:t>
        <w:br/>
        <w:t xml:space="preserve"> minus quam opus sit: vnde flatus excitantur</w:t>
        <w:br/>
        <w:t>.</w:t>
        <w:br/>
        <w:t xml:space="preserve">" Haec &amp; </w:t>
      </w:r>
      <w:r>
        <w:rPr>
          <w:rStyle w:val="GrcARELIRE"/>
        </w:rPr>
        <w:t>ἐμποευμάτωσις</w:t>
      </w:r>
      <w:r>
        <w:rPr>
          <w:rStyle w:val="Dfinition"/>
        </w:rPr>
        <w:t xml:space="preserve"> dicitur &amp; </w:t>
      </w:r>
      <w:r>
        <w:rPr>
          <w:rStyle w:val="GrcARELIRE"/>
        </w:rPr>
        <w:t>ἐμφύσημα</w:t>
      </w:r>
      <w:r>
        <w:rPr>
          <w:rStyle w:val="Dfinition"/>
        </w:rPr>
        <w:t>, von</w:t>
        <w:br/>
        <w:t xml:space="preserve"> canturque hoc morbo laborantes </w:t>
      </w:r>
      <w:r>
        <w:rPr>
          <w:rStyle w:val="GrcARELIRE"/>
        </w:rPr>
        <w:t>πνευματικοὶ</w:t>
      </w:r>
      <w:r>
        <w:rPr>
          <w:rStyle w:val="Dfinition"/>
        </w:rPr>
        <w:t>.</w:t>
        <w:br/>
      </w:r>
      <w:r>
        <w:rPr>
          <w:rStyle w:val="Orth"/>
        </w:rPr>
        <w:t>Πκεύμενοι</w:t>
      </w:r>
      <w:r>
        <w:rPr>
          <w:rStyle w:val="Dfinition"/>
        </w:rPr>
        <w:t xml:space="preserve"> appellari ab Hipp. videntur qui supra </w:t>
      </w:r>
      <w:r>
        <w:rPr>
          <w:rStyle w:val="GrcARELIRE"/>
        </w:rPr>
        <w:t>πνευν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ματίαι</w:t>
      </w:r>
      <w:r>
        <w:rPr>
          <w:rStyle w:val="Dfinition"/>
        </w:rPr>
        <w:t xml:space="preserve"> aut </w:t>
      </w:r>
      <w:r>
        <w:rPr>
          <w:rStyle w:val="GrcARELIRE"/>
        </w:rPr>
        <w:t>πνευματώδεις</w:t>
      </w:r>
      <w:r>
        <w:rPr>
          <w:rStyle w:val="Dfinition"/>
        </w:rPr>
        <w:t>.</w:t>
        <w:br/>
      </w:r>
      <w:r>
        <w:rPr>
          <w:rStyle w:val="Orth"/>
        </w:rPr>
        <w:t>Πευμοίλη</w:t>
      </w:r>
      <w:r>
        <w:rPr>
          <w:rStyle w:val="Dfinition"/>
        </w:rPr>
        <w:t xml:space="preserve">. idem quod </w:t>
      </w:r>
      <w:r>
        <w:rPr>
          <w:rStyle w:val="Syn"/>
        </w:rPr>
        <w:t>ππευματοκύλη supra</w:t>
      </w:r>
      <w:r>
        <w:rPr>
          <w:rStyle w:val="Dfinition"/>
        </w:rPr>
        <w:t>.</w:t>
        <w:br/>
      </w:r>
      <w:r>
        <w:rPr>
          <w:rStyle w:val="Orth"/>
        </w:rPr>
        <w:t>Πυμίμραλον</w:t>
      </w:r>
      <w:r>
        <w:rPr>
          <w:rStyle w:val="Dfinition"/>
        </w:rPr>
        <w:t>. dicitur dilatatio vmbilici in Definit.</w:t>
        <w:br/>
        <w:t xml:space="preserve">Medicis, vocatur &amp; </w:t>
      </w:r>
      <w:r>
        <w:rPr>
          <w:rStyle w:val="GrcARELIRE"/>
        </w:rPr>
        <w:t>πνευματόμφαλον</w:t>
      </w:r>
      <w:r>
        <w:rPr>
          <w:rStyle w:val="Dfinition"/>
        </w:rPr>
        <w:t>.</w:t>
        <w:br/>
      </w:r>
      <w:r>
        <w:rPr>
          <w:rStyle w:val="Orth"/>
        </w:rPr>
        <w:t>Πκυμῶδες</w:t>
      </w:r>
      <w:r>
        <w:rPr>
          <w:rStyle w:val="Dfinition"/>
        </w:rPr>
        <w:t>. Pulmonarium siue à pulmone vitium;</w:t>
        <w:br/>
      </w:r>
      <w:r>
        <w:rPr>
          <w:rStyle w:val="GrcARELIRE"/>
        </w:rPr>
        <w:t>ν</w:t>
      </w:r>
      <w:r>
        <w:rPr>
          <w:rStyle w:val="Dfinition"/>
        </w:rPr>
        <w:t xml:space="preserve"> species est anhelitus quae oritur quemadmodum</w:t>
        <w:br/>
        <w:t>anhelitus: quae insunt enim vtríque communia</w:t>
        <w:br/>
        <w:t>"sunt &amp; exigua est differentia, nam spirandi angustia</w:t>
        <w:br/>
        <w:t>, tussis, vigilia &amp; caliditas vtrumque vitium</w:t>
        <w:br/>
        <w:t>"comitantur. Item in cibos odium &amp; totius coru</w:t>
        <w:br/>
        <w:t xml:space="preserve"> poris extenuatio, id enim malum cum foedum</w:t>
        <w:br/>
        <w:t>n sit producitur, neque tamen anni spatium exce"dit</w:t>
        <w:br/>
        <w:t>, nam si autumni tempore aegrotare quis coe"perit</w:t>
        <w:br/>
        <w:t>, vere aut aestate futura vitam finiet; sin hie„me</w:t>
        <w:br/>
        <w:t xml:space="preserve"> sequenti autumno moriturus est, interdum</w:t>
        <w:br/>
        <w:t>" &amp; senes in hanc labem facile incidunt &amp; exterri"ti;</w:t>
        <w:br/>
        <w:t xml:space="preserve"> Ea correptis leui momento ad pernitiem opus</w:t>
        <w:br/>
        <w:t>" est, omnes simillime spiratione priuantur, arte"riarum</w:t>
        <w:br/>
        <w:t xml:space="preserve"> motus parui crebri infirmi sunt; Sed &amp;</w:t>
        <w:br/>
        <w:t>„ haec in anhelitu reperiuntur, priuatim vero hi</w:t>
        <w:br/>
        <w:t>"tussiunt tanquam aliquid expulsuri, cum tamen</w:t>
        <w:br/>
        <w:t>„sit eorum irritus labor, nihil enim reijciunt, ve"rum</w:t>
        <w:br/>
        <w:t xml:space="preserve"> si quid ex pulmone vi extruditur, illud est</w:t>
        <w:br/>
        <w:t>"exiguum album rotundum, grandinosum, haec</w:t>
        <w:br/>
        <w:t xml:space="preserve">Aret. lib. 1. </w:t>
      </w:r>
      <w:r>
        <w:rPr>
          <w:rStyle w:val="GrcARELIRE"/>
        </w:rPr>
        <w:t>τῶν γεον</w:t>
      </w:r>
      <w:r>
        <w:rPr>
          <w:rStyle w:val="Dfinition"/>
        </w:rPr>
        <w:t>. c. 12.</w:t>
        <w:br/>
      </w:r>
      <w:r>
        <w:rPr>
          <w:rStyle w:val="Orth"/>
        </w:rPr>
        <w:t>Πευμονία</w:t>
      </w:r>
      <w:r>
        <w:rPr>
          <w:rStyle w:val="Dfinition"/>
        </w:rPr>
        <w:t xml:space="preserve">. idem quod </w:t>
      </w:r>
      <w:r>
        <w:rPr>
          <w:rStyle w:val="Syn"/>
        </w:rPr>
        <w:t>πριπνευμονία</w:t>
      </w:r>
      <w:r>
        <w:rPr>
          <w:rStyle w:val="Dfinition"/>
        </w:rPr>
        <w:t>, de qua suo</w:t>
        <w:br/>
        <w:t>loco.</w:t>
        <w:br/>
      </w:r>
      <w:r>
        <w:rPr>
          <w:rStyle w:val="Orth"/>
        </w:rPr>
        <w:t>Πεύμων</w:t>
      </w:r>
      <w:r>
        <w:rPr>
          <w:rStyle w:val="Dfinition"/>
        </w:rPr>
        <w:t xml:space="preserve">. </w:t>
      </w:r>
      <w:r>
        <w:rPr>
          <w:rStyle w:val="Foreign"/>
        </w:rPr>
        <w:t>pulmo</w:t>
      </w:r>
      <w:r>
        <w:rPr>
          <w:rStyle w:val="Dfinition"/>
        </w:rPr>
        <w:t>. Est caro mollissima &amp; laxissima,</w:t>
        <w:br/>
        <w:t>respirationis &amp; vocis instrumentum. Nulla enim</w:t>
        <w:br/>
        <w:t>in toto corpore caro rarior, laxior, molliorque</w:t>
        <w:br/>
        <w:t>est, &amp; quae spongiae similior sit, spumamque san¬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guinis magis referat. Tali quidem substantia</w:t>
        <w:br/>
        <w:t>pulmonem constare oportuit, quo follis instar</w:t>
        <w:br/>
        <w:t>aere impleri distendique citra noxam posset. Est</w:t>
        <w:br/>
        <w:t>enim à natura conditus, vt respirationis vocisque</w:t>
        <w:br/>
        <w:t xml:space="preserve"> esset instrumentum. Cuius quidem actionis</w:t>
        <w:br/>
        <w:t xml:space="preserve"> etsi propria eius substantia primaria causa</w:t>
        <w:br/>
        <w:t>est, multa tamen praeterea ad pulmonis constructionem</w:t>
        <w:br/>
        <w:t xml:space="preserve"> concurrunt, tum per quae actio ipsa melius</w:t>
        <w:br/>
        <w:t xml:space="preserve"> fit, tum sine quibus fieri nullo modo potest</w:t>
        <w:br/>
        <w:t>. Situs est intra thoracem, ipsumque totum</w:t>
        <w:br/>
        <w:t>replet &amp; occupat, &amp; eius motum sequitur. Cum</w:t>
        <w:br/>
        <w:t>enim pulmo per se immobilis sit, ab alio moueri</w:t>
        <w:br/>
        <w:t>debet. Itaque distentus thorax, pulmonem vna</w:t>
        <w:br/>
        <w:t>distendit: subsidens autem atquee ontractus, ipsum</w:t>
        <w:br/>
        <w:t xml:space="preserve"> quoque subsidere facit, &amp; aërem quem dilatatus</w:t>
        <w:br/>
        <w:t xml:space="preserve"> attraxerat exufflare, atque ita aeris inspirationem</w:t>
        <w:br/>
        <w:t xml:space="preserve"> expirationemque perficit. Vt autem</w:t>
        <w:br/>
        <w:t>thorax ipse in duo diuisus est, &amp; media membrana</w:t>
        <w:br/>
        <w:t xml:space="preserve"> (mediastinum vocant) distinguitur, ita pulmo</w:t>
        <w:br/>
        <w:t xml:space="preserve"> in duas partes diuisus est, dextram &amp; sinistram</w:t>
        <w:br/>
        <w:t>. Rursum vero pars eius vtraque duobus</w:t>
        <w:br/>
        <w:t>locis constat, vno superiore, altero inferiore,</w:t>
        <w:br/>
        <w:t>saepe palam discretis, interdum obscure. Praeter</w:t>
        <w:br/>
        <w:t>hos nonnunquam tertius est dexter lobus exiguus</w:t>
        <w:br/>
        <w:t>, vasis perpaucis textus, media cauitate venam</w:t>
        <w:br/>
        <w:t xml:space="preserve"> cauam in cor subeuntem ceu puluino molli</w:t>
        <w:br/>
        <w:t xml:space="preserve"> excipiens ac firimans, in hominibus sternon ossibus</w:t>
        <w:br/>
        <w:t xml:space="preserve"> septem compositum sortitis. Nam quibus</w:t>
        <w:br/>
        <w:t xml:space="preserve"> cum sterno thorax anticus est breuior, ijs</w:t>
        <w:br/>
        <w:t>pericardios tunica in phrenas magna suae cauitatis</w:t>
        <w:br/>
        <w:t xml:space="preserve"> parte incidit, &amp; in hanc cauitatem vena caua</w:t>
        <w:br/>
        <w:t>, lobo hoc quinto propter vię breuitatem non</w:t>
        <w:br/>
        <w:t>indigens. Tria autem vasa per eius substantiam</w:t>
        <w:br/>
        <w:t>dispersa sunt, ante quidem arteria venosa, post</w:t>
        <w:br/>
        <w:t>vero vena arteriosa, &amp; media harum aspera arteria:</w:t>
        <w:br/>
        <w:t xml:space="preserve"> &amp; haec quidem iam inde à quarto thoracis</w:t>
        <w:br/>
        <w:t>spondylo, vena à dextro cordis ventriculo, arteria</w:t>
        <w:br/>
        <w:t xml:space="preserve"> à sinistro proficiscitur. Distribuuntur autem</w:t>
        <w:br/>
        <w:t>singula in totos pulmones numerosa ramorum</w:t>
        <w:br/>
        <w:t>serie. Caeterum pulmonem ipsum vna cum suis</w:t>
        <w:br/>
        <w:t>vasis tunica obducit orta ab ea quae costas succingit</w:t>
        <w:br/>
        <w:t>, &amp; neruulos à sexta cerebri coniugatione</w:t>
        <w:br/>
        <w:t>sortita, quorum beneficio tunica quidem ipsa</w:t>
        <w:br/>
        <w:t>mediocrem sensum possidet, cum tamen pulmo</w:t>
        <w:br/>
        <w:t>ipse nullam vim sentiendi sortitus sit.</w:t>
        <w:br/>
      </w:r>
      <w:r>
        <w:rPr>
          <w:rStyle w:val="Orth"/>
        </w:rPr>
        <w:t>Πνγαλίων</w:t>
      </w:r>
      <w:r>
        <w:rPr>
          <w:rStyle w:val="Dfinition"/>
        </w:rPr>
        <w:t>. morbus incubus Latinis dictus. Venit</w:t>
        <w:br/>
      </w:r>
      <w:r>
        <w:rPr>
          <w:rStyle w:val="GrcARELIRE"/>
        </w:rPr>
        <w:t>ἀπὸ τοῦ πνίγεσθαι</w:t>
      </w:r>
      <w:r>
        <w:rPr>
          <w:rStyle w:val="Dfinition"/>
        </w:rPr>
        <w:t>, quod eo laborantes prope suffocari</w:t>
        <w:br/>
        <w:t xml:space="preserve"> videantur: </w:t>
      </w:r>
      <w:r>
        <w:rPr>
          <w:rStyle w:val="GrcARELIRE"/>
        </w:rPr>
        <w:t>ἐριάλτης</w:t>
      </w:r>
      <w:r>
        <w:rPr>
          <w:rStyle w:val="Dfinition"/>
        </w:rPr>
        <w:t xml:space="preserve"> alio nomine vocatur, de</w:t>
        <w:br/>
        <w:t xml:space="preserve">quo ante dictum est. Reperitur &amp; </w:t>
      </w:r>
      <w:r>
        <w:rPr>
          <w:rStyle w:val="GrcARELIRE"/>
        </w:rPr>
        <w:t>πνιγάμων</w:t>
      </w:r>
      <w:r>
        <w:rPr>
          <w:rStyle w:val="Dfinition"/>
        </w:rPr>
        <w:t xml:space="preserve"> pro</w:t>
        <w:br/>
        <w:t>eodem.</w:t>
        <w:br/>
      </w:r>
      <w:r>
        <w:rPr>
          <w:rStyle w:val="Orth"/>
        </w:rPr>
        <w:t>Πνγαμὼν</w:t>
      </w:r>
      <w:r>
        <w:rPr>
          <w:rStyle w:val="Dfinition"/>
        </w:rPr>
        <w:t xml:space="preserve">. idem quod </w:t>
      </w:r>
      <w:r>
        <w:rPr>
          <w:rStyle w:val="Syn"/>
        </w:rPr>
        <w:t>πνγαλίων apud</w:t>
      </w:r>
      <w:r>
        <w:rPr>
          <w:rStyle w:val="Dfinition"/>
        </w:rPr>
        <w:t xml:space="preserve"> Paul. I. 3. 6</w:t>
        <w:br/>
      </w:r>
      <w:r>
        <w:rPr>
          <w:rStyle w:val="Orth"/>
        </w:rPr>
        <w:t>Πνίγειν</w:t>
      </w:r>
      <w:r>
        <w:rPr>
          <w:rStyle w:val="Dfinition"/>
        </w:rPr>
        <w:t>. dicitur de certo ciborum apparatu, quando</w:t>
        <w:br/>
        <w:t>scilicet in proprio succo carnes coquuntur intra s</w:t>
        <w:br/>
        <w:t>ollam aut patinam conclusae, sic vt nullus exhalationibus</w:t>
        <w:br/>
        <w:t xml:space="preserve"> pateat meatus, vnde </w:t>
      </w:r>
      <w:r>
        <w:rPr>
          <w:rStyle w:val="GrcARELIRE"/>
        </w:rPr>
        <w:t>πνικτὰ κρία</w:t>
      </w:r>
      <w:r>
        <w:rPr>
          <w:rStyle w:val="Dfinition"/>
        </w:rPr>
        <w:t xml:space="preserve">, </w:t>
      </w:r>
      <w:r>
        <w:rPr>
          <w:rStyle w:val="GrcARELIRE"/>
        </w:rPr>
        <w:t>Νο</w:t>
      </w:r>
      <w:r>
        <w:rPr>
          <w:rStyle w:val="Dfinition"/>
        </w:rPr>
        <w:t>¬“</w:t>
        <w:br/>
        <w:t>stri coqui hoc paraturae genus suffocationem i</w:t>
        <w:br/>
        <w:t>vocant. 2</w:t>
        <w:br/>
      </w:r>
      <w:r>
        <w:rPr>
          <w:rStyle w:val="Orth"/>
        </w:rPr>
        <w:t>Πνικτὰ</w:t>
      </w:r>
      <w:r>
        <w:rPr>
          <w:rStyle w:val="GrcARELIRE"/>
        </w:rPr>
        <w:t xml:space="preserve"> ἀὰ</w:t>
      </w:r>
      <w:r>
        <w:rPr>
          <w:rStyle w:val="Dfinition"/>
        </w:rPr>
        <w:t xml:space="preserve">. oua suffocata. vide </w:t>
      </w:r>
      <w:r>
        <w:rPr>
          <w:rStyle w:val="Ref"/>
        </w:rPr>
        <w:t>ὡὸν</w:t>
      </w:r>
      <w:r>
        <w:rPr>
          <w:rStyle w:val="Dfinition"/>
        </w:rPr>
        <w:t>. c</w:t>
        <w:br/>
      </w:r>
      <w:r>
        <w:rPr>
          <w:rStyle w:val="Orth"/>
        </w:rPr>
        <w:t>Πνιάτις γῆ</w:t>
      </w:r>
      <w:r>
        <w:rPr>
          <w:rStyle w:val="Dfinition"/>
        </w:rPr>
        <w:t>. terra quaedam colore nigra qualis est ampelitis</w:t>
        <w:br/>
        <w:t xml:space="preserve"> Eretriae similis de qua Dioscor. &amp; Plin. .</w:t>
        <w:br/>
        <w:t xml:space="preserve">vide in voce </w:t>
      </w:r>
      <w:r>
        <w:rPr>
          <w:rStyle w:val="GrcARELIRE"/>
        </w:rPr>
        <w:t>γῆ</w:t>
      </w:r>
      <w:r>
        <w:rPr>
          <w:rStyle w:val="Dfinition"/>
        </w:rPr>
        <w:t>. 6</w:t>
        <w:br/>
      </w:r>
      <w:r>
        <w:rPr>
          <w:rStyle w:val="Orth"/>
        </w:rPr>
        <w:t>Πιξ</w:t>
      </w:r>
      <w:r>
        <w:rPr>
          <w:rStyle w:val="Dfinition"/>
        </w:rPr>
        <w:t xml:space="preserve">, &amp; </w:t>
      </w:r>
      <w:r>
        <w:rPr>
          <w:rStyle w:val="GrcARELIRE"/>
        </w:rPr>
        <w:t>πιτμὸς</w:t>
      </w:r>
      <w:r>
        <w:rPr>
          <w:rStyle w:val="Dfinition"/>
        </w:rPr>
        <w:t>, est suffocatio siue subitus interitus</w:t>
        <w:br/>
        <w:t>ob respirationis defectum factus Galen. aphor.</w:t>
        <w:br/>
        <w:t>34. lib. 4. fit autem ille respirationis defectus</w:t>
        <w:br/>
        <w:t>tribus de causis. Prima est angustia &amp; coarctatio</w:t>
        <w:br/>
        <w:t xml:space="preserve"> alicuius spirabilium instrumentorum, quae</w:t>
        <w:br/>
        <w:t>fit vel per vim alicuius causae externae, vt laqueo,</w:t>
        <w:br/>
        <w:t>manu, &amp; similibus; vel à causa interna, cuiusmodi</w:t>
        <w:br/>
        <w:t xml:space="preserve"> sunt repletio regionis illius quae est inter.</w:t>
        <w:br/>
        <w:t>thoracem &amp; pulmonem media, vt fit in empye5</w:t>
        <w:br/>
        <w:t xml:space="preserve"> mate, repletio cauernarum &amp; fistularum pul"monis</w:t>
        <w:br/>
        <w:t xml:space="preserve"> vt in Asthmate, inflammatio pulmonis,</w:t>
        <w:br/>
        <w:t>„ asperae arteriae, gutturis, faucium, quorum duorum</w:t>
        <w:br/>
        <w:t xml:space="preserve"> postremorum inflammatio subitam atque</w:t>
        <w:br/>
        <w:t>„ repentinam infert suffocationem (praesertim si</w:t>
        <w:br/>
        <w:t>„ nullus in faucibus tumor apparuerit) cum ea</w:t>
        <w:br/>
        <w:t>3 quae pulmonem &amp; asperam arteriam obsidet</w:t>
        <w:br/>
        <w:t xml:space="preserve">„ paulatim suffocet, idem quod </w:t>
      </w:r>
      <w:r>
        <w:rPr>
          <w:rStyle w:val="Foreign"/>
        </w:rPr>
        <w:t>inflammatio</w:t>
      </w:r>
      <w:r>
        <w:rPr>
          <w:rStyle w:val="Dfinition"/>
        </w:rPr>
        <w:t>; po„</w:t>
        <w:br/>
        <w:t xml:space="preserve"> test etiam tuberculum abcessus &amp; quilibet alius</w:t>
        <w:br/>
        <w:t>"tumor, Potest etiam aperientium guttur mus„</w:t>
        <w:br/>
        <w:t xml:space="preserve"> culorum resolutio, aut conuulsio ipsius meatum</w:t>
        <w:br/>
        <w:t>„ angustiorem reddere, vt nimia quoque siccitas</w:t>
        <w:br/>
        <w:t>„ ipsos musculos tendens inquit Galen. comment.</w:t>
        <w:br/>
        <w:t>„ in aphor. 34. l.  Secunda causa respirationis de„</w:t>
        <w:br/>
        <w:t xml:space="preserve"> fectus est virtutis thoracem mouentis imbecil„</w:t>
        <w:br/>
        <w:t xml:space="preserve"> litas, vt fit in forti apoplexia atque etiam in incu"</w:t>
        <w:br/>
        <w:t xml:space="preserve"> bo, quem ideo Themison </w:t>
      </w:r>
      <w:r>
        <w:rPr>
          <w:rStyle w:val="GrcARELIRE"/>
        </w:rPr>
        <w:t>πνιγαλίωνα</w:t>
      </w:r>
      <w:r>
        <w:rPr>
          <w:rStyle w:val="Dfinition"/>
        </w:rPr>
        <w:t xml:space="preserve"> appellauit,</w:t>
        <w:br/>
        <w:t>"quasi dicas suffocantem. Tertia est vitalis prin„</w:t>
        <w:br/>
        <w:t xml:space="preserve"> cipij vehemens refrigeratio, qualis contingit in</w:t>
        <w:br/>
        <w:t>"vteri suffocatione dicta secundum Galeni sen„</w:t>
        <w:br/>
        <w:t xml:space="preserve"> tentiam, adijci potest praeter has &amp; quarta stran„</w:t>
        <w:br/>
        <w:t xml:space="preserve"> gulationis causa; nimirum occulta quaedam ma„</w:t>
        <w:br/>
        <w:t xml:space="preserve"> lignitas vaporis, spiritus aut humoris, si modo</w:t>
        <w:br/>
        <w:t>"verum sit ab hac causa vteri strangulationem</w:t>
        <w:br/>
        <w:t>"dictam cieri vt multis placuit. Et certe hoc pro„</w:t>
        <w:br/>
        <w:t xml:space="preserve"> babile videtur vt suo loco dicemus; sunt etiam</w:t>
        <w:br/>
        <w:t>„ quaedam quae intus sumpta strangulationem in„ducunt</w:t>
        <w:br/>
        <w:t>, vt fungi, gypsum, sanguis Taurinus, lac</w:t>
        <w:br/>
        <w:t>"coagulatum, veratrum album, tapsia, elaterium,</w:t>
        <w:br/>
        <w:t>„ agaricum nigrum &amp; alia, quod referri facilè po„</w:t>
        <w:br/>
        <w:t xml:space="preserve"> test ad aliquam praedictarum causarum. Porrò</w:t>
        <w:br/>
        <w:t xml:space="preserve">" </w:t>
      </w:r>
      <w:r>
        <w:rPr>
          <w:rStyle w:val="GrcARELIRE"/>
        </w:rPr>
        <w:t>πὶξ</w:t>
      </w:r>
      <w:r>
        <w:rPr>
          <w:rStyle w:val="Dfinition"/>
        </w:rPr>
        <w:t xml:space="preserve"> aliquando sumitur ab Hippoc. non pro in„</w:t>
        <w:br/>
        <w:t xml:space="preserve"> teritu, sed pro imminente periculo interitus ex</w:t>
        <w:br/>
        <w:t>„ respirationis defectu, via illius praeclusa vt aph.</w:t>
        <w:br/>
        <w:t>. 4. lib. 4. quem ad aphorismum si Galeni tex„</w:t>
        <w:br/>
        <w:t xml:space="preserve"> tum consideres, videtur ille tantùm appellare</w:t>
        <w:br/>
      </w:r>
      <w:r>
        <w:rPr>
          <w:rStyle w:val="GrcARELIRE"/>
        </w:rPr>
        <w:t>ἡ πνγα</w:t>
      </w:r>
      <w:r>
        <w:rPr>
          <w:rStyle w:val="Dfinition"/>
        </w:rPr>
        <w:t>, cùm fit defectus respirationis ex angustia</w:t>
        <w:br/>
        <w:t>"instrumentorum spiritalium.</w:t>
        <w:br/>
      </w:r>
      <w:r>
        <w:rPr>
          <w:rStyle w:val="Orth"/>
        </w:rPr>
        <w:t>Πνὶξ ὑστερικὴ</w:t>
      </w:r>
      <w:r>
        <w:rPr>
          <w:rStyle w:val="Dfinition"/>
        </w:rPr>
        <w:t xml:space="preserve">. vide in dictione </w:t>
      </w:r>
      <w:r>
        <w:rPr>
          <w:rStyle w:val="GrcARELIRE"/>
        </w:rPr>
        <w:t>ὐστερικὴ πιίξ</w:t>
      </w:r>
      <w:r>
        <w:rPr>
          <w:rStyle w:val="Dfinition"/>
        </w:rPr>
        <w:t>.</w:t>
        <w:br/>
      </w:r>
      <w:r>
        <w:rPr>
          <w:rStyle w:val="Orth"/>
        </w:rPr>
        <w:t>Πόα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t xml:space="preserve">. herba, Tertia </w:t>
      </w:r>
      <w:r>
        <w:rPr>
          <w:rStyle w:val="GrcARELIRE"/>
        </w:rPr>
        <w:t>τῶν ρυτῶν</w:t>
      </w:r>
      <w:r>
        <w:rPr>
          <w:rStyle w:val="Dfinition"/>
        </w:rPr>
        <w:t xml:space="preserve"> species. Prima enim</w:t>
        <w:br/>
        <w:t xml:space="preserve">„secundum Theophrastum est </w:t>
      </w:r>
      <w:r>
        <w:rPr>
          <w:rStyle w:val="GrcARELIRE"/>
        </w:rPr>
        <w:t>τῶν δενδρωθῶν</w:t>
      </w:r>
      <w:r>
        <w:rPr>
          <w:rStyle w:val="Dfinition"/>
        </w:rPr>
        <w:t>. Se"cunda</w:t>
        <w:br/>
        <w:t xml:space="preserve"> </w:t>
      </w:r>
      <w:r>
        <w:rPr>
          <w:rStyle w:val="GrcARELIRE"/>
        </w:rPr>
        <w:t>τῶν φρυγανικῶν</w:t>
      </w:r>
      <w:r>
        <w:rPr>
          <w:rStyle w:val="Dfinition"/>
        </w:rPr>
        <w:t xml:space="preserve">. Tertia </w:t>
      </w:r>
      <w:r>
        <w:rPr>
          <w:rStyle w:val="GrcARELIRE"/>
        </w:rPr>
        <w:t>τῶν ποωδῶν</w:t>
      </w:r>
      <w:r>
        <w:rPr>
          <w:rStyle w:val="Dfinition"/>
        </w:rPr>
        <w:t xml:space="preserve">. Quarta </w:t>
      </w:r>
      <w:r>
        <w:rPr>
          <w:rStyle w:val="GrcARELIRE"/>
        </w:rPr>
        <w:t>ῶ</w:t>
      </w:r>
      <w:r>
        <w:rPr>
          <w:rStyle w:val="Dfinition"/>
        </w:rPr>
        <w:br/>
        <w:t xml:space="preserve">„ </w:t>
      </w:r>
      <w:r>
        <w:rPr>
          <w:rStyle w:val="GrcARELIRE"/>
        </w:rPr>
        <w:t>σιταδῶν</w:t>
      </w:r>
      <w:r>
        <w:rPr>
          <w:rStyle w:val="Dfinition"/>
        </w:rPr>
        <w:t xml:space="preserve">, de quo </w:t>
      </w:r>
      <w:r>
        <w:rPr>
          <w:rStyle w:val="GrcARELIRE"/>
        </w:rPr>
        <w:t>τῶν ποωδῶν</w:t>
      </w:r>
      <w:r>
        <w:rPr>
          <w:rStyle w:val="Dfinition"/>
        </w:rPr>
        <w:t xml:space="preserve"> genere tractat lib. 7. hi"</w:t>
        <w:br/>
        <w:t xml:space="preserve"> stor. plantar. pro </w:t>
      </w:r>
      <w:r>
        <w:rPr>
          <w:rStyle w:val="GrcARELIRE"/>
        </w:rPr>
        <w:t>ποὰ</w:t>
      </w:r>
      <w:r>
        <w:rPr>
          <w:rStyle w:val="Dfinition"/>
        </w:rPr>
        <w:t xml:space="preserve"> dicitur &amp; ionice </w:t>
      </w:r>
      <w:r>
        <w:rPr>
          <w:rStyle w:val="GrcARELIRE"/>
        </w:rPr>
        <w:t>ποίη</w:t>
      </w:r>
      <w:r>
        <w:rPr>
          <w:rStyle w:val="Dfinition"/>
        </w:rPr>
        <w:t>, vi"</w:t>
        <w:br/>
        <w:t xml:space="preserve"> de infra.</w:t>
        <w:br/>
      </w:r>
      <w:r>
        <w:rPr>
          <w:rStyle w:val="Orth"/>
        </w:rPr>
        <w:t>Ποδάρα</w:t>
      </w:r>
      <w:r>
        <w:rPr>
          <w:rStyle w:val="Dfinition"/>
        </w:rPr>
        <w:t>. nihil aliud est quam arthritis pedum. Cum</w:t>
        <w:br/>
        <w:t>enim pedum tantum articulos noxius humor infestat</w:t>
        <w:br/>
        <w:t xml:space="preserve"> articularis quidem morbus fit, sed qui nomen</w:t>
        <w:br/>
        <w:t xml:space="preserve"> ab affecta parte accipiat. Sic si manuum articulos</w:t>
        <w:br/>
        <w:t xml:space="preserve"> idem morbus occupet, </w:t>
      </w:r>
      <w:r>
        <w:rPr>
          <w:rStyle w:val="GrcARELIRE"/>
        </w:rPr>
        <w:t>ειράγχα</w:t>
      </w:r>
      <w:r>
        <w:rPr>
          <w:rStyle w:val="Dfinition"/>
        </w:rPr>
        <w:t xml:space="preserve"> vocatur</w:t>
        <w:br/>
        <w:t>.</w:t>
        <w:br/>
        <w:t xml:space="preserve">9 </w:t>
      </w:r>
      <w:r>
        <w:rPr>
          <w:rStyle w:val="GrcARELIRE"/>
        </w:rPr>
        <w:t>Ποδαγγᾶ</w:t>
      </w:r>
      <w:r>
        <w:rPr>
          <w:rStyle w:val="Dfinition"/>
        </w:rPr>
        <w:t>. pedibus laborare.</w:t>
        <w:br/>
      </w:r>
      <w:r>
        <w:rPr>
          <w:rStyle w:val="Orth"/>
        </w:rPr>
        <w:t>Ποδάγρας ψελλισμὸς</w:t>
      </w:r>
      <w:r>
        <w:rPr>
          <w:rStyle w:val="Dfinition"/>
        </w:rPr>
        <w:t>. podagrae balbuties sic enim</w:t>
        <w:br/>
        <w:t>„ strabo vertit de Syllae pedum dolore loquens,</w:t>
        <w:br/>
        <w:t>„ quem torpidum cum grauitate fuisse ait Plutar„</w:t>
        <w:br/>
        <w:t xml:space="preserve"> chus in vita Syllae.</w:t>
        <w:br/>
      </w:r>
      <w:r>
        <w:rPr>
          <w:rStyle w:val="Orth"/>
        </w:rPr>
        <w:t>Ποδυγρικὰ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, subaudi </w:t>
      </w:r>
      <w:r>
        <w:rPr>
          <w:rStyle w:val="GrcARELIRE"/>
        </w:rPr>
        <w:t>πάθη</w:t>
      </w:r>
      <w:r>
        <w:rPr>
          <w:rStyle w:val="Dfinition"/>
        </w:rPr>
        <w:t>, podagrici dolores seu</w:t>
        <w:br/>
        <w:t>„ morbus podagricus apud Theoph. &amp; Diosc. l. 5.</w:t>
        <w:br/>
        <w:t xml:space="preserve">„ cap. 138. </w:t>
      </w:r>
      <w:r>
        <w:rPr>
          <w:rStyle w:val="GrcARELIRE"/>
        </w:rPr>
        <w:t>ποδυγρικαὶ δύναμεις</w:t>
      </w:r>
      <w:r>
        <w:rPr>
          <w:rStyle w:val="Dfinition"/>
        </w:rPr>
        <w:t xml:space="preserve"> vocat medicamenta</w:t>
        <w:br/>
        <w:t>„ quae podagram lenire possunt.</w:t>
        <w:br/>
      </w:r>
      <w:r>
        <w:rPr>
          <w:rStyle w:val="Orth"/>
        </w:rPr>
        <w:t>Ποδαλγία</w:t>
      </w:r>
      <w:r>
        <w:rPr>
          <w:rStyle w:val="Dfinition"/>
        </w:rPr>
        <w:t>. pedum dolor, podagra apud Pollucem</w:t>
        <w:br/>
        <w:t xml:space="preserve">„ apud quem &amp; </w:t>
      </w:r>
      <w:r>
        <w:rPr>
          <w:rStyle w:val="GrcARELIRE"/>
        </w:rPr>
        <w:t>ποδαλγεῖν καὶ αὐὴρ ποδάχχης</w:t>
      </w:r>
      <w:r>
        <w:rPr>
          <w:rStyle w:val="Dfinition"/>
        </w:rPr>
        <w:t xml:space="preserve"> seu </w:t>
      </w:r>
      <w:r>
        <w:rPr>
          <w:rStyle w:val="GrcARELIRE"/>
        </w:rPr>
        <w:t>πον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δαλγής</w:t>
      </w:r>
      <w:r>
        <w:rPr>
          <w:rStyle w:val="Dfinition"/>
        </w:rPr>
        <w:t>.</w:t>
        <w:br/>
      </w:r>
      <w:r>
        <w:rPr>
          <w:rStyle w:val="Orth"/>
        </w:rPr>
        <w:t>Πόε</w:t>
      </w:r>
      <w:r>
        <w:rPr>
          <w:rStyle w:val="Dfinition"/>
        </w:rPr>
        <w:t>. herba duorum generum apud Theophrastum,</w:t>
        <w:br/>
        <w:t>alterum hyacinthi flore, alterum sine colore candidum</w:t>
        <w:br/>
        <w:t>, quo sepulchra coronabantur, à quo &amp;</w:t>
        <w:br/>
        <w:t>nomen, quasi desideratis esset dicatum. Nascitur</w:t>
        <w:br/>
        <w:t xml:space="preserve"> autem fere in tumulis.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Ποὶη</w:t>
      </w:r>
      <w:r>
        <w:rPr>
          <w:rStyle w:val="Dfinition"/>
        </w:rPr>
        <w:t>. dicitur apud Hippoc. quae habet folium simile</w:t>
        <w:br/>
        <w:t xml:space="preserve"> viti natura, vt cissampeli vocatae species. author</w:t>
        <w:br/>
        <w:t xml:space="preserve"> Galenus </w:t>
      </w:r>
      <w:r>
        <w:rPr>
          <w:rStyle w:val="GrcARELIRE"/>
        </w:rPr>
        <w:t>ἐν τῶν γλώεταις</w:t>
      </w:r>
      <w:r>
        <w:rPr>
          <w:rStyle w:val="Dfinition"/>
        </w:rPr>
        <w:t xml:space="preserve">. Alias </w:t>
      </w:r>
      <w:r>
        <w:rPr>
          <w:rStyle w:val="GrcARELIRE"/>
        </w:rPr>
        <w:t>ποίη</w:t>
      </w:r>
      <w:r>
        <w:rPr>
          <w:rStyle w:val="Dfinition"/>
        </w:rPr>
        <w:t xml:space="preserve"> significat</w:t>
        <w:br/>
        <w:t xml:space="preserve"> herbam seu gramen, Ionice, pro communi</w:t>
        <w:br/>
      </w:r>
      <w:r>
        <w:rPr>
          <w:rStyle w:val="GrcARELIRE"/>
        </w:rPr>
        <w:t>πόα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τὸν ἐναυτὸν</w:t>
      </w:r>
      <w:r>
        <w:rPr>
          <w:rStyle w:val="Dfinition"/>
        </w:rPr>
        <w:t>, id est, annum significat, eo.</w:t>
        <w:br/>
        <w:t>modo quo apud Latinos messis, quoniam semel,</w:t>
        <w:br/>
        <w:t xml:space="preserve">tantum in anno </w:t>
      </w:r>
      <w:r>
        <w:rPr>
          <w:rStyle w:val="GrcARELIRE"/>
        </w:rPr>
        <w:t>ἡ πόα ρύεται</w:t>
      </w:r>
      <w:r>
        <w:rPr>
          <w:rStyle w:val="Dfinition"/>
        </w:rPr>
        <w:t>, vel propterea quod</w:t>
        <w:br/>
        <w:t>singulis annis singulae messes sint: min etiam legitur</w:t>
        <w:br/>
        <w:t xml:space="preserve"> apud Gal. </w:t>
      </w:r>
      <w:r>
        <w:rPr>
          <w:rStyle w:val="GrcARELIRE"/>
        </w:rPr>
        <w:t>ἐν τῆς γλώπαις</w:t>
      </w:r>
      <w:r>
        <w:rPr>
          <w:rStyle w:val="Dfinition"/>
        </w:rPr>
        <w:t xml:space="preserve">, pro eo quod </w:t>
      </w:r>
      <w:r>
        <w:rPr>
          <w:rStyle w:val="GrcARELIRE"/>
        </w:rPr>
        <w:t>πτγαλα</w:t>
      </w:r>
      <w:r>
        <w:rPr>
          <w:rStyle w:val="Dfinition"/>
        </w:rPr>
        <w:br/>
        <w:t xml:space="preserve"> alio nomine dicitur, sed mendose vt putant</w:t>
        <w:br/>
        <w:t xml:space="preserve"> nonnulli pro </w:t>
      </w:r>
      <w:r>
        <w:rPr>
          <w:rStyle w:val="GrcARELIRE"/>
        </w:rPr>
        <w:t>πῦος</w:t>
      </w:r>
      <w:r>
        <w:rPr>
          <w:rStyle w:val="Dfinition"/>
        </w:rPr>
        <w:t>..</w:t>
        <w:br/>
      </w:r>
      <w:r>
        <w:rPr>
          <w:rStyle w:val="Orth"/>
        </w:rPr>
        <w:t>Ποικίλον</w:t>
      </w:r>
      <w:r>
        <w:rPr>
          <w:rStyle w:val="GrcARELIRE"/>
        </w:rPr>
        <w:t xml:space="preserve"> ἀπργάρημα</w:t>
      </w:r>
      <w:r>
        <w:rPr>
          <w:rStyle w:val="Dfinition"/>
        </w:rPr>
        <w:t xml:space="preserve">. </w:t>
      </w:r>
      <w:r>
        <w:rPr>
          <w:rStyle w:val="GrcARELIRE"/>
        </w:rPr>
        <w:t>νί</w:t>
      </w:r>
      <w:r>
        <w:rPr>
          <w:rStyle w:val="Dfinition"/>
        </w:rPr>
        <w:t xml:space="preserve">de </w:t>
      </w:r>
      <w:r>
        <w:rPr>
          <w:rStyle w:val="GrcARELIRE"/>
        </w:rPr>
        <w:t>ὑπογύρημα</w:t>
      </w:r>
      <w:r>
        <w:rPr>
          <w:rStyle w:val="Dfinition"/>
        </w:rPr>
        <w:t>.</w:t>
        <w:br/>
      </w:r>
      <w:r>
        <w:rPr>
          <w:rStyle w:val="Orth"/>
        </w:rPr>
        <w:t>Ποκίλον φαὶμακον</w:t>
      </w:r>
      <w:r>
        <w:rPr>
          <w:rStyle w:val="Dfinition"/>
        </w:rPr>
        <w:t xml:space="preserve">. nomen </w:t>
      </w:r>
      <w:r>
        <w:rPr>
          <w:rStyle w:val="GrcARELIRE"/>
        </w:rPr>
        <w:t>τῆς ἀκόπου</w:t>
      </w:r>
      <w:r>
        <w:rPr>
          <w:rStyle w:val="Dfinition"/>
        </w:rPr>
        <w:t>, cuius descriptio</w:t>
        <w:br/>
        <w:t>habetur apud Paulum lib. 7. cap. 19.</w:t>
        <w:br/>
      </w:r>
      <w:r>
        <w:rPr>
          <w:rStyle w:val="Orth"/>
        </w:rPr>
        <w:t>Ποικίλλα ὑπογόνδρια</w:t>
      </w:r>
      <w:r>
        <w:rPr>
          <w:rStyle w:val="Dfinition"/>
        </w:rPr>
        <w:t>. hypochondria variantia, seu quae</w:t>
        <w:br/>
        <w:t>subinde varias sustinent affectiones &amp; in contrarias</w:t>
        <w:br/>
        <w:t xml:space="preserve"> mutantur.</w:t>
        <w:br/>
      </w:r>
      <w:r>
        <w:rPr>
          <w:rStyle w:val="Orth"/>
        </w:rPr>
        <w:t>Πολεμωνία ἢ</w:t>
      </w:r>
      <w:r>
        <w:rPr>
          <w:rStyle w:val="Dfinition"/>
        </w:rPr>
        <w:t xml:space="preserve"> </w:t>
      </w:r>
      <w:r>
        <w:rPr>
          <w:rStyle w:val="GrcARELIRE"/>
        </w:rPr>
        <w:t>πολεμώνιον</w:t>
      </w:r>
      <w:r>
        <w:rPr>
          <w:rStyle w:val="Dfinition"/>
        </w:rPr>
        <w:t>. herba est ramis exilibus,</w:t>
        <w:br/>
        <w:t>vtrinque pinnatis folijs paulo quam rutae maioribus</w:t>
        <w:br/>
        <w:t xml:space="preserve"> ac longioribus, calaminthae aut sanguinariae</w:t>
        <w:br/>
        <w:t xml:space="preserve"> proximis, quibus summis velut corymbi dependent</w:t>
        <w:br/>
        <w:t>, nigro semine: radice cubitali, albicante</w:t>
        <w:br/>
        <w:t>, radiculę simili. Nascitur in montosis &amp; asperis</w:t>
        <w:br/>
        <w:t>. Est autem polemonio vis subtilis &amp; exiccans</w:t>
        <w:br/>
        <w:t>. Vulgo bosci saluiam appellant.</w:t>
        <w:br/>
      </w:r>
      <w:r>
        <w:rPr>
          <w:rStyle w:val="Orth"/>
        </w:rPr>
        <w:t>Πόλιον</w:t>
      </w:r>
      <w:r>
        <w:rPr>
          <w:rStyle w:val="Dfinition"/>
        </w:rPr>
        <w:t>. herba est duorum generum. Vnum montanum</w:t>
        <w:br/>
        <w:t xml:space="preserve"> est, </w:t>
      </w:r>
      <w:r>
        <w:rPr>
          <w:rStyle w:val="GrcARELIRE"/>
        </w:rPr>
        <w:t>τέύθριον</w:t>
      </w:r>
      <w:r>
        <w:rPr>
          <w:rStyle w:val="Dfinition"/>
        </w:rPr>
        <w:t xml:space="preserve"> nominatum, candidum, tenue,</w:t>
        <w:br/>
        <w:t>palmi altitudine, semine plenum, capitulum in</w:t>
        <w:br/>
        <w:t>summo corymborum specie habens, canique</w:t>
        <w:br/>
        <w:t>hominis (vnde nomen inditum) capillitium</w:t>
        <w:br/>
        <w:t>praeferens. odore graui nec iniucundo. Alterum</w:t>
        <w:br/>
        <w:t>est campestre, maius, odore viribusque infirmius</w:t>
        <w:br/>
        <w:t>.</w:t>
        <w:br/>
      </w:r>
      <w:r>
        <w:rPr>
          <w:rStyle w:val="Orth"/>
        </w:rPr>
        <w:t>Πολιότης δ</w:t>
      </w:r>
      <w:r>
        <w:rPr>
          <w:rStyle w:val="Dfinition"/>
        </w:rPr>
        <w:br/>
      </w:r>
      <w:r>
        <w:rPr>
          <w:rStyle w:val="Orth"/>
        </w:rPr>
        <w:t>Πολίωσις</w:t>
      </w:r>
      <w:r>
        <w:rPr>
          <w:rStyle w:val="Dfinition"/>
        </w:rPr>
        <w:t xml:space="preserve">. </w:t>
      </w:r>
      <w:r>
        <w:rPr>
          <w:rStyle w:val="Foreign"/>
        </w:rPr>
        <w:t>canities</w:t>
      </w:r>
      <w:r>
        <w:rPr>
          <w:rStyle w:val="Dfinition"/>
        </w:rPr>
        <w:t>. Affectio pilorum est qua albi</w:t>
        <w:br/>
        <w:t>fiunt. Ea autem frigida humidaque est, &amp; pertinet</w:t>
        <w:br/>
        <w:t xml:space="preserve"> ad ipsos pilos, non autem ad cutem cui inhaerent</w:t>
        <w:br/>
        <w:t>. Quod enim capilli non decidant, patet</w:t>
        <w:br/>
        <w:t>cutim mediocriter siccam esse oportere. Verum</w:t>
        <w:br/>
        <w:t>excrementum ex quo &amp; gignuntur &amp; crescunt,</w:t>
        <w:br/>
        <w:t>pituitosum est, quod praeter temperamenti frigiditatem</w:t>
        <w:br/>
        <w:t xml:space="preserve"> humiditatemque etiam candorem</w:t>
        <w:br/>
        <w:t>habet. Quamobrem &amp; spadones, &amp; mulieres,</w:t>
        <w:br/>
        <w:t>&amp; qui aetate prouectiore sunt, &amp;, vt vno verbo</w:t>
        <w:br/>
        <w:t>dicamus, quicunque frigidiore humidioreque</w:t>
        <w:br/>
        <w:t>praediti sunt temperamento, cito &amp; facile canescunt</w:t>
        <w:br/>
        <w:t>. Hi namque omnes pituita plurima redundant</w:t>
        <w:br/>
        <w:t>, quae cum per cutem imbecillius propellitur</w:t>
        <w:br/>
        <w:t>, inque ea diutius moram trahit, tandem resiccatur</w:t>
        <w:br/>
        <w:t>, &amp; propria fit pilorum materia, ita tamen</w:t>
        <w:br/>
        <w:t xml:space="preserve"> natiuum vt colorem retineat.</w:t>
        <w:br/>
        <w:t>De canitie plura leges apud Aristotelems. de</w:t>
        <w:br/>
        <w:t>generat. animal. c. 4. &amp; 5. &amp; 10. probl. 36. Canities</w:t>
        <w:br/>
        <w:t xml:space="preserve"> (inquit) </w:t>
      </w:r>
      <w:r>
        <w:rPr>
          <w:rStyle w:val="GrcARELIRE"/>
        </w:rPr>
        <w:t>ὥσπερ σαπρίτης τις τῶν τειγῶν ἐσὶν</w:t>
      </w:r>
      <w:r>
        <w:rPr>
          <w:rStyle w:val="Dfinition"/>
        </w:rPr>
        <w:t>, id a</w:t>
        <w:br/>
        <w:t>est, velut putredo quaedam pilorum est &amp; probl.</w:t>
        <w:br/>
        <w:t>6. eiusdem sectionis quaerit cur vnus omniuma</w:t>
        <w:br/>
        <w:t xml:space="preserve">animantium homo canescat; Pro </w:t>
      </w:r>
      <w:r>
        <w:rPr>
          <w:rStyle w:val="GrcARELIRE"/>
        </w:rPr>
        <w:t>πολίωις</w:t>
      </w:r>
      <w:r>
        <w:rPr>
          <w:rStyle w:val="Dfinition"/>
        </w:rPr>
        <w:t xml:space="preserve"> autem</w:t>
        <w:br/>
        <w:t xml:space="preserve"> dicitur &amp; </w:t>
      </w:r>
      <w:r>
        <w:rPr>
          <w:rStyle w:val="GrcARELIRE"/>
        </w:rPr>
        <w:t>πολία</w:t>
      </w:r>
      <w:r>
        <w:rPr>
          <w:rStyle w:val="Dfinition"/>
        </w:rPr>
        <w:t xml:space="preserve"> apud Aristotelem 5. degener</w:t>
        <w:br/>
        <w:t>. animal. c. 4. &amp; alijs in locis..</w:t>
        <w:br/>
      </w:r>
      <w:r>
        <w:rPr>
          <w:rStyle w:val="Orth"/>
        </w:rPr>
        <w:t>Πόλος</w:t>
      </w:r>
      <w:r>
        <w:rPr>
          <w:rStyle w:val="Dfinition"/>
        </w:rPr>
        <w:t>. capitis verticem significat &amp; totum etiam a</w:t>
        <w:br/>
        <w:t>caput teste Polluce lib. 2. &amp; in ore seu palato sic.</w:t>
        <w:br/>
        <w:t xml:space="preserve">vocatur </w:t>
      </w:r>
      <w:r>
        <w:rPr>
          <w:rStyle w:val="GrcARELIRE"/>
        </w:rPr>
        <w:t>τό μτ τὸν σταρυλὴν</w:t>
      </w:r>
      <w:r>
        <w:rPr>
          <w:rStyle w:val="Dfinition"/>
        </w:rPr>
        <w:t xml:space="preserve"> apud eundem.</w:t>
        <w:br/>
      </w:r>
      <w:r>
        <w:rPr>
          <w:rStyle w:val="Orth"/>
        </w:rPr>
        <w:t>Πόλτος</w:t>
      </w:r>
      <w:r>
        <w:rPr>
          <w:rStyle w:val="Dfinition"/>
        </w:rPr>
        <w:t>. pultis quoddam genus fuisse videtur quae.</w:t>
        <w:br/>
        <w:t>ex farina fabacea fiebat, cui multa alia adiecta à</w:t>
        <w:br/>
        <w:t>fuisse non obscure indicat Athenaeus lib. 14. Sunt.</w:t>
        <w:br/>
        <w:t xml:space="preserve">autem qui Graecorum </w:t>
      </w:r>
      <w:r>
        <w:rPr>
          <w:rStyle w:val="GrcARELIRE"/>
        </w:rPr>
        <w:t>πάλτον</w:t>
      </w:r>
      <w:r>
        <w:rPr>
          <w:rStyle w:val="Dfinition"/>
        </w:rPr>
        <w:t xml:space="preserve"> &amp; Romanorum.</w:t>
        <w:br/>
        <w:t>pultem vnum &amp; idem statuant, sed praeter nominis</w:t>
        <w:br/>
        <w:t xml:space="preserve"> vicinitatem (ambo enim </w:t>
      </w:r>
      <w:r>
        <w:rPr>
          <w:rStyle w:val="GrcARELIRE"/>
        </w:rPr>
        <w:t>ἱ ψη αάτων</w:t>
      </w:r>
      <w:r>
        <w:rPr>
          <w:rStyle w:val="Dfinition"/>
        </w:rPr>
        <w:t xml:space="preserve"> genere.</w:t>
        <w:br/>
        <w:t xml:space="preserve">„vel </w:t>
      </w:r>
      <w:r>
        <w:rPr>
          <w:rStyle w:val="GrcARELIRE"/>
        </w:rPr>
        <w:t>ῥορημάτων</w:t>
      </w:r>
      <w:r>
        <w:rPr>
          <w:rStyle w:val="Dfinition"/>
        </w:rPr>
        <w:t xml:space="preserve"> continentur) nihil habuerunt ad"modum</w:t>
        <w:br/>
        <w:t xml:space="preserve"> commune, quare etiam scribit Plin.</w:t>
        <w:br/>
        <w:t xml:space="preserve">"pultem ignotam Graeciae fuisse: </w:t>
      </w:r>
      <w:r>
        <w:rPr>
          <w:rStyle w:val="GrcARELIRE"/>
        </w:rPr>
        <w:t>Πόλτος</w:t>
      </w:r>
      <w:r>
        <w:rPr>
          <w:rStyle w:val="Dfinition"/>
        </w:rPr>
        <w:t xml:space="preserve"> autem</w:t>
        <w:br/>
        <w:t>„ qui describitur à Graecis &amp; medicis vt à Galeno</w:t>
        <w:br/>
        <w:t>" de simpl. facult. propior est Romanorum pulti</w:t>
        <w:br/>
        <w:t>„quam Graecorum veterum.</w:t>
        <w:br/>
      </w:r>
      <w:r>
        <w:rPr>
          <w:rStyle w:val="Orth"/>
        </w:rPr>
        <w:t>Πολυαμία</w:t>
      </w:r>
      <w:r>
        <w:rPr>
          <w:rStyle w:val="Dfinition"/>
        </w:rPr>
        <w:t>. sanguinis copiam significat, illam inquam</w:t>
        <w:br/>
        <w:t>" corporis plenitudinem in qua omnes humores</w:t>
        <w:br/>
        <w:t>"ex aequo supra iustam mensuram, quantitatem„ue</w:t>
        <w:br/>
        <w:t>, vel vt Galeni verbis vtamur supra veterem</w:t>
        <w:br/>
        <w:t>"proportionem &amp; naturae congruentem crescunt,</w:t>
        <w:br/>
        <w:t>„atque augentur, vt athletarum bonis habitibus</w:t>
        <w:br/>
        <w:t xml:space="preserve">" contingit, alijs nominibus eidem Galen. </w:t>
      </w:r>
      <w:r>
        <w:rPr>
          <w:rStyle w:val="GrcARELIRE"/>
        </w:rPr>
        <w:t>πληθώἡ</w:t>
      </w:r>
      <w:r>
        <w:rPr>
          <w:rStyle w:val="Dfinition"/>
        </w:rPr>
        <w:br/>
        <w:t xml:space="preserve"> </w:t>
      </w:r>
      <w:r>
        <w:rPr>
          <w:rStyle w:val="GrcARELIRE"/>
        </w:rPr>
        <w:t>ρα</w:t>
      </w:r>
      <w:r>
        <w:rPr>
          <w:rStyle w:val="Dfinition"/>
        </w:rPr>
        <w:t xml:space="preserve">&amp; </w:t>
      </w:r>
      <w:r>
        <w:rPr>
          <w:rStyle w:val="GrcARELIRE"/>
        </w:rPr>
        <w:t>πλῆθος</w:t>
      </w:r>
      <w:r>
        <w:rPr>
          <w:rStyle w:val="Dfinition"/>
        </w:rPr>
        <w:t xml:space="preserve"> nominatur, de quibus suis locis: dum</w:t>
        <w:br/>
        <w:t xml:space="preserve">"autem in </w:t>
      </w:r>
      <w:r>
        <w:rPr>
          <w:rStyle w:val="GrcARELIRE"/>
        </w:rPr>
        <w:t>πολυαιμία</w:t>
      </w:r>
      <w:r>
        <w:rPr>
          <w:rStyle w:val="Dfinition"/>
        </w:rPr>
        <w:t xml:space="preserve"> omnes ex aequo humores re"</w:t>
        <w:br/>
        <w:t xml:space="preserve"> dundare dicimus, perinde est ac si sanguinem di"</w:t>
        <w:br/>
        <w:t xml:space="preserve"> camus, Sanguinis enim appellatione humores</w:t>
        <w:br/>
        <w:t>"omnes designantur, vt qui ex illis constet &amp;</w:t>
        <w:br/>
        <w:t>" componatur.</w:t>
        <w:br/>
      </w:r>
      <w:r>
        <w:rPr>
          <w:rStyle w:val="Orth"/>
        </w:rPr>
        <w:t>Πολυάχιον</w:t>
      </w:r>
      <w:r>
        <w:rPr>
          <w:rStyle w:val="Dfinition"/>
        </w:rPr>
        <w:t>. malagmatis nomen cuius descriptio habetur</w:t>
        <w:br/>
        <w:t xml:space="preserve"> apud Galenum lib. 8. </w:t>
      </w:r>
      <w:r>
        <w:rPr>
          <w:rStyle w:val="GrcARELIRE"/>
        </w:rPr>
        <w:t>ῶν κατ τόπ</w:t>
      </w:r>
      <w:r>
        <w:rPr>
          <w:rStyle w:val="Dfinition"/>
        </w:rPr>
        <w:t>. Refertur</w:t>
        <w:br/>
        <w:t>&amp; à Paulo lib. 7. cap. 18. Est etiam cataplasmatis</w:t>
        <w:br/>
        <w:t>nomen cuius aliquot differentiae habentur apud</w:t>
        <w:br/>
        <w:t>Aetium lib. 9. c. 34. ex Seuero.</w:t>
        <w:br/>
        <w:t>Describitur &amp; hoc malagma à Trallian. I.</w:t>
        <w:br/>
        <w:t>17. cap. 12.</w:t>
        <w:br/>
      </w:r>
      <w:r>
        <w:rPr>
          <w:rStyle w:val="Orth"/>
        </w:rPr>
        <w:t>Πολύγελον</w:t>
      </w:r>
      <w:r>
        <w:rPr>
          <w:rStyle w:val="Dfinition"/>
        </w:rPr>
        <w:t>. herba est palmi altitudine, lenticulae folijs</w:t>
        <w:br/>
        <w:t>, gustu subacerbo. Pota lactis abundantiam</w:t>
        <w:br/>
        <w:t>facit, inde nomen ab effectu.</w:t>
        <w:br/>
        <w:t>Authore Diosc. I. 4. c. 12.</w:t>
        <w:br/>
      </w:r>
      <w:r>
        <w:rPr>
          <w:rStyle w:val="Orth"/>
        </w:rPr>
        <w:t>Πολυύνατον</w:t>
      </w:r>
      <w:r>
        <w:rPr>
          <w:rStyle w:val="Dfinition"/>
        </w:rPr>
        <w:t>. frutex est in montibus nascens, maior</w:t>
        <w:br/>
        <w:t>cubito, folijs lauri, duntaxat latioribus laeuioribusque</w:t>
        <w:br/>
        <w:t>, sapore mali cotonei aut punici. Flores</w:t>
        <w:br/>
        <w:t>per singulos foliorum exortus promit candidos,</w:t>
        <w:br/>
        <w:t>folijs numerosiores. Radicem habet albam,</w:t>
        <w:br/>
        <w:t>mollem, longam, geniculis frequentem, graueolentem</w:t>
        <w:br/>
        <w:t>, digitali crassitudine. Omnes officinae</w:t>
        <w:br/>
        <w:t xml:space="preserve"> &amp; herbarij sigillum Salomonis appellant. Est</w:t>
        <w:br/>
        <w:t>autem variae particeps facultatis, adstrictoriae,</w:t>
        <w:br/>
        <w:t>acris, amarae, ingrato gustu qui verbis nequeat</w:t>
        <w:br/>
        <w:t>exprimi. quare &amp; multiplices habet in medicina</w:t>
        <w:br/>
        <w:t>vsus.</w:t>
        <w:br/>
        <w:t>Sic vero dicta est à geniculorum fre"quentia</w:t>
        <w:br/>
        <w:t>.</w:t>
        <w:br/>
      </w:r>
      <w:r>
        <w:rPr>
          <w:rStyle w:val="Orth"/>
        </w:rPr>
        <w:t>Πολυγονοειδὲς</w:t>
      </w:r>
      <w:r>
        <w:rPr>
          <w:rStyle w:val="Dfinition"/>
        </w:rPr>
        <w:t>. sic à polygoni sarmentorum similitudine</w:t>
        <w:br/>
        <w:t xml:space="preserve"> dicitur à quibusdam prima species </w:t>
      </w:r>
      <w:r>
        <w:rPr>
          <w:rStyle w:val="GrcARELIRE"/>
        </w:rPr>
        <w:t>τὸν κληματιδος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δαφνοειδη</w:t>
      </w:r>
      <w:r>
        <w:rPr>
          <w:rStyle w:val="Dfinition"/>
        </w:rPr>
        <w:t xml:space="preserve"> nuncupant.</w:t>
        <w:br/>
      </w:r>
      <w:r>
        <w:rPr>
          <w:rStyle w:val="Orth"/>
        </w:rPr>
        <w:t>Πολύγονον</w:t>
      </w:r>
      <w:r>
        <w:rPr>
          <w:rStyle w:val="Dfinition"/>
        </w:rPr>
        <w:t>. frutex est cuius duo genera produntur.</w:t>
        <w:br/>
        <w:t>Mas ramis exilibus, copiosis, geniculatis, qui à</w:t>
        <w:br/>
        <w:t>teria non attolluntur, graminis modo serpentibus</w:t>
        <w:br/>
        <w:t>, folijs rutae sed longioribus. semine turgens</w:t>
        <w:br/>
        <w:t>sub omnibus folijs, flore albo aut rubente. Latini</w:t>
        <w:br/>
        <w:t xml:space="preserve"> seminalem à seminis copia, &amp; sanguinariam à</w:t>
        <w:br/>
        <w:t>cohibendo sanguine nuncupant: alij vero vt Apuleius</w:t>
        <w:br/>
        <w:t>, Proserpinacam. Herbarijs &amp; officinis</w:t>
        <w:br/>
        <w:t>corrigiola &amp; centinodia appellatur. Foemina autem</w:t>
        <w:br/>
        <w:t xml:space="preserve"> parnus frutex est, vno caule, arundini tenerae</w:t>
        <w:br/>
        <w:t xml:space="preserve"> simili, densis geniculis in se tubarum modo</w:t>
        <w:br/>
        <w:t>farctis, tuberibus articulorum eminulis, quos</w:t>
        <w:br/>
        <w:t>folia frondibus piceae similia in orbem conuestiunt</w:t>
        <w:br/>
        <w:t>, radice superuacua. Vtrumque secundo</w:t>
        <w:br/>
        <w:t>ordine frigidum est, aut etiam initio tertij. habet</w:t>
        <w:br/>
        <w:t>&amp; modicam adstrictionem. Est autem mas ad</w:t>
        <w:br/>
        <w:t>omnia valentior.</w:t>
        <w:br/>
        <w:t>Sic dicta est ob multitudinem semini vt</w:t>
        <w:br/>
        <w:t>„inquit Plin. libr. 27. cap. 12. vt Scribonius Lar</w:t>
      </w:r>
      <w:r>
        <w:rPr>
          <w:rStyle w:val="GrcARELIRE"/>
        </w:rPr>
        <w:t>ν</w:t>
      </w:r>
      <w:r>
        <w:rPr>
          <w:rStyle w:val="Dfinition"/>
        </w:rPr>
        <w:br/>
        <w:t xml:space="preserve"> gus inquit, quia multa est &amp; vbique nascitur.</w:t>
        <w:br/>
      </w:r>
      <w:r>
        <w:rPr>
          <w:rStyle w:val="Orth"/>
        </w:rPr>
        <w:t>Πλυχάῳ</w:t>
      </w:r>
      <w:r>
        <w:rPr>
          <w:rStyle w:val="Dfinition"/>
        </w:rPr>
        <w:t xml:space="preserve">. apud Hippocrat. </w:t>
      </w:r>
      <w:r>
        <w:rPr>
          <w:rStyle w:val="GrcARELIRE"/>
        </w:rPr>
        <w:t>αὐτὶ τοῦ πελυφέτῳ</w:t>
      </w:r>
      <w:r>
        <w:rPr>
          <w:rStyle w:val="Dfinition"/>
        </w:rPr>
        <w:t>, hoc</w:t>
        <w:br/>
        <w:t xml:space="preserve">est voraci. Sic Callimachus </w:t>
      </w:r>
      <w:r>
        <w:rPr>
          <w:rStyle w:val="GrcARELIRE"/>
        </w:rPr>
        <w:t>ἔχασι αὐτὸ τοῦς κα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τέραγεν</w:t>
      </w:r>
      <w:r>
        <w:rPr>
          <w:rStyle w:val="Dfinition"/>
        </w:rPr>
        <w:t xml:space="preserve"> vsurpauit, vt scribit Galenus </w:t>
      </w:r>
      <w:r>
        <w:rPr>
          <w:rStyle w:val="GrcARELIRE"/>
        </w:rPr>
        <w:t>ἐν τῖς γλό</w:t>
      </w:r>
      <w:r>
        <w:rPr>
          <w:rStyle w:val="Dfinition"/>
        </w:rPr>
        <w:t>¬</w:t>
        <w:br/>
        <w:t>.</w:t>
        <w:br/>
      </w:r>
      <w:r>
        <w:rPr>
          <w:rStyle w:val="Orth"/>
        </w:rPr>
        <w:t>Πολυειδὲς</w:t>
      </w:r>
      <w:r>
        <w:rPr>
          <w:rStyle w:val="Dfinition"/>
        </w:rPr>
        <w:t>. sic à quibusdam dictum fuisse elleborum</w:t>
        <w:br/>
        <w:t>album habetur apud Dioscor.</w:t>
        <w:br/>
      </w:r>
      <w:r>
        <w:rPr>
          <w:rStyle w:val="Orth"/>
        </w:rPr>
        <w:t>Πολυείδς σρχὴς</w:t>
      </w:r>
      <w:r>
        <w:rPr>
          <w:rStyle w:val="Dfinition"/>
        </w:rPr>
        <w:t>. Polyidae sphragis. Trochiscinomen</w:t>
        <w:br/>
        <w:t xml:space="preserve"> est olim celebris, &amp; quo Galenus ad vlcera</w:t>
        <w:br/>
        <w:t>diuturna &amp; contumacia, praesertim in naribus,</w:t>
        <w:br/>
        <w:t>vsus est. Recipit autem eo authore libr. 5. T&amp;</w:t>
        <w:br/>
      </w:r>
      <w:r>
        <w:rPr>
          <w:rStyle w:val="GrcARELIRE"/>
        </w:rPr>
        <w:t>γγνη</w:t>
      </w:r>
      <w:r>
        <w:rPr>
          <w:rStyle w:val="Dfinition"/>
        </w:rPr>
        <w:t>, Malicorij denarium pondo sex, myrrhae denarium</w:t>
        <w:br/>
        <w:t xml:space="preserve"> pondo octo, aluminis scissilis denarium</w:t>
        <w:br/>
        <w:t>pondo quinque, thuris denarium pondo quatuor</w:t>
        <w:br/>
        <w:t>, aloes denarium pondo octo, chalcanthi denarium</w:t>
        <w:br/>
        <w:t xml:space="preserve"> pondo tria, fellis taurini denarium pondo</w:t>
        <w:br/>
        <w:t xml:space="preserve"> sex. vino dulci excipiuntur.</w:t>
        <w:br/>
      </w:r>
      <w:r>
        <w:rPr>
          <w:rStyle w:val="Orth"/>
        </w:rPr>
        <w:t>Πολύκαρπον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κραταόγονον</w:t>
      </w:r>
      <w:r>
        <w:rPr>
          <w:rStyle w:val="Dfinition"/>
        </w:rPr>
        <w:t>, apud Hippoc. genus herbae</w:t>
        <w:br/>
        <w:t xml:space="preserve">, vt scribit Gal. </w:t>
      </w:r>
      <w:r>
        <w:rPr>
          <w:rStyle w:val="GrcARELIRE"/>
        </w:rPr>
        <w:t>ἐν τῶν γλάπις</w:t>
      </w:r>
      <w:r>
        <w:rPr>
          <w:rStyle w:val="Dfinition"/>
        </w:rPr>
        <w:br/>
        <w:t xml:space="preserve">Pro </w:t>
      </w:r>
      <w:r>
        <w:rPr>
          <w:rStyle w:val="GrcARELIRE"/>
        </w:rPr>
        <w:t>πολύκαιπον</w:t>
      </w:r>
      <w:r>
        <w:rPr>
          <w:rStyle w:val="Dfinition"/>
        </w:rPr>
        <w:t xml:space="preserve"> quod hîc habetur &amp; </w:t>
      </w:r>
      <w:r>
        <w:rPr>
          <w:rStyle w:val="GrcARELIRE"/>
        </w:rPr>
        <w:t>πολύκριτον</w:t>
      </w:r>
      <w:r>
        <w:rPr>
          <w:rStyle w:val="Dfinition"/>
        </w:rPr>
        <w:t>. ..</w:t>
        <w:br/>
        <w:t>paulo infra, vetus Hippocratici lexici exemplar habet</w:t>
        <w:br/>
        <w:t xml:space="preserve"> </w:t>
      </w:r>
      <w:r>
        <w:rPr>
          <w:rStyle w:val="GrcARELIRE"/>
        </w:rPr>
        <w:t>πολύκρατον</w:t>
      </w:r>
      <w:r>
        <w:rPr>
          <w:rStyle w:val="Dfinition"/>
        </w:rPr>
        <w:t xml:space="preserve">, quod magis accedit ad </w:t>
      </w:r>
      <w:r>
        <w:rPr>
          <w:rStyle w:val="GrcARELIRE"/>
        </w:rPr>
        <w:t>κραταγόνς</w:t>
      </w:r>
      <w:r>
        <w:rPr>
          <w:rStyle w:val="Dfinition"/>
        </w:rPr>
        <w:t xml:space="preserve"> .</w:t>
        <w:br/>
        <w:t>sonum atque significationem, Dioscor. vero &amp; .</w:t>
        <w:br/>
        <w:t xml:space="preserve">Apuleius </w:t>
      </w:r>
      <w:r>
        <w:rPr>
          <w:rStyle w:val="GrcARELIRE"/>
        </w:rPr>
        <w:t>πολύγονον</w:t>
      </w:r>
      <w:r>
        <w:rPr>
          <w:rStyle w:val="Dfinition"/>
        </w:rPr>
        <w:t xml:space="preserve"> à quibusdam appellari </w:t>
      </w:r>
      <w:r>
        <w:rPr>
          <w:rStyle w:val="GrcARELIRE"/>
        </w:rPr>
        <w:t>πολύ</w:t>
      </w:r>
      <w:r>
        <w:rPr>
          <w:rStyle w:val="Dfinition"/>
        </w:rPr>
        <w:t>¬.</w:t>
        <w:br/>
      </w:r>
      <w:r>
        <w:rPr>
          <w:rStyle w:val="GrcARELIRE"/>
        </w:rPr>
        <w:t>καρπον</w:t>
      </w:r>
      <w:r>
        <w:rPr>
          <w:rStyle w:val="Dfinition"/>
        </w:rPr>
        <w:t xml:space="preserve"> tradunt. 1</w:t>
        <w:br/>
      </w:r>
      <w:r>
        <w:rPr>
          <w:rStyle w:val="Orth"/>
        </w:rPr>
        <w:t>Πολύκλωνος</w:t>
      </w:r>
      <w:r>
        <w:rPr>
          <w:rStyle w:val="Dfinition"/>
        </w:rPr>
        <w:t xml:space="preserve">. cognomen </w:t>
      </w:r>
      <w:r>
        <w:rPr>
          <w:rStyle w:val="GrcARELIRE"/>
        </w:rPr>
        <w:t>τὸν ἀρτιμισίας</w:t>
      </w:r>
      <w:r>
        <w:rPr>
          <w:rStyle w:val="Dfinition"/>
        </w:rPr>
        <w:t>, non omnis quidem</w:t>
        <w:br/>
        <w:t>, sed eius quae ramosa est. Sic autem dicitur</w:t>
        <w:br/>
        <w:t xml:space="preserve"> ad alterius differentiam quae </w:t>
      </w:r>
      <w:r>
        <w:rPr>
          <w:rStyle w:val="GrcARELIRE"/>
        </w:rPr>
        <w:t>μονόκλωνος</w:t>
      </w:r>
      <w:r>
        <w:rPr>
          <w:rStyle w:val="Dfinition"/>
        </w:rPr>
        <w:t xml:space="preserve"> appellatur</w:t>
        <w:br/>
        <w:t>.</w:t>
        <w:br/>
      </w:r>
      <w:r>
        <w:rPr>
          <w:rStyle w:val="Orth"/>
        </w:rPr>
        <w:t>Πολύκνημον</w:t>
      </w:r>
      <w:r>
        <w:rPr>
          <w:rStyle w:val="Dfinition"/>
        </w:rPr>
        <w:t>. frutex est surculosus, folijs origani, caule</w:t>
        <w:br/>
        <w:t xml:space="preserve"> pulegij, multis geniculis, sine vmbella, sed dependentibus</w:t>
        <w:br/>
        <w:t xml:space="preserve"> paruis veluti acinorum corymbis,</w:t>
        <w:br/>
        <w:t>odore acri, iucundo. Desiccat &amp; calefacit secundo</w:t>
        <w:br/>
        <w:t xml:space="preserve"> excessu</w:t>
      </w:r>
      <w:r>
        <w:rPr>
          <w:rStyle w:val="GrcARELIRE"/>
        </w:rPr>
        <w:t>Πολύκοπον</w:t>
      </w:r>
      <w:r>
        <w:rPr>
          <w:rStyle w:val="Dfinition"/>
        </w:rPr>
        <w:br/>
        <w:t xml:space="preserve"> ferramentum quod in difficili partu in„</w:t>
        <w:br/>
        <w:t>vterum immittitur ad secundas diuidendas Paul.</w:t>
        <w:br/>
        <w:t>1 3. cap. 76. .</w:t>
        <w:br/>
      </w:r>
      <w:r>
        <w:rPr>
          <w:rStyle w:val="Orth"/>
        </w:rPr>
        <w:t>Πολύκριτον</w:t>
      </w:r>
      <w:r>
        <w:rPr>
          <w:rStyle w:val="Dfinition"/>
        </w:rPr>
        <w:t xml:space="preserve">. Hippocrati &amp; Galeno </w:t>
      </w:r>
      <w:r>
        <w:rPr>
          <w:rStyle w:val="GrcARELIRE"/>
        </w:rPr>
        <w:t>τὸ κράταιγον</w:t>
      </w:r>
      <w:r>
        <w:rPr>
          <w:rStyle w:val="Dfinition"/>
        </w:rPr>
        <w:t>.</w:t>
        <w:br/>
        <w:t xml:space="preserve">Vide &amp; supra </w:t>
      </w:r>
      <w:r>
        <w:rPr>
          <w:rStyle w:val="GrcARELIRE"/>
        </w:rPr>
        <w:t>πολύκαρπον</w:t>
      </w:r>
      <w:r>
        <w:rPr>
          <w:rStyle w:val="Dfinition"/>
        </w:rPr>
        <w:t>. .</w:t>
        <w:br/>
      </w:r>
      <w:r>
        <w:rPr>
          <w:rStyle w:val="Orth"/>
        </w:rPr>
        <w:t>Πολύμορρον</w:t>
      </w:r>
      <w:r>
        <w:rPr>
          <w:rStyle w:val="Dfinition"/>
        </w:rPr>
        <w:t xml:space="preserve">. sic dictum est à quibusdam os </w:t>
      </w:r>
      <w:r>
        <w:rPr>
          <w:rStyle w:val="GrcARELIRE"/>
        </w:rPr>
        <w:t>σρὴνοειδὲς</w:t>
      </w:r>
      <w:r>
        <w:rPr>
          <w:rStyle w:val="Dfinition"/>
        </w:rPr>
        <w:t>,</w:t>
        <w:br/>
        <w:t>de quo vide suo loco.</w:t>
        <w:br/>
      </w:r>
      <w:r>
        <w:rPr>
          <w:rStyle w:val="Orth"/>
        </w:rPr>
        <w:t>Πολυνίυρος</w:t>
      </w:r>
      <w:r>
        <w:rPr>
          <w:rStyle w:val="Dfinition"/>
        </w:rPr>
        <w:t>. sic authore Dioscoride à quibusdam dicitur</w:t>
        <w:br/>
        <w:t xml:space="preserve"> </w:t>
      </w:r>
      <w:r>
        <w:rPr>
          <w:rStyle w:val="GrcARELIRE"/>
        </w:rPr>
        <w:t>τὸ αρνόλλωονον</w:t>
      </w:r>
      <w:r>
        <w:rPr>
          <w:rStyle w:val="Dfinition"/>
        </w:rPr>
        <w:t>, hoc est plantago, quod eius</w:t>
        <w:br/>
        <w:t>folia multis fibris quasi neruis per longitudinem</w:t>
        <w:br/>
        <w:t xml:space="preserve">distincta sint: ob quam causam etiam </w:t>
      </w:r>
      <w:r>
        <w:rPr>
          <w:rStyle w:val="GrcARELIRE"/>
        </w:rPr>
        <w:t>ἐπάπλιυρος</w:t>
      </w:r>
      <w:r>
        <w:rPr>
          <w:rStyle w:val="Dfinition"/>
        </w:rPr>
        <w:br/>
        <w:t>abalijs dicta est.</w:t>
        <w:br/>
        <w:t xml:space="preserve">Sed &amp; pro </w:t>
      </w:r>
      <w:r>
        <w:rPr>
          <w:rStyle w:val="GrcARELIRE"/>
        </w:rPr>
        <w:t>ἐπτάπλευρος</w:t>
      </w:r>
      <w:r>
        <w:rPr>
          <w:rStyle w:val="Dfinition"/>
        </w:rPr>
        <w:t xml:space="preserve"> reperitur etiam </w:t>
      </w:r>
      <w:r>
        <w:rPr>
          <w:rStyle w:val="GrcARELIRE"/>
        </w:rPr>
        <w:t>ἐπταίενρος</w:t>
      </w:r>
      <w:r>
        <w:rPr>
          <w:rStyle w:val="Dfinition"/>
        </w:rPr>
        <w:t>,</w:t>
        <w:br/>
        <w:t xml:space="preserve">quod </w:t>
      </w:r>
      <w:r>
        <w:rPr>
          <w:rStyle w:val="GrcARELIRE"/>
        </w:rPr>
        <w:t>πολυνεύρο</w:t>
      </w:r>
      <w:r>
        <w:rPr>
          <w:rStyle w:val="Dfinition"/>
        </w:rPr>
        <w:t xml:space="preserve"> affinius est. .</w:t>
        <w:br/>
      </w:r>
      <w:r>
        <w:rPr>
          <w:rStyle w:val="Orth"/>
        </w:rPr>
        <w:t>Πολυόστεον</w:t>
      </w:r>
      <w:r>
        <w:rPr>
          <w:rStyle w:val="Dfinition"/>
        </w:rPr>
        <w:t>. dicta sic est à quibusdam pars ea pedis quae</w:t>
        <w:br/>
        <w:t xml:space="preserve">multiplici osse constat, &amp; quę alio nomine </w:t>
      </w:r>
      <w:r>
        <w:rPr>
          <w:rStyle w:val="GrcARELIRE"/>
        </w:rPr>
        <w:t>πιδιον</w:t>
      </w:r>
      <w:r>
        <w:rPr>
          <w:rStyle w:val="Dfinition"/>
        </w:rPr>
        <w:br/>
        <w:t>appellatur.</w:t>
        <w:br/>
      </w:r>
      <w:r>
        <w:rPr>
          <w:rStyle w:val="Orth"/>
        </w:rPr>
        <w:t>Πολυόρθαλμος</w:t>
      </w:r>
      <w:r>
        <w:rPr>
          <w:rStyle w:val="Dfinition"/>
        </w:rPr>
        <w:t xml:space="preserve">. sic apud Hippocratem dicitur </w:t>
      </w:r>
      <w:r>
        <w:rPr>
          <w:rStyle w:val="GrcARELIRE"/>
        </w:rPr>
        <w:t>ὁ βέθαλμος</w:t>
      </w:r>
      <w:r>
        <w:rPr>
          <w:rStyle w:val="Dfinition"/>
        </w:rPr>
        <w:br/>
        <w:t xml:space="preserve"> herba, vt annotat Galenus </w:t>
      </w:r>
      <w:r>
        <w:rPr>
          <w:rStyle w:val="GrcARELIRE"/>
        </w:rPr>
        <w:t>εἰς τὸ πορὶ ἄθρων</w:t>
      </w:r>
      <w:r>
        <w:rPr>
          <w:rStyle w:val="Dfinition"/>
        </w:rPr>
        <w:br/>
        <w:t>.</w:t>
        <w:br/>
      </w:r>
      <w:r>
        <w:rPr>
          <w:rStyle w:val="Orth"/>
        </w:rPr>
        <w:t>Πολυπόδιον</w:t>
      </w:r>
      <w:r>
        <w:rPr>
          <w:rStyle w:val="Dfinition"/>
        </w:rPr>
        <w:t xml:space="preserve">. </w:t>
      </w:r>
      <w:r>
        <w:rPr>
          <w:rStyle w:val="Foreign"/>
        </w:rPr>
        <w:t>filicula</w:t>
      </w:r>
      <w:r>
        <w:rPr>
          <w:rStyle w:val="Dfinition"/>
        </w:rPr>
        <w:t>. Herba est nascens in muscosis</w:t>
        <w:br/>
        <w:t>petris &amp;t vetustis arborum caudicibus, praesertim</w:t>
        <w:br/>
        <w:t xml:space="preserve"> quercuum, palmi altitudine, filici similis,</w:t>
        <w:br/>
        <w:t>subhirsuta. Radix illi pilosa, in qua continentur</w:t>
        <w:br/>
        <w:t>cirri ceu polyporum, crassitudine minimi digiti,</w:t>
        <w:br/>
        <w:t>coloris intus herbacei, austera aliquantum &amp;</w:t>
        <w:br/>
        <w:t>gustu subacris. Eiusmodi polypodium est quod</w:t>
        <w:br/>
        <w:t>Dioscorides depinxit. Verum aliud praeterea est</w:t>
        <w:br/>
        <w:t>folio aspleni, viridiore, longiore, magisque per</w:t>
        <w:br/>
        <w:t>ambitum laciniato, radice priori simili, paulo tamen</w:t>
        <w:br/>
        <w:t xml:space="preserve"> graciliore, quod plurimum in montium</w:t>
        <w:br/>
        <w:t>syluis nascitur. vtrumque moderate purgat, atque</w:t>
        <w:br/>
        <w:t xml:space="preserve"> vt ait Galenus, citra morsum desiccat.</w:t>
        <w:br/>
      </w:r>
      <w:r>
        <w:rPr>
          <w:rStyle w:val="Orth"/>
        </w:rPr>
        <w:t>Πολυποδίτης ὤνος</w:t>
      </w:r>
      <w:r>
        <w:rPr>
          <w:rStyle w:val="Dfinition"/>
        </w:rPr>
        <w:t>. vinum ex polypodio factitium, cuius</w:t>
        <w:br/>
        <w:t xml:space="preserve"> compositio habetur apud Aetium libro 3. c.</w:t>
        <w:br/>
        <w:t>60. &amp; 61.</w:t>
        <w:br/>
      </w:r>
      <w:r>
        <w:rPr>
          <w:rStyle w:val="Orth"/>
        </w:rPr>
        <w:t>Πολύποδις</w:t>
      </w:r>
      <w:r>
        <w:rPr>
          <w:rStyle w:val="Dfinition"/>
        </w:rPr>
        <w:t>. multipedae, siue millepedae, animalia sunt</w:t>
        <w:br/>
        <w:t>exigua locis humectis nascentia, quae ad contactum</w:t>
        <w:br/>
        <w:t xml:space="preserve">sese in globum contrahunt. Dicuntur etiam </w:t>
      </w:r>
      <w:r>
        <w:rPr>
          <w:rStyle w:val="GrcARELIRE"/>
        </w:rPr>
        <w:t>ὄνοι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ὀνίσαοι</w:t>
      </w:r>
      <w:r>
        <w:rPr>
          <w:rStyle w:val="Dfinition"/>
        </w:rPr>
        <w:t>, de quibus ante diximus.</w:t>
        <w:br/>
        <w:t>2 Vbi plura de his leges.</w:t>
        <w:br/>
      </w:r>
      <w:r>
        <w:rPr>
          <w:rStyle w:val="Orth"/>
        </w:rPr>
        <w:t>Πολύτοις</w:t>
      </w:r>
      <w:r>
        <w:rPr>
          <w:rStyle w:val="Dfinition"/>
        </w:rPr>
        <w:t xml:space="preserve">. </w:t>
      </w:r>
      <w:r>
        <w:rPr>
          <w:rStyle w:val="Foreign"/>
        </w:rPr>
        <w:t>polypus</w:t>
      </w:r>
      <w:r>
        <w:rPr>
          <w:rStyle w:val="Dfinition"/>
        </w:rPr>
        <w:t>. Est tumor praeter naturam in naribus</w:t>
        <w:br/>
        <w:t xml:space="preserve"> genitus, polypi carni similis secundum</w:t>
        <w:br/>
        <w:t>substantiae proprietatem. Sic quidem Galenus</w:t>
        <w:br/>
        <w:t xml:space="preserve">definiuit libro 3. </w:t>
      </w:r>
      <w:r>
        <w:rPr>
          <w:rStyle w:val="GrcARELIRE"/>
        </w:rPr>
        <w:t>ῶ ατὰ τόπ</w:t>
      </w:r>
      <w:r>
        <w:rPr>
          <w:rStyle w:val="Dfinition"/>
        </w:rPr>
        <w:t>. Proprietatem autem</w:t>
        <w:br/>
        <w:t>substantiae intelligo, non colorem modo &amp; consistentiam</w:t>
        <w:br/>
        <w:t>, sed reliqua etiam quae sunt polypi</w:t>
        <w:br/>
        <w:t>propria, quibus tumorem hunc similem esse veteres</w:t>
        <w:br/>
        <w:t xml:space="preserve"> prodiderunt: nempe quod multas radices,</w:t>
        <w:br/>
        <w:t>vt &amp; ille pedes, habeat, quodque vt ille venantes</w:t>
        <w:br/>
        <w:t>vlciscitur, acetabulis suis manus illorum apprehendens</w:t>
        <w:br/>
        <w:t>, ita &amp; vitium hoc laborantium nares</w:t>
        <w:br/>
        <w:t>obstruat, vt &amp; difficulter spirent, &amp; aegre loqui</w:t>
        <w:br/>
        <w:t>possint. Haec enim substantiae polypi proprietatem</w:t>
        <w:br/>
        <w:t xml:space="preserve"> consequuntur, non minus quam color atque</w:t>
        <w:br/>
        <w:t xml:space="preserve"> consistentia. Ac color quidem varius est,</w:t>
        <w:br/>
        <w:t>alijs albidus, alijs subflauus, alijs subruber. Substantia</w:t>
        <w:br/>
        <w:t xml:space="preserve"> pariter alijs mollis &amp; quodammodo fluida</w:t>
        <w:br/>
        <w:t>, alijs durior magisque contracta. Celsus lib. 6.</w:t>
        <w:br/>
        <w:t>cap. 8. graphice polypum depinxit his verbis:</w:t>
        <w:br/>
        <w:t>Polypus in naribus est caruncula modo alba,</w:t>
        <w:br/>
        <w:t>modo subrubra, quae narium ossi inhaeret, &amp; modo</w:t>
        <w:br/>
        <w:t xml:space="preserve"> ad labra pendens narem implet, modo retro</w:t>
        <w:br/>
        <w:t>per id foramen quo spiritus à naribus ad fauces</w:t>
        <w:br/>
        <w:t>descendit, adeo increscit, vt post vuam conspici</w:t>
        <w:br/>
        <w:t>possit, strangulatque hominem, maxime Austro</w:t>
        <w:br/>
        <w:t>aut Euro flante, fereque mollis est, raro dura, eaque</w:t>
        <w:br/>
        <w:t xml:space="preserve"> magis spiritum impedit, &amp; nares dilatat,</w:t>
        <w:br/>
        <w:t xml:space="preserve">quae fere </w:t>
      </w:r>
      <w:r>
        <w:rPr>
          <w:rStyle w:val="GrcARELIRE"/>
        </w:rPr>
        <w:t>καρκαινώδης</w:t>
      </w:r>
      <w:r>
        <w:rPr>
          <w:rStyle w:val="Dfinition"/>
        </w:rPr>
        <w:t xml:space="preserve"> est. Itaque attingi non debet</w:t>
        <w:br/>
        <w:t>. His quidem verbis Celsus omnes polyporum</w:t>
        <w:br/>
        <w:t xml:space="preserve"> differentias complexus est, quas Hippocr.</w:t>
        <w:br/>
        <w:t xml:space="preserve">in lib. </w:t>
      </w:r>
      <w:r>
        <w:rPr>
          <w:rStyle w:val="GrcARELIRE"/>
        </w:rPr>
        <w:t>τῆὶ πεθῶν</w:t>
      </w:r>
      <w:r>
        <w:rPr>
          <w:rStyle w:val="Dfinition"/>
        </w:rPr>
        <w:t xml:space="preserve"> quinque constituit.</w:t>
        <w:br/>
        <w:t>Idem narium morbus Ionica seu dorica</w:t>
        <w:br/>
        <w:t xml:space="preserve">n dialecto </w:t>
      </w:r>
      <w:r>
        <w:rPr>
          <w:rStyle w:val="GrcARELIRE"/>
        </w:rPr>
        <w:t>πώλυψ</w:t>
      </w:r>
      <w:r>
        <w:rPr>
          <w:rStyle w:val="Dfinition"/>
        </w:rPr>
        <w:t xml:space="preserve"> etiam apud Pollucem voca"tur</w:t>
        <w:br/>
        <w:t>.</w:t>
        <w:br/>
      </w:r>
      <w:r>
        <w:rPr>
          <w:rStyle w:val="Orth"/>
        </w:rPr>
        <w:t>Πολυποσὶη</w:t>
      </w:r>
      <w:r>
        <w:rPr>
          <w:rStyle w:val="Dfinition"/>
        </w:rPr>
        <w:t>. multam potionem non quidem aquae</w:t>
        <w:br/>
        <w:t>„ sed vini significat, vt notauit Galen. ad aphor. 7.</w:t>
        <w:br/>
        <w:t>" lib. 7.</w:t>
        <w:br/>
      </w:r>
      <w:r>
        <w:rPr>
          <w:rStyle w:val="Orth"/>
        </w:rPr>
        <w:t>Πολύῤῥιζον</w:t>
      </w:r>
      <w:r>
        <w:rPr>
          <w:rStyle w:val="Dfinition"/>
        </w:rPr>
        <w:t>. sic à quibusdam dictum fuisse helleborum</w:t>
        <w:br/>
        <w:t xml:space="preserve"> nigrum Dioscorides author est, similiter &amp;</w:t>
        <w:br/>
        <w:t xml:space="preserve">quartum genus </w:t>
      </w:r>
      <w:r>
        <w:rPr>
          <w:rStyle w:val="GrcARELIRE"/>
        </w:rPr>
        <w:t>τὸν ἀριστολογίας</w:t>
      </w:r>
      <w:r>
        <w:rPr>
          <w:rStyle w:val="Dfinition"/>
        </w:rPr>
        <w:t>, quae peculiari nomine</w:t>
        <w:br/>
        <w:t xml:space="preserve"> </w:t>
      </w:r>
      <w:r>
        <w:rPr>
          <w:rStyle w:val="GrcARELIRE"/>
        </w:rPr>
        <w:t>πστολογία</w:t>
      </w:r>
      <w:r>
        <w:rPr>
          <w:rStyle w:val="Dfinition"/>
        </w:rPr>
        <w:t xml:space="preserve"> dicitur.</w:t>
        <w:br/>
      </w:r>
      <w:r>
        <w:rPr>
          <w:rStyle w:val="Orth"/>
        </w:rPr>
        <w:t>Πολυσαρκία</w:t>
      </w:r>
      <w:r>
        <w:rPr>
          <w:rStyle w:val="Dfinition"/>
        </w:rPr>
        <w:t>. caro superflua siue superfluum carnis</w:t>
        <w:br/>
        <w:t xml:space="preserve">"incrementum dicitur Cael. Aurel. l. 5. </w:t>
      </w:r>
      <w:r>
        <w:rPr>
          <w:rStyle w:val="GrcARELIRE"/>
        </w:rPr>
        <w:t>τῶνγρον</w:t>
      </w:r>
      <w:r>
        <w:rPr>
          <w:rStyle w:val="Dfinition"/>
        </w:rPr>
        <w:t>. cap.</w:t>
        <w:br/>
        <w:t xml:space="preserve">" 12. atrophiae contraria; esse autem </w:t>
      </w:r>
      <w:r>
        <w:rPr>
          <w:rStyle w:val="GrcARELIRE"/>
        </w:rPr>
        <w:t>πολυσαρκίαν</w:t>
      </w:r>
      <w:r>
        <w:rPr>
          <w:rStyle w:val="Dfinition"/>
        </w:rPr>
        <w:br/>
        <w:t xml:space="preserve">„ speciem </w:t>
      </w:r>
      <w:r>
        <w:rPr>
          <w:rStyle w:val="GrcARELIRE"/>
        </w:rPr>
        <w:t>καγεξίας</w:t>
      </w:r>
      <w:r>
        <w:rPr>
          <w:rStyle w:val="Dfinition"/>
        </w:rPr>
        <w:t xml:space="preserve"> idem docet quod scilicet eam</w:t>
        <w:br/>
        <w:t>„ comitentur habitus corporis pinguior, motus</w:t>
        <w:br/>
        <w:t>„ tarditas, iners corporis pondus, debilitas, &amp; ex</w:t>
        <w:br/>
        <w:t>„ nimio quouis motu anhelatio atque sudor, vt</w:t>
        <w:br/>
        <w:t>„ suo se corpore praefocari sentiant aegrotantes,</w:t>
        <w:br/>
        <w:t>" quo neque leuia ferre valeant vestimenta; huius</w:t>
        <w:br/>
        <w:t>„ curandae &amp; emendandae rationem ibidem docet</w:t>
        <w:br/>
        <w:t xml:space="preserve">„ Aurelianus, hanc &amp; vocare possis </w:t>
      </w:r>
      <w:r>
        <w:rPr>
          <w:rStyle w:val="GrcARELIRE"/>
        </w:rPr>
        <w:t>πολυσωματίαν</w:t>
      </w:r>
      <w:r>
        <w:rPr>
          <w:rStyle w:val="Dfinition"/>
        </w:rPr>
        <w:t>,</w:t>
        <w:br/>
        <w:t xml:space="preserve">„ vel </w:t>
      </w:r>
      <w:r>
        <w:rPr>
          <w:rStyle w:val="GrcARELIRE"/>
        </w:rPr>
        <w:t>παχυσωματίαν</w:t>
      </w:r>
      <w:r>
        <w:rPr>
          <w:rStyle w:val="Dfinition"/>
        </w:rPr>
        <w:t>, corpulentiam, aut obesitatem,</w:t>
        <w:br/>
        <w:t>„ aut carnium corporisue multitudinem seu cras„</w:t>
        <w:br/>
        <w:t xml:space="preserve"> sitiem, talem videlicet tantamque vt functiones</w:t>
        <w:br/>
        <w:t>„ impediat, vt de Nicomacho quodam Smyrnaeo</w:t>
        <w:br/>
        <w:t>„ Galen. lib. de morbor. differ. cap. 9. docet, cuius</w:t>
        <w:br/>
        <w:t>" corpus ad tantam molem increuit, vt loco mo„</w:t>
        <w:br/>
        <w:t xml:space="preserve"> ueri non posset quem aiunt ab Aesculapio cura„tum:</w:t>
        <w:br/>
        <w:t xml:space="preserve"> </w:t>
      </w:r>
      <w:r>
        <w:rPr>
          <w:rStyle w:val="GrcARELIRE"/>
        </w:rPr>
        <w:t>πολυσαρκίᾳ</w:t>
      </w:r>
      <w:r>
        <w:rPr>
          <w:rStyle w:val="Dfinition"/>
        </w:rPr>
        <w:t xml:space="preserve"> autem ex sanguinis abundantia</w:t>
        <w:br/>
        <w:t>"mascitur.</w:t>
        <w:br/>
      </w:r>
      <w:r>
        <w:rPr>
          <w:rStyle w:val="GrcARELIRE"/>
        </w:rPr>
        <w:t>Π λίπαστον</w:t>
      </w:r>
      <w:r>
        <w:rPr>
          <w:rStyle w:val="Dfinition"/>
        </w:rPr>
        <w:t>. machinamentum est articulis reponendis</w:t>
        <w:br/>
        <w:t xml:space="preserve"> conueniens. Sic dictum est, quoniam multis</w:t>
        <w:br/>
        <w:t>orbiculorum circuitionibus facilitatem praestet.</w:t>
        <w:br/>
        <w:t>Est autem iter facientibus maxime idoneum.</w:t>
        <w:br/>
        <w:t>Refertur ad Archimedem authorem. In quo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describendo minime curiosi fuere veteres, quod</w:t>
        <w:br/>
        <w:t>ad eum vsum Hippocratis scamnum per se</w:t>
        <w:br/>
        <w:t>abunde esset.</w:t>
        <w:br/>
      </w:r>
      <w:r>
        <w:rPr>
          <w:rStyle w:val="Orth"/>
        </w:rPr>
        <w:t>Πολυτελὴς</w:t>
      </w:r>
      <w:r>
        <w:rPr>
          <w:rStyle w:val="Dfinition"/>
        </w:rPr>
        <w:t>. medicamenti acopi nomen est quasi a</w:t>
        <w:br/>
        <w:t>pretiosum dixeris, describitur à Galen. 7. &amp; .</w:t>
        <w:br/>
      </w:r>
      <w:r>
        <w:rPr>
          <w:rStyle w:val="GrcARELIRE"/>
        </w:rPr>
        <w:t>γύη</w:t>
      </w:r>
      <w:r>
        <w:rPr>
          <w:rStyle w:val="Dfinition"/>
        </w:rPr>
        <w:t xml:space="preserve"> cap. 12. 4</w:t>
        <w:br/>
      </w:r>
      <w:r>
        <w:rPr>
          <w:rStyle w:val="Orth"/>
        </w:rPr>
        <w:t>Πολύτειχον</w:t>
      </w:r>
      <w:r>
        <w:rPr>
          <w:rStyle w:val="Dfinition"/>
        </w:rPr>
        <w:t xml:space="preserve">. herba quam &amp; </w:t>
      </w:r>
      <w:r>
        <w:rPr>
          <w:rStyle w:val="GrcARELIRE"/>
        </w:rPr>
        <w:t>ἀδίαντον</w:t>
      </w:r>
      <w:r>
        <w:rPr>
          <w:rStyle w:val="Dfinition"/>
        </w:rPr>
        <w:t xml:space="preserve"> &amp; capillum Veneris</w:t>
        <w:br/>
        <w:t xml:space="preserve"> vocant. sic dicta ab effectu. Explet enim</w:t>
        <w:br/>
        <w:t>capillorum defluuia, &amp; ad hoc decoquitur in</w:t>
        <w:br/>
        <w:t>vino cum semine apij adiecto oleo copiosiore,</w:t>
        <w:br/>
        <w:t>vt capiti inunctum crispum densumque capillum</w:t>
        <w:br/>
        <w:t xml:space="preserve"> faciat.</w:t>
        <w:br/>
      </w:r>
      <w:r>
        <w:rPr>
          <w:rStyle w:val="GrcARELIRE"/>
        </w:rPr>
        <w:t>Πολυτρορίᾳ</w:t>
      </w:r>
      <w:r>
        <w:rPr>
          <w:rStyle w:val="Dfinition"/>
        </w:rPr>
        <w:t>. alimenti multa copia &amp; abundantia.“</w:t>
        <w:br/>
      </w:r>
      <w:r>
        <w:rPr>
          <w:rStyle w:val="Orth"/>
        </w:rPr>
        <w:t>Πολυρόρος ὅνος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vinorum“</w:t>
        <w:br/>
        <w:t>differentiae explicantur.4</w:t>
        <w:br/>
      </w:r>
      <w:r>
        <w:rPr>
          <w:rStyle w:val="Orth"/>
        </w:rPr>
        <w:t>Πολύχρηστον φαῤμακον</w:t>
      </w:r>
      <w:r>
        <w:rPr>
          <w:rStyle w:val="Dfinition"/>
        </w:rPr>
        <w:t>. Medicamentum ad multos vsus</w:t>
        <w:br/>
        <w:t>comparatum, quodque multis simul affectibus</w:t>
        <w:br/>
        <w:t>conuenit. Sunt autem eius generis nonnulla</w:t>
        <w:br/>
        <w:t>non modo specie, sed etiam genere diuersa. Omnia</w:t>
        <w:br/>
        <w:t xml:space="preserve"> certe ex contrarijs constant medicaminibus,</w:t>
        <w:br/>
        <w:t>non tantum secundum primas qualitates, verum</w:t>
        <w:br/>
        <w:t>etiam secundas. Aliter enim vni tantum simplicique</w:t>
        <w:br/>
        <w:t xml:space="preserve"> affectioni, non etiam multis atque inter se</w:t>
        <w:br/>
        <w:t>etiam saepe contrarijs prodessent. Coegit autem</w:t>
        <w:br/>
        <w:t>medicos necessitas contraria aliquando medicamenta</w:t>
        <w:br/>
        <w:t xml:space="preserve"> miscere, non modo vt vnum alterius</w:t>
        <w:br/>
        <w:t>vires frangeret, atque minueret, sed quod conducibilius</w:t>
        <w:br/>
        <w:t xml:space="preserve"> esse iudicarent, habere vnum aliquod</w:t>
        <w:br/>
        <w:t>medicamentum permultis affectionibus conueniens</w:t>
        <w:br/>
        <w:t>, quam tam multa singulis affectibus destinata</w:t>
        <w:br/>
        <w:t xml:space="preserve">, etiam si ea </w:t>
      </w:r>
      <w:r>
        <w:rPr>
          <w:rStyle w:val="GrcARELIRE"/>
        </w:rPr>
        <w:t>πολυγρήστοις</w:t>
      </w:r>
      <w:r>
        <w:rPr>
          <w:rStyle w:val="Dfinition"/>
        </w:rPr>
        <w:t xml:space="preserve"> in medicina longe</w:t>
        <w:br/>
        <w:t>praestent. Sic enim vno eodemque medicamento</w:t>
        <w:br/>
        <w:t xml:space="preserve"> repelluntur &amp; digeruntur, detergentur</w:t>
        <w:br/>
        <w:t>&amp; laeuigantur, incrassantur &amp; attenuantur humores</w:t>
        <w:br/>
        <w:t>, quod diuersas in se facultates contineat</w:t>
        <w:br/>
        <w:t>. Ejus generis est Panacea, Isis, Icenum, aliaque</w:t>
        <w:br/>
        <w:t xml:space="preserve"> plurima emplastra, de quibus agit Gal. lib. 5.</w:t>
        <w:br/>
      </w:r>
      <w:r>
        <w:rPr>
          <w:rStyle w:val="GrcARELIRE"/>
        </w:rPr>
        <w:t>τὸν καὰ γγνη</w:t>
      </w:r>
      <w:r>
        <w:rPr>
          <w:rStyle w:val="Dfinition"/>
        </w:rPr>
        <w:t>. Et si in simplicibus quidem medicamentis</w:t>
        <w:br/>
        <w:t>, vt aloe, rheo barbarico, mastiche &amp; alijs</w:t>
        <w:br/>
        <w:t>sexcentis ea vis inesse cernitur, vt contrarios</w:t>
        <w:br/>
        <w:t>simul effectus in hominum corporibus producant</w:t>
        <w:br/>
        <w:t>, nemo mirari debet in compositis contrariorum</w:t>
        <w:br/>
        <w:t xml:space="preserve"> pariter inesse facultatem.</w:t>
        <w:br/>
        <w:t>Vsurpatur vox haec in duplici significato,“</w:t>
        <w:br/>
        <w:t>vno enim modo sic vocant, quod multis corporis</w:t>
        <w:br/>
        <w:t xml:space="preserve"> affectibus conuenit; altero vero quod omnibus</w:t>
        <w:br/>
        <w:t xml:space="preserve"> hominibus aut saltem plurimis est in vsu,“</w:t>
        <w:br/>
        <w:t>etiamsi ipso vtendi vnica sit omnibus necessitas</w:t>
        <w:br/>
        <w:t>ait Gal. lib. I. de alim. facult, cap. 23.1</w:t>
        <w:br/>
      </w:r>
      <w:r>
        <w:rPr>
          <w:rStyle w:val="Orth"/>
        </w:rPr>
        <w:t>Πολυχράνιος νόσος</w:t>
      </w:r>
      <w:r>
        <w:rPr>
          <w:rStyle w:val="Dfinition"/>
        </w:rPr>
        <w:t>. diuturnus morbus. Sic dicitur qui</w:t>
        <w:br/>
        <w:t>non nisi longo temporis spatio soluitur.</w:t>
        <w:br/>
        <w:t>Puta qui vel ipso 40. die desinit, aut vltra progreditur:</w:t>
        <w:br/>
        <w:t xml:space="preserve"> vocat &amp; Gal. quosdam affectus nunc</w:t>
        <w:br/>
        <w:t>breues nunc longos, vt cum apoplexiam 47. “</w:t>
        <w:br/>
        <w:t>aphor. lib. 6. inter longos morbos recenset, quam u</w:t>
        <w:br/>
        <w:t>inter acutissimos alibi collocat, id autem facita</w:t>
        <w:br/>
        <w:t>quod aliquando accessionem horum morborum</w:t>
        <w:br/>
        <w:t xml:space="preserve"> spectet quae sane breuissima est, aliquando v</w:t>
        <w:br/>
        <w:t>dispositionem ipsam quae non nisi longo tempore</w:t>
        <w:br/>
        <w:t xml:space="preserve"> finiri solet. Est autem </w:t>
      </w:r>
      <w:r>
        <w:rPr>
          <w:rStyle w:val="GrcARELIRE"/>
        </w:rPr>
        <w:t>πολυχρόνος νίσος τ</w:t>
      </w:r>
      <w:r>
        <w:rPr>
          <w:rStyle w:val="Dfinition"/>
        </w:rPr>
        <w:t xml:space="preserve">ῷ 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βραγυγρονίῳ</w:t>
      </w:r>
      <w:r>
        <w:rPr>
          <w:rStyle w:val="Dfinition"/>
        </w:rPr>
        <w:t xml:space="preserve"> contrarius non etiam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ὀξεῖ</w:t>
      </w:r>
      <w:r>
        <w:rPr>
          <w:rStyle w:val="Dfinition"/>
        </w:rPr>
        <w:t>. vide</w:t>
        <w:br/>
        <w:t>i.</w:t>
        <w:br/>
      </w:r>
      <w:r>
        <w:rPr>
          <w:rStyle w:val="Orth"/>
        </w:rPr>
        <w:t>Πόμα</w:t>
      </w:r>
      <w:r>
        <w:rPr>
          <w:rStyle w:val="Dfinition"/>
        </w:rPr>
        <w:t xml:space="preserve">. </w:t>
      </w:r>
      <w:r>
        <w:rPr>
          <w:rStyle w:val="Foreign"/>
        </w:rPr>
        <w:t>potus</w:t>
      </w:r>
      <w:r>
        <w:rPr>
          <w:rStyle w:val="Dfinition"/>
        </w:rPr>
        <w:t xml:space="preserve">. Dicitur &amp; </w:t>
      </w:r>
      <w:r>
        <w:rPr>
          <w:rStyle w:val="GrcARELIRE"/>
        </w:rPr>
        <w:t>τὸ ποτὸν</w:t>
      </w:r>
      <w:r>
        <w:rPr>
          <w:rStyle w:val="Dfinition"/>
        </w:rPr>
        <w:t xml:space="preserve">. vide </w:t>
      </w:r>
      <w:r>
        <w:rPr>
          <w:rStyle w:val="Ref"/>
        </w:rPr>
        <w:t>πόσις</w:t>
      </w:r>
      <w:r>
        <w:rPr>
          <w:rStyle w:val="Dfinition"/>
        </w:rPr>
        <w:t>.</w:t>
        <w:br/>
        <w:t xml:space="preserve">Caeterum </w:t>
      </w:r>
      <w:r>
        <w:rPr>
          <w:rStyle w:val="GrcARELIRE"/>
        </w:rPr>
        <w:t>πόμα</w:t>
      </w:r>
      <w:r>
        <w:rPr>
          <w:rStyle w:val="Dfinition"/>
        </w:rPr>
        <w:t xml:space="preserve"> etiam dicebatur decerptus u</w:t>
        <w:br/>
        <w:t>paulo antequam maturescere inciperet Palmae a</w:t>
        <w:br/>
        <w:t xml:space="preserve">fructus, seu </w:t>
      </w:r>
      <w:r>
        <w:rPr>
          <w:rStyle w:val="GrcARELIRE"/>
        </w:rPr>
        <w:t>βάλανος</w:t>
      </w:r>
      <w:r>
        <w:rPr>
          <w:rStyle w:val="Dfinition"/>
        </w:rPr>
        <w:t>, quod potionis vicem praestaret</w:t>
        <w:br/>
        <w:t>, siquidem gustatus sitim arcere comperiebatur</w:t>
        <w:br/>
        <w:t>, qua quidem ratione idem ipse Plinio &amp; a</w:t>
        <w:br/>
        <w:t xml:space="preserve">Solino </w:t>
      </w:r>
      <w:r>
        <w:rPr>
          <w:rStyle w:val="GrcARELIRE"/>
        </w:rPr>
        <w:t>ἄδψος</w:t>
      </w:r>
      <w:r>
        <w:rPr>
          <w:rStyle w:val="Dfinition"/>
        </w:rPr>
        <w:t xml:space="preserve"> etiam vocatus est, quamuis id no¬</w:t>
        <w:br/>
        <w:t>"minis Aegyptiae palmae proprie tribui solitum</w:t>
        <w:br/>
        <w:t>"agnoscant, nam &amp; Aegyptiae seu Thebaicae pal"mae</w:t>
        <w:br/>
        <w:t xml:space="preserve"> ad sitim sedandam praeferebantur authore</w:t>
        <w:br/>
        <w:t xml:space="preserve">. Plin. l. 23. c. 4. Quod si </w:t>
      </w:r>
      <w:r>
        <w:rPr>
          <w:rStyle w:val="GrcARELIRE"/>
        </w:rPr>
        <w:t>πύμα</w:t>
      </w:r>
      <w:r>
        <w:rPr>
          <w:rStyle w:val="Dfinition"/>
        </w:rPr>
        <w:t xml:space="preserve"> quasi pomum lati"norum</w:t>
        <w:br/>
        <w:t xml:space="preserve"> vocatum velis qualemcumque </w:t>
      </w:r>
      <w:r>
        <w:rPr>
          <w:rStyle w:val="GrcARELIRE"/>
        </w:rPr>
        <w:t>ρίνιτα</w:t>
      </w:r>
      <w:r>
        <w:rPr>
          <w:rStyle w:val="Dfinition"/>
        </w:rPr>
        <w:br/>
        <w:t>„ seu palmae fructum, quod ei sit natura non mi"nus</w:t>
        <w:br/>
        <w:t xml:space="preserve"> pomi quam vuę, nihil equidem repugnaue"ro</w:t>
        <w:br/>
        <w:t>, nam &amp; eiusmodi fructum, pomum racemo"sum</w:t>
        <w:br/>
        <w:t xml:space="preserve"> nominat Plin. l. 13. c. 4. Sed &amp; </w:t>
      </w:r>
      <w:r>
        <w:rPr>
          <w:rStyle w:val="GrcARELIRE"/>
        </w:rPr>
        <w:t>πόματα</w:t>
      </w:r>
      <w:r>
        <w:rPr>
          <w:rStyle w:val="Dfinition"/>
        </w:rPr>
        <w:t>, id est,</w:t>
        <w:br/>
        <w:t>"potiones inter debiliores cibos &amp; concoctu fa"ciles</w:t>
        <w:br/>
        <w:t xml:space="preserve"> reponuntur ab Hippoc. libr. de vetere medicina</w:t>
        <w:br/>
        <w:t xml:space="preserve">, &amp; </w:t>
      </w:r>
      <w:r>
        <w:rPr>
          <w:rStyle w:val="GrcARELIRE"/>
        </w:rPr>
        <w:t>ἡδεὰ καὶ ὥρελιμὰ πέματα</w:t>
      </w:r>
      <w:r>
        <w:rPr>
          <w:rStyle w:val="Dfinition"/>
        </w:rPr>
        <w:t xml:space="preserve"> dulces vtilesque</w:t>
        <w:br/>
        <w:t>"potiones quasdam describit Paul. l. 7. c. 15.</w:t>
        <w:br/>
      </w:r>
      <w:r>
        <w:rPr>
          <w:rStyle w:val="Orth"/>
        </w:rPr>
        <w:t>Πμα αὐα</w:t>
      </w:r>
      <w:r>
        <w:rPr>
          <w:rStyle w:val="Dfinition"/>
        </w:rPr>
        <w:t>l</w:t>
      </w:r>
      <w:r>
        <w:rPr>
          <w:rStyle w:val="GrcARELIRE"/>
        </w:rPr>
        <w:t>καῶον</w:t>
      </w:r>
      <w:r>
        <w:rPr>
          <w:rStyle w:val="Dfinition"/>
        </w:rPr>
        <w:t xml:space="preserve"> ananceae potionis genus, quid sit, vi„dein</w:t>
        <w:br/>
        <w:t xml:space="preserve"> voce </w:t>
      </w:r>
      <w:r>
        <w:rPr>
          <w:rStyle w:val="GrcARELIRE"/>
        </w:rPr>
        <w:t>αὐα</w:t>
      </w:r>
      <w:r>
        <w:rPr>
          <w:rStyle w:val="Dfinition"/>
        </w:rPr>
        <w:t>s</w:t>
      </w:r>
      <w:r>
        <w:rPr>
          <w:rStyle w:val="GrcARELIRE"/>
        </w:rPr>
        <w:t>κῶον</w:t>
      </w:r>
      <w:r>
        <w:rPr>
          <w:rStyle w:val="Dfinition"/>
        </w:rPr>
        <w:t>.</w:t>
        <w:br/>
      </w:r>
      <w:r>
        <w:rPr>
          <w:rStyle w:val="Orth"/>
        </w:rPr>
        <w:t>Πομροὶ</w:t>
      </w:r>
      <w:r>
        <w:rPr>
          <w:rStyle w:val="Dfinition"/>
        </w:rPr>
        <w:t>. apud Hippocratem dicuntur eminentię cutis</w:t>
        <w:br/>
        <w:t xml:space="preserve"> tumidae simulque humore redundantes &amp;</w:t>
        <w:br/>
        <w:t xml:space="preserve">rubicundae, vt interpretatur Galen. </w:t>
      </w:r>
      <w:r>
        <w:rPr>
          <w:rStyle w:val="GrcARELIRE"/>
        </w:rPr>
        <w:t>ἐν τῶν γλώασαις</w:t>
      </w:r>
      <w:r>
        <w:rPr>
          <w:rStyle w:val="Dfinition"/>
        </w:rPr>
        <w:t>.</w:t>
        <w:br/>
        <w:t xml:space="preserve">Generaliter </w:t>
      </w:r>
      <w:r>
        <w:rPr>
          <w:rStyle w:val="GrcARELIRE"/>
        </w:rPr>
        <w:t>πομρὸς</w:t>
      </w:r>
      <w:r>
        <w:rPr>
          <w:rStyle w:val="Dfinition"/>
        </w:rPr>
        <w:t xml:space="preserve"> bullam significat vt &amp; </w:t>
      </w:r>
      <w:r>
        <w:rPr>
          <w:rStyle w:val="GrcARELIRE"/>
        </w:rPr>
        <w:t>πομρόλυξ</w:t>
      </w:r>
      <w:r>
        <w:rPr>
          <w:rStyle w:val="Dfinition"/>
        </w:rPr>
        <w:br/>
        <w:t>.</w:t>
        <w:br/>
      </w:r>
      <w:r>
        <w:rPr>
          <w:rStyle w:val="Orth"/>
        </w:rPr>
        <w:t>Πμοολυγηρὸν</w:t>
      </w:r>
      <w:r>
        <w:rPr>
          <w:rStyle w:val="Dfinition"/>
        </w:rPr>
        <w:t>. nomen emplastri, cuiur descriptio habetur</w:t>
        <w:br/>
        <w:t xml:space="preserve"> apud Paulum l. 7. c. 17.</w:t>
        <w:br/>
        <w:t>Iuedu</w:t>
      </w:r>
      <w:r>
        <w:rPr>
          <w:rStyle w:val="GrcARELIRE"/>
        </w:rPr>
        <w:t>ξ</w:t>
      </w:r>
      <w:r>
        <w:rPr>
          <w:rStyle w:val="Dfinition"/>
        </w:rPr>
        <w:t>. bulla. Est eleuatio in humore facta à spiritu</w:t>
        <w:br/>
        <w:t xml:space="preserve"> flatuoso. Siquidem spiritu flatulento intra</w:t>
        <w:br/>
        <w:t>humorem concluso bulla excitari solet, praesertim</w:t>
        <w:br/>
        <w:t xml:space="preserve"> si tumor tenax viscosusque est. Tunc enim</w:t>
        <w:br/>
        <w:t>bulla permanet nec facile soluitur. huiusmodi</w:t>
        <w:br/>
        <w:t>bullae saepe in vrinis insident, morbum renalem</w:t>
        <w:br/>
        <w:t>&amp; longum significantes, vt habetur apud Hippocr</w:t>
        <w:br/>
        <w:t>.</w:t>
        <w:br/>
      </w:r>
      <w:r>
        <w:rPr>
          <w:rStyle w:val="Orth"/>
        </w:rPr>
        <w:t>Πομρόλυξ</w:t>
      </w:r>
      <w:r>
        <w:rPr>
          <w:rStyle w:val="Dfinition"/>
        </w:rPr>
        <w:t>. medicamentum metallicum quod in coctura</w:t>
        <w:br/>
        <w:t xml:space="preserve"> aeris sursum fertur, &amp; in cameris parietibusque</w:t>
        <w:br/>
        <w:t xml:space="preserve"> fornacum, bullarum modo tumens, colligitur</w:t>
        <w:br/>
        <w:t>. Nihil enim aliud est quam aeris fauilla.</w:t>
        <w:br/>
        <w:t>Effertur autem vel ex aere solo, vel ex cadmia sola</w:t>
        <w:br/>
        <w:t>, vel ex aere &amp; cadmia, quod eam aliquando</w:t>
        <w:br/>
        <w:t>friatam metallici inspergant aeri. Primum autem</w:t>
        <w:br/>
        <w:t>in bullas, vt aqua, tumet, atque ex eo nomen accepit:</w:t>
        <w:br/>
        <w:t xml:space="preserve"> mox maiore accedente incremento, lanarum</w:t>
        <w:br/>
        <w:t xml:space="preserve"> assimilatur peniculis. Atque ita quidem sua</w:t>
        <w:br/>
        <w:t>sponte gignitur in fornacibus. Eius autem duo</w:t>
        <w:br/>
        <w:t>genera Dioscorides statuit; vnum colore aeris &amp;</w:t>
        <w:br/>
        <w:t>modice pingue; alterum candidissimum &amp; extremae</w:t>
        <w:br/>
        <w:t xml:space="preserve"> leuitatis. fit quod candidum est, cum in</w:t>
        <w:br/>
        <w:t>coctura aeris, liquescente eo, metallici multam</w:t>
        <w:br/>
        <w:t>friatam cadmiam inspergunt, meliorem pompholygem</w:t>
        <w:br/>
        <w:t xml:space="preserve"> facere volentes. Nec solum ex aere fit,</w:t>
        <w:br/>
        <w:t>verum ex cadmia etiam consulto ad confectionem</w:t>
        <w:br/>
        <w:t xml:space="preserve"> eius follibus ventilata. Conficiendi autem</w:t>
        <w:br/>
        <w:t>rationem &amp; Dioscorides &amp; Georg. Agricola</w:t>
        <w:br/>
        <w:t>aperte exponunt. Eiusdem omnino generis cum</w:t>
        <w:br/>
        <w:t>spodio est. specie tantum differt. Quod enim in</w:t>
        <w:br/>
        <w:t>eo opere tenuius est &amp; leuius, sursum fertur, ponpholyxque</w:t>
        <w:br/>
        <w:t xml:space="preserve"> dicitur: quod vero deorsum fertur,</w:t>
        <w:br/>
        <w:t>spodium est, sic dictum à cineris similitudine.</w:t>
        <w:br/>
        <w:t>Rara nunc est pompholyx, &amp; pene ignota, vt &amp;</w:t>
        <w:br/>
        <w:t>plaeraque alia recrementa metallorum. Sunt tamen</w:t>
        <w:br/>
        <w:t xml:space="preserve"> qui in officinis eam nil album appellent, vt</w:t>
        <w:br/>
        <w:t xml:space="preserve">&amp; spodium nil nigrum aut gryseum. Inter </w:t>
      </w:r>
      <w:r>
        <w:rPr>
          <w:rStyle w:val="GrcARELIRE"/>
        </w:rPr>
        <w:t>ἄδηκτα</w:t>
      </w:r>
      <w:r>
        <w:rPr>
          <w:rStyle w:val="Dfinition"/>
        </w:rPr>
        <w:br/>
        <w:t>pharmaca numeratur pompholyx. adstringit &amp;</w:t>
        <w:br/>
        <w:t>siccat lenissime, praesertim lota, habetque tenuitatem</w:t>
        <w:br/>
        <w:t xml:space="preserve"> partium citra calorem.</w:t>
        <w:br/>
      </w:r>
      <w:r>
        <w:rPr>
          <w:rStyle w:val="Orth"/>
        </w:rPr>
        <w:t>Πμοος</w:t>
      </w:r>
      <w:r>
        <w:rPr>
          <w:rStyle w:val="Dfinition"/>
        </w:rPr>
        <w:t>. dicitur eminentia cutis tumida simulque</w:t>
        <w:br/>
        <w:t>" humore redundans &amp; rubicunda, vt exponit Ga„</w:t>
        <w:br/>
        <w:t xml:space="preserve"> len. </w:t>
      </w:r>
      <w:r>
        <w:rPr>
          <w:rStyle w:val="GrcARELIRE"/>
        </w:rPr>
        <w:t>ἐν τῶν γλώσαις</w:t>
      </w:r>
      <w:r>
        <w:rPr>
          <w:rStyle w:val="Dfinition"/>
        </w:rPr>
        <w:t>.</w:t>
        <w:br/>
      </w:r>
      <w:r>
        <w:rPr>
          <w:rStyle w:val="Orth"/>
        </w:rPr>
        <w:t>Πονηρεύε θαι</w:t>
      </w:r>
      <w:r>
        <w:rPr>
          <w:rStyle w:val="Dfinition"/>
        </w:rPr>
        <w:t>. de aluo male affecta vsurpatur apud</w:t>
        <w:br/>
        <w:t xml:space="preserve">Hippocr. in Coacis, atque ibidem </w:t>
      </w:r>
      <w:r>
        <w:rPr>
          <w:rStyle w:val="GrcARELIRE"/>
        </w:rPr>
        <w:t>πονπρὶη κοιλίης</w:t>
      </w:r>
      <w:r>
        <w:rPr>
          <w:rStyle w:val="Dfinition"/>
        </w:rPr>
        <w:br/>
        <w:t>"de maligna ventris afflictione dicitur, quando</w:t>
        <w:br/>
        <w:t>"aluus acri ac mordenti humore irritata cum tor¬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minibus &amp; cruciatu diffluit atque doloris sensu</w:t>
        <w:br/>
        <w:t>pungitur: hac denique voce Hippocr. complectitur</w:t>
        <w:br/>
        <w:t xml:space="preserve"> omnia quae in ventre perperam fiunt, vt aa</w:t>
        <w:br/>
        <w:t>notauit Galen. comm. 3. in 1. prorrhet. textu 41. .</w:t>
        <w:br/>
        <w:t>quorum omnium causam esse inquit caloris natiui</w:t>
        <w:br/>
        <w:t xml:space="preserve"> imbecillitatem &amp; inopiam, quod autem </w:t>
      </w:r>
      <w:r>
        <w:rPr>
          <w:rStyle w:val="GrcARELIRE"/>
        </w:rPr>
        <w:t>πονηρεύεθαι</w:t>
      </w:r>
      <w:r>
        <w:rPr>
          <w:rStyle w:val="Dfinition"/>
        </w:rPr>
        <w:br/>
        <w:t xml:space="preserve">, idem alias </w:t>
      </w:r>
      <w:r>
        <w:rPr>
          <w:rStyle w:val="GrcARELIRE"/>
        </w:rPr>
        <w:t>καθυχχαίνεσθαι</w:t>
      </w:r>
      <w:r>
        <w:rPr>
          <w:rStyle w:val="Dfinition"/>
        </w:rPr>
        <w:t xml:space="preserve"> extulit, vt a</w:t>
        <w:br/>
        <w:t xml:space="preserve">aphor. 27. l. 4. aliàs </w:t>
      </w:r>
      <w:r>
        <w:rPr>
          <w:rStyle w:val="GrcARELIRE"/>
        </w:rPr>
        <w:t>καταῤῥήγνυσδαι</w:t>
      </w:r>
      <w:r>
        <w:rPr>
          <w:rStyle w:val="Dfinition"/>
        </w:rPr>
        <w:t xml:space="preserve"> vt in prorrhetico</w:t>
        <w:br/>
        <w:t>. cc</w:t>
        <w:br/>
      </w:r>
      <w:r>
        <w:rPr>
          <w:rStyle w:val="Orth"/>
        </w:rPr>
        <w:t>Πόνος</w:t>
      </w:r>
      <w:r>
        <w:rPr>
          <w:rStyle w:val="Dfinition"/>
        </w:rPr>
        <w:t>. Labor, illius apud Hippoc. &amp; Galen. varia a</w:t>
        <w:br/>
        <w:t>significatio est, &amp; suo quidem significato proprio</w:t>
        <w:br/>
        <w:t xml:space="preserve"> pro omni motu vehementiore &amp; exercitatione</w:t>
        <w:br/>
        <w:t xml:space="preserve"> sumitur, qua in significatione vocem illam</w:t>
        <w:br/>
        <w:t>vsurpauit Hippocr. libr. 3. Epidem. sect. 2. sicut ..</w:t>
        <w:br/>
        <w:t>Galen. eo loco explicauit, vt &amp; aphor. 16. sect. 2.</w:t>
        <w:br/>
        <w:t xml:space="preserve">quando inquit vbi fames </w:t>
      </w:r>
      <w:r>
        <w:rPr>
          <w:rStyle w:val="GrcARELIRE"/>
        </w:rPr>
        <w:t>οῦ δεὶ πονεῖν</w:t>
      </w:r>
      <w:r>
        <w:rPr>
          <w:rStyle w:val="Dfinition"/>
        </w:rPr>
        <w:t xml:space="preserve"> laborandum.</w:t>
        <w:br/>
        <w:t>non est, &amp; quando in Epidemijs Hippocrates.</w:t>
        <w:br/>
      </w:r>
      <w:r>
        <w:rPr>
          <w:rStyle w:val="GrcARELIRE"/>
        </w:rPr>
        <w:t>πόνοι εττίων ἡγείθωσαν</w:t>
      </w:r>
      <w:r>
        <w:rPr>
          <w:rStyle w:val="Dfinition"/>
        </w:rPr>
        <w:t>, labores cibum praecedant:.</w:t>
        <w:br/>
        <w:t>itemque aphor. 49. sect. 2. Qui consueti solitos:</w:t>
        <w:br/>
        <w:t>labores ferre, etsi fuerint imbecilles &amp; senes, non.</w:t>
        <w:br/>
        <w:t>consuetis fortibus atque iuuenibus facilius ferunt</w:t>
        <w:br/>
        <w:t xml:space="preserve">, </w:t>
      </w:r>
      <w:r>
        <w:rPr>
          <w:rStyle w:val="GrcARELIRE"/>
        </w:rPr>
        <w:t>πόνον</w:t>
      </w:r>
      <w:r>
        <w:rPr>
          <w:rStyle w:val="Dfinition"/>
        </w:rPr>
        <w:t xml:space="preserve"> eo loci pro vehementi motu siue exercitatione</w:t>
        <w:br/>
        <w:t xml:space="preserve"> sumi ex ipsa verborum Hippocratis serie</w:t>
        <w:br/>
        <w:t xml:space="preserve"> atque sensu facile videre est. .</w:t>
        <w:br/>
        <w:t>Quoniam autem ex immodico labore plerumque</w:t>
        <w:br/>
        <w:t xml:space="preserve"> lassitudo dolorque oritur, factum est vt</w:t>
        <w:br/>
      </w:r>
      <w:r>
        <w:rPr>
          <w:rStyle w:val="GrcARELIRE"/>
        </w:rPr>
        <w:t>πόνος</w:t>
      </w:r>
      <w:r>
        <w:rPr>
          <w:rStyle w:val="Dfinition"/>
        </w:rPr>
        <w:t xml:space="preserve"> non modo vehementem motum sed dolorem</w:t>
        <w:br/>
        <w:t xml:space="preserve"> etiam significet &amp; quicquid hominem offendit</w:t>
        <w:br/>
        <w:t>.</w:t>
        <w:br/>
        <w:t>Vt notauit Galen. comm. in aphor. 32. l. 4. &amp; .</w:t>
        <w:br/>
        <w:t xml:space="preserve">illum aphorismum exponens,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νοσήματπ ὔπ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νος πόνον ποιίει θανάσιμον</w:t>
      </w:r>
      <w:r>
        <w:rPr>
          <w:rStyle w:val="Dfinition"/>
        </w:rPr>
        <w:t xml:space="preserve">, vbi </w:t>
      </w:r>
      <w:r>
        <w:rPr>
          <w:rStyle w:val="GrcARELIRE"/>
        </w:rPr>
        <w:t>πόνον</w:t>
      </w:r>
      <w:r>
        <w:rPr>
          <w:rStyle w:val="Dfinition"/>
        </w:rPr>
        <w:t xml:space="preserve">, </w:t>
      </w:r>
      <w:r>
        <w:rPr>
          <w:rStyle w:val="GrcARELIRE"/>
        </w:rPr>
        <w:t>βλάβην</w:t>
      </w:r>
      <w:r>
        <w:rPr>
          <w:rStyle w:val="Dfinition"/>
        </w:rPr>
        <w:t xml:space="preserve"> laesionem</w:t>
        <w:br/>
        <w:t>&amp; offensam interpretatur; Pro fatigatione vero e</w:t>
        <w:br/>
        <w:t>ac lassitudine vt aphor. 48. sect. 2. dum inquit, in</w:t>
        <w:br/>
        <w:t>omni corporis motu vbi laborare quis coeperit,</w:t>
        <w:br/>
        <w:t>quies statim lassitudinem aufert, quo in loco laboris</w:t>
        <w:br/>
        <w:t xml:space="preserve"> nomine lassitudinem significari Galen. in a</w:t>
        <w:br/>
        <w:t>comment. testatissimum facit. Pro dolore vero :</w:t>
        <w:br/>
      </w:r>
      <w:r>
        <w:rPr>
          <w:rStyle w:val="GrcARELIRE"/>
        </w:rPr>
        <w:t>πόνος</w:t>
      </w:r>
      <w:r>
        <w:rPr>
          <w:rStyle w:val="Dfinition"/>
        </w:rPr>
        <w:t xml:space="preserve"> sumitur nonnunquam, vt docuit Galen. ad</w:t>
        <w:br/>
        <w:t>aphorism. 48. sect. 2. Ita &amp; accipitur in aphorismis</w:t>
        <w:br/>
        <w:t xml:space="preserve"> 44. &amp; 45. sect. 4. vbi sic Hippocr. Quibus.</w:t>
        <w:br/>
        <w:t>febres longae, ijs tubercula vel labores in articulis</w:t>
        <w:br/>
        <w:t xml:space="preserve"> fiunt, vbi notauit Galen. per labores dolores</w:t>
        <w:br/>
        <w:t>intelligi; Similiter dum lib. de nat. humana scribit</w:t>
        <w:br/>
        <w:t xml:space="preserve">, </w:t>
      </w:r>
      <w:r>
        <w:rPr>
          <w:rStyle w:val="GrcARELIRE"/>
        </w:rPr>
        <w:t>ανἀταν ὅκοταν τὴ τότίων γωειδῆ</w:t>
      </w:r>
      <w:r>
        <w:rPr>
          <w:rStyle w:val="Dfinition"/>
        </w:rPr>
        <w:t xml:space="preserve">, </w:t>
      </w:r>
      <w:r>
        <w:rPr>
          <w:rStyle w:val="GrcARELIRE"/>
        </w:rPr>
        <w:t>καὶ ὑρ</w:t>
      </w:r>
      <w:r>
        <w:rPr>
          <w:rStyle w:val="Dfinition"/>
        </w:rPr>
        <w:t xml:space="preserve">ʼ </w:t>
      </w:r>
      <w:r>
        <w:rPr>
          <w:rStyle w:val="GrcARELIRE"/>
        </w:rPr>
        <w:t>ἐυτ</w:t>
      </w:r>
      <w:r>
        <w:rPr>
          <w:rStyle w:val="Dfinition"/>
        </w:rPr>
        <w:t xml:space="preserve">ῷ </w:t>
      </w:r>
      <w:r>
        <w:rPr>
          <w:rStyle w:val="GrcARELIRE"/>
        </w:rPr>
        <w:t>στῆ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</w:r>
      <w:r>
        <w:rPr>
          <w:rStyle w:val="GrcARELIRE"/>
        </w:rPr>
        <w:t>ἔνθίν τε ἐξέστηκεν</w:t>
      </w:r>
      <w:r>
        <w:rPr>
          <w:rStyle w:val="Dfinition"/>
        </w:rPr>
        <w:t xml:space="preserve">, </w:t>
      </w:r>
      <w:r>
        <w:rPr>
          <w:rStyle w:val="GrcARELIRE"/>
        </w:rPr>
        <w:t>οὐ μόνον τοῦτο τὸ χωρίον ἐπίνοσον γί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νεδαι</w:t>
      </w:r>
      <w:r>
        <w:rPr>
          <w:rStyle w:val="Dfinition"/>
        </w:rPr>
        <w:t xml:space="preserve">, </w:t>
      </w:r>
      <w:r>
        <w:rPr>
          <w:rStyle w:val="GrcARELIRE"/>
        </w:rPr>
        <w:t>ἀλλὰ καὶ ἔνθα στῇ</w:t>
      </w:r>
      <w:r>
        <w:rPr>
          <w:rStyle w:val="Dfinition"/>
        </w:rPr>
        <w:t xml:space="preserve">, </w:t>
      </w:r>
      <w:r>
        <w:rPr>
          <w:rStyle w:val="GrcARELIRE"/>
        </w:rPr>
        <w:t>καὶ ἐπγυθῇ ἀαρεκππλάμενον</w:t>
      </w:r>
      <w:r>
        <w:rPr>
          <w:rStyle w:val="Dfinition"/>
        </w:rPr>
        <w:t>,</w:t>
        <w:br/>
      </w:r>
      <w:r>
        <w:rPr>
          <w:rStyle w:val="GrcARELIRE"/>
        </w:rPr>
        <w:t>ὀδυνην τε καὶ πόνον παρέγειν</w:t>
      </w:r>
      <w:r>
        <w:rPr>
          <w:rStyle w:val="Dfinition"/>
        </w:rPr>
        <w:t>, id est, necesse est cum.</w:t>
        <w:br/>
        <w:t>aliquid horum recesserit, &amp; per se constiterit, non</w:t>
        <w:br/>
        <w:t>solum locum ex quo accesserit morbidum euadere</w:t>
        <w:br/>
        <w:t>, sed eum etiam vbi constiterit &amp; influxerit,</w:t>
        <w:br/>
        <w:t>repletum, dolorem &amp; laborem exhibere. Sed</w:t>
        <w:br/>
        <w:t>cum in omni dolore duo esse oporteat, affectum</w:t>
        <w:br/>
        <w:t>scilicet à naturali constitutione alienum, &amp; eius</w:t>
        <w:br/>
        <w:t xml:space="preserve">affectionis sensum Hippocr. vtrumque </w:t>
      </w:r>
      <w:r>
        <w:rPr>
          <w:rStyle w:val="GrcARELIRE"/>
        </w:rPr>
        <w:t>πόνον</w:t>
      </w:r>
      <w:r>
        <w:rPr>
          <w:rStyle w:val="Dfinition"/>
        </w:rPr>
        <w:t xml:space="preserve"> appellat;</w:t>
        <w:br/>
        <w:t xml:space="preserve"> siquidem aphor. 6. lib. 2. </w:t>
      </w:r>
      <w:r>
        <w:rPr>
          <w:rStyle w:val="GrcARELIRE"/>
        </w:rPr>
        <w:t>ὀκίσοι πονέοντές τι</w:t>
      </w:r>
      <w:r>
        <w:rPr>
          <w:rStyle w:val="Dfinition"/>
        </w:rPr>
        <w:br/>
      </w:r>
      <w:r>
        <w:rPr>
          <w:rStyle w:val="GrcARELIRE"/>
        </w:rPr>
        <w:t>τοῦ σύματος</w:t>
      </w:r>
      <w:r>
        <w:rPr>
          <w:rStyle w:val="Dfinition"/>
        </w:rPr>
        <w:t xml:space="preserve">, </w:t>
      </w:r>
      <w:r>
        <w:rPr>
          <w:rStyle w:val="GrcARELIRE"/>
        </w:rPr>
        <w:t>τὰ πολλὰ τῶν πόνον ἐὶ αἰσθάνονται</w:t>
      </w:r>
      <w:r>
        <w:rPr>
          <w:rStyle w:val="Dfinition"/>
        </w:rPr>
        <w:t xml:space="preserve">, </w:t>
      </w:r>
      <w:r>
        <w:rPr>
          <w:rStyle w:val="GrcARELIRE"/>
        </w:rPr>
        <w:t>τυτέωσιν</w:t>
      </w:r>
      <w:r>
        <w:rPr>
          <w:rStyle w:val="Dfinition"/>
        </w:rPr>
        <w:br/>
        <w:t xml:space="preserve"> </w:t>
      </w:r>
      <w:r>
        <w:rPr>
          <w:rStyle w:val="GrcARELIRE"/>
        </w:rPr>
        <w:t>ἡ γνώμη</w:t>
      </w:r>
      <w:r>
        <w:rPr>
          <w:rStyle w:val="Dfinition"/>
        </w:rPr>
        <w:t xml:space="preserve">. </w:t>
      </w:r>
      <w:r>
        <w:rPr>
          <w:rStyle w:val="GrcARELIRE"/>
        </w:rPr>
        <w:t>νοσέει</w:t>
      </w:r>
      <w:r>
        <w:rPr>
          <w:rStyle w:val="Dfinition"/>
        </w:rPr>
        <w:t>. Id est, quicumque dolentes partem</w:t>
        <w:br/>
        <w:t xml:space="preserve"> aliquam corporis dolorem non sentiunt ijs</w:t>
        <w:br/>
        <w:t>mens aegrotat. Ipsa sola affectio dolorifica ab</w:t>
        <w:br/>
        <w:t xml:space="preserve">Hippocr. </w:t>
      </w:r>
      <w:r>
        <w:rPr>
          <w:rStyle w:val="GrcARELIRE"/>
        </w:rPr>
        <w:t>πόνος</w:t>
      </w:r>
      <w:r>
        <w:rPr>
          <w:rStyle w:val="Dfinition"/>
        </w:rPr>
        <w:t xml:space="preserve"> appellatur, hîc enim </w:t>
      </w:r>
      <w:r>
        <w:rPr>
          <w:rStyle w:val="GrcARELIRE"/>
        </w:rPr>
        <w:t>πονέοντας</w:t>
      </w:r>
      <w:r>
        <w:rPr>
          <w:rStyle w:val="Dfinition"/>
        </w:rPr>
        <w:t xml:space="preserve"> intelligit</w:t>
        <w:br/>
        <w:t xml:space="preserve"> eos qui aliqua in parte tam vehementer</w:t>
        <w:br/>
        <w:t>offensi sunt, vt omnino nisi delirent dolituri sint,</w:t>
        <w:br/>
        <w:t>cum vero scribit dolorem fieri propter calidum,</w:t>
        <w:br/>
        <w:t>propter frigidum, propter plus, propter minus,</w:t>
        <w:br/>
        <w:t>ipsius alterationis sensum proculdubio intelligit</w:t>
        <w:br/>
        <w:t xml:space="preserve">. denique </w:t>
      </w:r>
      <w:r>
        <w:rPr>
          <w:rStyle w:val="GrcARELIRE"/>
        </w:rPr>
        <w:t>πόνος</w:t>
      </w:r>
      <w:r>
        <w:rPr>
          <w:rStyle w:val="Dfinition"/>
        </w:rPr>
        <w:t xml:space="preserve"> etiam interdum pro accessione</w:t>
        <w:br/>
        <w:t xml:space="preserve"> &amp; casibus hoc est grauibus symptomatis .</w:t>
        <w:br/>
        <w:t>Hippocrati sumitur, vt aphor. 7. sect. 1. vbi ait a</w:t>
        <w:br/>
      </w:r>
      <w:r>
        <w:rPr>
          <w:rStyle w:val="GrcARELIRE"/>
        </w:rPr>
        <w:t>ὀκοῦμεν ον κάτοξυ τὸ νόσημα</w:t>
      </w:r>
      <w:r>
        <w:rPr>
          <w:rStyle w:val="Dfinition"/>
        </w:rPr>
        <w:t xml:space="preserve">, </w:t>
      </w:r>
      <w:r>
        <w:rPr>
          <w:rStyle w:val="GrcARELIRE"/>
        </w:rPr>
        <w:t>ἀντίκτα καὶ τὸν ἐχάτοις</w:t>
      </w:r>
      <w:r>
        <w:rPr>
          <w:rStyle w:val="Dfinition"/>
        </w:rPr>
        <w:br/>
      </w:r>
      <w:r>
        <w:rPr>
          <w:rStyle w:val="GrcARELIRE"/>
        </w:rPr>
        <w:t>ν πόνους ἔχει</w:t>
      </w:r>
      <w:r>
        <w:rPr>
          <w:rStyle w:val="Dfinition"/>
        </w:rPr>
        <w:t xml:space="preserve">, ibi </w:t>
      </w:r>
      <w:r>
        <w:rPr>
          <w:rStyle w:val="GrcARELIRE"/>
        </w:rPr>
        <w:t>πὸνον</w:t>
      </w:r>
      <w:r>
        <w:rPr>
          <w:rStyle w:val="Dfinition"/>
        </w:rPr>
        <w:t xml:space="preserve"> pro accessione &amp; morbi casi„bus</w:t>
        <w:br/>
        <w:t xml:space="preserve"> sumi, testimonio Galeni in eiusdem aphor.</w:t>
        <w:br/>
        <w:t>" commentarium constat:</w:t>
        <w:br/>
        <w:t xml:space="preserve">Vt autem </w:t>
      </w:r>
      <w:r>
        <w:rPr>
          <w:rStyle w:val="GrcARELIRE"/>
        </w:rPr>
        <w:t>ὁ πένος</w:t>
      </w:r>
      <w:r>
        <w:rPr>
          <w:rStyle w:val="Dfinition"/>
        </w:rPr>
        <w:t xml:space="preserve"> apud Graecos sic apud Latinos</w:t>
        <w:br/>
        <w:t xml:space="preserve"> labor accipitur, sicut ex Cicerone videre licet</w:t>
        <w:br/>
        <w:t xml:space="preserve"> qui laborem definit esse functionem quamdam</w:t>
        <w:br/>
        <w:t xml:space="preserve"> vel animi vel corporis grauioris operis &amp;</w:t>
        <w:br/>
        <w:t>muneris: &amp; ex Virgilio qui pariendi dolorem</w:t>
        <w:br/>
        <w:t>Lucinae labores appellat.</w:t>
        <w:br/>
      </w:r>
      <w:r>
        <w:rPr>
          <w:rStyle w:val="Orth"/>
        </w:rPr>
        <w:t>Ποντικὴ ῥίζα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 γλυκυῤῥῥιζα</w:t>
      </w:r>
      <w:r>
        <w:rPr>
          <w:rStyle w:val="Dfinition"/>
        </w:rPr>
        <w:t>, vt</w:t>
        <w:br/>
        <w:t>habetur apud Dioscoridem: plurima enim in</w:t>
        <w:br/>
        <w:t>Ponto nascitur.</w:t>
        <w:br/>
      </w:r>
      <w:r>
        <w:rPr>
          <w:rStyle w:val="Orth"/>
        </w:rPr>
        <w:t>Ποντικὸν φαγμακον</w:t>
      </w:r>
      <w:r>
        <w:rPr>
          <w:rStyle w:val="Dfinition"/>
        </w:rPr>
        <w:t>. medicamenti nomen quod à Gal.</w:t>
        <w:br/>
        <w:t xml:space="preserve">" 7. </w:t>
      </w:r>
      <w:r>
        <w:rPr>
          <w:rStyle w:val="GrcARELIRE"/>
        </w:rPr>
        <w:t>κτὥπ</w:t>
      </w:r>
      <w:r>
        <w:rPr>
          <w:rStyle w:val="Dfinition"/>
        </w:rPr>
        <w:t>. c. 4. ad Arrhabianum authorem refer"tur</w:t>
        <w:br/>
        <w:t xml:space="preserve"> ad haemoptoicos.</w:t>
        <w:br/>
      </w:r>
      <w:r>
        <w:rPr>
          <w:rStyle w:val="Orth"/>
        </w:rPr>
        <w:t>Ποξποιία</w:t>
      </w:r>
      <w:r>
        <w:rPr>
          <w:rStyle w:val="Dfinition"/>
        </w:rPr>
        <w:t>. vocabulum est Methodicorum proprium,</w:t>
        <w:br/>
        <w:t>quo ipsum exiguorum meatuum statum designabant</w:t>
        <w:br/>
        <w:t>, in quo sanitatis morbique causas constituebant</w:t>
        <w:br/>
        <w:t xml:space="preserve">. Hinc </w:t>
      </w:r>
      <w:r>
        <w:rPr>
          <w:rStyle w:val="GrcARELIRE"/>
        </w:rPr>
        <w:t>μεταποροποίησις</w:t>
      </w:r>
      <w:r>
        <w:rPr>
          <w:rStyle w:val="Dfinition"/>
        </w:rPr>
        <w:t xml:space="preserve"> apud eos eiusmodi</w:t>
        <w:br/>
        <w:t xml:space="preserve"> meatuum status immutationem significabat</w:t>
        <w:br/>
        <w:t xml:space="preserve">, vt &amp; </w:t>
      </w:r>
      <w:r>
        <w:rPr>
          <w:rStyle w:val="GrcARELIRE"/>
        </w:rPr>
        <w:t>μετασύτκρισις</w:t>
      </w:r>
      <w:r>
        <w:rPr>
          <w:rStyle w:val="Dfinition"/>
        </w:rPr>
        <w:t>, de quibus vide suis locis.</w:t>
        <w:br/>
      </w:r>
      <w:r>
        <w:rPr>
          <w:rStyle w:val="Orth"/>
        </w:rPr>
        <w:t>Πέρος</w:t>
      </w:r>
      <w:r>
        <w:rPr>
          <w:rStyle w:val="GrcARELIRE"/>
        </w:rPr>
        <w:t xml:space="preserve"> ἀκεστικὸς</w:t>
      </w:r>
      <w:r>
        <w:rPr>
          <w:rStyle w:val="Dfinition"/>
        </w:rPr>
        <w:t>, siue (quod idem est)</w:t>
        <w:br/>
      </w:r>
      <w:r>
        <w:rPr>
          <w:rStyle w:val="GrcARELIRE"/>
        </w:rPr>
        <w:t>όρος τυρλὸς</w:t>
      </w:r>
      <w:r>
        <w:rPr>
          <w:rStyle w:val="Dfinition"/>
        </w:rPr>
        <w:t>. meatus auditorius, siue foramenl coecum</w:t>
        <w:br/>
        <w:t xml:space="preserve">. vide </w:t>
      </w:r>
      <w:r>
        <w:rPr>
          <w:rStyle w:val="Ref"/>
        </w:rPr>
        <w:t>ῦς</w:t>
      </w:r>
      <w:r>
        <w:rPr>
          <w:rStyle w:val="Dfinition"/>
        </w:rPr>
        <w:t>.</w:t>
        <w:br/>
      </w:r>
      <w:r>
        <w:rPr>
          <w:rStyle w:val="Orth"/>
        </w:rPr>
        <w:t>Πόρος</w:t>
      </w:r>
      <w:r>
        <w:rPr>
          <w:rStyle w:val="Dfinition"/>
        </w:rPr>
        <w:t xml:space="preserve">. </w:t>
      </w:r>
      <w:r>
        <w:rPr>
          <w:rStyle w:val="Foreign"/>
        </w:rPr>
        <w:t>meatus</w:t>
      </w:r>
      <w:r>
        <w:rPr>
          <w:rStyle w:val="Dfinition"/>
        </w:rPr>
        <w:t>. Id dicitur per quod aliquid influit</w:t>
        <w:br/>
        <w:t>vel effluit, siue id spiritus sit, siue aer siue humor,</w:t>
        <w:br/>
        <w:t xml:space="preserve">siue excrementum. Proinde oculorum nerui </w:t>
      </w:r>
      <w:r>
        <w:rPr>
          <w:rStyle w:val="GrcARELIRE"/>
        </w:rPr>
        <w:t>πό</w:t>
      </w:r>
      <w:r>
        <w:rPr>
          <w:rStyle w:val="Dfinition"/>
        </w:rPr>
        <w:t>e</w:t>
      </w:r>
      <w:r>
        <w:rPr>
          <w:rStyle w:val="GrcARELIRE"/>
        </w:rPr>
        <w:t>ο</w:t>
      </w:r>
      <w:r>
        <w:rPr>
          <w:rStyle w:val="Dfinition"/>
        </w:rPr>
        <w:t>i</w:t>
        <w:br/>
        <w:t xml:space="preserve"> vocati sunt ab Herophilo. Similiter &amp; in auribus</w:t>
        <w:br/>
        <w:t xml:space="preserve"> </w:t>
      </w:r>
      <w:r>
        <w:rPr>
          <w:rStyle w:val="GrcARELIRE"/>
        </w:rPr>
        <w:t>ἀκουστικοὶ πόροι</w:t>
      </w:r>
      <w:r>
        <w:rPr>
          <w:rStyle w:val="Dfinition"/>
        </w:rPr>
        <w:t>: ad haec meatus tum per quos</w:t>
        <w:br/>
        <w:t>cibus vel in ventriculum subit vel ab eo exit, tum</w:t>
        <w:br/>
        <w:t>quibus chylus in iecur effunditur, aut bilis in</w:t>
        <w:br/>
        <w:t>suam vesiculam ingreditur vel ex ea effunditur,</w:t>
        <w:br/>
      </w:r>
      <w:r>
        <w:rPr>
          <w:rStyle w:val="GrcARELIRE"/>
        </w:rPr>
        <w:t>πόροι</w:t>
      </w:r>
      <w:r>
        <w:rPr>
          <w:rStyle w:val="Dfinition"/>
        </w:rPr>
        <w:t xml:space="preserve"> appellantur: praeterea &amp; exigua illa foramina</w:t>
        <w:br/>
        <w:t xml:space="preserve"> per totam dispersa cutem, quae corporis vniuersi</w:t>
        <w:br/>
        <w:t xml:space="preserve"> perspirationem moliuntur. Sunt autem in</w:t>
        <w:br/>
        <w:t>vniuersum duo pororum genera: alij sensibiles,</w:t>
        <w:br/>
        <w:t>alij insensibiles habentur. Illi magni &amp; patentes</w:t>
        <w:br/>
        <w:t>sunt, quales in ventre, iecinore, liene, intestinis,</w:t>
        <w:br/>
        <w:t>venis, arterijs, &amp; reliquis eiusmodi instrumentis</w:t>
        <w:br/>
        <w:t xml:space="preserve"> visuntur: hi vero parui &amp; visum fugientes non</w:t>
        <w:br/>
        <w:t>solam quidem partium superficiem occupantes,</w:t>
        <w:br/>
        <w:t>sed per totam etiam carnis, ossium, cartilaginum</w:t>
        <w:br/>
        <w:t>, neruorum, ligamentorum, membranarum</w:t>
        <w:br/>
        <w:t>, &amp; cutis substantiam disseminati. Neque</w:t>
        <w:br/>
        <w:t>enim externi modo sunt &amp; superficiales, sed etiam</w:t>
        <w:br/>
        <w:t>intimi. Siquidem ijs plenum est totum corpus</w:t>
        <w:br/>
        <w:t>&amp; tota cutis. Aliter putredo vitari nullo modo</w:t>
        <w:br/>
        <w:t>posset. Ijs enim foraminibus totius corporis</w:t>
        <w:br/>
        <w:t>perspiratio sit, quae constat &amp; frigidi aeris intromissione</w:t>
        <w:br/>
        <w:t>, &amp; fuliginosorum quae in singulis partibus</w:t>
        <w:br/>
        <w:t xml:space="preserve"> colliguntur excrementorum vacuatione.</w:t>
        <w:br/>
        <w:t>Ex quibus perspicuum est meatus omnes in optima</w:t>
        <w:br/>
        <w:t xml:space="preserve"> corporis constitutione patentes semper</w:t>
        <w:br/>
        <w:t>esse oportere. Quod vt plurimum valet ad tuendam</w:t>
        <w:br/>
        <w:t xml:space="preserve"> sanitatem, sic eorum obstructio maximorum</w:t>
        <w:br/>
        <w:t xml:space="preserve"> morborum occasionem praebet.</w:t>
        <w:br/>
      </w:r>
      <w:r>
        <w:rPr>
          <w:rStyle w:val="Orth"/>
        </w:rPr>
        <w:t>Πορφύρα</w:t>
      </w:r>
      <w:r>
        <w:rPr>
          <w:rStyle w:val="Dfinition"/>
        </w:rPr>
        <w:t>. purpura nomen emplastri cruenta vulnera</w:t>
        <w:br/>
        <w:t>glutinantis. Descriptio habetur apud Aetium li.</w:t>
        <w:br/>
        <w:t>15. cap. 12.</w:t>
        <w:br/>
      </w:r>
      <w:r>
        <w:rPr>
          <w:rStyle w:val="Orth"/>
        </w:rPr>
        <w:t>Πόθη</w:t>
      </w:r>
      <w:r>
        <w:rPr>
          <w:rStyle w:val="Dfinition"/>
        </w:rPr>
        <w:t xml:space="preserve">. </w:t>
      </w:r>
      <w:r>
        <w:rPr>
          <w:rStyle w:val="Foreign"/>
        </w:rPr>
        <w:t>praeputium</w:t>
      </w:r>
      <w:r>
        <w:rPr>
          <w:rStyle w:val="Dfinition"/>
        </w:rPr>
        <w:t>. Est glandis tegumentum. Id autem</w:t>
        <w:br/>
        <w:t xml:space="preserve"> non aliud est quam carnea membrana cute</w:t>
        <w:br/>
        <w:t>obducta, quo tenuius esset, &amp; facilius tum extemderetur</w:t>
        <w:br/>
        <w:t xml:space="preserve"> tum vndique glandem comprehenderet</w:t>
        <w:br/>
        <w:t>. Natura in hunc vsum ipsum glandi videtur</w:t>
        <w:br/>
        <w:t>induxisse, vt glandem seruaret laeuem, mollem</w:t>
        <w:br/>
        <w:t>&amp; lubricam. Callosa enim &amp; arida stupida est,</w:t>
        <w:br/>
        <w:t>nec sensum retinet qui muneri suo conueniat.</w:t>
        <w:br/>
        <w:t xml:space="preserve">Summa praeputij pars quae prominet, </w:t>
      </w:r>
      <w:r>
        <w:rPr>
          <w:rStyle w:val="GrcARELIRE"/>
        </w:rPr>
        <w:t>ἀκροποθία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καὶ ἀκροπύσθιην</w:t>
      </w:r>
      <w:r>
        <w:rPr>
          <w:rStyle w:val="Dfinition"/>
        </w:rPr>
        <w:t xml:space="preserve"> dicitur.</w:t>
        <w:br/>
        <w:t xml:space="preserve">Atque etiam </w:t>
      </w:r>
      <w:r>
        <w:rPr>
          <w:rStyle w:val="GrcARELIRE"/>
        </w:rPr>
        <w:t>ἀκροβυστία</w:t>
      </w:r>
      <w:r>
        <w:rPr>
          <w:rStyle w:val="Dfinition"/>
        </w:rPr>
        <w:t>: Praeputia vero si non.</w:t>
        <w:br/>
        <w:t xml:space="preserve">naturaliter sese habent, dicuntur </w:t>
      </w:r>
      <w:r>
        <w:rPr>
          <w:rStyle w:val="GrcARELIRE"/>
        </w:rPr>
        <w:t>ἐπαγύχα</w:t>
      </w:r>
      <w:r>
        <w:rPr>
          <w:rStyle w:val="Dfinition"/>
        </w:rPr>
        <w:t>, vide.</w:t>
        <w:br/>
      </w:r>
      <w:r>
        <w:rPr>
          <w:rStyle w:val="GrcARELIRE"/>
        </w:rPr>
        <w:t>ἐπαγύγιον</w:t>
      </w:r>
      <w:r>
        <w:rPr>
          <w:rStyle w:val="Dfinition"/>
        </w:rPr>
        <w:t xml:space="preserve">. Sed &amp; apud Aristoph. </w:t>
      </w:r>
      <w:r>
        <w:rPr>
          <w:rStyle w:val="GrcARELIRE"/>
        </w:rPr>
        <w:t>πόθη</w:t>
      </w:r>
      <w:r>
        <w:rPr>
          <w:rStyle w:val="Dfinition"/>
        </w:rPr>
        <w:t xml:space="preserve"> de pene dicitur</w:t>
        <w:br/>
        <w:t xml:space="preserve">, sicut &amp; </w:t>
      </w:r>
      <w:r>
        <w:rPr>
          <w:rStyle w:val="GrcARELIRE"/>
        </w:rPr>
        <w:t>ποσθίον</w:t>
      </w:r>
      <w:r>
        <w:rPr>
          <w:rStyle w:val="Dfinition"/>
        </w:rPr>
        <w:t xml:space="preserve">: &amp; </w:t>
      </w:r>
      <w:r>
        <w:rPr>
          <w:rStyle w:val="GrcARELIRE"/>
        </w:rPr>
        <w:t>πόθων</w:t>
      </w:r>
      <w:r>
        <w:rPr>
          <w:rStyle w:val="Dfinition"/>
        </w:rPr>
        <w:t xml:space="preserve"> qui magno seu u</w:t>
        <w:br/>
        <w:t>crasso penè est aut crasso praeputio..</w:t>
        <w:br/>
      </w:r>
      <w:r>
        <w:rPr>
          <w:rStyle w:val="Orth"/>
        </w:rPr>
        <w:t>Ποσθία</w:t>
      </w:r>
      <w:r>
        <w:rPr>
          <w:rStyle w:val="Dfinition"/>
        </w:rPr>
        <w:t xml:space="preserve">. tuberculum oculi, quod alio nomine </w:t>
      </w:r>
      <w:r>
        <w:rPr>
          <w:rStyle w:val="GrcARELIRE"/>
        </w:rPr>
        <w:t>χριθὶ</w:t>
      </w:r>
      <w:r>
        <w:rPr>
          <w:rStyle w:val="Dfinition"/>
        </w:rPr>
        <w:br/>
        <w:t>vocatur, de qua vide suo locoForsitan</w:t>
        <w:br/>
        <w:t xml:space="preserve"> autem sic nominatur tuberculum a</w:t>
        <w:br/>
        <w:t xml:space="preserve">istud quod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ἀκροπεθίῳ</w:t>
      </w:r>
      <w:r>
        <w:rPr>
          <w:rStyle w:val="Dfinition"/>
        </w:rPr>
        <w:t xml:space="preserve"> non absimile sit, quod</w:t>
        <w:br/>
        <w:t>&amp; ipsum ab hordei grano non multum differt</w:t>
        <w:br/>
        <w:t>.</w:t>
        <w:br/>
      </w:r>
      <w:r>
        <w:rPr>
          <w:rStyle w:val="Orth"/>
        </w:rPr>
        <w:t>Πόστις</w:t>
      </w:r>
      <w:r>
        <w:rPr>
          <w:rStyle w:val="Dfinition"/>
        </w:rPr>
        <w:t xml:space="preserve">. </w:t>
      </w:r>
      <w:r>
        <w:rPr>
          <w:rStyle w:val="Foreign"/>
        </w:rPr>
        <w:t>potio</w:t>
      </w:r>
      <w:r>
        <w:rPr>
          <w:rStyle w:val="Dfinition"/>
        </w:rPr>
        <w:t xml:space="preserve">. Non est aliud quam </w:t>
      </w:r>
      <w:r>
        <w:rPr>
          <w:rStyle w:val="GrcARELIRE"/>
        </w:rPr>
        <w:t>τοῦς ὑγροῦ κατάποοης</w:t>
      </w:r>
      <w:r>
        <w:rPr>
          <w:rStyle w:val="Dfinition"/>
        </w:rPr>
        <w:t>,</w:t>
        <w:br/>
        <w:t>hoc est humoris deglutitio, siue (quod idem est)</w:t>
        <w:br/>
        <w:t>humoris ab ore in ventriculum attractio. Est</w:t>
        <w:br/>
        <w:t>enim ea actio facultatis attractricis, quae humorem</w:t>
        <w:br/>
        <w:t xml:space="preserve"> rectis fibris, quas interna ventriculi tunica</w:t>
        <w:br/>
        <w:t>plurimas habet, attrahit: Cęterum attractionem</w:t>
        <w:br/>
        <w:t>eam sitis excitat, vt quae non aliud sit quam potionis</w:t>
        <w:br/>
        <w:t xml:space="preserve"> desiderium. Et appetuntur quidem proprie</w:t>
        <w:br/>
        <w:t xml:space="preserve"> frigida humidaque: vocaturque is appetitus</w:t>
        <w:br/>
      </w:r>
      <w:r>
        <w:rPr>
          <w:rStyle w:val="GrcARELIRE"/>
        </w:rPr>
        <w:t>δδνα</w:t>
      </w:r>
      <w:r>
        <w:rPr>
          <w:rStyle w:val="Dfinition"/>
        </w:rPr>
        <w:t xml:space="preserve">e, honc est sitis. Quod autem bibitur, </w:t>
      </w:r>
      <w:r>
        <w:rPr>
          <w:rStyle w:val="GrcARELIRE"/>
        </w:rPr>
        <w:t>τὸ ὴν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πόμα</w:t>
      </w:r>
      <w:r>
        <w:rPr>
          <w:rStyle w:val="Dfinition"/>
        </w:rPr>
        <w:t xml:space="preserve"> dicitur, pars </w:t>
      </w:r>
      <w:r>
        <w:rPr>
          <w:rStyle w:val="GrcARELIRE"/>
        </w:rPr>
        <w:t>τὸν διαίτης</w:t>
      </w:r>
      <w:r>
        <w:rPr>
          <w:rStyle w:val="Dfinition"/>
        </w:rPr>
        <w:t xml:space="preserve"> non infima. Quippè</w:t>
        <w:br/>
        <w:t xml:space="preserve"> quantum ad sanitatem conducit ratio potus</w:t>
        <w:br/>
        <w:t>recte instituta, tantum valetudini officit, si quis</w:t>
        <w:br/>
        <w:t>eo abutatur. Ac valet quidem imprimis ad cibi</w:t>
        <w:br/>
        <w:t>concoctionem &amp; distributionem, quod cibus</w:t>
        <w:br/>
        <w:t>nisi huimore aliquo perfusus sit, non nisi aegerrime</w:t>
        <w:br/>
        <w:t xml:space="preserve"> concoquatur &amp; ventriculum offendat: quodque</w:t>
        <w:br/>
        <w:t xml:space="preserve"> propter siccitatem in venas &amp; iecur subire</w:t>
        <w:br/>
        <w:t>non possit, nec sanguinem consistentia mediocrem</w:t>
        <w:br/>
        <w:t xml:space="preserve"> gignere. Nec tamen propter eas tantum</w:t>
        <w:br/>
        <w:t>causas appetitur, sed etiam per se, propriaque ratione</w:t>
        <w:br/>
        <w:t>. cum enim hominum corpora ex quatuor</w:t>
        <w:br/>
        <w:t>elementis certa quadam proportione mistis constituta</w:t>
        <w:br/>
        <w:t xml:space="preserve"> sint, si ea diu valere debent, elementorum</w:t>
        <w:br/>
        <w:t xml:space="preserve"> substantias seu qualitates in eadem temperiè</w:t>
        <w:br/>
        <w:t xml:space="preserve"> perpetuo seruare oportet. Quare cum eorum</w:t>
        <w:br/>
        <w:t>dissipatio assiduo quodam, quod vitari non potest</w:t>
        <w:br/>
        <w:t>, substantiae nostrae effluuio quotidie fiat, sicut</w:t>
        <w:br/>
        <w:t xml:space="preserve"> cibo quod calidum siccumque in nobis est</w:t>
        <w:br/>
        <w:t>resarcitur, ita potu frigidum humidumque instaurari</w:t>
        <w:br/>
        <w:t xml:space="preserve"> necesse fuit. Ex quo sequitur potum</w:t>
        <w:br/>
        <w:t>omnem, aquae etiam purissimae, vna videlicet</w:t>
        <w:br/>
        <w:t>cum cibo acceptum eique permistum nos alere.</w:t>
        <w:br/>
        <w:t>Ex ijsdem enim omnino nutrimur ex quibus</w:t>
        <w:br/>
        <w:t>constamus, nihiloque absurdius est ex aliquo</w:t>
        <w:br/>
        <w:t>quid nutriri, quam componi. Proindeque eadem</w:t>
        <w:br/>
        <w:t xml:space="preserve"> sitis ratio est, quae &amp; famis, eademque causarum</w:t>
        <w:br/>
        <w:t xml:space="preserve"> series in excitanda siti spectatur, quam &amp;</w:t>
        <w:br/>
        <w:t>in fame Galenus exposuit: suntque eius pariter</w:t>
        <w:br/>
        <w:t>duae differentiae, animalis &amp; naturalis, totidemque</w:t>
        <w:br/>
        <w:t xml:space="preserve"> in potionis appetentia, quot &amp; in cibo symptomata</w:t>
        <w:br/>
        <w:t xml:space="preserve"> esse Galenus libr. 1. de sympt. causis</w:t>
        <w:br/>
        <w:t>ostendit. Aliquando enim quaedam priuatio appetentiae</w:t>
        <w:br/>
        <w:t xml:space="preserve"> potionis est, nulloque modo potus expetitur</w:t>
        <w:br/>
        <w:t>, cum corpus vel propter excessum humoris</w:t>
        <w:br/>
        <w:t xml:space="preserve"> &amp; frigoris omnino potione non eget, vel</w:t>
        <w:br/>
        <w:t>venter offensam ex desiderio in se non sentit.</w:t>
        <w:br/>
        <w:t>Aliquando vero diminuta potionis appetentia</w:t>
        <w:br/>
        <w:t>est, cum eadem ipsa remissiora sunt. Interdum</w:t>
        <w:br/>
        <w:t>autem etiam vitiosa est, habetque se ad portionem</w:t>
        <w:br/>
        <w:t xml:space="preserve"> cum ea quę circa alimentum est praua, alias</w:t>
        <w:br/>
        <w:t>quidem immodice potum affectans, si in ipsis</w:t>
        <w:br/>
        <w:t>ventriculi tunicis malus aliquis succus salsus aut</w:t>
        <w:br/>
        <w:t>biliosus continetur, aut naturale humidum in eo</w:t>
        <w:br/>
        <w:t>veluti feruet, alias vero prauum &amp; à natura abhorrentem</w:t>
        <w:br/>
        <w:t>, pro ratione vitiosi succi in ventriculo</w:t>
        <w:br/>
        <w:t xml:space="preserve"> &amp; corpore redundantis.</w:t>
        <w:br/>
        <w:t xml:space="preserve">nisp apud Hippocr. significat </w:t>
      </w:r>
      <w:r>
        <w:rPr>
          <w:rStyle w:val="GrcARELIRE"/>
        </w:rPr>
        <w:t>ἐλίγῳ</w:t>
      </w:r>
      <w:r>
        <w:rPr>
          <w:rStyle w:val="Dfinition"/>
        </w:rPr>
        <w:t>, id est, modico,</w:t>
        <w:br/>
        <w:t xml:space="preserve">vt Gal. interpretatur </w:t>
      </w:r>
      <w:r>
        <w:rPr>
          <w:rStyle w:val="GrcARELIRE"/>
        </w:rPr>
        <w:t>ἐν τῶν γλώπαις</w:t>
      </w:r>
      <w:r>
        <w:rPr>
          <w:rStyle w:val="Dfinition"/>
        </w:rPr>
        <w:t>.</w:t>
        <w:br/>
      </w:r>
      <w:r>
        <w:rPr>
          <w:rStyle w:val="Orth"/>
        </w:rPr>
        <w:t>Ποταίνια</w:t>
      </w:r>
      <w:r>
        <w:rPr>
          <w:rStyle w:val="Dfinition"/>
        </w:rPr>
        <w:t xml:space="preserve">. apud Hippocratem dicuntur </w:t>
      </w:r>
      <w:r>
        <w:rPr>
          <w:rStyle w:val="GrcARELIRE"/>
        </w:rPr>
        <w:t>τὰ πρόσρατά</w:t>
      </w:r>
      <w:r>
        <w:rPr>
          <w:rStyle w:val="Dfinition"/>
        </w:rPr>
        <w:t>,</w:t>
        <w:br/>
        <w:t xml:space="preserve">hoc est, recentia, vt scribit Galen. </w:t>
      </w:r>
      <w:r>
        <w:rPr>
          <w:rStyle w:val="GrcARELIRE"/>
        </w:rPr>
        <w:t>ἐν τῖς γλώσσς</w:t>
      </w:r>
      <w:r>
        <w:rPr>
          <w:rStyle w:val="Dfinition"/>
        </w:rPr>
        <w:br/>
        <w:t>. Dorica lingua, vel (vt habetur comment.</w:t>
        <w:br/>
        <w:t xml:space="preserve">2. </w:t>
      </w:r>
      <w:r>
        <w:rPr>
          <w:rStyle w:val="GrcARELIRE"/>
        </w:rPr>
        <w:t>ἀρὶ δάτης ἐξτων</w:t>
      </w:r>
      <w:r>
        <w:rPr>
          <w:rStyle w:val="Dfinition"/>
        </w:rPr>
        <w:t>) Ionica.</w:t>
        <w:br/>
      </w:r>
      <w:r>
        <w:rPr>
          <w:rStyle w:val="Orth"/>
        </w:rPr>
        <w:t>Πσαμογείτων</w:t>
      </w:r>
      <w:r>
        <w:rPr>
          <w:rStyle w:val="Dfinition"/>
        </w:rPr>
        <w:t>. herba folio betae, hirsuto, paululum</w:t>
        <w:br/>
        <w:t>supereminente extra aquam. Refrigerat, adstringit</w:t>
        <w:br/>
        <w:t>, inspissat.</w:t>
        <w:br/>
      </w:r>
      <w:r>
        <w:rPr>
          <w:rStyle w:val="Orth"/>
        </w:rPr>
        <w:t>Ποσίμα</w:t>
      </w:r>
      <w:r>
        <w:rPr>
          <w:rStyle w:val="Dfinition"/>
        </w:rPr>
        <w:t xml:space="preserve"> potus, potio, dicitur &amp; </w:t>
      </w:r>
      <w:r>
        <w:rPr>
          <w:rStyle w:val="GrcARELIRE"/>
        </w:rPr>
        <w:t>πότισμα</w:t>
      </w:r>
      <w:r>
        <w:rPr>
          <w:rStyle w:val="Dfinition"/>
        </w:rPr>
        <w:t xml:space="preserve"> apud Dios"</w:t>
        <w:br/>
        <w:t xml:space="preserve"> corid.</w:t>
        <w:br/>
      </w:r>
      <w:r>
        <w:rPr>
          <w:rStyle w:val="Orth"/>
        </w:rPr>
        <w:t>Πτήριον</w:t>
      </w:r>
      <w:r>
        <w:rPr>
          <w:rStyle w:val="Dfinition"/>
        </w:rPr>
        <w:t>, frutex est cortice obductus tenui, spinis</w:t>
        <w:br/>
        <w:t>horridus, lanugine spissa, ramulis longis, mollibus</w:t>
        <w:br/>
        <w:t>, lentis, tenuibus, tragacanthae proximis,</w:t>
        <w:br/>
        <w:t>folijs paruis, rotundis, flore exiguo, candidi</w:t>
        <w:br/>
        <w:t>coloris, semine gustu acuto &amp; odorato, radicibus</w:t>
        <w:br/>
        <w:t xml:space="preserve"> binos ternosue cubitos longis, neruosis, firmis</w:t>
        <w:br/>
        <w:t>, quibus recisis manat succus gummi similis</w:t>
        <w:br/>
        <w:t>, qui praecisis neruis &amp; vulneribus glutinandis</w:t>
        <w:br/>
        <w:t>illinitur.</w:t>
        <w:br/>
      </w:r>
      <w:r>
        <w:rPr>
          <w:rStyle w:val="Orth"/>
        </w:rPr>
        <w:t>Ππήριον</w:t>
      </w:r>
      <w:r>
        <w:rPr>
          <w:rStyle w:val="Dfinition"/>
        </w:rPr>
        <w:t>. etiam nomen est epithematis ad hydropi"cos</w:t>
        <w:br/>
        <w:t xml:space="preserve"> vtilis describitur li. 9. </w:t>
      </w:r>
      <w:r>
        <w:rPr>
          <w:rStyle w:val="GrcARELIRE"/>
        </w:rPr>
        <w:t>καὰ τόπ</w:t>
      </w:r>
      <w:r>
        <w:rPr>
          <w:rStyle w:val="Dfinition"/>
        </w:rPr>
        <w:t>. c. 2. ibidemque</w:t>
        <w:br/>
        <w:t>"duplex.</w:t>
        <w:br/>
      </w:r>
      <w:r>
        <w:rPr>
          <w:rStyle w:val="GrcARELIRE"/>
        </w:rPr>
        <w:t>Π</w:t>
      </w:r>
      <w:r>
        <w:rPr>
          <w:rStyle w:val="Dfinition"/>
        </w:rPr>
        <w:t>où. maxime, praecipue apud Hippocratem, vt exponit</w:t>
        <w:br/>
        <w:t xml:space="preserve"> Galen. Significat &amp; </w:t>
      </w:r>
      <w:r>
        <w:rPr>
          <w:rStyle w:val="GrcARELIRE"/>
        </w:rPr>
        <w:t>ποτὸ</w:t>
      </w:r>
      <w:r>
        <w:rPr>
          <w:rStyle w:val="Dfinition"/>
        </w:rPr>
        <w:t>, hoc est Aliquando</w:t>
        <w:br/>
        <w:t xml:space="preserve">, vt idem interpretatur </w:t>
      </w:r>
      <w:r>
        <w:rPr>
          <w:rStyle w:val="GrcARELIRE"/>
        </w:rPr>
        <w:t>ἐν τῖς γλώσαις</w:t>
      </w:r>
      <w:r>
        <w:rPr>
          <w:rStyle w:val="Dfinition"/>
        </w:rPr>
        <w:t>. Dorica</w:t>
        <w:br/>
        <w:t xml:space="preserve">Calectus pro </w:t>
      </w:r>
      <w:r>
        <w:rPr>
          <w:rStyle w:val="GrcARELIRE"/>
        </w:rPr>
        <w:t>πρὸς</w:t>
      </w:r>
      <w:r>
        <w:rPr>
          <w:rStyle w:val="Dfinition"/>
        </w:rPr>
        <w:t xml:space="preserve"> vsurpat.</w:t>
        <w:br/>
      </w:r>
      <w:r>
        <w:rPr>
          <w:rStyle w:val="GrcARELIRE"/>
        </w:rPr>
        <w:t>ί</w:t>
      </w:r>
      <w:r>
        <w:rPr>
          <w:rStyle w:val="Dfinition"/>
        </w:rPr>
        <w:t>nu, (scilicet aivos) lora. Sic à quibusdam vocari</w:t>
        <w:br/>
      </w:r>
      <w:r>
        <w:rPr>
          <w:rStyle w:val="GrcARELIRE"/>
        </w:rPr>
        <w:t>δυτίαν</w:t>
      </w:r>
      <w:r>
        <w:rPr>
          <w:rStyle w:val="Dfinition"/>
        </w:rPr>
        <w:t>, Dioscor. author est, lib. 5. c. 13.</w:t>
        <w:br/>
        <w:t>Deilla vide in dictione aijos vbi insigniores vi"norum</w:t>
        <w:br/>
        <w:t xml:space="preserve"> differentiae exponuntur.</w:t>
        <w:br/>
      </w:r>
      <w:r>
        <w:rPr>
          <w:rStyle w:val="GrcARELIRE"/>
        </w:rPr>
        <w:t>ἡ Πύκμνος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>.</w:t>
        <w:br/>
        <w:t>Iò. pes. pars ea cruris dicitur, inquit Aristoteles,</w:t>
        <w:br/>
        <w:t>quae multiplici osse constat: malleolis, talo, &amp;</w:t>
        <w:br/>
        <w:t>digitis definitur. De quo ita ille lib. 1. de histor.</w:t>
        <w:br/>
        <w:t xml:space="preserve">animal. </w:t>
      </w:r>
      <w:r>
        <w:rPr>
          <w:rStyle w:val="GrcARELIRE"/>
        </w:rPr>
        <w:t>τὸ δὲ πολυόστεον τοῦ σκίλοις</w:t>
      </w:r>
      <w:r>
        <w:rPr>
          <w:rStyle w:val="Dfinition"/>
        </w:rPr>
        <w:t xml:space="preserve">, </w:t>
      </w:r>
      <w:r>
        <w:rPr>
          <w:rStyle w:val="GrcARELIRE"/>
        </w:rPr>
        <w:t>ποὶὸ τούτου δὲ τὰ ἐπίσιον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μέρος</w:t>
      </w:r>
      <w:r>
        <w:rPr>
          <w:rStyle w:val="Dfinition"/>
        </w:rPr>
        <w:t xml:space="preserve">, </w:t>
      </w:r>
      <w:r>
        <w:rPr>
          <w:rStyle w:val="GrcARELIRE"/>
        </w:rPr>
        <w:t>πέρνα</w:t>
      </w:r>
      <w:r>
        <w:rPr>
          <w:rStyle w:val="Dfinition"/>
        </w:rPr>
        <w:t xml:space="preserve">· </w:t>
      </w:r>
      <w:r>
        <w:rPr>
          <w:rStyle w:val="GrcARELIRE"/>
        </w:rPr>
        <w:t>τὸ δ</w:t>
      </w:r>
      <w:r>
        <w:rPr>
          <w:rStyle w:val="Dfinition"/>
        </w:rPr>
        <w:t xml:space="preserve">ʼ </w:t>
      </w:r>
      <w:r>
        <w:rPr>
          <w:rStyle w:val="GrcARELIRE"/>
        </w:rPr>
        <w:t>ἐμπρόθιον τοῦ ποδὸς τὸ τὰ</w:t>
      </w:r>
      <w:r>
        <w:rPr>
          <w:rStyle w:val="Dfinition"/>
        </w:rPr>
        <w:br/>
      </w:r>
      <w:r>
        <w:rPr>
          <w:rStyle w:val="GrcARELIRE"/>
        </w:rPr>
        <w:t>ἐησμένον</w:t>
      </w:r>
      <w:r>
        <w:rPr>
          <w:rStyle w:val="Dfinition"/>
        </w:rPr>
        <w:t xml:space="preserve">, </w:t>
      </w:r>
      <w:r>
        <w:rPr>
          <w:rStyle w:val="GrcARELIRE"/>
        </w:rPr>
        <w:t>δάκτυλοι πέντε</w:t>
      </w:r>
      <w:r>
        <w:rPr>
          <w:rStyle w:val="Dfinition"/>
        </w:rPr>
        <w:t xml:space="preserve">, </w:t>
      </w:r>
      <w:r>
        <w:rPr>
          <w:rStyle w:val="GrcARELIRE"/>
        </w:rPr>
        <w:t>τὸ δὲ σαρκῶδες κάτωθεν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ἄνωθεν ἐν τοῖσι πρανίσι νευρῶδες καὶ ἀνώνυμον</w:t>
      </w:r>
      <w:r>
        <w:rPr>
          <w:rStyle w:val="Dfinition"/>
        </w:rPr>
        <w:t>. hoc</w:t>
        <w:br/>
        <w:t>est, vt Gaza conuertit. Pes autem, quod multiplici</w:t>
        <w:br/>
        <w:t xml:space="preserve"> osse constat. cuius pars posterior calx,</w:t>
        <w:br/>
        <w:t>ptior discreta in digitos quinque est: media plantae</w:t>
        <w:br/>
        <w:t xml:space="preserve"> nomine explicatur. cuius quod carnosum inferius</w:t>
        <w:br/>
        <w:t xml:space="preserve"> solum attingit, vestigium est: quod superius</w:t>
        <w:br/>
        <w:t xml:space="preserve"> pronam conficit partem, neruosum &amp; nominis</w:t>
        <w:br/>
        <w:t xml:space="preserve"> adhuc indigum est. Alij vero aliter pedem</w:t>
        <w:br/>
        <w:t>distinguunt &amp; singulis partibus sua nomina accommodant</w:t>
        <w:br/>
        <w:t>. Etenim, vt quibusdam placet,</w:t>
        <w:br/>
        <w:t xml:space="preserve">prior pedis pars à malleolis ad digitos, </w:t>
      </w:r>
      <w:r>
        <w:rPr>
          <w:rStyle w:val="GrcARELIRE"/>
        </w:rPr>
        <w:t>ταροὸς</w:t>
      </w:r>
      <w:r>
        <w:rPr>
          <w:rStyle w:val="Dfinition"/>
        </w:rPr>
        <w:t xml:space="preserve"> vocatur:</w:t>
        <w:br/>
        <w:t xml:space="preserve"> interior à malleolis ad magnum vsque digitum</w:t>
        <w:br/>
        <w:t xml:space="preserve">, pedibus sese quasi aspicientibus, </w:t>
      </w:r>
      <w:r>
        <w:rPr>
          <w:rStyle w:val="GrcARELIRE"/>
        </w:rPr>
        <w:t>πεδίον</w:t>
      </w:r>
      <w:r>
        <w:rPr>
          <w:rStyle w:val="Dfinition"/>
        </w:rPr>
        <w:t>:</w:t>
        <w:br/>
        <w:t>quod sub hoc statim in imi pedis medio habetur</w:t>
        <w:br/>
        <w:t xml:space="preserve">, </w:t>
      </w:r>
      <w:r>
        <w:rPr>
          <w:rStyle w:val="GrcARELIRE"/>
        </w:rPr>
        <w:t>κόῖλον πεδὸς</w:t>
      </w:r>
      <w:r>
        <w:rPr>
          <w:rStyle w:val="Dfinition"/>
        </w:rPr>
        <w:t>: infimum autem quo terram</w:t>
        <w:br/>
        <w:t xml:space="preserve">contingimus &amp; calcamus, </w:t>
      </w:r>
      <w:r>
        <w:rPr>
          <w:rStyle w:val="GrcARELIRE"/>
        </w:rPr>
        <w:t>πέλμα</w:t>
      </w:r>
      <w:r>
        <w:rPr>
          <w:rStyle w:val="Dfinition"/>
        </w:rPr>
        <w:t xml:space="preserve"> est. Pars vero</w:t>
        <w:br/>
        <w:t>ea quae post cauum pedis iuxta digitos attollitur</w:t>
        <w:br/>
        <w:t xml:space="preserve">, </w:t>
      </w:r>
      <w:r>
        <w:rPr>
          <w:rStyle w:val="GrcARELIRE"/>
        </w:rPr>
        <w:t>στῆθος ποδὸς ἡ</w:t>
      </w:r>
      <w:r>
        <w:rPr>
          <w:rStyle w:val="Dfinition"/>
        </w:rPr>
        <w:t xml:space="preserve"> </w:t>
      </w:r>
      <w:r>
        <w:rPr>
          <w:rStyle w:val="GrcARELIRE"/>
        </w:rPr>
        <w:t>πρρτη</w:t>
      </w:r>
      <w:r>
        <w:rPr>
          <w:rStyle w:val="Dfinition"/>
        </w:rPr>
        <w:t>c</w:t>
      </w:r>
      <w:r>
        <w:rPr>
          <w:rStyle w:val="GrcARELIRE"/>
        </w:rPr>
        <w:t>ὶς</w:t>
      </w:r>
      <w:r>
        <w:rPr>
          <w:rStyle w:val="Dfinition"/>
        </w:rPr>
        <w:t xml:space="preserve"> dicitur. Ab his digiti sequuntur:</w:t>
        <w:br/>
        <w:t xml:space="preserve"> Alij vero superiorem pedis partem totam</w:t>
        <w:br/>
        <w:t xml:space="preserve"> quae ante digitos est &amp; neruis ossibusque</w:t>
        <w:br/>
        <w:t xml:space="preserve">constat, </w:t>
      </w:r>
      <w:r>
        <w:rPr>
          <w:rStyle w:val="GrcARELIRE"/>
        </w:rPr>
        <w:t>πεδιον</w:t>
      </w:r>
      <w:r>
        <w:rPr>
          <w:rStyle w:val="Dfinition"/>
        </w:rPr>
        <w:t xml:space="preserve"> vocant</w:t>
      </w:r>
      <w:r>
        <w:rPr>
          <w:rStyle w:val="GrcARELIRE"/>
        </w:rPr>
        <w:t>ἢ πολεόστεον</w:t>
      </w:r>
      <w:r>
        <w:rPr>
          <w:rStyle w:val="Dfinition"/>
        </w:rPr>
        <w:t>, eiusque priorem</w:t>
        <w:br/>
        <w:t xml:space="preserve"> partem quae digitis proxima est </w:t>
      </w:r>
      <w:r>
        <w:rPr>
          <w:rStyle w:val="GrcARELIRE"/>
        </w:rPr>
        <w:t>ταρσὸν</w:t>
      </w:r>
      <w:r>
        <w:rPr>
          <w:rStyle w:val="Dfinition"/>
        </w:rPr>
        <w:t>, posteriorem</w:t>
        <w:br/>
        <w:t xml:space="preserve"> vero </w:t>
      </w:r>
      <w:r>
        <w:rPr>
          <w:rStyle w:val="GrcARELIRE"/>
        </w:rPr>
        <w:t>πτέρναν</w:t>
      </w:r>
      <w:r>
        <w:rPr>
          <w:rStyle w:val="Dfinition"/>
        </w:rPr>
        <w:t>, id est, calcem: inferiorem</w:t>
        <w:br/>
        <w:t xml:space="preserve"> vero partem totam, </w:t>
      </w:r>
      <w:r>
        <w:rPr>
          <w:rStyle w:val="GrcARELIRE"/>
        </w:rPr>
        <w:t>τύλωμα</w:t>
      </w:r>
      <w:r>
        <w:rPr>
          <w:rStyle w:val="Dfinition"/>
        </w:rPr>
        <w:t>, id est, vestigum</w:t>
        <w:br/>
        <w:t>. quòd scilicet carnosum est, &amp; inferius solum</w:t>
        <w:br/>
        <w:t xml:space="preserve"> attingit. Verum Galenus </w:t>
      </w:r>
      <w:r>
        <w:rPr>
          <w:rStyle w:val="GrcARELIRE"/>
        </w:rPr>
        <w:t>ταρσὸν</w:t>
      </w:r>
      <w:r>
        <w:rPr>
          <w:rStyle w:val="Dfinition"/>
        </w:rPr>
        <w:t xml:space="preserve"> vocat eam</w:t>
        <w:br/>
        <w:t>partem quae malleolis proxima ex septem ossibus</w:t>
        <w:br/>
        <w:t xml:space="preserve"> constat, &amp; manus carpo respondet: </w:t>
      </w:r>
      <w:r>
        <w:rPr>
          <w:rStyle w:val="GrcARELIRE"/>
        </w:rPr>
        <w:t>πεδιον</w:t>
      </w:r>
      <w:r>
        <w:rPr>
          <w:rStyle w:val="Dfinition"/>
        </w:rPr>
        <w:br/>
        <w:t>vero, proximam illi partem quinque ossibus</w:t>
        <w:br/>
        <w:t>conupositam, &amp; quae metacarpio ini manu respondet</w:t>
        <w:br/>
        <w:t>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Πος</w:t>
      </w:r>
      <w:r>
        <w:rPr>
          <w:rStyle w:val="Dfinition"/>
        </w:rPr>
        <w:t>. pes. Mensura est qua rerum interualla dimetimur</w:t>
        <w:br/>
        <w:t>. Constat vncijs duodecim, siue sedecim</w:t>
        <w:br/>
        <w:t>digitis, siue palmis quatuor, vt ex Euterpe Herodoti</w:t>
        <w:br/>
        <w:t xml:space="preserve"> perspicuum est, vbi sic scribit: </w:t>
      </w:r>
      <w:r>
        <w:rPr>
          <w:rStyle w:val="GrcARELIRE"/>
        </w:rPr>
        <w:t>αἱ δὲ ἐ</w:t>
      </w:r>
      <w:r>
        <w:rPr>
          <w:rStyle w:val="Dfinition"/>
        </w:rPr>
        <w:t xml:space="preserve"> </w:t>
      </w:r>
      <w:r>
        <w:rPr>
          <w:rStyle w:val="GrcARELIRE"/>
        </w:rPr>
        <w:t>κατὸν</w:t>
      </w:r>
      <w:r>
        <w:rPr>
          <w:rStyle w:val="Dfinition"/>
        </w:rPr>
        <w:br/>
      </w:r>
      <w:r>
        <w:rPr>
          <w:rStyle w:val="GrcARELIRE"/>
        </w:rPr>
        <w:t>ὀργιαὶ δίκαιαι</w:t>
      </w:r>
      <w:r>
        <w:rPr>
          <w:rStyle w:val="Dfinition"/>
        </w:rPr>
        <w:t xml:space="preserve">, </w:t>
      </w:r>
      <w:r>
        <w:rPr>
          <w:rStyle w:val="GrcARELIRE"/>
        </w:rPr>
        <w:t>οἰσὶ στάδιον ἐξάπλεθρὸν ἐξατέδω μ</w:t>
      </w:r>
      <w:r>
        <w:rPr>
          <w:rStyle w:val="Dfinition"/>
        </w:rPr>
        <w:t xml:space="preserve"> </w:t>
      </w:r>
      <w:r>
        <w:rPr>
          <w:rStyle w:val="GrcARELIRE"/>
        </w:rPr>
        <w:t>τῆς</w:t>
      </w:r>
      <w:r>
        <w:rPr>
          <w:rStyle w:val="Dfinition"/>
        </w:rPr>
        <w:br/>
      </w:r>
      <w:r>
        <w:rPr>
          <w:rStyle w:val="GrcARELIRE"/>
        </w:rPr>
        <w:t>ὀργυῆς μετρεομένης καὶ τετρατίγεος</w:t>
      </w:r>
      <w:r>
        <w:rPr>
          <w:rStyle w:val="Dfinition"/>
        </w:rPr>
        <w:t xml:space="preserve">· </w:t>
      </w:r>
      <w:r>
        <w:rPr>
          <w:rStyle w:val="GrcARELIRE"/>
        </w:rPr>
        <w:t>τῶν τεδῶν ὰ</w:t>
      </w:r>
      <w:r>
        <w:rPr>
          <w:rStyle w:val="Dfinition"/>
        </w:rPr>
        <w:t xml:space="preserve"> </w:t>
      </w:r>
      <w:r>
        <w:rPr>
          <w:rStyle w:val="GrcARELIRE"/>
        </w:rPr>
        <w:t>ττράπαλαίστων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ἐίντων</w:t>
      </w:r>
      <w:r>
        <w:rPr>
          <w:rStyle w:val="Dfinition"/>
        </w:rPr>
        <w:t xml:space="preserve">, </w:t>
      </w:r>
      <w:r>
        <w:rPr>
          <w:rStyle w:val="GrcARELIRE"/>
        </w:rPr>
        <w:t>τοῦ δὲ πήγεως ἐξαπαλαίστου</w:t>
      </w:r>
      <w:r>
        <w:rPr>
          <w:rStyle w:val="Dfinition"/>
        </w:rPr>
        <w:t>. id est, Centum</w:t>
        <w:br/>
        <w:t xml:space="preserve"> autem iusti passus sunt stadium vnum</w:t>
        <w:br/>
        <w:t>quod sex sit plethrorum. vt passum sex pedibus</w:t>
        <w:br/>
        <w:t xml:space="preserve"> metiamur &amp; quatuor cubitis: pedes vero</w:t>
        <w:br/>
        <w:t xml:space="preserve"> sint quatuor palmorum, cubitum autem sex</w:t>
        <w:br/>
        <w:t xml:space="preserve">palmorum. Suidas quoque scribit: </w:t>
      </w:r>
      <w:r>
        <w:rPr>
          <w:rStyle w:val="GrcARELIRE"/>
        </w:rPr>
        <w:t>ὁ ποαὶ ἔχει δακτόλοις</w:t>
      </w:r>
      <w:r>
        <w:rPr>
          <w:rStyle w:val="Dfinition"/>
        </w:rPr>
        <w:br/>
        <w:t xml:space="preserve"> is hoc est, pes habet digitos sedecim. Ex</w:t>
        <w:br/>
        <w:t xml:space="preserve">eo formantur </w:t>
      </w:r>
      <w:r>
        <w:rPr>
          <w:rStyle w:val="GrcARELIRE"/>
        </w:rPr>
        <w:t>ποδιαῖος</w:t>
      </w:r>
      <w:r>
        <w:rPr>
          <w:rStyle w:val="Dfinition"/>
        </w:rPr>
        <w:t xml:space="preserve">, </w:t>
      </w:r>
      <w:r>
        <w:rPr>
          <w:rStyle w:val="GrcARELIRE"/>
        </w:rPr>
        <w:t>ἥμιτόδιος</w:t>
      </w:r>
      <w:r>
        <w:rPr>
          <w:rStyle w:val="Dfinition"/>
        </w:rPr>
        <w:t xml:space="preserve">, </w:t>
      </w:r>
      <w:r>
        <w:rPr>
          <w:rStyle w:val="GrcARELIRE"/>
        </w:rPr>
        <w:t>διπεδὸς</w:t>
      </w:r>
      <w:r>
        <w:rPr>
          <w:rStyle w:val="Dfinition"/>
        </w:rPr>
        <w:t xml:space="preserve">, </w:t>
      </w:r>
      <w:r>
        <w:rPr>
          <w:rStyle w:val="GrcARELIRE"/>
        </w:rPr>
        <w:t>διποδιαῖος</w:t>
      </w:r>
      <w:r>
        <w:rPr>
          <w:rStyle w:val="Dfinition"/>
        </w:rPr>
        <w:br/>
        <w:t>. Sed quamuis tam Romani quam Graeci</w:t>
        <w:br/>
        <w:t>pedem in totidem partes diuiserint, attamen pedem</w:t>
        <w:br/>
        <w:t xml:space="preserve"> Graecum Romano semuncia, siue (vt Gallico</w:t>
        <w:br/>
        <w:t xml:space="preserve"> more loquamur) semipollice maiorem</w:t>
        <w:br/>
        <w:t>fuisse Georgius Agricola ostendit, qui mensuras</w:t>
        <w:br/>
        <w:t xml:space="preserve"> omnes doctissime explicauit.</w:t>
        <w:br/>
      </w:r>
      <w:r>
        <w:rPr>
          <w:rStyle w:val="GrcARELIRE"/>
        </w:rPr>
        <w:t>Πυ</w:t>
      </w:r>
      <w:r>
        <w:rPr>
          <w:rStyle w:val="Dfinition"/>
        </w:rPr>
        <w:t>ò. praeterea alia à praedictae significatione, sed tamen</w:t>
        <w:br/>
        <w:t xml:space="preserve"> à medicina aliena vsurpatur apud Gal. ali¬“</w:t>
        <w:br/>
        <w:t>quibus in locis vt li. 2. de motu muscul. &amp; com¬“</w:t>
        <w:br/>
        <w:t xml:space="preserve">ment. 4. in lib. 6. Epid. part. 24. cum dicit </w:t>
      </w:r>
      <w:r>
        <w:rPr>
          <w:rStyle w:val="GrcARELIRE"/>
        </w:rPr>
        <w:t>τὸν κα</w:t>
      </w:r>
      <w:r>
        <w:rPr>
          <w:rStyle w:val="Dfinition"/>
        </w:rPr>
        <w:t>¬“</w:t>
        <w:br/>
      </w:r>
      <w:r>
        <w:rPr>
          <w:rStyle w:val="GrcARELIRE"/>
        </w:rPr>
        <w:t>λούμενον ποδὰ λίγεν ἢ</w:t>
      </w:r>
      <w:r>
        <w:rPr>
          <w:rStyle w:val="Dfinition"/>
        </w:rPr>
        <w:t xml:space="preserve"> </w:t>
      </w:r>
      <w:r>
        <w:rPr>
          <w:rStyle w:val="GrcARELIRE"/>
        </w:rPr>
        <w:t>μέλλεν</w:t>
      </w:r>
      <w:r>
        <w:rPr>
          <w:rStyle w:val="Dfinition"/>
        </w:rPr>
        <w:t>. Quid vero sit voca¬“</w:t>
        <w:br/>
        <w:t>tum pedem dicere aut canere explicat Mercu¬“</w:t>
        <w:br/>
        <w:t>rial. in varijs lectionibus, fuisse existimans quoddam</w:t>
        <w:br/>
        <w:t xml:space="preserve"> concitatissimi sonitus cantusque genus,“</w:t>
        <w:br/>
        <w:t>haud absimile illi quo nostri ad excitandas pugnas</w:t>
        <w:br/>
        <w:t xml:space="preserve"> vtuntur, perinde ac dicere pedem nihil aliud “</w:t>
        <w:br/>
        <w:t>foret quam sono vel cantu vehementissimo ad“</w:t>
        <w:br/>
        <w:t>pedes, vel in pugna, vel in cursu agendo mouen¬ „</w:t>
        <w:br/>
        <w:t>dos inflammare, qua in re non exigua exsuflatione</w:t>
        <w:br/>
        <w:t xml:space="preserve"> opus esse animaduerterunt illi, qui ho¬“</w:t>
        <w:br/>
        <w:t>rum buccas distentas inflatas ac rubentes quotidie</w:t>
        <w:br/>
        <w:t xml:space="preserve"> inspiciunt.“</w:t>
        <w:br/>
        <w:t xml:space="preserve">Denique &amp; praeter allatas, </w:t>
      </w:r>
      <w:r>
        <w:rPr>
          <w:rStyle w:val="GrcARELIRE"/>
        </w:rPr>
        <w:t>τοῦ ποδὸς</w:t>
      </w:r>
      <w:r>
        <w:rPr>
          <w:rStyle w:val="Dfinition"/>
        </w:rPr>
        <w:t xml:space="preserve"> significatio¬“</w:t>
        <w:br/>
        <w:t xml:space="preserve">nes, etiam </w:t>
      </w:r>
      <w:r>
        <w:rPr>
          <w:rStyle w:val="GrcARELIRE"/>
        </w:rPr>
        <w:t>πὶ</w:t>
      </w:r>
      <w:r>
        <w:rPr>
          <w:rStyle w:val="Dfinition"/>
        </w:rPr>
        <w:t xml:space="preserve"> penem significat, vt scire est ex“</w:t>
        <w:br/>
        <w:t>Apolline oraculum dante Aegeo, vbi sic ait,“</w:t>
        <w:br/>
        <w:t>Ne soluas ex vtre pedem qui prominet, ante4</w:t>
        <w:br/>
        <w:t>Ceropiae pingucis quam sis delatus in agros. “</w:t>
        <w:br/>
        <w:t>Latina sunt haec ex Graecis conuersa, quae videre</w:t>
        <w:br/>
        <w:t xml:space="preserve"> est apud Herodot. in Euterpe, Euripidem in“</w:t>
        <w:br/>
        <w:t>Medea, &amp; Plutarch. in Theseo.</w:t>
        <w:br/>
      </w:r>
      <w:r>
        <w:rPr>
          <w:rStyle w:val="Orth"/>
        </w:rPr>
        <w:t>Πας</w:t>
      </w:r>
      <w:r>
        <w:rPr>
          <w:rStyle w:val="Dfinition"/>
        </w:rPr>
        <w:t>. etiam putatur fuisse dictum quoddam longis“</w:t>
        <w:br/>
        <w:t>periodis constans, quod contenta continuaque4</w:t>
        <w:br/>
        <w:t>voce, &amp; vno quasi spiritu à praecone recitaretur</w:t>
        <w:br/>
        <w:t>vt ex Galen. liquet 6. Epid.</w:t>
        <w:br/>
      </w:r>
      <w:r>
        <w:rPr>
          <w:rStyle w:val="Orth"/>
        </w:rPr>
        <w:t>Πράγματα τὰ</w:t>
      </w:r>
      <w:r>
        <w:rPr>
          <w:rStyle w:val="Dfinition"/>
        </w:rPr>
        <w:t xml:space="preserve">, </w:t>
      </w:r>
      <w:r>
        <w:rPr>
          <w:rStyle w:val="GrcARELIRE"/>
        </w:rPr>
        <w:t>τῶν νοσέοντων</w:t>
      </w:r>
      <w:r>
        <w:rPr>
          <w:rStyle w:val="Dfinition"/>
        </w:rPr>
        <w:t>. exponit Galen. apud Hippocr</w:t>
        <w:br/>
        <w:t xml:space="preserve">. </w:t>
      </w:r>
      <w:r>
        <w:rPr>
          <w:rStyle w:val="GrcARELIRE"/>
        </w:rPr>
        <w:t>τὴν τοῦ νοσήματος κατασκευὴν καὶ ρύσν</w:t>
      </w:r>
      <w:r>
        <w:rPr>
          <w:rStyle w:val="Dfinition"/>
        </w:rPr>
        <w:t xml:space="preserve"> morbi constitutionem</w:t>
        <w:br/>
        <w:t xml:space="preserve"> &amp; naturam.“</w:t>
        <w:br/>
      </w:r>
      <w:r>
        <w:rPr>
          <w:rStyle w:val="Orth"/>
        </w:rPr>
        <w:t>Πρααπανὸς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vinorum“</w:t>
        <w:br/>
        <w:t>differentiae explicantur. 5</w:t>
        <w:br/>
      </w:r>
      <w:r>
        <w:rPr>
          <w:rStyle w:val="Orth"/>
        </w:rPr>
        <w:t>Πράμνιος οῖνος</w:t>
      </w:r>
      <w:r>
        <w:rPr>
          <w:rStyle w:val="Dfinition"/>
        </w:rPr>
        <w:t xml:space="preserve">, siue </w:t>
      </w:r>
      <w:r>
        <w:rPr>
          <w:rStyle w:val="Orth"/>
        </w:rPr>
        <w:t>πράμνειος</w:t>
      </w:r>
      <w:r>
        <w:rPr>
          <w:rStyle w:val="Dfinition"/>
        </w:rPr>
        <w:t>. sic vocatur à Pramnia“</w:t>
        <w:br/>
        <w:t>rupe in Icaro insula, vicina monti excelso: vel “</w:t>
        <w:br/>
        <w:t xml:space="preserve">vt vult Didymus à Pramnia vite; alij quasi </w:t>
      </w:r>
      <w:r>
        <w:rPr>
          <w:rStyle w:val="GrcARELIRE"/>
        </w:rPr>
        <w:t>παἐαάένιον</w:t>
      </w:r>
      <w:r>
        <w:rPr>
          <w:rStyle w:val="Dfinition"/>
        </w:rPr>
        <w:br/>
        <w:t xml:space="preserve"> dictum opinantur, esse dicentes </w:t>
      </w:r>
      <w:r>
        <w:rPr>
          <w:rStyle w:val="GrcARELIRE"/>
        </w:rPr>
        <w:t>τὸν πρὸς</w:t>
      </w:r>
      <w:r>
        <w:rPr>
          <w:rStyle w:val="Dfinition"/>
        </w:rPr>
        <w:t xml:space="preserve"> v</w:t>
        <w:br/>
      </w:r>
      <w:r>
        <w:rPr>
          <w:rStyle w:val="GrcARELIRE"/>
        </w:rPr>
        <w:t>παραμονὴν ἐπτήδειον</w:t>
      </w:r>
      <w:r>
        <w:rPr>
          <w:rStyle w:val="Dfinition"/>
        </w:rPr>
        <w:t xml:space="preserve">: alij denominatum </w:t>
      </w:r>
      <w:r>
        <w:rPr>
          <w:rStyle w:val="GrcARELIRE"/>
        </w:rPr>
        <w:t>παρὰ τὸ</w:t>
      </w:r>
      <w:r>
        <w:rPr>
          <w:rStyle w:val="Dfinition"/>
        </w:rPr>
        <w:t xml:space="preserve"> “</w:t>
        <w:br/>
      </w:r>
      <w:r>
        <w:rPr>
          <w:rStyle w:val="GrcARELIRE"/>
        </w:rPr>
        <w:t>πραύνειν</w:t>
      </w:r>
      <w:r>
        <w:rPr>
          <w:rStyle w:val="Dfinition"/>
        </w:rPr>
        <w:t xml:space="preserve"> dicunt vt </w:t>
      </w:r>
      <w:r>
        <w:rPr>
          <w:rStyle w:val="GrcARELIRE"/>
        </w:rPr>
        <w:t>ποτὲ πραύνοντα τὸ μένος</w:t>
      </w:r>
      <w:r>
        <w:rPr>
          <w:rStyle w:val="Dfinition"/>
        </w:rPr>
        <w:t xml:space="preserve">, </w:t>
      </w:r>
      <w:r>
        <w:rPr>
          <w:rStyle w:val="GrcARELIRE"/>
        </w:rPr>
        <w:t>καὶ πρρ</w:t>
      </w:r>
      <w:r>
        <w:rPr>
          <w:rStyle w:val="Dfinition"/>
        </w:rPr>
        <w:t>¬ “</w:t>
        <w:br/>
      </w:r>
      <w:r>
        <w:rPr>
          <w:rStyle w:val="GrcARELIRE"/>
        </w:rPr>
        <w:t>σηνεῖς ποιυντα τοὸς πίοντας</w:t>
      </w:r>
      <w:r>
        <w:rPr>
          <w:rStyle w:val="Dfinition"/>
        </w:rPr>
        <w:t>; à nonnullis etiam ca</w:t>
      </w:r>
      <w:r>
        <w:rPr>
          <w:rStyle w:val="GrcARELIRE"/>
        </w:rPr>
        <w:t>ρ</w:t>
      </w:r>
      <w:r>
        <w:rPr>
          <w:rStyle w:val="Dfinition"/>
        </w:rPr>
        <w:t>¬“</w:t>
        <w:br/>
      </w:r>
      <w:r>
        <w:rPr>
          <w:rStyle w:val="GrcARELIRE"/>
        </w:rPr>
        <w:t>μακίτης</w:t>
      </w:r>
      <w:r>
        <w:rPr>
          <w:rStyle w:val="Dfinition"/>
        </w:rPr>
        <w:t xml:space="preserve"> vocatur, eundem esse </w:t>
      </w:r>
      <w:r>
        <w:rPr>
          <w:rStyle w:val="GrcARELIRE"/>
        </w:rPr>
        <w:t>παχν</w:t>
      </w:r>
      <w:r>
        <w:rPr>
          <w:rStyle w:val="Dfinition"/>
        </w:rPr>
        <w:t xml:space="preserve"> tradit Athe¬“</w:t>
        <w:br/>
        <w:t xml:space="preserve">naeus li. i. nec non </w:t>
      </w:r>
      <w:r>
        <w:rPr>
          <w:rStyle w:val="GrcARELIRE"/>
        </w:rPr>
        <w:t>αὐστηρὶν καὶ ἀληρὸν</w:t>
      </w:r>
      <w:r>
        <w:rPr>
          <w:rStyle w:val="Dfinition"/>
        </w:rPr>
        <w:t>. Itidem vero?</w:t>
        <w:br/>
        <w:t>&amp; Gal. apud Hipp. esse dicit vinum nigrum &amp; “</w:t>
        <w:br/>
        <w:t xml:space="preserve">austerum, at Dioscor. I. 5. c. 9. </w:t>
      </w:r>
      <w:r>
        <w:rPr>
          <w:rStyle w:val="GrcARELIRE"/>
        </w:rPr>
        <w:t>ὁ ἐκ τῆς θηλοπεδευθεί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σης σταρυλῦς γευόμενος</w:t>
      </w:r>
      <w:r>
        <w:rPr>
          <w:rStyle w:val="Dfinition"/>
        </w:rPr>
        <w:t xml:space="preserve">, </w:t>
      </w:r>
      <w:r>
        <w:rPr>
          <w:rStyle w:val="GrcARELIRE"/>
        </w:rPr>
        <w:t>γλυκὺς</w:t>
      </w:r>
      <w:r>
        <w:rPr>
          <w:rStyle w:val="Dfinition"/>
        </w:rPr>
        <w:t xml:space="preserve">, </w:t>
      </w:r>
      <w:r>
        <w:rPr>
          <w:rStyle w:val="GrcARELIRE"/>
        </w:rPr>
        <w:t>καλύμθνος κρητικὸς</w:t>
      </w:r>
      <w:r>
        <w:rPr>
          <w:rStyle w:val="Dfinition"/>
        </w:rPr>
        <w:t xml:space="preserve">, </w:t>
      </w:r>
      <w:r>
        <w:rPr>
          <w:rStyle w:val="GrcARELIRE"/>
        </w:rPr>
        <w:t>καὶ ε</w:t>
      </w:r>
      <w:r>
        <w:rPr>
          <w:rStyle w:val="Dfinition"/>
        </w:rPr>
        <w:br/>
      </w:r>
      <w:r>
        <w:rPr>
          <w:rStyle w:val="GrcARELIRE"/>
        </w:rPr>
        <w:t>πρότρσπες</w:t>
      </w:r>
      <w:r>
        <w:rPr>
          <w:rStyle w:val="Dfinition"/>
        </w:rPr>
        <w:t xml:space="preserve">, </w:t>
      </w:r>
      <w:r>
        <w:rPr>
          <w:rStyle w:val="GrcARELIRE"/>
        </w:rPr>
        <w:t>ἢ πράμιιος</w:t>
      </w:r>
      <w:r>
        <w:rPr>
          <w:rStyle w:val="Dfinition"/>
        </w:rPr>
        <w:t>: vbi nota sine dypthongo“</w:t>
        <w:br/>
        <w:t>scribi. 2</w:t>
        <w:br/>
      </w:r>
      <w:r>
        <w:rPr>
          <w:rStyle w:val="Orth"/>
        </w:rPr>
        <w:t>Πράσιον</w:t>
      </w:r>
      <w:r>
        <w:rPr>
          <w:rStyle w:val="Dfinition"/>
        </w:rPr>
        <w:t xml:space="preserve">. </w:t>
      </w:r>
      <w:r>
        <w:rPr>
          <w:rStyle w:val="Foreign"/>
        </w:rPr>
        <w:t>marrubium</w:t>
      </w:r>
      <w:r>
        <w:rPr>
          <w:rStyle w:val="Dfinition"/>
        </w:rPr>
        <w:t>. frutex est ab radice ramolus, 6</w:t>
        <w:br/>
        <w:t>candicans, subhirsutus, quadrangularibus ramis.</w:t>
        <w:br/>
        <w:t>folium pollicem aequat, subrotundum, hispidum</w:t>
        <w:br/>
        <w:t>, rugosum, gustu amaro. semen in caulibus</w:t>
        <w:br/>
        <w:t>&amp; ex interuallis. flores verticillato ambitu, asperi</w:t>
        <w:br/>
        <w:t>. Nascitur propter aedificia, ruinas, &amp; rudera.</w:t>
        <w:br/>
        <w:t>Gustu amarum est. interanea expurgat. Secundo</w:t>
        <w:br/>
        <w:t xml:space="preserve"> ordine completo excalfacit, siccat vero tertio</w:t>
        <w:br/>
        <w:t xml:space="preserve"> fere medio aut etiam completo.</w:t>
        <w:br/>
        <w:t>Marrubium (inquit Plin. l. 20. c. 22.) nonnul„</w:t>
        <w:br/>
        <w:t xml:space="preserve"> li linostrophon, nonnulli philopaedam vocant,</w:t>
        <w:br/>
        <w:t xml:space="preserve">n Dioscor. lib. 3. c. 117. </w:t>
      </w:r>
      <w:r>
        <w:rPr>
          <w:rStyle w:val="GrcARELIRE"/>
        </w:rPr>
        <w:t>τὴν βαλλωτὴν</w:t>
      </w:r>
      <w:r>
        <w:rPr>
          <w:rStyle w:val="Dfinition"/>
        </w:rPr>
        <w:t xml:space="preserve"> appellari tradit</w:t>
        <w:br/>
      </w:r>
      <w:r>
        <w:rPr>
          <w:rStyle w:val="GrcARELIRE"/>
        </w:rPr>
        <w:t>πράσιον μέλαν</w:t>
      </w:r>
      <w:r>
        <w:rPr>
          <w:rStyle w:val="Dfinition"/>
        </w:rPr>
        <w:t xml:space="preserve">, quod folia habeat similia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πρα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σίω</w:t>
      </w:r>
      <w:r>
        <w:rPr>
          <w:rStyle w:val="Dfinition"/>
        </w:rPr>
        <w:t>, sed maiora &amp; subrotunda: sic Plin. lib. 27. c.</w:t>
        <w:br/>
        <w:t xml:space="preserve">„ 8. Balloten, alio nomine </w:t>
      </w:r>
      <w:r>
        <w:rPr>
          <w:rStyle w:val="GrcARELIRE"/>
        </w:rPr>
        <w:t>μελαμπράσιον</w:t>
      </w:r>
      <w:r>
        <w:rPr>
          <w:rStyle w:val="Dfinition"/>
        </w:rPr>
        <w:t xml:space="preserve"> Graecis</w:t>
        <w:br/>
        <w:t>„ vocari docet, fit autem ex prassio medicamen„</w:t>
        <w:br/>
        <w:t xml:space="preserve"> tùm </w:t>
      </w:r>
      <w:r>
        <w:rPr>
          <w:rStyle w:val="GrcARELIRE"/>
        </w:rPr>
        <w:t>διὰ πρασίου</w:t>
      </w:r>
      <w:r>
        <w:rPr>
          <w:rStyle w:val="Dfinition"/>
        </w:rPr>
        <w:t xml:space="preserve"> simplex &amp; compositum quod à</w:t>
        <w:br/>
        <w:t>3 Paulo commendatur ad tabidos &amp; purulentos</w:t>
        <w:br/>
        <w:t>„ cuius simplicis &amp; compositi descriptiones ha„</w:t>
        <w:br/>
        <w:t xml:space="preserve"> bet lib. 7. c. 11. &amp; Trallian. lib. 5. c. vlt. &amp; lib. 7.</w:t>
        <w:br/>
      </w:r>
      <w:r>
        <w:rPr>
          <w:rStyle w:val="GrcARELIRE"/>
        </w:rPr>
        <w:t>α</w:t>
      </w:r>
      <w:r>
        <w:rPr>
          <w:rStyle w:val="Dfinition"/>
        </w:rPr>
        <w:t xml:space="preserve"> gap. 2.</w:t>
        <w:br/>
      </w:r>
      <w:r>
        <w:rPr>
          <w:rStyle w:val="Orth"/>
        </w:rPr>
        <w:t>Πράσιν</w:t>
      </w:r>
      <w:r>
        <w:rPr>
          <w:rStyle w:val="Dfinition"/>
        </w:rPr>
        <w:t xml:space="preserve">. sic dictum à quibusdam fuisse </w:t>
      </w:r>
      <w:r>
        <w:rPr>
          <w:rStyle w:val="GrcARELIRE"/>
        </w:rPr>
        <w:t>τὸ τραγγρίγανον</w:t>
      </w:r>
      <w:r>
        <w:rPr>
          <w:rStyle w:val="Dfinition"/>
        </w:rPr>
        <w:br/>
        <w:t>, Dioscorides author est, secundam videlicet</w:t>
        <w:br/>
        <w:t>eius speciem.</w:t>
        <w:br/>
      </w:r>
      <w:r>
        <w:rPr>
          <w:rStyle w:val="Orth"/>
        </w:rPr>
        <w:t>Πράστιον</w:t>
      </w:r>
      <w:r>
        <w:rPr>
          <w:rStyle w:val="Dfinition"/>
        </w:rPr>
        <w:t>. etiam Nicolaus myrepsus vocare aerugi„</w:t>
        <w:br/>
        <w:t xml:space="preserve"> nem perhibetur vt quae &amp; ipsa porri colorem</w:t>
        <w:br/>
        <w:t>„ viridem imitetur.</w:t>
        <w:br/>
        <w:t>„ hoc est, viridis quem Plato in Timaeo fieri in„</w:t>
        <w:br/>
        <w:t xml:space="preserve"> quit </w:t>
      </w:r>
      <w:r>
        <w:rPr>
          <w:rStyle w:val="GrcARELIRE"/>
        </w:rPr>
        <w:t>πυῤῥοῦ κεραννυμένου μέλανι</w:t>
      </w:r>
      <w:r>
        <w:rPr>
          <w:rStyle w:val="Dfinition"/>
        </w:rPr>
        <w:t xml:space="preserve">, inde &amp; </w:t>
      </w:r>
      <w:r>
        <w:rPr>
          <w:rStyle w:val="GrcARELIRE"/>
        </w:rPr>
        <w:t>πράσιης λίθος</w:t>
      </w:r>
      <w:r>
        <w:rPr>
          <w:rStyle w:val="Dfinition"/>
        </w:rPr>
        <w:br/>
        <w:t>„ quem in viridantium genere ponit Plinius.</w:t>
        <w:br/>
        <w:t xml:space="preserve">2 </w:t>
      </w:r>
      <w:r>
        <w:rPr>
          <w:rStyle w:val="GrcARELIRE"/>
        </w:rPr>
        <w:t>Πράσον</w:t>
      </w:r>
      <w:r>
        <w:rPr>
          <w:rStyle w:val="Dfinition"/>
        </w:rPr>
        <w:t>. porrum, olus satis notum.</w:t>
        <w:br/>
      </w:r>
      <w:r>
        <w:rPr>
          <w:rStyle w:val="Orth"/>
        </w:rPr>
        <w:t>Πράσον κερορωτὸν</w:t>
      </w:r>
      <w:r>
        <w:rPr>
          <w:rStyle w:val="Dfinition"/>
        </w:rPr>
        <w:t>. porrum capitatum. olus est quod</w:t>
        <w:br/>
        <w:t>estur vulgo, simplici capite ex albae ceruicis angustijs</w:t>
        <w:br/>
        <w:t xml:space="preserve"> extuberante, fronde super terram carinata</w:t>
        <w:br/>
        <w:t xml:space="preserve"> &amp; in angulum oblonga, colore adeo viridi vt</w:t>
        <w:br/>
        <w:t>pro herbaceo porraceus color vsurpetur.</w:t>
        <w:br/>
      </w:r>
      <w:r>
        <w:rPr>
          <w:rStyle w:val="Orth"/>
        </w:rPr>
        <w:t>Πράσον</w:t>
      </w:r>
      <w:r>
        <w:rPr>
          <w:rStyle w:val="Dfinition"/>
        </w:rPr>
        <w:t>. dicitur etiam algae species quaedam, nam</w:t>
        <w:br/>
        <w:t xml:space="preserve">„ teste Theophr. hist. plant. lib. 4. cap. 7. </w:t>
      </w:r>
      <w:r>
        <w:rPr>
          <w:rStyle w:val="GrcARELIRE"/>
        </w:rPr>
        <w:t>τοῦ ρύκοις</w:t>
      </w:r>
      <w:r>
        <w:rPr>
          <w:rStyle w:val="Dfinition"/>
        </w:rPr>
        <w:br/>
        <w:t xml:space="preserve">„ vnum genus </w:t>
      </w:r>
      <w:r>
        <w:rPr>
          <w:rStyle w:val="GrcARELIRE"/>
        </w:rPr>
        <w:t>πλατύρυλλον</w:t>
      </w:r>
      <w:r>
        <w:rPr>
          <w:rStyle w:val="Dfinition"/>
        </w:rPr>
        <w:t xml:space="preserve"> est, herbido colore</w:t>
        <w:br/>
        <w:t xml:space="preserve">„ quod </w:t>
      </w:r>
      <w:r>
        <w:rPr>
          <w:rStyle w:val="GrcARELIRE"/>
        </w:rPr>
        <w:t>πρώσον</w:t>
      </w:r>
      <w:r>
        <w:rPr>
          <w:rStyle w:val="Dfinition"/>
        </w:rPr>
        <w:t xml:space="preserve"> vocant, nonnulli </w:t>
      </w:r>
      <w:r>
        <w:rPr>
          <w:rStyle w:val="GrcARELIRE"/>
        </w:rPr>
        <w:t>ζωστῆρα</w:t>
      </w:r>
      <w:r>
        <w:rPr>
          <w:rStyle w:val="Dfinition"/>
        </w:rPr>
        <w:t>: nominis</w:t>
        <w:br/>
      </w:r>
      <w:r>
        <w:rPr>
          <w:rStyle w:val="Orth"/>
        </w:rPr>
        <w:t>Πράστηον χρῶμα</w:t>
      </w:r>
      <w:r>
        <w:rPr>
          <w:rStyle w:val="Dfinition"/>
        </w:rPr>
        <w:t>. color porraceus seu porro similis,</w:t>
        <w:br/>
        <w:t>„ ratio est quod radicem habeat oblongam &amp; cras„</w:t>
        <w:br/>
        <w:t xml:space="preserve"> sam qualem </w:t>
      </w:r>
      <w:r>
        <w:rPr>
          <w:rStyle w:val="GrcARELIRE"/>
        </w:rPr>
        <w:t>τὰ κρομμνογήτεια</w:t>
      </w:r>
      <w:r>
        <w:rPr>
          <w:rStyle w:val="Dfinition"/>
        </w:rPr>
        <w:t>, &amp; porrum secti„uum</w:t>
        <w:br/>
        <w:t>, coloreque sit viridi vt porrum, sic Plin.</w:t>
        <w:br/>
        <w:t>„ lib. c 25. Phycos quod folia lata colore viridi gi„</w:t>
        <w:br/>
        <w:t xml:space="preserve"> gnit, quidam </w:t>
      </w:r>
      <w:r>
        <w:rPr>
          <w:rStyle w:val="GrcARELIRE"/>
        </w:rPr>
        <w:t>πράσον</w:t>
      </w:r>
      <w:r>
        <w:rPr>
          <w:rStyle w:val="Dfinition"/>
        </w:rPr>
        <w:t xml:space="preserve"> vocant, alij Zostera.</w:t>
        <w:br/>
      </w:r>
      <w:r>
        <w:rPr>
          <w:rStyle w:val="GrcARELIRE"/>
        </w:rPr>
        <w:t>ν Πραώδης χολὸ</w:t>
      </w:r>
      <w:r>
        <w:rPr>
          <w:rStyle w:val="Dfinition"/>
        </w:rPr>
        <w:t xml:space="preserve">. bilis porracea vide </w:t>
      </w:r>
      <w:r>
        <w:rPr>
          <w:rStyle w:val="Ref"/>
        </w:rPr>
        <w:t>χολὸ</w:t>
      </w:r>
      <w:r>
        <w:rPr>
          <w:rStyle w:val="Dfinition"/>
        </w:rPr>
        <w:t>.</w:t>
        <w:br/>
        <w:t xml:space="preserve">„ </w:t>
      </w:r>
      <w:r>
        <w:rPr>
          <w:rStyle w:val="GrcARELIRE"/>
        </w:rPr>
        <w:t>Πρασοειδὲς διαχώρημα</w:t>
      </w:r>
      <w:r>
        <w:rPr>
          <w:rStyle w:val="Dfinition"/>
        </w:rPr>
        <w:t xml:space="preserve">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  <w:t xml:space="preserve">9 </w:t>
      </w:r>
      <w:r>
        <w:rPr>
          <w:rStyle w:val="GrcARELIRE"/>
        </w:rPr>
        <w:t>Πρασοειδὲς ἔρον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ἔρον</w:t>
      </w:r>
      <w:r>
        <w:rPr>
          <w:rStyle w:val="Dfinition"/>
        </w:rPr>
        <w:t>.</w:t>
        <w:br/>
      </w:r>
      <w:r>
        <w:rPr>
          <w:rStyle w:val="Orth"/>
        </w:rPr>
        <w:t>Πρεώκκια</w:t>
      </w:r>
      <w:r>
        <w:rPr>
          <w:rStyle w:val="Dfinition"/>
        </w:rPr>
        <w:t xml:space="preserve">, </w:t>
      </w:r>
      <w:r>
        <w:rPr>
          <w:rStyle w:val="GrcARELIRE"/>
        </w:rPr>
        <w:t>ἢ προκόκκια</w:t>
      </w:r>
      <w:r>
        <w:rPr>
          <w:rStyle w:val="Dfinition"/>
        </w:rPr>
        <w:t xml:space="preserve"> (sed &amp; </w:t>
      </w:r>
      <w:r>
        <w:rPr>
          <w:rStyle w:val="GrcARELIRE"/>
        </w:rPr>
        <w:t>βρεκόκκια</w:t>
      </w:r>
      <w:r>
        <w:rPr>
          <w:rStyle w:val="Dfinition"/>
        </w:rPr>
        <w:t xml:space="preserve"> cum </w:t>
      </w:r>
      <w:r>
        <w:rPr>
          <w:rStyle w:val="GrcARELIRE"/>
        </w:rPr>
        <w:t>β</w:t>
      </w:r>
      <w:r>
        <w:rPr>
          <w:rStyle w:val="Dfinition"/>
        </w:rPr>
        <w:t>legimus 1.</w:t>
        <w:br/>
        <w:t>„ de aliment. facult.) praecocia: Est pomorum genus</w:t>
        <w:br/>
        <w:t xml:space="preserve">"quod alio nomine </w:t>
      </w:r>
      <w:r>
        <w:rPr>
          <w:rStyle w:val="GrcARELIRE"/>
        </w:rPr>
        <w:t>ἀρμενιακὸν</w:t>
      </w:r>
      <w:r>
        <w:rPr>
          <w:rStyle w:val="Dfinition"/>
        </w:rPr>
        <w:t xml:space="preserve"> dicitur seu </w:t>
      </w:r>
      <w:r>
        <w:rPr>
          <w:rStyle w:val="GrcARELIRE"/>
        </w:rPr>
        <w:t>αῤμένιον</w:t>
      </w:r>
      <w:r>
        <w:rPr>
          <w:rStyle w:val="Dfinition"/>
        </w:rPr>
        <w:t>.</w:t>
        <w:br/>
        <w:t>„ Quidam tamen ea distinguebant vt patet ex Ga„</w:t>
        <w:br/>
        <w:t xml:space="preserve"> len lib. 2. de facult. aliment. c. 20. vbi ait praeco"</w:t>
        <w:br/>
        <w:t xml:space="preserve"> cia esse Armeniacis praestantiora, qui autem</w:t>
        <w:br/>
        <w:t>„ praecocium nomen fugiunt, inquit, vtraque Ar„</w:t>
        <w:br/>
        <w:t xml:space="preserve"> meniaca appellant seu Armenia tetrasyllabos.</w:t>
        <w:br/>
        <w:t xml:space="preserve">" Caeterum etiam Dioscoridis codices habent </w:t>
      </w:r>
      <w:r>
        <w:rPr>
          <w:rStyle w:val="GrcARELIRE"/>
        </w:rPr>
        <w:t>πραιν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κόκια</w:t>
      </w:r>
      <w:r>
        <w:rPr>
          <w:rStyle w:val="Dfinition"/>
        </w:rPr>
        <w:t xml:space="preserve"> lib. 1. cap. 165. vbi dicit minora Persica quae</w:t>
        <w:br/>
        <w:t xml:space="preserve">„ </w:t>
      </w:r>
      <w:r>
        <w:rPr>
          <w:rStyle w:val="GrcARELIRE"/>
        </w:rPr>
        <w:t>αἰμενιακὰ</w:t>
      </w:r>
      <w:r>
        <w:rPr>
          <w:rStyle w:val="Dfinition"/>
        </w:rPr>
        <w:t xml:space="preserve"> vocantur à Romanis </w:t>
      </w:r>
      <w:r>
        <w:rPr>
          <w:rStyle w:val="GrcARELIRE"/>
        </w:rPr>
        <w:t>πραιτόκια</w:t>
      </w:r>
      <w:r>
        <w:rPr>
          <w:rStyle w:val="Dfinition"/>
        </w:rPr>
        <w:t xml:space="preserve"> appellari,</w:t>
        <w:br/>
        <w:t>„ id est, praecocia, Martialis Praecoqua nominat</w:t>
        <w:br/>
        <w:t xml:space="preserve">„ lib. 13. vide </w:t>
      </w:r>
      <w:r>
        <w:rPr>
          <w:rStyle w:val="Ref"/>
        </w:rPr>
        <w:t>Ἀρυθνιακὶν</w:t>
      </w:r>
      <w:r>
        <w:rPr>
          <w:rStyle w:val="Dfinition"/>
        </w:rPr>
        <w:t>.</w:t>
        <w:br/>
      </w:r>
      <w:r>
        <w:rPr>
          <w:rStyle w:val="Orth"/>
        </w:rPr>
        <w:t>Πέίμνον</w:t>
      </w:r>
      <w:r>
        <w:rPr>
          <w:rStyle w:val="Dfinition"/>
        </w:rPr>
        <w:t>. extremitas albi oculorum, authore Polluce</w:t>
        <w:br/>
        <w:t>. Alias significat, Stipes, Stirps.</w:t>
        <w:br/>
      </w:r>
      <w:r>
        <w:rPr>
          <w:rStyle w:val="GrcARELIRE"/>
        </w:rPr>
        <w:t>ν Ἐ</w:t>
      </w:r>
      <w:r>
        <w:rPr>
          <w:rStyle w:val="Dfinition"/>
        </w:rPr>
        <w:t xml:space="preserve">t </w:t>
      </w:r>
      <w:r>
        <w:rPr>
          <w:rStyle w:val="GrcARELIRE"/>
        </w:rPr>
        <w:t>τὸ πρεαν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in plantis dicitur quod stipitis vi"</w:t>
        <w:br/>
        <w:t xml:space="preserve"> ce est apud Theophr. lib. 4. hist. plant. c. II.</w:t>
        <w:br/>
      </w:r>
      <w:r>
        <w:rPr>
          <w:rStyle w:val="Orth"/>
        </w:rPr>
        <w:t>Πεσβύται</w:t>
      </w:r>
      <w:r>
        <w:rPr>
          <w:rStyle w:val="Dfinition"/>
        </w:rPr>
        <w:t xml:space="preserve">, &amp; </w:t>
      </w:r>
      <w:r>
        <w:rPr>
          <w:rStyle w:val="GrcARELIRE"/>
        </w:rPr>
        <w:t>πρεσβύτεροι</w:t>
      </w:r>
      <w:r>
        <w:rPr>
          <w:rStyle w:val="Dfinition"/>
        </w:rPr>
        <w:t>. dicuntur in Coacis qui ye</w:t>
      </w:r>
      <w:r>
        <w:rPr>
          <w:rStyle w:val="GrcARELIRE"/>
        </w:rPr>
        <w:t>εἰ</w:t>
      </w:r>
      <w:r>
        <w:rPr>
          <w:rStyle w:val="Dfinition"/>
        </w:rPr>
        <w:br/>
        <w:t xml:space="preserve"> </w:t>
      </w:r>
      <w:r>
        <w:rPr>
          <w:rStyle w:val="GrcARELIRE"/>
        </w:rPr>
        <w:t>ράτεροι</w:t>
      </w:r>
      <w:r>
        <w:rPr>
          <w:rStyle w:val="Dfinition"/>
        </w:rPr>
        <w:t>, id est, primi senes in prognost. appellan„tur</w:t>
        <w:br/>
        <w:t>, seu qui sunt in primo senio constituti, &amp; qui</w:t>
        <w:br/>
        <w:t xml:space="preserve">. 35. annum superarunt, quique alias </w:t>
      </w:r>
      <w:r>
        <w:rPr>
          <w:rStyle w:val="GrcARELIRE"/>
        </w:rPr>
        <w:t>ὡμογέροντες</w:t>
      </w:r>
      <w:r>
        <w:rPr>
          <w:rStyle w:val="Dfinition"/>
        </w:rPr>
        <w:br/>
        <w:t xml:space="preserve">„ vocantur &amp; </w:t>
      </w:r>
      <w:r>
        <w:rPr>
          <w:rStyle w:val="GrcARELIRE"/>
        </w:rPr>
        <w:t>μεσαιπόλιαι</w:t>
      </w:r>
      <w:r>
        <w:rPr>
          <w:rStyle w:val="Dfinition"/>
        </w:rPr>
        <w:t xml:space="preserve"> semicani. Sed &amp; </w:t>
      </w:r>
      <w:r>
        <w:rPr>
          <w:rStyle w:val="GrcARELIRE"/>
        </w:rPr>
        <w:t>πρεσβύται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senes quoscumque significant vt aph. 41. &amp; 42.</w:t>
        <w:br/>
        <w:t>lib. 2. atque adeo illi qui vltimum senium agunt</w:t>
        <w:br/>
        <w:t>vt scripsit Gal. comment. ad aphor. 31. lib. 3.</w:t>
        <w:br/>
      </w:r>
      <w:r>
        <w:rPr>
          <w:rStyle w:val="Orth"/>
        </w:rPr>
        <w:t>Πρῆγμα</w:t>
      </w:r>
      <w:r>
        <w:rPr>
          <w:rStyle w:val="Dfinition"/>
        </w:rPr>
        <w:t xml:space="preserve">, &amp; </w:t>
      </w:r>
      <w:r>
        <w:rPr>
          <w:rStyle w:val="GrcARELIRE"/>
        </w:rPr>
        <w:t>πρῆις</w:t>
      </w:r>
      <w:r>
        <w:rPr>
          <w:rStyle w:val="Dfinition"/>
        </w:rPr>
        <w:t>. venereum actum vocat Aretaeus,</w:t>
        <w:br/>
        <w:t xml:space="preserve">c. 4. lib. 1. curat. morb. diuturn. </w:t>
      </w:r>
      <w:r>
        <w:rPr>
          <w:rStyle w:val="GrcARELIRE"/>
        </w:rPr>
        <w:t>καὶ τὸ γαὸ πρῖγμα</w:t>
      </w:r>
      <w:r>
        <w:rPr>
          <w:rStyle w:val="Dfinition"/>
        </w:rPr>
        <w:br/>
        <w:t xml:space="preserve"> </w:t>
      </w:r>
      <w:r>
        <w:rPr>
          <w:rStyle w:val="GrcARELIRE"/>
        </w:rPr>
        <w:t>τῆς νόσου ρέρει τὰ σύμβολα</w:t>
      </w:r>
      <w:r>
        <w:rPr>
          <w:rStyle w:val="Dfinition"/>
        </w:rPr>
        <w:t>, id est, nam &amp; veneris</w:t>
        <w:br/>
        <w:t xml:space="preserve"> affectus, morbi similitudinem adfert, aut,</w:t>
        <w:br/>
        <w:t>quamdam necessitudinem aut societatem cum</w:t>
        <w:br/>
        <w:t xml:space="preserve">morbo adducit; fit vero à voce </w:t>
      </w:r>
      <w:r>
        <w:rPr>
          <w:rStyle w:val="GrcARELIRE"/>
        </w:rPr>
        <w:t>δαπρίσεσαι</w:t>
      </w:r>
      <w:r>
        <w:rPr>
          <w:rStyle w:val="Dfinition"/>
        </w:rPr>
        <w:br/>
        <w:t>quod rem conficere &amp; peragere significat, deque</w:t>
        <w:br/>
        <w:t xml:space="preserve"> venereo actu dicitur prorrhet. 2. </w:t>
      </w:r>
      <w:r>
        <w:rPr>
          <w:rStyle w:val="GrcARELIRE"/>
        </w:rPr>
        <w:t>εἰ δὲ πλείστάις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διαπρήξαιτο</w:t>
      </w:r>
      <w:r>
        <w:rPr>
          <w:rStyle w:val="Dfinition"/>
        </w:rPr>
        <w:t>, at si saepius venerem exercuerit,</w:t>
        <w:br/>
        <w:t>rem peregerit.  2 2</w:t>
        <w:br/>
      </w:r>
      <w:r>
        <w:rPr>
          <w:rStyle w:val="Orth"/>
        </w:rPr>
        <w:t>Πήνες</w:t>
      </w:r>
      <w:r>
        <w:rPr>
          <w:rStyle w:val="Dfinition"/>
        </w:rPr>
        <w:t xml:space="preserve">. apud Hippocrat. </w:t>
      </w:r>
      <w:r>
        <w:rPr>
          <w:rStyle w:val="GrcARELIRE"/>
        </w:rPr>
        <w:t>τὸ πρὸς γῆν νενευκὸς</w:t>
      </w:r>
      <w:r>
        <w:rPr>
          <w:rStyle w:val="Dfinition"/>
        </w:rPr>
        <w:t>, hoc est,</w:t>
        <w:br/>
        <w:t>quod in terram inclinat: vt interpretatur Gal.</w:t>
        <w:br/>
      </w:r>
      <w:r>
        <w:rPr>
          <w:rStyle w:val="GrcARELIRE"/>
        </w:rPr>
        <w:t>ἐν τῶς γλώσπυς</w:t>
      </w:r>
      <w:r>
        <w:rPr>
          <w:rStyle w:val="Dfinition"/>
        </w:rPr>
        <w:t>.</w:t>
        <w:br/>
      </w:r>
      <w:r>
        <w:rPr>
          <w:rStyle w:val="Orth"/>
        </w:rPr>
        <w:t>Πρῆσις</w:t>
      </w:r>
      <w:r>
        <w:rPr>
          <w:rStyle w:val="Dfinition"/>
        </w:rPr>
        <w:t xml:space="preserve">, siue </w:t>
      </w:r>
      <w:r>
        <w:rPr>
          <w:rStyle w:val="Orth"/>
        </w:rPr>
        <w:t>πείσις</w:t>
      </w:r>
      <w:r>
        <w:rPr>
          <w:rStyle w:val="GrcARELIRE"/>
        </w:rPr>
        <w:t xml:space="preserve"> ὀδόντων</w:t>
      </w:r>
      <w:r>
        <w:rPr>
          <w:rStyle w:val="Dfinition"/>
        </w:rPr>
        <w:t>. dentium stridor qui peculiari</w:t>
        <w:br/>
        <w:t xml:space="preserve"> nomine </w:t>
      </w:r>
      <w:r>
        <w:rPr>
          <w:rStyle w:val="GrcARELIRE"/>
        </w:rPr>
        <w:t>τεισαὸς</w:t>
      </w:r>
      <w:r>
        <w:rPr>
          <w:rStyle w:val="Dfinition"/>
        </w:rPr>
        <w:t xml:space="preserve"> dicitur, de quo suo loco</w:t>
        <w:br/>
        <w:t>plura leges.</w:t>
        <w:br/>
      </w:r>
      <w:r>
        <w:rPr>
          <w:rStyle w:val="Orth"/>
        </w:rPr>
        <w:t>Πρῆσαα</w:t>
      </w:r>
      <w:r>
        <w:rPr>
          <w:rStyle w:val="Dfinition"/>
        </w:rPr>
        <w:t xml:space="preserve">, apud Hippocr. inflatio. similiter &amp; </w:t>
      </w:r>
      <w:r>
        <w:rPr>
          <w:rStyle w:val="GrcARELIRE"/>
        </w:rPr>
        <w:t>πρίας</w:t>
      </w:r>
      <w:r>
        <w:rPr>
          <w:rStyle w:val="Dfinition"/>
        </w:rPr>
        <w:t>.</w:t>
        <w:br/>
        <w:t xml:space="preserve">vnde &amp; </w:t>
      </w:r>
      <w:r>
        <w:rPr>
          <w:rStyle w:val="GrcARELIRE"/>
        </w:rPr>
        <w:t>πρηστικώτατον</w:t>
      </w:r>
      <w:r>
        <w:rPr>
          <w:rStyle w:val="Dfinition"/>
        </w:rPr>
        <w:t>, maxime inflatiuum vt exponit</w:t>
        <w:br/>
        <w:t xml:space="preserve"> Galen. </w:t>
      </w:r>
      <w:r>
        <w:rPr>
          <w:rStyle w:val="GrcARELIRE"/>
        </w:rPr>
        <w:t>ἐν τῖς γλώσπαις</w:t>
      </w:r>
      <w:r>
        <w:rPr>
          <w:rStyle w:val="Dfinition"/>
        </w:rPr>
        <w:t>.</w:t>
        <w:br/>
      </w:r>
      <w:r>
        <w:rPr>
          <w:rStyle w:val="Orth"/>
        </w:rPr>
        <w:t>Πρηστὴρ</w:t>
      </w:r>
      <w:r>
        <w:rPr>
          <w:rStyle w:val="Dfinition"/>
        </w:rPr>
        <w:t>. pars colli exterior, quae per iram incensa &amp;</w:t>
        <w:br/>
        <w:t>tumens inflatur, vt author est Pollux. Dicitur</w:t>
        <w:br/>
      </w:r>
      <w:r>
        <w:rPr>
          <w:rStyle w:val="GrcARELIRE"/>
        </w:rPr>
        <w:t>ἀπὸ τοῦ πρήσειν</w:t>
      </w:r>
      <w:r>
        <w:rPr>
          <w:rStyle w:val="Dfinition"/>
        </w:rPr>
        <w:t xml:space="preserve"> siue </w:t>
      </w:r>
      <w:r>
        <w:rPr>
          <w:rStyle w:val="GrcARELIRE"/>
        </w:rPr>
        <w:t>πρήθειν</w:t>
      </w:r>
      <w:r>
        <w:rPr>
          <w:rStyle w:val="Dfinition"/>
        </w:rPr>
        <w:t>, quod &amp; inflare &amp; incendere</w:t>
        <w:br/>
        <w:t xml:space="preserve"> atque vrere significat.</w:t>
        <w:br/>
      </w:r>
      <w:r>
        <w:rPr>
          <w:rStyle w:val="Orth"/>
        </w:rPr>
        <w:t>Πριυς πυρετὸς</w:t>
      </w:r>
      <w:r>
        <w:rPr>
          <w:rStyle w:val="Dfinition"/>
        </w:rPr>
        <w:t>. mitis febris. Est differentia febris apud</w:t>
        <w:br/>
        <w:t xml:space="preserve">Hippocr. lib. 6. </w:t>
      </w:r>
      <w:r>
        <w:rPr>
          <w:rStyle w:val="GrcARELIRE"/>
        </w:rPr>
        <w:t>τῶν ἐπιδημῶν</w:t>
      </w:r>
      <w:r>
        <w:rPr>
          <w:rStyle w:val="Dfinition"/>
        </w:rPr>
        <w:t xml:space="preserve">, opposita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δανώδει</w:t>
      </w:r>
      <w:r>
        <w:rPr>
          <w:rStyle w:val="Dfinition"/>
        </w:rPr>
        <w:br/>
        <w:t xml:space="preserve"> </w:t>
      </w:r>
      <w:r>
        <w:rPr>
          <w:rStyle w:val="GrcARELIRE"/>
        </w:rPr>
        <w:t>πύρετ</w:t>
      </w:r>
      <w:r>
        <w:rPr>
          <w:rStyle w:val="Dfinition"/>
        </w:rPr>
        <w:t>ῷ; sumpta à caloris febrilis essentia, &amp;</w:t>
        <w:br/>
        <w:t>dicitur quae medici manum non mordicat neque</w:t>
        <w:br/>
        <w:t>exurit, sed vaporem minime mordacem exhalat.</w:t>
        <w:br/>
        <w:t>Huiusmodi est diaria febris. Mitis autem dicitur</w:t>
        <w:br/>
        <w:t>non simpliciter quidem, sed per comparationem,</w:t>
        <w:br/>
        <w:t>hoc est, minus mordax, siquidem febrilis omnis</w:t>
        <w:br/>
        <w:t>calor, cum igneus sit, acer est &amp; mordax, sed</w:t>
        <w:br/>
        <w:t xml:space="preserve">hic magis, ille minus. Hipp. saepe </w:t>
      </w:r>
      <w:r>
        <w:rPr>
          <w:rStyle w:val="GrcARELIRE"/>
        </w:rPr>
        <w:t>ἐυέθη</w:t>
      </w:r>
      <w:r>
        <w:rPr>
          <w:rStyle w:val="Dfinition"/>
        </w:rPr>
        <w:t xml:space="preserve"> appellat.</w:t>
        <w:br/>
      </w:r>
      <w:r>
        <w:rPr>
          <w:rStyle w:val="Orth"/>
        </w:rPr>
        <w:t>Πριαπίσκος</w:t>
      </w:r>
      <w:r>
        <w:rPr>
          <w:rStyle w:val="Dfinition"/>
        </w:rPr>
        <w:t>. vocatur ab Hippocrate lignum paruum</w:t>
        <w:br/>
        <w:t>in medio suo scamno insertum. Est autem lignum</w:t>
        <w:br/>
        <w:t xml:space="preserve"> octo fere digitorum, magna ex parte rotundum</w:t>
        <w:br/>
        <w:t xml:space="preserve">. Idem </w:t>
      </w:r>
      <w:r>
        <w:rPr>
          <w:rStyle w:val="GrcARELIRE"/>
        </w:rPr>
        <w:t>στυλίσκος</w:t>
      </w:r>
      <w:r>
        <w:rPr>
          <w:rStyle w:val="Dfinition"/>
        </w:rPr>
        <w:t xml:space="preserve"> &amp; </w:t>
      </w:r>
      <w:r>
        <w:rPr>
          <w:rStyle w:val="GrcARELIRE"/>
        </w:rPr>
        <w:t>σκοιμὸς</w:t>
      </w:r>
      <w:r>
        <w:rPr>
          <w:rStyle w:val="Dfinition"/>
        </w:rPr>
        <w:t xml:space="preserve"> nuncupatur.</w:t>
        <w:br/>
        <w:t>Sic vero vocatur quia in penis modum teres est,</w:t>
        <w:br/>
        <w:t xml:space="preserve">&amp; arrectum, vide </w:t>
      </w:r>
      <w:r>
        <w:rPr>
          <w:rStyle w:val="Ref"/>
        </w:rPr>
        <w:t>βάθρον</w:t>
      </w:r>
      <w:r>
        <w:rPr>
          <w:rStyle w:val="Dfinition"/>
        </w:rPr>
        <w:t>. Sed &amp; apud Paul. lib. 6.</w:t>
        <w:br/>
        <w:t xml:space="preserve">c. 72. &amp; lib. 3. cap. 24. </w:t>
      </w:r>
      <w:r>
        <w:rPr>
          <w:rStyle w:val="GrcARELIRE"/>
        </w:rPr>
        <w:t>πριαπίσκον</w:t>
      </w:r>
      <w:r>
        <w:rPr>
          <w:rStyle w:val="Dfinition"/>
        </w:rPr>
        <w:t xml:space="preserve"> exponit Goupyl</w:t>
        <w:br/>
        <w:t>. pessarium, dicitque aliud nihil esse quam,</w:t>
        <w:br/>
        <w:t>penicillum pudendi virilis figuram repraesentans</w:t>
        <w:br/>
        <w:t>. 4</w:t>
        <w:br/>
      </w:r>
      <w:r>
        <w:rPr>
          <w:rStyle w:val="Orth"/>
        </w:rPr>
        <w:t>Πριαπσκωτὸς</w:t>
      </w:r>
      <w:r>
        <w:rPr>
          <w:rStyle w:val="Dfinition"/>
        </w:rPr>
        <w:t xml:space="preserve">, est </w:t>
      </w:r>
      <w:r>
        <w:rPr>
          <w:rStyle w:val="GrcARELIRE"/>
        </w:rPr>
        <w:t>τῶν μοτῶν</w:t>
      </w:r>
      <w:r>
        <w:rPr>
          <w:rStyle w:val="Dfinition"/>
        </w:rPr>
        <w:t>, id est, ligamentorum quaedam</w:t>
        <w:br/>
        <w:t xml:space="preserve"> species, sic vero à Gal. in Isagoge vocatur;</w:t>
        <w:br/>
        <w:t>à membri virilis figura, vide uuis.</w:t>
        <w:br/>
      </w:r>
      <w:r>
        <w:rPr>
          <w:rStyle w:val="Orth"/>
        </w:rPr>
        <w:t>Πριαπισμὸς</w:t>
      </w:r>
      <w:r>
        <w:rPr>
          <w:rStyle w:val="Dfinition"/>
        </w:rPr>
        <w:t xml:space="preserve">. </w:t>
      </w:r>
      <w:r>
        <w:rPr>
          <w:rStyle w:val="Foreign"/>
        </w:rPr>
        <w:t>tentigo</w:t>
      </w:r>
      <w:r>
        <w:rPr>
          <w:rStyle w:val="Dfinition"/>
        </w:rPr>
        <w:t>. Est auctio pudendi stabilis in</w:t>
        <w:br/>
        <w:t>longitudinem ac orbem tumefacti, citra rei Venereae</w:t>
        <w:br/>
        <w:t xml:space="preserve"> appetentiam. sic quidem Galenus lib. 9.</w:t>
        <w:br/>
      </w:r>
      <w:r>
        <w:rPr>
          <w:rStyle w:val="GrcARELIRE"/>
        </w:rPr>
        <w:t>τῶν καὰ τόπ</w:t>
      </w:r>
      <w:r>
        <w:rPr>
          <w:rStyle w:val="Dfinition"/>
        </w:rPr>
        <w:t>. definiuit. Addit autem Aetius dolores</w:t>
        <w:br/>
        <w:t>inde moueri, quales esse in tetano solent, quod</w:t>
        <w:br/>
        <w:t>inflatum distentumque pudendum conuulsionis</w:t>
        <w:br/>
        <w:t xml:space="preserve"> modo afficiatur. Scribit etiam eos qui sic laborant</w:t>
        <w:br/>
        <w:t>, citò perire ventre inflatos &amp; frigidum sudantes</w:t>
        <w:br/>
        <w:t>, nisi ilico auxilium eis adhibeatur. Accedit</w:t>
        <w:br/>
        <w:t xml:space="preserve"> etiam ijs quandoque inflammatio. Fit hic morbus</w:t>
        <w:br/>
        <w:t xml:space="preserve"> à flatu vaporoso, ab humoribus viscosis crassisque</w:t>
        <w:br/>
        <w:t xml:space="preserve"> sublato, &amp; cauernosum penis neruum distendente</w:t>
        <w:br/>
        <w:t>. Aliquando vero ipsis etiam arterijs</w:t>
        <w:br/>
        <w:t>eo flatu repletis oritur, nullo praecipuo proprioque</w:t>
        <w:br/>
        <w:t xml:space="preserve"> affectu colem infestante. Hęc causa est propter</w:t>
        <w:br/>
        <w:t xml:space="preserve"> quam Gal. l. 6. loc. affect. scribit fieri vt oris</w:t>
        <w:br/>
        <w:t>arteriarum nimium patentibus priapismus excitetur</w:t>
        <w:br/>
        <w:t>. Nam cum nimium patent, quacunque de causa arteriae</w:t>
        <w:br/>
        <w:t xml:space="preserve"> incaluerint, non exiguam tunc spiritus essentiam</w:t>
        <w:br/>
        <w:t xml:space="preserve"> admittunt atque intra se recipiunt, quem</w:t>
        <w:br/>
        <w:t>poctea in fistulosum neruum effundunt, qui pausatim</w:t>
        <w:br/>
        <w:t xml:space="preserve"> impletus colem extendit, ita vt tota ipsius</w:t>
        <w:br/>
        <w:t>essentia in fistuloso neruo consistere videatur.</w:t>
        <w:br/>
        <w:t>Ac causam quidem eam priapisni frequentiorem</w:t>
        <w:br/>
        <w:t xml:space="preserve"> esse asseuerat, quam flatuosum spiritum in</w:t>
        <w:br/>
        <w:t>neruo fistuloso genitum. Quod an verum sit,</w:t>
        <w:br/>
        <w:t>valde dubito. Nam quamuis in naturali pudendi</w:t>
        <w:br/>
        <w:t>arrectione id verum videri possit, attamen cum</w:t>
        <w:br/>
        <w:t>priapismus praeter naturam sit, humorem in ipso</w:t>
        <w:br/>
        <w:t xml:space="preserve"> genitali praeter naturam contineri maxima ex</w:t>
        <w:br/>
        <w:t>parte verum est, qui in vaporem solutus distentionem</w:t>
        <w:br/>
        <w:t xml:space="preserve"> pariat. Dicitur à Priapo, cui tale pudendum</w:t>
        <w:br/>
        <w:t xml:space="preserve"> fuisse veteres finxerunt. Dictus est &amp; à quibusdam</w:t>
        <w:br/>
        <w:t xml:space="preserve"> satyriasis, quod Satyri arrigere semper</w:t>
        <w:br/>
        <w:t>crediti sint. Nec reuera Galenus ea nomina distinxit</w:t>
        <w:br/>
        <w:t>. Paulus lib. 3. c. 56. 57. manifesto discreuit</w:t>
        <w:br/>
        <w:t>, incertum quem authorem sequutus, eum</w:t>
        <w:br/>
        <w:t>priapismum cui aliquando coniunctam esse inflammationem</w:t>
        <w:br/>
        <w:t xml:space="preserve"> conuulsionemque Aetius scripsit</w:t>
        <w:br/>
        <w:t>, &amp; mortem breui succedere cum ventris inflatione</w:t>
        <w:br/>
        <w:t xml:space="preserve"> &amp; frigidis sudoribus, </w:t>
      </w:r>
      <w:r>
        <w:rPr>
          <w:rStyle w:val="GrcARELIRE"/>
        </w:rPr>
        <w:t>σαρρίαση</w:t>
      </w:r>
      <w:r>
        <w:rPr>
          <w:rStyle w:val="Dfinition"/>
        </w:rPr>
        <w:t xml:space="preserve"> appellans</w:t>
        <w:br/>
        <w:t>.</w:t>
        <w:br/>
      </w:r>
      <w:r>
        <w:rPr>
          <w:rStyle w:val="Orth"/>
        </w:rPr>
        <w:t>Πεῖος</w:t>
      </w:r>
      <w:r>
        <w:rPr>
          <w:rStyle w:val="Dfinition"/>
        </w:rPr>
        <w:t xml:space="preserve">. </w:t>
      </w:r>
      <w:r>
        <w:rPr>
          <w:rStyle w:val="Foreign"/>
        </w:rPr>
        <w:t>ilex</w:t>
      </w:r>
      <w:r>
        <w:rPr>
          <w:rStyle w:val="Dfinition"/>
        </w:rPr>
        <w:t>. arbor est quae quercus generi assignatur</w:t>
        <w:br/>
        <w:t>, &amp; consimile munus obit, vt scripto prodidit</w:t>
        <w:br/>
        <w:t xml:space="preserve"> Dioscor.</w:t>
        <w:br/>
      </w:r>
      <w:r>
        <w:rPr>
          <w:rStyle w:val="Orth"/>
        </w:rPr>
        <w:t>Πείον</w:t>
      </w:r>
      <w:r>
        <w:rPr>
          <w:rStyle w:val="Dfinition"/>
        </w:rPr>
        <w:t>. Hippocrati non serram, sed terebram signi"</w:t>
        <w:br/>
        <w:t xml:space="preserve"> ficat in lib. de capitis vulner. vbi saepe </w:t>
      </w:r>
      <w:r>
        <w:rPr>
          <w:rStyle w:val="GrcARELIRE"/>
        </w:rPr>
        <w:t>πρίονος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"</w:t>
        <w:br/>
        <w:t xml:space="preserve"> cevtitur, sic Paul. lib. 6. c. 90. </w:t>
      </w:r>
      <w:r>
        <w:rPr>
          <w:rStyle w:val="GrcARELIRE"/>
        </w:rPr>
        <w:t>πρίονας</w:t>
      </w:r>
      <w:r>
        <w:rPr>
          <w:rStyle w:val="Dfinition"/>
        </w:rPr>
        <w:t xml:space="preserve"> non serras</w:t>
        <w:br/>
        <w:t xml:space="preserve">„sed terebras vocauit; hinc &amp; </w:t>
      </w:r>
      <w:r>
        <w:rPr>
          <w:rStyle w:val="GrcARELIRE"/>
        </w:rPr>
        <w:t>πρίστις</w:t>
      </w:r>
      <w:r>
        <w:rPr>
          <w:rStyle w:val="Dfinition"/>
        </w:rPr>
        <w:t xml:space="preserve"> nomen dedu„ctum</w:t>
        <w:br/>
        <w:t xml:space="preserve"> de quo in sequenti voce.</w:t>
        <w:br/>
      </w:r>
      <w:r>
        <w:rPr>
          <w:rStyle w:val="GrcARELIRE"/>
        </w:rPr>
        <w:t>Πεί</w:t>
      </w:r>
      <w:r>
        <w:rPr>
          <w:rStyle w:val="Dfinition"/>
        </w:rPr>
        <w:t>q</w:t>
      </w:r>
      <w:r>
        <w:rPr>
          <w:rStyle w:val="GrcARELIRE"/>
        </w:rPr>
        <w:t>ς</w:t>
      </w:r>
      <w:r>
        <w:rPr>
          <w:rStyle w:val="Dfinition"/>
        </w:rPr>
        <w:t>. ossis perforatio &amp; sectio per terebram dici"</w:t>
        <w:br/>
        <w:t xml:space="preserve"> tur, vtebantur enim antiqui in ossium sectione</w:t>
        <w:br/>
        <w:t>" terebellis.</w:t>
        <w:br/>
      </w:r>
      <w:r>
        <w:rPr>
          <w:rStyle w:val="Orth"/>
        </w:rPr>
        <w:t>Πραιρετκαὶ κινήσεις</w:t>
      </w:r>
      <w:r>
        <w:rPr>
          <w:rStyle w:val="Dfinition"/>
        </w:rPr>
        <w:t>. voluntarij motus seu arbitrarij</w:t>
        <w:br/>
        <w:t>"apud Gal.</w:t>
        <w:br/>
      </w:r>
      <w:r>
        <w:rPr>
          <w:rStyle w:val="Orth"/>
        </w:rPr>
        <w:t>Πρακμάζοντες</w:t>
      </w:r>
      <w:r>
        <w:rPr>
          <w:rStyle w:val="Dfinition"/>
        </w:rPr>
        <w:t>. dicuntur qui in ea aetate sunt quae</w:t>
        <w:br/>
        <w:t>" vigorem antecedit, quaeque adolescentia ipsa</w:t>
        <w:br/>
        <w:t>„ est.</w:t>
        <w:br/>
      </w:r>
      <w:r>
        <w:rPr>
          <w:rStyle w:val="Orth"/>
        </w:rPr>
        <w:t>Πρραύξοες πῖδες</w:t>
      </w:r>
      <w:r>
        <w:rPr>
          <w:rStyle w:val="Dfinition"/>
        </w:rPr>
        <w:t xml:space="preserve">. dicuntur ab Hippocrat. </w:t>
      </w:r>
      <w:r>
        <w:rPr>
          <w:rStyle w:val="GrcARELIRE"/>
        </w:rPr>
        <w:t>οἱ ἐπὶ πλέον</w:t>
      </w:r>
      <w:r>
        <w:rPr>
          <w:rStyle w:val="Dfinition"/>
        </w:rPr>
        <w:br/>
      </w:r>
      <w:r>
        <w:rPr>
          <w:rStyle w:val="GrcARELIRE"/>
        </w:rPr>
        <w:t>υέγυνη</w:t>
      </w:r>
      <w:r>
        <w:rPr>
          <w:rStyle w:val="Dfinition"/>
        </w:rPr>
        <w:t>, hoc est, qui plurimum aucti sunt, &amp;</w:t>
        <w:br/>
        <w:t>quorum iam ossa, perinde ac tenellorum, formari</w:t>
        <w:br/>
        <w:t xml:space="preserve"> fingique non possunt. Inde etiam morbi</w:t>
        <w:br/>
        <w:t xml:space="preserve">quidam </w:t>
      </w:r>
      <w:r>
        <w:rPr>
          <w:rStyle w:val="GrcARELIRE"/>
        </w:rPr>
        <w:t>πργαυξεες</w:t>
      </w:r>
      <w:r>
        <w:rPr>
          <w:rStyle w:val="Dfinition"/>
        </w:rPr>
        <w:t xml:space="preserve"> ab eodem dicuntur, qui accidunt</w:t>
        <w:br/>
        <w:t xml:space="preserve"> aetate iam progressis, vt Galenus exponit</w:t>
        <w:br/>
      </w:r>
      <w:r>
        <w:rPr>
          <w:rStyle w:val="GrcARELIRE"/>
        </w:rPr>
        <w:t>ἐν τῖς γλώσσαις</w:t>
      </w:r>
      <w:r>
        <w:rPr>
          <w:rStyle w:val="Dfinition"/>
        </w:rPr>
        <w:t>.</w:t>
        <w:br/>
      </w:r>
      <w:r>
        <w:rPr>
          <w:rStyle w:val="Orth"/>
        </w:rPr>
        <w:t>Πρόβατα</w:t>
      </w:r>
      <w:r>
        <w:rPr>
          <w:rStyle w:val="Dfinition"/>
        </w:rPr>
        <w:t>. quanquam proprie oues significet, Hippocrates</w:t>
        <w:br/>
        <w:t xml:space="preserve"> támen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ἀρὶ ἄρθρων</w:t>
      </w:r>
      <w:r>
        <w:rPr>
          <w:rStyle w:val="Dfinition"/>
        </w:rPr>
        <w:t xml:space="preserve"> eo nomine designauit</w:t>
        <w:br/>
        <w:t xml:space="preserve"> </w:t>
      </w:r>
      <w:r>
        <w:rPr>
          <w:rStyle w:val="GrcARELIRE"/>
        </w:rPr>
        <w:t>βοσπήματα</w:t>
      </w:r>
      <w:r>
        <w:rPr>
          <w:rStyle w:val="Dfinition"/>
        </w:rPr>
        <w:t>, hoc est, pecora omnia, vt &amp;</w:t>
        <w:br/>
        <w:t>Homerus &amp; alij plaerique veteres: vt annotauit</w:t>
        <w:br/>
        <w:t>Galen. comment. 1.</w:t>
        <w:br/>
      </w:r>
      <w:r>
        <w:rPr>
          <w:rStyle w:val="Orth"/>
        </w:rPr>
        <w:t>Πρβάπον</w:t>
      </w:r>
      <w:r>
        <w:rPr>
          <w:rStyle w:val="Dfinition"/>
        </w:rPr>
        <w:t xml:space="preserve">. sic dicitur </w:t>
      </w:r>
      <w:r>
        <w:rPr>
          <w:rStyle w:val="GrcARELIRE"/>
        </w:rPr>
        <w:t>τὸ ἀὐνόγλωαον</w:t>
      </w:r>
      <w:r>
        <w:rPr>
          <w:rStyle w:val="Dfinition"/>
        </w:rPr>
        <w:t>, authore Dioscoride</w:t>
        <w:br/>
        <w:t>, quasi ouilla herba. Sunt enim plantaginis</w:t>
        <w:br/>
        <w:t>folia linguae pecorum similia.</w:t>
        <w:br/>
      </w:r>
      <w:r>
        <w:rPr>
          <w:rStyle w:val="GrcARELIRE"/>
        </w:rPr>
        <w:t>Πεοέορ</w:t>
      </w:r>
      <w:r>
        <w:rPr>
          <w:rStyle w:val="Dfinition"/>
        </w:rPr>
        <w:t>). ossis in capite eminentia est cum os quod</w:t>
        <w:br/>
        <w:t>„ est in capite rotundum praeter aliud prominet</w:t>
        <w:br/>
        <w:t>" &amp; extat.</w:t>
        <w:br/>
      </w:r>
      <w:r>
        <w:rPr>
          <w:rStyle w:val="Orth"/>
        </w:rPr>
        <w:t>Πεγάστορες</w:t>
      </w:r>
      <w:r>
        <w:rPr>
          <w:rStyle w:val="Dfinition"/>
        </w:rPr>
        <w:t>. appellantur qui ventre sunt prominulo</w:t>
        <w:br/>
        <w:t>" 1. de aliment. facultat. c. 1.</w:t>
        <w:br/>
      </w:r>
      <w:r>
        <w:rPr>
          <w:rStyle w:val="Orth"/>
        </w:rPr>
        <w:t>Πργλωπίς</w:t>
      </w:r>
      <w:r>
        <w:rPr>
          <w:rStyle w:val="Dfinition"/>
        </w:rPr>
        <w:t>. dicitur ab anatomicis pars linguae prior</w:t>
        <w:br/>
        <w:t>quae acuta est.</w:t>
        <w:br/>
      </w:r>
      <w:r>
        <w:rPr>
          <w:rStyle w:val="Orth"/>
        </w:rPr>
        <w:t>Πόγλωανον</w:t>
      </w:r>
      <w:r>
        <w:rPr>
          <w:rStyle w:val="Dfinition"/>
        </w:rPr>
        <w:t>. Ruffo dicitur in lingua quod summum</w:t>
        <w:br/>
        <w:t xml:space="preserve">" est, idem quod </w:t>
      </w:r>
      <w:r>
        <w:rPr>
          <w:rStyle w:val="Syn"/>
        </w:rPr>
        <w:t>πργλωστίς</w:t>
      </w:r>
      <w:r>
        <w:rPr>
          <w:rStyle w:val="Dfinition"/>
        </w:rPr>
        <w:t>.</w:t>
        <w:br/>
      </w:r>
      <w:r>
        <w:rPr>
          <w:rStyle w:val="Orth"/>
        </w:rPr>
        <w:t>Πόγνωσις</w:t>
      </w:r>
      <w:r>
        <w:rPr>
          <w:rStyle w:val="Dfinition"/>
        </w:rPr>
        <w:t>. praecognitio, praenotio, siue praesensio.</w:t>
        <w:br/>
        <w:t>Est cognitio futuri exitus morbi &amp; eorum, quae</w:t>
        <w:br/>
        <w:t>illi superueniunt. Sed intelligere oportet nihil</w:t>
        <w:br/>
        <w:t>ab aegro aut assidentibus admissum quod morbi</w:t>
        <w:br/>
        <w:t>naturam dissoluat, &amp; cogat naturam in aliud tenpus</w:t>
        <w:br/>
        <w:t xml:space="preserve"> differre morbi solutionem. verbi gratia predicit</w:t>
        <w:br/>
        <w:t xml:space="preserve"> medicus septimo die, si omnia vt oportet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agantur, solutum iri morbum. vbi vero quicquam</w:t>
        <w:br/>
        <w:t>admissum est, si paruus quidem error hic sit, relabi</w:t>
        <w:br/>
        <w:t xml:space="preserve"> solutionem ex septimo in nonum posse: si</w:t>
        <w:br/>
        <w:t>maior, in vndecimum: si multo maior, in quartumdecimum:</w:t>
        <w:br/>
        <w:t xml:space="preserve"> si perquam magnus, periculum pro</w:t>
        <w:br/>
        <w:t>certa salute sequunturum. Haec quidem ad morbum</w:t>
        <w:br/>
        <w:t xml:space="preserve"> attinent. Nec vero de sympetomatibus aliter</w:t>
        <w:br/>
        <w:t xml:space="preserve"> sentiendum est, sed necessarijs &amp; magna ex</w:t>
        <w:br/>
        <w:t>parte morbum comitantibus. Tumultus enim</w:t>
        <w:br/>
        <w:t>ex vicinis per noctem, &amp; canes latrantes, &amp; iniucundi</w:t>
        <w:br/>
        <w:t xml:space="preserve"> quidam nuncij, insomnes aegrotos reddunt.</w:t>
        <w:br/>
        <w:t>quorum nullum neque generationem habet necessariam</w:t>
        <w:br/>
        <w:t>, neque firmam diuinationem. Quare</w:t>
        <w:br/>
        <w:t>non est omnium quae circa aegrotos eueniunt,</w:t>
        <w:br/>
      </w:r>
      <w:r>
        <w:rPr>
          <w:rStyle w:val="GrcARELIRE"/>
        </w:rPr>
        <w:t>προγνωσις</w:t>
      </w:r>
      <w:r>
        <w:rPr>
          <w:rStyle w:val="Dfinition"/>
        </w:rPr>
        <w:t>, sed eorum tantum quae generationem</w:t>
        <w:br/>
        <w:t>habent necessariam, vt tussis &amp; doloris lateris</w:t>
        <w:br/>
        <w:t>in pleuritide, capitis doloris in febre, tumoris</w:t>
        <w:br/>
        <w:t>&amp; ruboris in phlegmone.</w:t>
        <w:br/>
        <w:t xml:space="preserve">Quid vero differant </w:t>
      </w:r>
      <w:r>
        <w:rPr>
          <w:rStyle w:val="GrcARELIRE"/>
        </w:rPr>
        <w:t>πρέγνωσις</w:t>
      </w:r>
      <w:r>
        <w:rPr>
          <w:rStyle w:val="Dfinition"/>
        </w:rPr>
        <w:t xml:space="preserve"> &amp; </w:t>
      </w:r>
      <w:r>
        <w:rPr>
          <w:rStyle w:val="GrcARELIRE"/>
        </w:rPr>
        <w:t>πρόῥῥηως</w:t>
      </w:r>
      <w:r>
        <w:rPr>
          <w:rStyle w:val="Dfinition"/>
        </w:rPr>
        <w:t xml:space="preserve"> vide.</w:t>
        <w:br/>
        <w:t xml:space="preserve">in voce </w:t>
      </w:r>
      <w:r>
        <w:rPr>
          <w:rStyle w:val="GrcARELIRE"/>
        </w:rPr>
        <w:t>πρόῥῥησις</w:t>
      </w:r>
      <w:r>
        <w:rPr>
          <w:rStyle w:val="Dfinition"/>
        </w:rPr>
        <w:t>.t</w:t>
        <w:br/>
      </w:r>
      <w:r>
        <w:rPr>
          <w:rStyle w:val="Orth"/>
        </w:rPr>
        <w:t>Πργνωστικὰ σημεῖα</w:t>
      </w:r>
      <w:r>
        <w:rPr>
          <w:rStyle w:val="Dfinition"/>
        </w:rPr>
        <w:t>. dicuntur signa quae praenuntiant..</w:t>
        <w:br/>
        <w:t>quae futura sunt, praecognitiones, praedictiones,</w:t>
        <w:br/>
        <w:t>praesagia vel presensiones à nobis commode vo-</w:t>
        <w:br/>
        <w:t xml:space="preserve"> cantur: illa vero ad praecautionem &amp; curationem</w:t>
        <w:br/>
        <w:t xml:space="preserve"> morborum &amp; sanitatis conseruationem.</w:t>
        <w:br/>
        <w:t>conferunt plurimum.60</w:t>
        <w:br/>
      </w:r>
      <w:r>
        <w:rPr>
          <w:rStyle w:val="Orth"/>
        </w:rPr>
        <w:t>Πργνωστικὴ Ἀντίδοτος</w:t>
      </w:r>
      <w:r>
        <w:rPr>
          <w:rStyle w:val="Dfinition"/>
        </w:rPr>
        <w:t xml:space="preserve"> habetur apud Galen. ex Damocrate</w:t>
        <w:br/>
        <w:t xml:space="preserve"> lib. 2. de antid. c. 5.6</w:t>
        <w:br/>
      </w:r>
      <w:r>
        <w:rPr>
          <w:rStyle w:val="Orth"/>
        </w:rPr>
        <w:t>Πεύδεομα τῆα</w:t>
      </w:r>
      <w:r>
        <w:rPr>
          <w:rStyle w:val="Dfinition"/>
        </w:rPr>
        <w:t>. ficus quaedam vocantur apud Theophr</w:t>
        <w:br/>
        <w:t>. quae citius caeteris ad maturitatem perueniunt.</w:t>
        <w:br/>
      </w:r>
      <w:r>
        <w:rPr>
          <w:rStyle w:val="Orth"/>
        </w:rPr>
        <w:t>Πρόδριμοι</w:t>
      </w:r>
      <w:r>
        <w:rPr>
          <w:rStyle w:val="Dfinition"/>
        </w:rPr>
        <w:t>. dicuntur venti qui Etesias praecedunt,</w:t>
        <w:br/>
        <w:t>quasi eorum praecursores. Dirimit eos, vt scribit</w:t>
        <w:br/>
        <w:t>Galenus, Canis ortus. Sexto Idus Iul. flare incipiunt</w:t>
        <w:br/>
        <w:t>, vt Columella prodidit.</w:t>
        <w:br/>
      </w:r>
      <w:r>
        <w:rPr>
          <w:rStyle w:val="Orth"/>
        </w:rPr>
        <w:t>Πεῤδρομος</w:t>
      </w:r>
      <w:r>
        <w:rPr>
          <w:rStyle w:val="Dfinition"/>
        </w:rPr>
        <w:t>. vini genus quod Athenaeus in Lesbo</w:t>
        <w:br/>
        <w:t>nasci dulce scribit. Quibusdam videtur idem esse</w:t>
        <w:br/>
        <w:t xml:space="preserve"> quod &amp; </w:t>
      </w:r>
      <w:r>
        <w:rPr>
          <w:rStyle w:val="GrcARELIRE"/>
        </w:rPr>
        <w:t>πρότροπος</w:t>
      </w:r>
      <w:r>
        <w:rPr>
          <w:rStyle w:val="Dfinition"/>
        </w:rPr>
        <w:t>, eandemque nominis rationem</w:t>
        <w:br/>
        <w:t xml:space="preserve"> sortitum.</w:t>
        <w:br/>
        <w:t>Sed de illo plura leges in o</w:t>
      </w:r>
      <w:r>
        <w:rPr>
          <w:rStyle w:val="GrcARELIRE"/>
        </w:rPr>
        <w:t>νος</w:t>
      </w:r>
      <w:r>
        <w:rPr>
          <w:rStyle w:val="Dfinition"/>
        </w:rPr>
        <w:t xml:space="preserve"> vbi insigniores.</w:t>
        <w:br/>
        <w:t>vinorum differentiae explicantur. 4</w:t>
        <w:br/>
      </w:r>
      <w:r>
        <w:rPr>
          <w:rStyle w:val="Orth"/>
        </w:rPr>
        <w:t>Πεεξαδυνατήσαντες</w:t>
      </w:r>
      <w:r>
        <w:rPr>
          <w:rStyle w:val="Dfinition"/>
        </w:rPr>
        <w:t>. dicuntur qui admodum fractis.</w:t>
        <w:br/>
        <w:t>sunt viribus, &amp; ex magno morbo valde fracti &amp; .</w:t>
        <w:br/>
        <w:t xml:space="preserve">debilitati, estque in illa voce </w:t>
      </w:r>
      <w:r>
        <w:rPr>
          <w:rStyle w:val="GrcARELIRE"/>
        </w:rPr>
        <w:t>ἄύξησις</w:t>
      </w:r>
      <w:r>
        <w:rPr>
          <w:rStyle w:val="Dfinition"/>
        </w:rPr>
        <w:t xml:space="preserve"> quaedam per.</w:t>
        <w:br/>
        <w:t>vocem i</w:t>
      </w:r>
      <w:r>
        <w:rPr>
          <w:rStyle w:val="GrcARELIRE"/>
        </w:rPr>
        <w:t>ξ</w:t>
      </w:r>
      <w:r>
        <w:rPr>
          <w:rStyle w:val="Dfinition"/>
        </w:rPr>
        <w:t xml:space="preserve">, quae vt </w:t>
      </w:r>
      <w:r>
        <w:rPr>
          <w:rStyle w:val="GrcARELIRE"/>
        </w:rPr>
        <w:t>κατὰὰ</w:t>
      </w:r>
      <w:r>
        <w:rPr>
          <w:rStyle w:val="Dfinition"/>
        </w:rPr>
        <w:t xml:space="preserve">, </w:t>
      </w:r>
      <w:r>
        <w:rPr>
          <w:rStyle w:val="GrcARELIRE"/>
        </w:rPr>
        <w:t>πρὶ</w:t>
      </w:r>
      <w:r>
        <w:rPr>
          <w:rStyle w:val="Dfinition"/>
        </w:rPr>
        <w:t xml:space="preserve">, </w:t>
      </w:r>
      <w:r>
        <w:rPr>
          <w:rStyle w:val="GrcARELIRE"/>
        </w:rPr>
        <w:t>ἀμρὶ</w:t>
      </w:r>
      <w:r>
        <w:rPr>
          <w:rStyle w:val="Dfinition"/>
        </w:rPr>
        <w:t>, &amp; aliae id genusa</w:t>
        <w:br/>
        <w:t xml:space="preserve">particulae adaugent, adeoque in hac dictione </w:t>
      </w:r>
      <w:r>
        <w:rPr>
          <w:rStyle w:val="GrcARELIRE"/>
        </w:rPr>
        <w:t>πρὸ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t>c</w:t>
        <w:br/>
        <w:t xml:space="preserve">antecedentem infirmitatem, </w:t>
      </w:r>
      <w:r>
        <w:rPr>
          <w:rStyle w:val="GrcARELIRE"/>
        </w:rPr>
        <w:t>τὸ ἐξ</w:t>
      </w:r>
      <w:r>
        <w:rPr>
          <w:rStyle w:val="Dfinition"/>
        </w:rPr>
        <w:t>, tractum temporis</w:t>
        <w:br/>
        <w:t xml:space="preserve"> &amp; infirmitatis gradum significat; Idem &amp;.</w:t>
        <w:br/>
      </w:r>
      <w:r>
        <w:rPr>
          <w:rStyle w:val="GrcARELIRE"/>
        </w:rPr>
        <w:t>προεξαδυναμίας</w:t>
      </w:r>
      <w:r>
        <w:rPr>
          <w:rStyle w:val="Dfinition"/>
        </w:rPr>
        <w:t xml:space="preserve"> vocat quas alibi </w:t>
      </w:r>
      <w:r>
        <w:rPr>
          <w:rStyle w:val="GrcARELIRE"/>
        </w:rPr>
        <w:t>ἐκλύσιας</w:t>
      </w:r>
      <w:r>
        <w:rPr>
          <w:rStyle w:val="Dfinition"/>
        </w:rPr>
        <w:t xml:space="preserve"> nominauit</w:t>
        <w:br/>
        <w:t>. 66</w:t>
        <w:br/>
      </w:r>
      <w:r>
        <w:rPr>
          <w:rStyle w:val="Orth"/>
        </w:rPr>
        <w:t>Περεσταλμένοι</w:t>
      </w:r>
      <w:r>
        <w:rPr>
          <w:rStyle w:val="Dfinition"/>
        </w:rPr>
        <w:t>. sic vocantur qui temperamento sunt</w:t>
        <w:br/>
        <w:t>graciles vt exponit Galen. comment. in lib. de</w:t>
        <w:br/>
        <w:t>salubri diaeta textu 6.c</w:t>
        <w:br/>
      </w:r>
      <w:r>
        <w:rPr>
          <w:rStyle w:val="Orth"/>
        </w:rPr>
        <w:t>Πρεωλίζειν</w:t>
      </w:r>
      <w:r>
        <w:rPr>
          <w:rStyle w:val="Dfinition"/>
        </w:rPr>
        <w:t>. dicuntur apud Galenum cibi qui repositi</w:t>
        <w:br/>
        <w:t xml:space="preserve"> putrescunt.6</w:t>
        <w:br/>
      </w:r>
      <w:r>
        <w:rPr>
          <w:rStyle w:val="Orth"/>
        </w:rPr>
        <w:t>Πεσηγρρεὼν</w:t>
      </w:r>
      <w:r>
        <w:rPr>
          <w:rStyle w:val="Dfinition"/>
        </w:rPr>
        <w:t xml:space="preserve">. Suidę est </w:t>
      </w:r>
      <w:r>
        <w:rPr>
          <w:rStyle w:val="GrcARELIRE"/>
        </w:rPr>
        <w:t>ὁ λεγόμενος γαργαρεὼν</w:t>
      </w:r>
      <w:r>
        <w:rPr>
          <w:rStyle w:val="Dfinition"/>
        </w:rPr>
        <w:t xml:space="preserve">, </w:t>
      </w:r>
      <w:r>
        <w:rPr>
          <w:rStyle w:val="GrcARELIRE"/>
        </w:rPr>
        <w:t>ὁ λαιμὸς</w:t>
      </w:r>
      <w:r>
        <w:rPr>
          <w:rStyle w:val="Dfinition"/>
        </w:rPr>
        <w:t>, curgulio</w:t>
        <w:br/>
        <w:t>, guttur, seu gula. Proprie vero ita vocari..</w:t>
        <w:br/>
        <w:t xml:space="preserve">scribit </w:t>
      </w:r>
      <w:r>
        <w:rPr>
          <w:rStyle w:val="GrcARELIRE"/>
        </w:rPr>
        <w:t>τὸν ἐχίνον τν ἐρνίθων</w:t>
      </w:r>
      <w:r>
        <w:rPr>
          <w:rStyle w:val="Dfinition"/>
        </w:rPr>
        <w:t xml:space="preserve">, </w:t>
      </w:r>
      <w:r>
        <w:rPr>
          <w:rStyle w:val="GrcARELIRE"/>
        </w:rPr>
        <w:t>ὁ που πραγείρεται ἡ</w:t>
      </w:r>
      <w:r>
        <w:rPr>
          <w:rStyle w:val="Dfinition"/>
        </w:rPr>
        <w:t xml:space="preserve"> </w:t>
      </w:r>
      <w:r>
        <w:rPr>
          <w:rStyle w:val="GrcARELIRE"/>
        </w:rPr>
        <w:t>τρερὴ</w:t>
      </w:r>
      <w:r>
        <w:rPr>
          <w:rStyle w:val="Dfinition"/>
        </w:rPr>
        <w:t>,</w:t>
        <w:br/>
        <w:t>videlicet à verbo</w:t>
      </w:r>
      <w:r>
        <w:rPr>
          <w:rStyle w:val="GrcARELIRE"/>
        </w:rPr>
        <w:t>πρραγείρεσθαι</w:t>
      </w:r>
      <w:r>
        <w:rPr>
          <w:rStyle w:val="Dfinition"/>
        </w:rPr>
        <w:t xml:space="preserve">. Sic paulo ante </w:t>
      </w:r>
      <w:r>
        <w:rPr>
          <w:rStyle w:val="GrcARELIRE"/>
        </w:rPr>
        <w:t>πρρήγγρεῶνας</w:t>
      </w:r>
      <w:r>
        <w:rPr>
          <w:rStyle w:val="Dfinition"/>
        </w:rPr>
        <w:br/>
        <w:t xml:space="preserve"> esse dixerat </w:t>
      </w:r>
      <w:r>
        <w:rPr>
          <w:rStyle w:val="GrcARELIRE"/>
        </w:rPr>
        <w:t>τὰυ βρόγχηις</w:t>
      </w:r>
      <w:r>
        <w:rPr>
          <w:rStyle w:val="Dfinition"/>
        </w:rPr>
        <w:t xml:space="preserve"> siue </w:t>
      </w:r>
      <w:r>
        <w:rPr>
          <w:rStyle w:val="GrcARELIRE"/>
        </w:rPr>
        <w:t>ράυγγας τῶν ὄρνέων</w:t>
      </w:r>
      <w:r>
        <w:rPr>
          <w:rStyle w:val="Dfinition"/>
        </w:rPr>
        <w:br/>
        <w:t xml:space="preserve">, proprie </w:t>
      </w:r>
      <w:r>
        <w:rPr>
          <w:rStyle w:val="GrcARELIRE"/>
        </w:rPr>
        <w:t>τὸν λεγυμένοις πρρλόβοις</w:t>
      </w:r>
      <w:r>
        <w:rPr>
          <w:rStyle w:val="Dfinition"/>
        </w:rPr>
        <w:t>, quoniam ibi.</w:t>
        <w:br/>
      </w:r>
      <w:r>
        <w:rPr>
          <w:rStyle w:val="GrcARELIRE"/>
        </w:rPr>
        <w:t>συλλέγεται καὶ πργαγείρεται ἐν ἀντοῖς τὰ σπία</w:t>
      </w:r>
      <w:r>
        <w:rPr>
          <w:rStyle w:val="Dfinition"/>
        </w:rPr>
        <w:t>: dicitur &amp;.</w:t>
        <w:br/>
        <w:t>haec vox in homine.4</w:t>
        <w:br/>
      </w:r>
      <w:r>
        <w:rPr>
          <w:rStyle w:val="Orth"/>
        </w:rPr>
        <w:t>Πριηγουμένη αἰτία</w:t>
      </w:r>
      <w:r>
        <w:rPr>
          <w:rStyle w:val="Dfinition"/>
        </w:rPr>
        <w:t>. causa interna, quam &amp; antecedentem</w:t>
        <w:br/>
        <w:t xml:space="preserve"> solent appellare. Celsus abditam &amp; in occulto</w:t>
        <w:br/>
        <w:t xml:space="preserve"> positam causam vocat &amp; morbos continentem</w:t>
        <w:br/>
        <w:t xml:space="preserve"> causam. vide </w:t>
      </w:r>
      <w:r>
        <w:rPr>
          <w:rStyle w:val="Ref"/>
        </w:rPr>
        <w:t>αἀτία</w:t>
      </w:r>
      <w:r>
        <w:rPr>
          <w:rStyle w:val="Dfinition"/>
        </w:rPr>
        <w:t>.</w:t>
        <w:br/>
      </w:r>
      <w:r>
        <w:rPr>
          <w:rStyle w:val="Orth"/>
        </w:rPr>
        <w:t>Προίτον</w:t>
      </w:r>
      <w:r>
        <w:rPr>
          <w:rStyle w:val="Dfinition"/>
        </w:rPr>
        <w:t>. sic à quibusdam dictum fuisse elleborum</w:t>
        <w:br/>
        <w:t>nigrum Dioscorides author est, quod Melanipus</w:t>
        <w:br/>
        <w:t xml:space="preserve"> Proetidas eo seruauerit.</w:t>
        <w:br/>
      </w:r>
      <w:r>
        <w:rPr>
          <w:rStyle w:val="Orth"/>
        </w:rPr>
        <w:t>Πρόνα</w:t>
      </w:r>
      <w:r>
        <w:rPr>
          <w:rStyle w:val="Dfinition"/>
        </w:rPr>
        <w:t>. significat apud Hippocratem idem quod</w:t>
        <w:br/>
      </w:r>
      <w:r>
        <w:rPr>
          <w:rStyle w:val="Syn"/>
        </w:rPr>
        <w:t>ἐξαάννης,</w:t>
      </w:r>
      <w:r>
        <w:rPr>
          <w:rStyle w:val="Dfinition"/>
        </w:rPr>
        <w:t xml:space="preserve"> hoc est, repente, vt scripsit Galenus *</w:t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Προκάμπυλον</w:t>
      </w:r>
      <w:r>
        <w:rPr>
          <w:rStyle w:val="Dfinition"/>
        </w:rPr>
        <w:t>. Abrotoni cognomen est teste Dioscoride</w:t>
        <w:br/>
        <w:t>, propterea quod in terram se flectat, &amp;</w:t>
        <w:br/>
        <w:t xml:space="preserve">cacumine suo se propaget. </w:t>
      </w:r>
      <w:r>
        <w:rPr>
          <w:rStyle w:val="GrcARELIRE"/>
        </w:rPr>
        <w:t>προκάμπυλα</w:t>
      </w:r>
      <w:r>
        <w:rPr>
          <w:rStyle w:val="Dfinition"/>
        </w:rPr>
        <w:t xml:space="preserve"> enim in</w:t>
        <w:br/>
        <w:t>plantis Graeci dicunt, quae cum se erexerint, in</w:t>
        <w:br/>
        <w:t>terram rursus se incuruant.</w:t>
        <w:br/>
      </w:r>
      <w:r>
        <w:rPr>
          <w:rStyle w:val="Orth"/>
        </w:rPr>
        <w:t>Προκάρδιν</w:t>
      </w:r>
      <w:r>
        <w:rPr>
          <w:rStyle w:val="Dfinition"/>
        </w:rPr>
        <w:t>. praecordium, pars quae sub mammillis</w:t>
        <w:br/>
        <w:t xml:space="preserve">„ est apud Polluc. &amp; paulo infra dicitur </w:t>
      </w:r>
      <w:r>
        <w:rPr>
          <w:rStyle w:val="GrcARELIRE"/>
        </w:rPr>
        <w:t>πρρκάρδιον</w:t>
      </w:r>
      <w:r>
        <w:rPr>
          <w:rStyle w:val="Dfinition"/>
        </w:rPr>
        <w:br/>
        <w:t>„ sinus qui sub pectore est, mollis &amp; carneus circa</w:t>
        <w:br/>
        <w:t>„ ventris initium prope xyphoeidem.</w:t>
        <w:br/>
      </w:r>
      <w:r>
        <w:rPr>
          <w:rStyle w:val="Orth"/>
        </w:rPr>
        <w:t>Προκάρπον</w:t>
      </w:r>
      <w:r>
        <w:rPr>
          <w:rStyle w:val="Dfinition"/>
        </w:rPr>
        <w:t xml:space="preserve">. dicitur </w:t>
      </w:r>
      <w:r>
        <w:rPr>
          <w:rStyle w:val="GrcARELIRE"/>
        </w:rPr>
        <w:t>τὸ πρὸ τοῦ καρποῦ</w:t>
      </w:r>
      <w:r>
        <w:rPr>
          <w:rStyle w:val="Dfinition"/>
        </w:rPr>
        <w:t>, quod ante car„</w:t>
        <w:br/>
        <w:t xml:space="preserve"> pum est.</w:t>
        <w:br/>
      </w:r>
      <w:r>
        <w:rPr>
          <w:rStyle w:val="Orth"/>
        </w:rPr>
        <w:t>Προκαταρτικη ἢ</w:t>
      </w:r>
      <w:r>
        <w:rPr>
          <w:rStyle w:val="Dfinition"/>
        </w:rPr>
        <w:br/>
      </w:r>
      <w:r>
        <w:rPr>
          <w:rStyle w:val="Orth"/>
        </w:rPr>
        <w:t>Προκατάρχουστα αἰτία</w:t>
      </w:r>
      <w:r>
        <w:rPr>
          <w:rStyle w:val="Dfinition"/>
        </w:rPr>
        <w:t>. dicitur causa externa &amp; euidens</w:t>
        <w:br/>
        <w:t>, quae extra corpus posita ipsum bene maleue</w:t>
        <w:br/>
        <w:t xml:space="preserve"> afficit, atque internam causam quasi irritat</w:t>
        <w:br/>
        <w:t>&amp; prouocat. Ab ea enim fere fit initium motus.</w:t>
        <w:br/>
        <w:t xml:space="preserve">id quod significat </w:t>
      </w:r>
      <w:r>
        <w:rPr>
          <w:rStyle w:val="GrcARELIRE"/>
        </w:rPr>
        <w:t>προκατάργειν</w:t>
      </w:r>
      <w:r>
        <w:rPr>
          <w:rStyle w:val="Dfinition"/>
        </w:rPr>
        <w:t xml:space="preserve">, itemque </w:t>
      </w:r>
      <w:r>
        <w:rPr>
          <w:rStyle w:val="GrcARELIRE"/>
        </w:rPr>
        <w:t>κατάρ</w:t>
      </w:r>
      <w:r>
        <w:rPr>
          <w:rStyle w:val="Dfinition"/>
        </w:rPr>
        <w:t>xei</w:t>
      </w:r>
      <w:r>
        <w:rPr>
          <w:rStyle w:val="GrcARELIRE"/>
        </w:rPr>
        <w:t>ν</w:t>
      </w:r>
      <w:r>
        <w:rPr>
          <w:rStyle w:val="Dfinition"/>
        </w:rPr>
        <w:br/>
        <w:t>. Hanc vulgo primitiuam causam appellant,</w:t>
        <w:br/>
        <w:t xml:space="preserve">sicut </w:t>
      </w:r>
      <w:r>
        <w:rPr>
          <w:rStyle w:val="GrcARELIRE"/>
        </w:rPr>
        <w:t>τὴν προηγουμένην</w:t>
      </w:r>
      <w:r>
        <w:rPr>
          <w:rStyle w:val="Dfinition"/>
        </w:rPr>
        <w:t xml:space="preserve"> antecedentem &amp; antegressam</w:t>
        <w:br/>
        <w:t>, veluti Galenus manifesto distinait initio</w:t>
        <w:br/>
        <w:t>lib. 4. de sanitate tuenda: quam tamen differentiam</w:t>
        <w:br/>
        <w:t xml:space="preserve"> quidam aliquando negligentius obseruarunt</w:t>
        <w:br/>
        <w:t>.</w:t>
        <w:br/>
      </w:r>
      <w:r>
        <w:rPr>
          <w:rStyle w:val="Orth"/>
        </w:rPr>
        <w:t>Πργκινήμιον</w:t>
      </w:r>
      <w:r>
        <w:rPr>
          <w:rStyle w:val="Dfinition"/>
        </w:rPr>
        <w:t>. dicitur cruris os interius &amp; majus focile</w:t>
        <w:br/>
        <w:t>" Polluci lib. 2.</w:t>
        <w:br/>
      </w:r>
      <w:r>
        <w:rPr>
          <w:rStyle w:val="GrcARELIRE"/>
        </w:rPr>
        <w:t>ν Προκοίλιος</w:t>
      </w:r>
      <w:r>
        <w:rPr>
          <w:rStyle w:val="Dfinition"/>
        </w:rPr>
        <w:t>. Graecis vocatur cui venter protuberat.</w:t>
        <w:br/>
      </w:r>
      <w:r>
        <w:rPr>
          <w:rStyle w:val="Orth"/>
        </w:rPr>
        <w:t>Πεοκόνδλι</w:t>
      </w:r>
      <w:r>
        <w:rPr>
          <w:rStyle w:val="Dfinition"/>
        </w:rPr>
        <w:t>. dicuntur, vt scribit Ruffus, primi digitorum</w:t>
        <w:br/>
        <w:t xml:space="preserve"> articuli, metacarpio proximi. Nam medios</w:t>
        <w:br/>
        <w:t xml:space="preserve"> digitorum articulos </w:t>
      </w:r>
      <w:r>
        <w:rPr>
          <w:rStyle w:val="GrcARELIRE"/>
        </w:rPr>
        <w:t>κονδύλοις</w:t>
      </w:r>
      <w:r>
        <w:rPr>
          <w:rStyle w:val="Dfinition"/>
        </w:rPr>
        <w:t xml:space="preserve"> dicit vocari.</w:t>
        <w:br/>
        <w:t xml:space="preserve">Itaque quod his illi priores sint, </w:t>
      </w:r>
      <w:r>
        <w:rPr>
          <w:rStyle w:val="GrcARELIRE"/>
        </w:rPr>
        <w:t>πρρκόνδυλοι</w:t>
      </w:r>
      <w:r>
        <w:rPr>
          <w:rStyle w:val="Dfinition"/>
        </w:rPr>
        <w:t xml:space="preserve"> appellantur</w:t>
        <w:br/>
        <w:t xml:space="preserve">, vt &amp; extremi </w:t>
      </w:r>
      <w:r>
        <w:rPr>
          <w:rStyle w:val="GrcARELIRE"/>
        </w:rPr>
        <w:t>μετακόνδυλοι</w:t>
      </w:r>
      <w:r>
        <w:rPr>
          <w:rStyle w:val="Dfinition"/>
        </w:rPr>
        <w:t>.</w:t>
        <w:br/>
      </w:r>
      <w:r>
        <w:rPr>
          <w:rStyle w:val="Orth"/>
        </w:rPr>
        <w:t>Πργκρίνεσαι</w:t>
      </w:r>
      <w:r>
        <w:rPr>
          <w:rStyle w:val="Dfinition"/>
        </w:rPr>
        <w:t>. dicitur Hippocr. de praecoci &amp; praema„</w:t>
        <w:br/>
        <w:t xml:space="preserve"> tura morbi solutione, dum adhuc crudus mor„</w:t>
        <w:br/>
        <w:t xml:space="preserve"> bus est, quod euenit irritata expultrice facultate,</w:t>
        <w:br/>
        <w:t>„ &amp; natura à magna humorum copia &amp; vitio, quem„</w:t>
        <w:br/>
        <w:t xml:space="preserve"> admodum in morborum insultibus saepe vsu„uenit</w:t>
        <w:br/>
        <w:t xml:space="preserve"> vt scribit Galen. Eodem &amp; sensu protulit</w:t>
        <w:br/>
        <w:t xml:space="preserve">„ </w:t>
      </w:r>
      <w:r>
        <w:rPr>
          <w:rStyle w:val="GrcARELIRE"/>
        </w:rPr>
        <w:t>τὸ προεκρήγνυσθαι καὶ προεκρίνεσθαι</w:t>
      </w:r>
      <w:r>
        <w:rPr>
          <w:rStyle w:val="Dfinition"/>
        </w:rPr>
        <w:t>.</w:t>
        <w:br/>
      </w:r>
      <w:r>
        <w:rPr>
          <w:rStyle w:val="GrcARELIRE"/>
        </w:rPr>
        <w:t>Προκ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. triticum tostum. verum Galenus in explicatione</w:t>
        <w:br/>
        <w:t xml:space="preserve"> vocum Hippocratis dicit </w:t>
      </w:r>
      <w:r>
        <w:rPr>
          <w:rStyle w:val="GrcARELIRE"/>
        </w:rPr>
        <w:t>ἄλρίτον προκύνιον</w:t>
      </w:r>
      <w:r>
        <w:rPr>
          <w:rStyle w:val="Dfinition"/>
        </w:rPr>
        <w:br/>
        <w:t xml:space="preserve"> ab Hippocrate appellari, farinam ex hordeo</w:t>
        <w:br/>
        <w:t xml:space="preserve"> recenti &amp; tenero confectam, antequam videlicet</w:t>
        <w:br/>
        <w:t xml:space="preserve"> ex eo conus erigatur. Solent enim in areis</w:t>
        <w:br/>
        <w:t>etiam nunc coni construi, &amp; maxime in humidis</w:t>
        <w:br/>
        <w:t>regionibus ex ligno recto circa quod in metae</w:t>
        <w:br/>
        <w:t>vel coni figuram fructus circumponuntur.</w:t>
        <w:br/>
      </w:r>
      <w:r>
        <w:rPr>
          <w:rStyle w:val="Orth"/>
        </w:rPr>
        <w:t>Πριληπτικὸς τύπες</w:t>
      </w:r>
      <w:r>
        <w:rPr>
          <w:rStyle w:val="Dfinition"/>
        </w:rPr>
        <w:t>. inticipatio accessionis. Est motus</w:t>
        <w:br/>
        <w:t>accessionis, ante horam qua praecedens accessio</w:t>
        <w:br/>
        <w:t>inuaserat, recurrens. Id autem contingit vel per</w:t>
        <w:br/>
        <w:t>totum morbi curriculum, vel particulariter in</w:t>
        <w:br/>
        <w:t>quibusdam accessionibus. Quae per totum morbum</w:t>
        <w:br/>
        <w:t xml:space="preserve"> sit, morbi proprietatem &amp; mores potius</w:t>
        <w:br/>
        <w:t>consequitur, quam eius incrementum ostendat,</w:t>
        <w:br/>
        <w:t>cum &amp; quartani &amp; tertiani &amp; quotidiani quidam</w:t>
        <w:br/>
        <w:t>circuitus vsque ad integram solutionem ita anticipare</w:t>
        <w:br/>
        <w:t xml:space="preserve"> visi fuerint, ac maxime quidem si </w:t>
      </w:r>
      <w:r>
        <w:rPr>
          <w:rStyle w:val="GrcARELIRE"/>
        </w:rPr>
        <w:t>πρόλη</w:t>
      </w:r>
      <w:r>
        <w:rPr>
          <w:rStyle w:val="Dfinition"/>
        </w:rPr>
        <w:t>dis</w:t>
        <w:br/>
        <w:t>, hoc est, anticipatio, proportionem per singulas</w:t>
        <w:br/>
        <w:t xml:space="preserve"> accessiones seruauerit. Ab ea proprie dicitur</w:t>
        <w:br/>
        <w:t xml:space="preserve"> </w:t>
      </w:r>
      <w:r>
        <w:rPr>
          <w:rStyle w:val="GrcARELIRE"/>
        </w:rPr>
        <w:t>προληπτικὸς πυρετὸς</w:t>
      </w:r>
      <w:r>
        <w:rPr>
          <w:rStyle w:val="Dfinition"/>
        </w:rPr>
        <w:t>, in qua videlicet ab ipso</w:t>
        <w:br/>
        <w:t>morbi exordio vsque ad finem accessiones perpetuo</w:t>
        <w:br/>
        <w:t xml:space="preserve"> anticipant. Quae vero particulariter in quibusdam</w:t>
        <w:br/>
        <w:t xml:space="preserve"> accessionibus contingit, incrementum</w:t>
        <w:br/>
        <w:t>totius morbi ostendit, vt &amp; ea quae per singulas</w:t>
        <w:br/>
        <w:t xml:space="preserve">accessiones praecedentes </w:t>
      </w:r>
      <w:r>
        <w:rPr>
          <w:rStyle w:val="GrcARELIRE"/>
        </w:rPr>
        <w:t>ἀναλόγως</w:t>
      </w:r>
      <w:r>
        <w:rPr>
          <w:rStyle w:val="Dfinition"/>
        </w:rPr>
        <w:t xml:space="preserve"> facta, vbi fieri</w:t>
        <w:br/>
        <w:t>coeperit plus quam proportio exigit. Sic enim</w:t>
        <w:br/>
        <w:t>anticipatio morbi incrementum ostendit, sicut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&amp; accessionum retardatio, quae </w:t>
      </w:r>
      <w:r>
        <w:rPr>
          <w:rStyle w:val="GrcARELIRE"/>
        </w:rPr>
        <w:t>ὑστερηκὸς τύπος</w:t>
      </w:r>
      <w:r>
        <w:rPr>
          <w:rStyle w:val="Dfinition"/>
        </w:rPr>
        <w:t xml:space="preserve"> dicitur</w:t>
        <w:br/>
        <w:t>, declinationem. Siquidem simpliciter vel</w:t>
        <w:br/>
        <w:t>anticipare vel tardiorem esse accessionem, neutrum</w:t>
        <w:br/>
        <w:t xml:space="preserve"> significat.</w:t>
        <w:br/>
      </w:r>
      <w:r>
        <w:rPr>
          <w:rStyle w:val="Orth"/>
        </w:rPr>
        <w:t>Πρόλοβος</w:t>
      </w:r>
      <w:r>
        <w:rPr>
          <w:rStyle w:val="Dfinition"/>
        </w:rPr>
        <w:t xml:space="preserve">, </w:t>
      </w:r>
      <w:r>
        <w:rPr>
          <w:rStyle w:val="GrcARELIRE"/>
        </w:rPr>
        <w:t>οὐ</w:t>
      </w:r>
      <w:r>
        <w:rPr>
          <w:rStyle w:val="Dfinition"/>
        </w:rPr>
        <w:t xml:space="preserve">. idem quod </w:t>
      </w:r>
      <w:r>
        <w:rPr>
          <w:rStyle w:val="Foreign"/>
        </w:rPr>
        <w:t>supra</w:t>
      </w:r>
      <w:r>
        <w:rPr>
          <w:rStyle w:val="Dfinition"/>
        </w:rPr>
        <w:t xml:space="preserve"> </w:t>
      </w:r>
      <w:r>
        <w:rPr>
          <w:rStyle w:val="GrcARELIRE"/>
        </w:rPr>
        <w:t>πρηγυρεὼν</w:t>
      </w:r>
      <w:r>
        <w:rPr>
          <w:rStyle w:val="Dfinition"/>
        </w:rPr>
        <w:t xml:space="preserve"> siue </w:t>
      </w:r>
      <w:r>
        <w:rPr>
          <w:rStyle w:val="GrcARELIRE"/>
        </w:rPr>
        <w:t>προνγορέων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hoc est, linus ille in auium gutture prominens,</w:t>
        <w:br/>
        <w:t>in quem primum cibos recentes ingerunt: Aristoteles</w:t>
        <w:br/>
        <w:t xml:space="preserve"> hist. anim. lib. 2. c. vlt. esse dicit </w:t>
      </w:r>
      <w:r>
        <w:rPr>
          <w:rStyle w:val="GrcARELIRE"/>
        </w:rPr>
        <w:t>δέρμα κῶλὸν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μένα</w:t>
      </w:r>
      <w:r>
        <w:rPr>
          <w:rStyle w:val="Dfinition"/>
        </w:rPr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 </w:t>
      </w:r>
      <w:r>
        <w:rPr>
          <w:rStyle w:val="GrcARELIRE"/>
        </w:rPr>
        <w:t>ἡ τρορὴ πρώτη εἰσιοῦσα ἀπεπτός σιη</w:t>
      </w:r>
      <w:r>
        <w:rPr>
          <w:rStyle w:val="Dfinition"/>
        </w:rPr>
        <w:t>;</w:t>
        <w:br/>
        <w:t xml:space="preserve">quum ante dixisset auium quasdam </w:t>
      </w:r>
      <w:r>
        <w:rPr>
          <w:rStyle w:val="GrcARELIRE"/>
        </w:rPr>
        <w:t>ἔχειν πρὸ τὸν κοιλίας</w:t>
      </w:r>
      <w:r>
        <w:rPr>
          <w:rStyle w:val="Dfinition"/>
        </w:rPr>
        <w:br/>
        <w:t xml:space="preserve"> </w:t>
      </w:r>
      <w:r>
        <w:rPr>
          <w:rStyle w:val="GrcARELIRE"/>
        </w:rPr>
        <w:t>πρόλοβον</w:t>
      </w:r>
      <w:r>
        <w:rPr>
          <w:rStyle w:val="Dfinition"/>
        </w:rPr>
        <w:t>, vt Gallinaceum, columbam perdicem</w:t>
        <w:br/>
        <w:t>, quosdam vero eiusdem loco habere stomachum</w:t>
        <w:br/>
        <w:t xml:space="preserve"> latum &amp; amplum: nominis autem ratio</w:t>
        <w:br/>
        <w:t xml:space="preserve"> esse videtur quod </w:t>
      </w:r>
      <w:r>
        <w:rPr>
          <w:rStyle w:val="GrcARELIRE"/>
        </w:rPr>
        <w:t>ἡ κοιλία</w:t>
      </w:r>
      <w:r>
        <w:rPr>
          <w:rStyle w:val="Dfinition"/>
        </w:rPr>
        <w:t xml:space="preserve"> sit </w:t>
      </w:r>
      <w:r>
        <w:rPr>
          <w:rStyle w:val="GrcARELIRE"/>
        </w:rPr>
        <w:t>λοβὸ</w:t>
      </w:r>
      <w:r>
        <w:rPr>
          <w:rStyle w:val="Dfinition"/>
        </w:rPr>
        <w:t>s quidam,</w:t>
        <w:br/>
        <w:t xml:space="preserve">folliculus seu vtriculus: </w:t>
      </w:r>
      <w:r>
        <w:rPr>
          <w:rStyle w:val="GrcARELIRE"/>
        </w:rPr>
        <w:t>ὁ πρόλοβος</w:t>
      </w:r>
      <w:r>
        <w:rPr>
          <w:rStyle w:val="Dfinition"/>
        </w:rPr>
        <w:t xml:space="preserve"> autem anterior</w:t>
        <w:br/>
        <w:t xml:space="preserve"> </w:t>
      </w:r>
      <w:r>
        <w:rPr>
          <w:rStyle w:val="GrcARELIRE"/>
        </w:rPr>
        <w:t>λοθὸς</w:t>
      </w:r>
      <w:r>
        <w:rPr>
          <w:rStyle w:val="Dfinition"/>
        </w:rPr>
        <w:t xml:space="preserve">: Pollux homini etiam tribui </w:t>
      </w:r>
      <w:r>
        <w:rPr>
          <w:rStyle w:val="GrcARELIRE"/>
        </w:rPr>
        <w:t>πρόλοβον κ</w:t>
      </w:r>
      <w:r>
        <w:rPr>
          <w:rStyle w:val="Dfinition"/>
        </w:rPr>
        <w:br/>
        <w:t>docet; sic Latini ingluuiem &amp; auibus &amp; homini</w:t>
        <w:br/>
        <w:t xml:space="preserve"> tribuunt; diciturque ingluuies ex eo quod cibus</w:t>
        <w:br/>
        <w:t xml:space="preserve"> deglutitus in eam primum feratur.4</w:t>
        <w:br/>
      </w:r>
      <w:r>
        <w:rPr>
          <w:rStyle w:val="Orth"/>
        </w:rPr>
        <w:t>Προμαλακτήριον</w:t>
      </w:r>
      <w:r>
        <w:rPr>
          <w:rStyle w:val="Dfinition"/>
        </w:rPr>
        <w:t>. dicitur prima pars balnei, siue prima</w:t>
        <w:br/>
        <w:t xml:space="preserve"> domus, quod in ea praemolliri corpora soleant</w:t>
        <w:br/>
        <w:t>, vt annotauit Galen. lib. 9. simpl. medic.</w:t>
        <w:br/>
      </w:r>
      <w:r>
        <w:rPr>
          <w:rStyle w:val="GrcARELIRE"/>
        </w:rPr>
        <w:t>ππὶ γρλνόλλον</w:t>
      </w:r>
      <w:r>
        <w:rPr>
          <w:rStyle w:val="Dfinition"/>
        </w:rPr>
        <w:t>.</w:t>
        <w:br/>
      </w:r>
      <w:r>
        <w:rPr>
          <w:rStyle w:val="Orth"/>
        </w:rPr>
        <w:t>Προμετωπάδιον</w:t>
      </w:r>
      <w:r>
        <w:rPr>
          <w:rStyle w:val="Dfinition"/>
        </w:rPr>
        <w:t>. sic dicitur cutis quae fronti praetenditur</w:t>
        <w:br/>
        <w:t xml:space="preserve">, in qua rugae </w:t>
      </w:r>
      <w:r>
        <w:rPr>
          <w:rStyle w:val="GrcARELIRE"/>
        </w:rPr>
        <w:t>στλίδες</w:t>
      </w:r>
      <w:r>
        <w:rPr>
          <w:rStyle w:val="Dfinition"/>
        </w:rPr>
        <w:t xml:space="preserve"> dictae consistunt. dicitur</w:t>
        <w:br/>
        <w:t xml:space="preserve">&amp; </w:t>
      </w:r>
      <w:r>
        <w:rPr>
          <w:rStyle w:val="GrcARELIRE"/>
        </w:rPr>
        <w:t>πριμετωτὸς</w:t>
      </w:r>
      <w:r>
        <w:rPr>
          <w:rStyle w:val="Dfinition"/>
        </w:rPr>
        <w:br/>
      </w:r>
      <w:r>
        <w:rPr>
          <w:rStyle w:val="Orth"/>
        </w:rPr>
        <w:t>Προμήκη</w:t>
      </w:r>
      <w:r>
        <w:rPr>
          <w:rStyle w:val="Dfinition"/>
        </w:rPr>
        <w:t>. dicuntur ab Hippocrate instrumenta chirur.</w:t>
        <w:br/>
        <w:t xml:space="preserve">gica quae suo extremo acuta sunt. vide </w:t>
      </w:r>
      <w:r>
        <w:rPr>
          <w:rStyle w:val="Ref"/>
        </w:rPr>
        <w:t>ρδγακρὸν</w:t>
      </w:r>
      <w:r>
        <w:rPr>
          <w:rStyle w:val="Dfinition"/>
        </w:rPr>
        <w:t>.</w:t>
        <w:br/>
      </w:r>
      <w:r>
        <w:rPr>
          <w:rStyle w:val="Orth"/>
        </w:rPr>
        <w:t>Προμυλλαίνει</w:t>
      </w:r>
      <w:r>
        <w:rPr>
          <w:rStyle w:val="Dfinition"/>
        </w:rPr>
        <w:t>. procidit, prominet in anteriorem partem</w:t>
        <w:br/>
        <w:t xml:space="preserve"> apud Hippocratem, vt annotat. Galen. è</w:t>
      </w:r>
      <w:r>
        <w:rPr>
          <w:rStyle w:val="GrcARELIRE"/>
        </w:rPr>
        <w:t>ταῖς</w:t>
      </w:r>
      <w:r>
        <w:rPr>
          <w:rStyle w:val="Dfinition"/>
        </w:rPr>
        <w:br/>
        <w:t xml:space="preserve"> </w:t>
      </w:r>
      <w:r>
        <w:rPr>
          <w:rStyle w:val="GrcARELIRE"/>
        </w:rPr>
        <w:t>γλώσαις</w:t>
      </w:r>
      <w:r>
        <w:rPr>
          <w:rStyle w:val="Dfinition"/>
        </w:rPr>
        <w:t xml:space="preserve">. vnde &amp; </w:t>
      </w:r>
      <w:r>
        <w:rPr>
          <w:rStyle w:val="GrcARELIRE"/>
        </w:rPr>
        <w:t>προμυλλῆνας</w:t>
      </w:r>
      <w:r>
        <w:rPr>
          <w:rStyle w:val="Dfinition"/>
        </w:rPr>
        <w:t xml:space="preserve"> ab eodem dicitur</w:t>
        <w:br/>
        <w:t xml:space="preserve">, </w:t>
      </w:r>
      <w:r>
        <w:rPr>
          <w:rStyle w:val="GrcARELIRE"/>
        </w:rPr>
        <w:t>ὁ πρστείνας ἐξω τὰ γείλη</w:t>
      </w:r>
      <w:r>
        <w:rPr>
          <w:rStyle w:val="Dfinition"/>
        </w:rPr>
        <w:t>, hoc est, cui labra prominent</w:t>
        <w:br/>
        <w:t>.</w:t>
        <w:br/>
      </w:r>
      <w:r>
        <w:rPr>
          <w:rStyle w:val="Orth"/>
        </w:rPr>
        <w:t>Πρόνοια</w:t>
      </w:r>
      <w:r>
        <w:rPr>
          <w:rStyle w:val="Dfinition"/>
        </w:rPr>
        <w:t>. vocabulum est ab Hippocrate vsurpatum</w:t>
        <w:br/>
        <w:t xml:space="preserve">initio libelli </w:t>
      </w:r>
      <w:r>
        <w:rPr>
          <w:rStyle w:val="GrcARELIRE"/>
        </w:rPr>
        <w:t>πρργνωστικῶν</w:t>
      </w:r>
      <w:r>
        <w:rPr>
          <w:rStyle w:val="Dfinition"/>
        </w:rPr>
        <w:t>. quo non vsum Hippocratem</w:t>
        <w:br/>
        <w:t xml:space="preserve"> pro vulgari more Graecorum, Galenus</w:t>
        <w:br/>
        <w:t xml:space="preserve">annotat. Solent enim designare eo nomine </w:t>
      </w:r>
      <w:r>
        <w:rPr>
          <w:rStyle w:val="GrcARELIRE"/>
        </w:rPr>
        <w:t>ὴν</w:t>
      </w:r>
      <w:r>
        <w:rPr>
          <w:rStyle w:val="Dfinition"/>
        </w:rPr>
        <w:br/>
      </w:r>
      <w:r>
        <w:rPr>
          <w:rStyle w:val="GrcARELIRE"/>
        </w:rPr>
        <w:t>ρροντίδα καὶ τὴν ἐπιμέλειαν</w:t>
      </w:r>
      <w:r>
        <w:rPr>
          <w:rStyle w:val="Dfinition"/>
        </w:rPr>
        <w:t>, hoc est, curam solicitudinemque</w:t>
        <w:br/>
        <w:t xml:space="preserve"> quam circa aliquam rem obimus.</w:t>
        <w:br/>
        <w:t xml:space="preserve">Siquidem ait Euripidem dixisse, — </w:t>
      </w:r>
      <w:r>
        <w:rPr>
          <w:rStyle w:val="GrcARELIRE"/>
        </w:rPr>
        <w:t>ἡδὲ καθήσκουσ</w:t>
      </w:r>
      <w:r>
        <w:rPr>
          <w:rStyle w:val="Dfinition"/>
        </w:rPr>
        <w:t>ʼ</w:t>
        <w:br/>
        <w:t xml:space="preserve">, </w:t>
      </w:r>
      <w:r>
        <w:rPr>
          <w:rStyle w:val="GrcARELIRE"/>
        </w:rPr>
        <w:t>ὅμως Πολλὴν πρόνοιαν εἴγεν ἐυγήμως πεστεῖν</w:t>
      </w:r>
      <w:r>
        <w:rPr>
          <w:rStyle w:val="Dfinition"/>
        </w:rPr>
        <w:t>. Quinetiam</w:t>
        <w:br/>
        <w:t xml:space="preserve"> verbum hoc </w:t>
      </w:r>
      <w:r>
        <w:rPr>
          <w:rStyle w:val="GrcARELIRE"/>
        </w:rPr>
        <w:t>προνοεῖαι</w:t>
      </w:r>
      <w:r>
        <w:rPr>
          <w:rStyle w:val="Dfinition"/>
        </w:rPr>
        <w:t xml:space="preserve"> secundum omnes</w:t>
        <w:br/>
        <w:t>modos, infinitas habet significationes. Significat</w:t>
        <w:br/>
        <w:t xml:space="preserve"> enim &amp; curam habere, &amp; quod vtile sit, ante</w:t>
        <w:br/>
        <w:t xml:space="preserve"> praeparare. Sed &amp; vulgatum illud problema.</w:t>
        <w:br/>
        <w:t>Mundum prouidentia gubernari, eandem significationem</w:t>
        <w:br/>
        <w:t xml:space="preserve"> habet. Sed Hippocrates non ita appellauit:</w:t>
        <w:br/>
        <w:t xml:space="preserve"> verum </w:t>
      </w:r>
      <w:r>
        <w:rPr>
          <w:rStyle w:val="GrcARELIRE"/>
        </w:rPr>
        <w:t>αὐτὶ τῆς πρργνώσεως</w:t>
      </w:r>
      <w:r>
        <w:rPr>
          <w:rStyle w:val="Dfinition"/>
        </w:rPr>
        <w:t xml:space="preserve"> vsurpauit </w:t>
      </w:r>
      <w:r>
        <w:rPr>
          <w:rStyle w:val="GrcARELIRE"/>
        </w:rPr>
        <w:t>τῆς πρρνοίας</w:t>
      </w:r>
      <w:r>
        <w:rPr>
          <w:rStyle w:val="Dfinition"/>
        </w:rPr>
        <w:br/>
        <w:t xml:space="preserve"> nomen, nec id quidem simpliciter, sed ex significato</w:t>
        <w:br/>
        <w:t xml:space="preserve"> quodam, quod communiter vtrique appellationi</w:t>
        <w:br/>
        <w:t xml:space="preserve"> inest. Siquidem verbum </w:t>
      </w:r>
      <w:r>
        <w:rPr>
          <w:rStyle w:val="GrcARELIRE"/>
        </w:rPr>
        <w:t>πργνοεῖα</w:t>
      </w:r>
      <w:r>
        <w:rPr>
          <w:rStyle w:val="Dfinition"/>
        </w:rPr>
        <w:t xml:space="preserve"> atque</w:t>
        <w:br/>
        <w:t xml:space="preserve">item </w:t>
      </w:r>
      <w:r>
        <w:rPr>
          <w:rStyle w:val="GrcARELIRE"/>
        </w:rPr>
        <w:t>τὸν προνοίας</w:t>
      </w:r>
      <w:r>
        <w:rPr>
          <w:rStyle w:val="Dfinition"/>
        </w:rPr>
        <w:t>, hoc est, prouidentiae, nomen, ab</w:t>
        <w:br/>
        <w:t xml:space="preserve">Homero inuenta sunt, </w:t>
      </w:r>
      <w:r>
        <w:rPr>
          <w:rStyle w:val="GrcARELIRE"/>
        </w:rPr>
        <w:t>ἀπὸ τοῦ νοῆσαι τὰ πράγμτι</w:t>
      </w:r>
      <w:r>
        <w:rPr>
          <w:rStyle w:val="Dfinition"/>
        </w:rPr>
        <w:br/>
      </w:r>
      <w:r>
        <w:rPr>
          <w:rStyle w:val="GrcARELIRE"/>
        </w:rPr>
        <w:t>πὰν ἴσεσαι</w:t>
      </w:r>
      <w:r>
        <w:rPr>
          <w:rStyle w:val="Dfinition"/>
        </w:rPr>
        <w:t>, hoc est, quod res antequam fiant videamus</w:t>
        <w:br/>
        <w:t xml:space="preserve">. Eandem vero originem habent </w:t>
      </w:r>
      <w:r>
        <w:rPr>
          <w:rStyle w:val="GrcARELIRE"/>
        </w:rPr>
        <w:t>τὸ πργνῶνααὶ</w:t>
      </w:r>
      <w:r>
        <w:rPr>
          <w:rStyle w:val="Dfinition"/>
        </w:rPr>
        <w:br/>
      </w:r>
      <w:r>
        <w:rPr>
          <w:rStyle w:val="GrcARELIRE"/>
        </w:rPr>
        <w:t>ἡ πρόγνωσις</w:t>
      </w:r>
      <w:r>
        <w:rPr>
          <w:rStyle w:val="Dfinition"/>
        </w:rPr>
        <w:t>, hoc est, praecognoscere &amp; praecognitio</w:t>
        <w:br/>
        <w:t>. Quaecunque igitur sub sensum cadunt, prius</w:t>
        <w:br/>
        <w:t>autem quam ipsa oculis intueamur, ratione inquirimus</w:t>
        <w:br/>
        <w:t xml:space="preserve">, haec merito </w:t>
      </w:r>
      <w:r>
        <w:rPr>
          <w:rStyle w:val="GrcARELIRE"/>
        </w:rPr>
        <w:t>προνοεῖν</w:t>
      </w:r>
      <w:r>
        <w:rPr>
          <w:rStyle w:val="Dfinition"/>
        </w:rPr>
        <w:t>, hoc est praeuidere</w:t>
        <w:br/>
        <w:t xml:space="preserve">dicimus, verbo ipso indicantes </w:t>
      </w:r>
      <w:r>
        <w:rPr>
          <w:rStyle w:val="GrcARELIRE"/>
        </w:rPr>
        <w:t>τὸ πρὸ τοῦ ἔσεσαι νοαῖν</w:t>
      </w:r>
      <w:r>
        <w:rPr>
          <w:rStyle w:val="Dfinition"/>
        </w:rPr>
        <w:t>:</w:t>
        <w:br/>
        <w:t>id est, quod ea antequam sint, videamus. Quocirca</w:t>
        <w:br/>
        <w:t xml:space="preserve">&amp; res eas quae derepente fiunt, </w:t>
      </w:r>
      <w:r>
        <w:rPr>
          <w:rStyle w:val="GrcARELIRE"/>
        </w:rPr>
        <w:t>ἀκούσια καὶ ἀπρονόντα</w:t>
      </w:r>
      <w:r>
        <w:rPr>
          <w:rStyle w:val="Dfinition"/>
        </w:rPr>
        <w:t>,</w:t>
        <w:br/>
        <w:t xml:space="preserve">id est, inuite &amp; improuiso: quae autem consulto,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προνοία</w:t>
      </w:r>
      <w:r>
        <w:rPr>
          <w:rStyle w:val="Dfinition"/>
        </w:rPr>
        <w:t>e factas esse dicunt. Eiusque rei etiam apud</w:t>
        <w:br/>
        <w:t>iurisperitos permulta sunt documenta. Est igitur</w:t>
        <w:br/>
        <w:t xml:space="preserve"> </w:t>
      </w:r>
      <w:r>
        <w:rPr>
          <w:rStyle w:val="GrcARELIRE"/>
        </w:rPr>
        <w:t>τῆς προνοίας</w:t>
      </w:r>
      <w:r>
        <w:rPr>
          <w:rStyle w:val="Dfinition"/>
        </w:rPr>
        <w:t xml:space="preserve"> nomen apud Gręcos commune rebus</w:t>
        <w:br/>
        <w:t xml:space="preserve"> bene maleque gestis: nec vt aliqui putant, in</w:t>
        <w:br/>
        <w:t>bonis tantum solet vsurpari. vide multo plura</w:t>
        <w:br/>
        <w:t>apud Galenum initio comment. in lib. 1. Pro¬</w:t>
        <w:br/>
        <w:t>gnostici Hippocratis.</w:t>
        <w:br/>
      </w:r>
      <w:r>
        <w:rPr>
          <w:rStyle w:val="Orth"/>
        </w:rPr>
        <w:t>Πος πό</w:t>
      </w:r>
      <w:r>
        <w:rPr>
          <w:rStyle w:val="GrcARELIRE"/>
        </w:rPr>
        <w:t xml:space="preserve"> χιον</w:t>
      </w:r>
      <w:r>
        <w:rPr>
          <w:rStyle w:val="Dfinition"/>
        </w:rPr>
        <w:t xml:space="preserve">. pars bracchij quae etiam </w:t>
      </w:r>
      <w:r>
        <w:rPr>
          <w:rStyle w:val="GrcARELIRE"/>
        </w:rPr>
        <w:t>παραπήχιον</w:t>
      </w:r>
      <w:r>
        <w:rPr>
          <w:rStyle w:val="Dfinition"/>
        </w:rPr>
        <w:t xml:space="preserve"> dici„</w:t>
        <w:br/>
        <w:t xml:space="preserve"> citur, proprie vero </w:t>
      </w:r>
      <w:r>
        <w:rPr>
          <w:rStyle w:val="GrcARELIRE"/>
        </w:rPr>
        <w:t>κερκὶς</w:t>
      </w:r>
      <w:r>
        <w:rPr>
          <w:rStyle w:val="Dfinition"/>
        </w:rPr>
        <w:t xml:space="preserve">, vide </w:t>
      </w:r>
      <w:r>
        <w:rPr>
          <w:rStyle w:val="Ref"/>
        </w:rPr>
        <w:t>κερκὶς</w:t>
      </w:r>
      <w:r>
        <w:rPr>
          <w:rStyle w:val="Dfinition"/>
        </w:rPr>
        <w:t>.</w:t>
        <w:br/>
      </w:r>
      <w:r>
        <w:rPr>
          <w:rStyle w:val="Orth"/>
        </w:rPr>
        <w:t>Πότολις</w:t>
      </w:r>
      <w:r>
        <w:rPr>
          <w:rStyle w:val="Dfinition"/>
        </w:rPr>
        <w:t>: est crassior apum materia, flaua, odorata,</w:t>
        <w:br/>
        <w:t>styracem referens, &amp; in mastiches modum ductilis</w:t>
        <w:br/>
        <w:t>, cerae quidem finitima, nondum tamen cera</w:t>
        <w:br/>
        <w:t>, qua omnes frigoris aut iniuriae aditus ab alueis</w:t>
        <w:br/>
        <w:t xml:space="preserve"> arcentur. Tertium est ex operis apum fundamentis</w:t>
        <w:br/>
        <w:t>, quae cum tria sint, inquit Plinius, prima</w:t>
        <w:br/>
        <w:t xml:space="preserve"> </w:t>
      </w:r>
      <w:r>
        <w:rPr>
          <w:rStyle w:val="GrcARELIRE"/>
        </w:rPr>
        <w:t>ίτν</w:t>
      </w:r>
      <w:r>
        <w:rPr>
          <w:rStyle w:val="Dfinition"/>
        </w:rPr>
        <w:t xml:space="preserve"> vocant periti, secunda </w:t>
      </w:r>
      <w:r>
        <w:rPr>
          <w:rStyle w:val="GrcARELIRE"/>
        </w:rPr>
        <w:t>πσσόκηρον</w:t>
      </w:r>
      <w:r>
        <w:rPr>
          <w:rStyle w:val="Dfinition"/>
        </w:rPr>
        <w:t>, tertia</w:t>
        <w:br/>
      </w:r>
      <w:r>
        <w:rPr>
          <w:rStyle w:val="GrcARELIRE"/>
        </w:rPr>
        <w:t>πργπολιν</w:t>
      </w:r>
      <w:r>
        <w:rPr>
          <w:rStyle w:val="Dfinition"/>
        </w:rPr>
        <w:t xml:space="preserve"> inter coria cerasque. Est igitur propolis</w:t>
        <w:br/>
        <w:t>fauorum stabilimentum, quod nondum ad cerae</w:t>
        <w:br/>
        <w:t xml:space="preserve"> speciem peruenit, &amp; è quo, vt inquit Varro</w:t>
        <w:br/>
        <w:t>lib. 3. apes faciunt ad foramen introitus protectum</w:t>
        <w:br/>
        <w:t xml:space="preserve"> in alueum, maxime aestate. Itaque quoniam</w:t>
        <w:br/>
        <w:t xml:space="preserve"> apes id ante alueum faciunt, dicitur </w:t>
      </w:r>
      <w:r>
        <w:rPr>
          <w:rStyle w:val="GrcARELIRE"/>
        </w:rPr>
        <w:t>πρίπόλις</w:t>
      </w:r>
      <w:r>
        <w:rPr>
          <w:rStyle w:val="Dfinition"/>
        </w:rPr>
        <w:br/>
        <w:t>, quasi suburbanum. Inuenitur enim in alueariorum</w:t>
        <w:br/>
        <w:t xml:space="preserve"> foribus. Secundo ordine completo</w:t>
        <w:br/>
        <w:t>calfacit, &amp; euocat aculeos &amp; omnia infixa corpori</w:t>
        <w:br/>
        <w:t xml:space="preserve"> extrahit. Vt autem scribit idem Varro, propter</w:t>
        <w:br/>
        <w:t xml:space="preserve"> multiplicem vsum quem in emplastris exhibet</w:t>
        <w:br/>
        <w:t>, multo carius in sacra via quam mel vaenibat:</w:t>
        <w:br/>
        <w:t xml:space="preserve"> ideo autem factum puto vt propolis olim</w:t>
        <w:br/>
        <w:t>à quibusdam cera sacra diceretur, vt scripsit</w:t>
        <w:br/>
        <w:t>Scribonius Largus in strumarum curatione.</w:t>
        <w:br/>
      </w:r>
      <w:r>
        <w:rPr>
          <w:rStyle w:val="Orth"/>
        </w:rPr>
        <w:t>Πρόπομα</w:t>
      </w:r>
      <w:r>
        <w:rPr>
          <w:rStyle w:val="Dfinition"/>
        </w:rPr>
        <w:t>. vox haec bifariam accipi solet apud vete3</w:t>
        <w:br/>
        <w:t xml:space="preserve"> res. Proprio quidem &amp; antiquiore significato</w:t>
        <w:br/>
        <w:t xml:space="preserve">3 appellatur </w:t>
      </w:r>
      <w:r>
        <w:rPr>
          <w:rStyle w:val="GrcARELIRE"/>
        </w:rPr>
        <w:t>πρόπομα</w:t>
      </w:r>
      <w:r>
        <w:rPr>
          <w:rStyle w:val="Dfinition"/>
        </w:rPr>
        <w:t xml:space="preserve"> potio omnium prima &amp; an5</w:t>
        <w:br/>
        <w:t xml:space="preserve"> te cibum omnem hausta, quaeque velut comi</w:t>
        <w:br/>
        <w:t xml:space="preserve"> potationis quoddam praeludium erat, &amp; quasi</w:t>
        <w:br/>
      </w:r>
      <w:r>
        <w:rPr>
          <w:rStyle w:val="GrcARELIRE"/>
        </w:rPr>
        <w:t>ν</w:t>
      </w:r>
      <w:r>
        <w:rPr>
          <w:rStyle w:val="Dfinition"/>
        </w:rPr>
        <w:t xml:space="preserve"> propinamentum, Aetius </w:t>
      </w:r>
      <w:r>
        <w:rPr>
          <w:rStyle w:val="GrcARELIRE"/>
        </w:rPr>
        <w:t>πρσποτισμὸν</w:t>
      </w:r>
      <w:r>
        <w:rPr>
          <w:rStyle w:val="Dfinition"/>
        </w:rPr>
        <w:t xml:space="preserve"> vocauit,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Plutarch. &amp; Athenaeus </w:t>
      </w:r>
      <w:r>
        <w:rPr>
          <w:rStyle w:val="GrcARELIRE"/>
        </w:rPr>
        <w:t>πρόποσιν</w:t>
      </w:r>
      <w:r>
        <w:rPr>
          <w:rStyle w:val="Dfinition"/>
        </w:rPr>
        <w:t>; fuit vero id alià</w:t>
        <w:br/>
        <w:t xml:space="preserve"> quando moris de quo scribit Plin. lib. 14. c. 20.</w:t>
        <w:br/>
        <w:t>„ atque temporibus Tyberij Claudij inuectus fuit</w:t>
        <w:br/>
        <w:t>„ à medicis nouitate aliqua sese commendantibus;</w:t>
        <w:br/>
        <w:t>5 quamobrem conqueritur Plutarch. 8. sympos.</w:t>
        <w:br/>
        <w:t>„ problem. 9. de hoc propomatum inducto vsu,</w:t>
        <w:br/>
        <w:t>„ vt qui nouis morbis occasionem praestaret, atque</w:t>
        <w:br/>
        <w:t>„ exijs liquet ante Tyberium &amp; Claudium Romanis</w:t>
        <w:br/>
        <w:t xml:space="preserve"> nondum fuisse moris coenas à potu inchoare;</w:t>
        <w:br/>
        <w:t xml:space="preserve"> atque eodem tempore id fieri coepisse apud</w:t>
        <w:br/>
        <w:t>„ Graecos cum esset prius inaudita ac inusitata res</w:t>
        <w:br/>
        <w:t>discimus ex Plutarcho. Quare apud vetui</w:t>
        <w:br/>
        <w:t xml:space="preserve"> stiores rerum &amp; morum Graeciae scriptores</w:t>
        <w:br/>
      </w:r>
      <w:r>
        <w:rPr>
          <w:rStyle w:val="GrcARELIRE"/>
        </w:rPr>
        <w:t>ἡ προπόματος</w:t>
      </w:r>
      <w:r>
        <w:rPr>
          <w:rStyle w:val="Dfinition"/>
        </w:rPr>
        <w:t xml:space="preserve"> vocem vix legimus, cum esset mos ili</w:t>
        <w:br/>
        <w:t xml:space="preserve"> le plane incognitus. Primus autem Plutarch.</w:t>
        <w:br/>
      </w:r>
      <w:r>
        <w:rPr>
          <w:rStyle w:val="GrcARELIRE"/>
        </w:rPr>
        <w:t>ἡ προπόμουτος</w:t>
      </w:r>
      <w:r>
        <w:rPr>
          <w:rStyle w:val="Dfinition"/>
        </w:rPr>
        <w:t xml:space="preserve"> vocem vsurpasse legitur de Bithynis</w:t>
        <w:br/>
        <w:t>„ scribens delicata gente, &amp; luxus multiplicis ma„</w:t>
        <w:br/>
        <w:t xml:space="preserve"> gistra, cui morem hunc inoleuisse scribit. Repe„</w:t>
        <w:br/>
        <w:t xml:space="preserve"> rio etiam inter Graecos </w:t>
      </w:r>
      <w:r>
        <w:rPr>
          <w:rStyle w:val="GrcARELIRE"/>
        </w:rPr>
        <w:t>προπομάτων</w:t>
      </w:r>
      <w:r>
        <w:rPr>
          <w:rStyle w:val="Dfinition"/>
        </w:rPr>
        <w:t xml:space="preserve"> aliquod ve„</w:t>
        <w:br/>
        <w:t xml:space="preserve"> stigium, nam Athenaeus li. 4. scribit apud Lacae„demonium</w:t>
        <w:br/>
        <w:t xml:space="preserve"> Cleomenem hunc fuisse conuiuij</w:t>
        <w:br/>
        <w:t>„ ordinem vt vini cyathus ante coenam cuique</w:t>
        <w:br/>
        <w:t>„ porrigeretur. Secunda autem minusque propria</w:t>
        <w:br/>
        <w:t xml:space="preserve">„ significatio vocis </w:t>
      </w:r>
      <w:r>
        <w:rPr>
          <w:rStyle w:val="GrcARELIRE"/>
        </w:rPr>
        <w:t>προπόματος</w:t>
      </w:r>
      <w:r>
        <w:rPr>
          <w:rStyle w:val="Dfinition"/>
        </w:rPr>
        <w:t xml:space="preserve"> ea est, vt per eam in„</w:t>
        <w:br/>
        <w:t xml:space="preserve"> telligatur potio ex vino &amp; melle concinnata, cum</w:t>
        <w:br/>
      </w:r>
      <w:r>
        <w:rPr>
          <w:rStyle w:val="GrcARELIRE"/>
        </w:rPr>
        <w:t>ν</w:t>
      </w:r>
      <w:r>
        <w:rPr>
          <w:rStyle w:val="Dfinition"/>
        </w:rPr>
        <w:t>vini sextarijs quatuor, mellis despumati vnus</w:t>
        <w:br/>
        <w:t>misceretur citra quidem cocturam vt scribit li6</w:t>
        <w:br/>
        <w:t xml:space="preserve"> 7. Paulus, sed longa satis insolatione, quae simplex</w:t>
        <w:br/>
        <w:t xml:space="preserve"> quidem erat propomatis compositio. Ale„xander</w:t>
        <w:br/>
        <w:t xml:space="preserve"> vero Trallian. lib. I. c. 10: &amp; 11. atque alibi</w:t>
        <w:br/>
        <w:t>, propomata nulla alia appellat, quam vina fan</w:t>
        <w:br/>
        <w:t xml:space="preserve"> ctitia diuersorum generum de quibus multa Plin.</w:t>
        <w:br/>
        <w:t>„ &amp; Columella, quae sic appellata videntur, quod</w:t>
        <w:br/>
        <w:t>3 ante reliquos potus atque cibos biberentur ma„ne</w:t>
        <w:br/>
        <w:t xml:space="preserve">, vel ante prandium, aut eius initio, </w:t>
      </w:r>
      <w:r>
        <w:rPr>
          <w:rStyle w:val="GrcARELIRE"/>
        </w:rPr>
        <w:t>πρόπομα</w:t>
      </w:r>
      <w:r>
        <w:rPr>
          <w:rStyle w:val="Dfinition"/>
        </w:rPr>
        <w:br/>
        <w:t xml:space="preserve">„ enim semper </w:t>
      </w:r>
      <w:r>
        <w:rPr>
          <w:rStyle w:val="GrcARELIRE"/>
        </w:rPr>
        <w:t>τὸ ἄριστον</w:t>
      </w:r>
      <w:r>
        <w:rPr>
          <w:rStyle w:val="Dfinition"/>
        </w:rPr>
        <w:t xml:space="preserve"> praecedebat, saepe &amp; coenam:</w:t>
        <w:br/>
        <w:t xml:space="preserve">„ fuerunt autem varij </w:t>
      </w:r>
      <w:r>
        <w:rPr>
          <w:rStyle w:val="GrcARELIRE"/>
        </w:rPr>
        <w:t>προπομάτων</w:t>
      </w:r>
      <w:r>
        <w:rPr>
          <w:rStyle w:val="Dfinition"/>
        </w:rPr>
        <w:t xml:space="preserve"> conficiendorum</w:t>
        <w:br/>
        <w:t>modi, vt pote quae ad varios vsus essent compara¬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ta, vt ad ventriculi robur, concoctionem crudorum</w:t>
        <w:br/>
        <w:t>, alui subductionem, hinc apud Aetium videre.</w:t>
        <w:br/>
        <w:t>licet li. 3. c. 57. &amp; sequentibus vinorum purgantium</w:t>
        <w:br/>
        <w:t xml:space="preserve">, quae </w:t>
      </w:r>
      <w:r>
        <w:rPr>
          <w:rStyle w:val="GrcARELIRE"/>
        </w:rPr>
        <w:t>προπόματα</w:t>
      </w:r>
      <w:r>
        <w:rPr>
          <w:rStyle w:val="Dfinition"/>
        </w:rPr>
        <w:t xml:space="preserve"> appellat, compositiones plurimas</w:t>
        <w:br/>
        <w:t>, &amp; lib. eiusdem c. 72. rosatum flauae bilis</w:t>
        <w:br/>
        <w:t xml:space="preserve">purgatorium, itidem </w:t>
      </w:r>
      <w:r>
        <w:rPr>
          <w:rStyle w:val="GrcARELIRE"/>
        </w:rPr>
        <w:t>πρόπομα</w:t>
      </w:r>
      <w:r>
        <w:rPr>
          <w:rStyle w:val="Dfinition"/>
        </w:rPr>
        <w:t xml:space="preserve"> vocatu. Quin etiam a</w:t>
        <w:br/>
        <w:t xml:space="preserve">sub nomine </w:t>
      </w:r>
      <w:r>
        <w:rPr>
          <w:rStyle w:val="GrcARELIRE"/>
        </w:rPr>
        <w:t>κονδιτου</w:t>
      </w:r>
      <w:r>
        <w:rPr>
          <w:rStyle w:val="Dfinition"/>
        </w:rPr>
        <w:t xml:space="preserve"> videtur </w:t>
      </w:r>
      <w:r>
        <w:rPr>
          <w:rStyle w:val="GrcARELIRE"/>
        </w:rPr>
        <w:t>πρόπεμα</w:t>
      </w:r>
      <w:r>
        <w:rPr>
          <w:rStyle w:val="Dfinition"/>
        </w:rPr>
        <w:t xml:space="preserve"> comprehendere</w:t>
        <w:br/>
        <w:t xml:space="preserve"> l. 11. c. 10. Apud Athenaeum legimus </w:t>
      </w:r>
      <w:r>
        <w:rPr>
          <w:rStyle w:val="GrcARELIRE"/>
        </w:rPr>
        <w:t>εἰς πρόπομα</w:t>
      </w:r>
      <w:r>
        <w:rPr>
          <w:rStyle w:val="Dfinition"/>
        </w:rPr>
        <w:br/>
        <w:t xml:space="preserve"> (intellige autem de eo quo voluptatis gratiâ</w:t>
        <w:br/>
        <w:t xml:space="preserve">vtebantur) inijci haec fuisse solita </w:t>
      </w:r>
      <w:r>
        <w:rPr>
          <w:rStyle w:val="GrcARELIRE"/>
        </w:rPr>
        <w:t>πέπερι</w:t>
      </w:r>
      <w:r>
        <w:rPr>
          <w:rStyle w:val="Dfinition"/>
        </w:rPr>
        <w:t xml:space="preserve">, </w:t>
      </w:r>
      <w:r>
        <w:rPr>
          <w:rStyle w:val="GrcARELIRE"/>
        </w:rPr>
        <w:t>σμύρναν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</w:r>
      <w:r>
        <w:rPr>
          <w:rStyle w:val="GrcARELIRE"/>
        </w:rPr>
        <w:t>κύπειριν</w:t>
      </w:r>
      <w:r>
        <w:rPr>
          <w:rStyle w:val="Dfinition"/>
        </w:rPr>
        <w:t xml:space="preserve">, </w:t>
      </w:r>
      <w:r>
        <w:rPr>
          <w:rStyle w:val="GrcARELIRE"/>
        </w:rPr>
        <w:t>μύρον Λἰγύπτιον</w:t>
      </w:r>
      <w:r>
        <w:rPr>
          <w:rStyle w:val="Dfinition"/>
        </w:rPr>
        <w:t>; discimus denique ex eodem</w:t>
        <w:br/>
        <w:t xml:space="preserve"> in antecoenijs (vt loquitur Apuleius) </w:t>
      </w:r>
      <w:r>
        <w:rPr>
          <w:rStyle w:val="GrcARELIRE"/>
        </w:rPr>
        <w:t>πρρ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τέματα</w:t>
      </w:r>
      <w:r>
        <w:rPr>
          <w:rStyle w:val="Dfinition"/>
        </w:rPr>
        <w:t xml:space="preserve"> locum habuisse. 2</w:t>
        <w:br/>
      </w:r>
      <w:r>
        <w:rPr>
          <w:rStyle w:val="GrcARELIRE"/>
        </w:rPr>
        <w:t>ρόππωσις</w:t>
      </w:r>
      <w:r>
        <w:rPr>
          <w:rStyle w:val="Dfinition"/>
        </w:rPr>
        <w:t>. procidentia, prolapsus. Generale nomen</w:t>
        <w:br/>
        <w:t>est, omnem partem loco suo motam alioque</w:t>
        <w:br/>
        <w:t>prolabentem designans. Itaque si vel vterus, vel</w:t>
        <w:br/>
        <w:t xml:space="preserve">podex, vel oculus procidat, is morbus </w:t>
      </w:r>
      <w:r>
        <w:rPr>
          <w:rStyle w:val="GrcARELIRE"/>
        </w:rPr>
        <w:t>πρόπωσις</w:t>
      </w:r>
      <w:r>
        <w:rPr>
          <w:rStyle w:val="Dfinition"/>
        </w:rPr>
        <w:br/>
        <w:t>dicetur, sed addito eius partis quae prociderit,</w:t>
        <w:br/>
        <w:t xml:space="preserve">nomine, vt </w:t>
      </w:r>
      <w:r>
        <w:rPr>
          <w:rStyle w:val="GrcARELIRE"/>
        </w:rPr>
        <w:t>πρόπτωσις ἀρχοῦ ἡ</w:t>
      </w:r>
      <w:r>
        <w:rPr>
          <w:rStyle w:val="Dfinition"/>
        </w:rPr>
        <w:t xml:space="preserve"> </w:t>
      </w:r>
      <w:r>
        <w:rPr>
          <w:rStyle w:val="GrcARELIRE"/>
        </w:rPr>
        <w:t>ἔδρὰς</w:t>
      </w:r>
      <w:r>
        <w:rPr>
          <w:rStyle w:val="Dfinition"/>
        </w:rPr>
        <w:t xml:space="preserve">, </w:t>
      </w:r>
      <w:r>
        <w:rPr>
          <w:rStyle w:val="GrcARELIRE"/>
        </w:rPr>
        <w:t>πρόπωσις ὐστέρας</w:t>
      </w:r>
      <w:r>
        <w:rPr>
          <w:rStyle w:val="Dfinition"/>
        </w:rPr>
        <w:t>,</w:t>
        <w:br/>
      </w:r>
      <w:r>
        <w:rPr>
          <w:rStyle w:val="GrcARELIRE"/>
        </w:rPr>
        <w:t>πρόπλωσις ἐρθαλμοῦ</w:t>
      </w:r>
      <w:r>
        <w:rPr>
          <w:rStyle w:val="Dfinition"/>
        </w:rPr>
        <w:t>. Ac omnis quidem procidentiae</w:t>
        <w:br/>
        <w:t xml:space="preserve"> causa est musculorum atque ligamentorum,</w:t>
        <w:br/>
        <w:t>quibus vnaquaeque pars continetur firmaturque,</w:t>
        <w:br/>
        <w:t>laxitas, imbecillitas &amp; resolutio siue ab interna</w:t>
        <w:br/>
        <w:t>siue ab externa causa proueniens. Nonnunquam</w:t>
        <w:br/>
        <w:t>enim; vt Celsus scripsit, ingens inflammatio</w:t>
        <w:br/>
        <w:t>tanto impetu erumpit; vt oculos sua sede propellat:</w:t>
        <w:br/>
        <w:t xml:space="preserve"> </w:t>
      </w:r>
      <w:r>
        <w:rPr>
          <w:rStyle w:val="GrcARELIRE"/>
        </w:rPr>
        <w:t>πρόπωσν</w:t>
      </w:r>
      <w:r>
        <w:rPr>
          <w:rStyle w:val="Dfinition"/>
        </w:rPr>
        <w:t xml:space="preserve"> (inquit) id, quoniam oculi procidant</w:t>
        <w:br/>
        <w:t>, Graeci appellant. At Paulus hoc oculi malum</w:t>
        <w:br/>
        <w:t xml:space="preserve"> </w:t>
      </w:r>
      <w:r>
        <w:rPr>
          <w:rStyle w:val="GrcARELIRE"/>
        </w:rPr>
        <w:t>ἐκπεσμὸν</w:t>
      </w:r>
      <w:r>
        <w:rPr>
          <w:rStyle w:val="Dfinition"/>
        </w:rPr>
        <w:t xml:space="preserve"> appellauit, cum totus scilicet oculus</w:t>
        <w:br/>
        <w:t xml:space="preserve"> ita prolabitur, vt extra ossis sui cauitatem exertus</w:t>
        <w:br/>
        <w:t xml:space="preserve"> emineat: </w:t>
      </w:r>
      <w:r>
        <w:rPr>
          <w:rStyle w:val="GrcARELIRE"/>
        </w:rPr>
        <w:t>πρόπωσν</w:t>
      </w:r>
      <w:r>
        <w:rPr>
          <w:rStyle w:val="Dfinition"/>
        </w:rPr>
        <w:t xml:space="preserve"> autem minime, non quod</w:t>
        <w:br/>
      </w:r>
      <w:r>
        <w:rPr>
          <w:rStyle w:val="GrcARELIRE"/>
        </w:rPr>
        <w:t>πρόπτωσις</w:t>
      </w:r>
      <w:r>
        <w:rPr>
          <w:rStyle w:val="Dfinition"/>
        </w:rPr>
        <w:t xml:space="preserve"> rectè dici non posset (sic enim &amp; Graeci</w:t>
        <w:br/>
        <w:t xml:space="preserve"> &amp; Latini vocarunt) sed vt totius oculi prolapsum</w:t>
        <w:br/>
        <w:t>, ab vueae tunicae prolapsu distingueret.</w:t>
        <w:br/>
        <w:t>quanquam non erat opus Paulo in ea nominum</w:t>
        <w:br/>
        <w:t>distinctione valde laborare; quod addito partis</w:t>
        <w:br/>
        <w:t>procidentis vt oculi aut vueae nomine, ambiguitas</w:t>
        <w:br/>
        <w:t xml:space="preserve"> omnis protinus tolleretur, non aliter quam</w:t>
        <w:br/>
      </w:r>
      <w:r>
        <w:rPr>
          <w:rStyle w:val="GrcARELIRE"/>
        </w:rPr>
        <w:t>ἐπὶ τῆς προπώσεως ὑστέρας</w:t>
      </w:r>
      <w:r>
        <w:rPr>
          <w:rStyle w:val="Dfinition"/>
        </w:rPr>
        <w:t>, aut</w:t>
      </w:r>
      <w:r>
        <w:rPr>
          <w:rStyle w:val="GrcARELIRE"/>
        </w:rPr>
        <w:t>ἔδρας</w:t>
      </w:r>
      <w:r>
        <w:rPr>
          <w:rStyle w:val="Dfinition"/>
        </w:rPr>
        <w:t>. Neque enim</w:t>
        <w:br/>
        <w:t xml:space="preserve">per </w:t>
      </w:r>
      <w:r>
        <w:rPr>
          <w:rStyle w:val="GrcARELIRE"/>
        </w:rPr>
        <w:t>πρόπωσιν</w:t>
      </w:r>
      <w:r>
        <w:rPr>
          <w:rStyle w:val="Dfinition"/>
        </w:rPr>
        <w:t xml:space="preserve"> absolutè dictam potius licet oculi</w:t>
        <w:br/>
        <w:t>prolapsum quam vteri aut ani intelligere. Itaque</w:t>
        <w:br/>
      </w:r>
      <w:r>
        <w:rPr>
          <w:rStyle w:val="GrcARELIRE"/>
        </w:rPr>
        <w:t>πρόπωση</w:t>
      </w:r>
      <w:r>
        <w:rPr>
          <w:rStyle w:val="Dfinition"/>
        </w:rPr>
        <w:t xml:space="preserve"> tum oculi totius, tum partis eius vitium</w:t>
        <w:br/>
        <w:t>est: totius quidem, cum sua sede excidit, à paralysi</w:t>
        <w:br/>
        <w:t>, ab inflammationem vehementi, aut alio magno</w:t>
        <w:br/>
        <w:t xml:space="preserve"> praeter naturam tumore &amp; fluxione, quae vt</w:t>
        <w:br/>
        <w:t>interdum magnum robustumque articulum, ita</w:t>
        <w:br/>
        <w:t>oculum possunt loco depellere. pręterea ab ictu,</w:t>
        <w:br/>
        <w:t>casu, dolore &amp; vehementi aliquo conatu, cum</w:t>
        <w:br/>
        <w:t>spiritus ingenti compressione, qualis accidit parturientibus</w:t>
        <w:br/>
        <w:t>. Pars autem oculi quae pròcidit, tunica</w:t>
        <w:br/>
        <w:t xml:space="preserve"> vuea sola est, </w:t>
      </w:r>
      <w:r>
        <w:rPr>
          <w:rStyle w:val="GrcARELIRE"/>
        </w:rPr>
        <w:t>ἑαγοειδὴς</w:t>
      </w:r>
      <w:r>
        <w:rPr>
          <w:rStyle w:val="Dfinition"/>
        </w:rPr>
        <w:t xml:space="preserve"> Graecis dicta. quam</w:t>
        <w:br/>
        <w:t>quia cornea tunica complectitur &amp; continet, si</w:t>
        <w:br/>
        <w:t>eam vel erodi, vel rumpi contigerit, protinus vuea</w:t>
        <w:br/>
        <w:t>excidat necesse est. Itaque morbus quidem tunicae</w:t>
        <w:br/>
        <w:t xml:space="preserve"> corneae est; nempe solutio continuitatis eius:</w:t>
        <w:br/>
        <w:t>symptoma autem, vueae, soluta diuisaque cornea</w:t>
        <w:br/>
        <w:t>excidentis. Caeterum pro rosionis ruptionisue</w:t>
        <w:br/>
        <w:t>magnitudine, plus minusue vueam tunicam procidere</w:t>
        <w:br/>
        <w:t xml:space="preserve"> necesse est. ex quo fit vt hic affectus pro</w:t>
        <w:br/>
        <w:t>varijs eius differentijs, varia quoque nomina sortiatur</w:t>
        <w:br/>
        <w:t xml:space="preserve">. Cum enim prolapsus parùus est, </w:t>
      </w:r>
      <w:r>
        <w:rPr>
          <w:rStyle w:val="GrcARELIRE"/>
        </w:rPr>
        <w:t>μυκοέρδιον</w:t>
      </w:r>
      <w:r>
        <w:rPr>
          <w:rStyle w:val="Dfinition"/>
        </w:rPr>
        <w:br/>
        <w:t>dicitur: cum amplius &amp; eo vsque creuit vt acinum</w:t>
        <w:br/>
        <w:t xml:space="preserve"> vuae repraesentet, </w:t>
      </w:r>
      <w:r>
        <w:rPr>
          <w:rStyle w:val="GrcARELIRE"/>
        </w:rPr>
        <w:t>στὰς ὐλωμα</w:t>
      </w:r>
      <w:r>
        <w:rPr>
          <w:rStyle w:val="Dfinition"/>
        </w:rPr>
        <w:t xml:space="preserve"> nuncupatur: sin</w:t>
        <w:br/>
        <w:t>autem plurimum creuerit, vt etiam palpebras excedat</w:t>
        <w:br/>
        <w:t xml:space="preserve">, </w:t>
      </w:r>
      <w:r>
        <w:rPr>
          <w:rStyle w:val="GrcARELIRE"/>
        </w:rPr>
        <w:t>μῆλον</w:t>
      </w:r>
      <w:r>
        <w:rPr>
          <w:rStyle w:val="Dfinition"/>
        </w:rPr>
        <w:t>. Quod si portio ea tunicae vueae praeterquam</w:t>
        <w:br/>
        <w:t xml:space="preserve"> quod procidit, etiam duritiem callumque</w:t>
        <w:br/>
        <w:t xml:space="preserve"> contraxit, composita iam quodammodo affectio</w:t>
        <w:br/>
        <w:t xml:space="preserve"> est, &amp; n</w:t>
      </w:r>
      <w:r>
        <w:rPr>
          <w:rStyle w:val="GrcARELIRE"/>
        </w:rPr>
        <w:t>λος</w:t>
      </w:r>
      <w:r>
        <w:rPr>
          <w:rStyle w:val="Dfinition"/>
        </w:rPr>
        <w:t>, hoc est, clauus, vocatur.</w:t>
        <w:br/>
      </w:r>
      <w:r>
        <w:rPr>
          <w:rStyle w:val="Orth"/>
        </w:rPr>
        <w:t>Πρπωένιον</w:t>
      </w:r>
      <w:r>
        <w:rPr>
          <w:rStyle w:val="Dfinition"/>
        </w:rPr>
        <w:t xml:space="preserve"> quasi probarbium appellatur Ruffo, „</w:t>
        <w:br/>
        <w:t>"primus scilicet pilorum in labio superiori exor„</w:t>
        <w:br/>
        <w:t xml:space="preserve"> tus, alio nomine </w:t>
      </w:r>
      <w:r>
        <w:rPr>
          <w:rStyle w:val="GrcARELIRE"/>
        </w:rPr>
        <w:t>ὑποῤῥίνιος</w:t>
      </w:r>
      <w:r>
        <w:rPr>
          <w:rStyle w:val="Dfinition"/>
        </w:rPr>
        <w:t xml:space="preserve"> dicitur quod sub na„</w:t>
        <w:br/>
        <w:t xml:space="preserve"> ribus nascatur.</w:t>
        <w:br/>
      </w:r>
      <w:r>
        <w:rPr>
          <w:rStyle w:val="Orth"/>
        </w:rPr>
        <w:t>Πεὶῥῥηοις</w:t>
      </w:r>
      <w:r>
        <w:rPr>
          <w:rStyle w:val="Dfinition"/>
        </w:rPr>
        <w:t>. praedictio sic appellari volebat Herophi„</w:t>
        <w:br/>
        <w:t xml:space="preserve"> lus, proprio nomine rerum futurarum non cere</w:t>
        <w:br/>
        <w:t xml:space="preserve"> tam praenuntiationem, quae enim certa erat </w:t>
      </w:r>
      <w:r>
        <w:rPr>
          <w:rStyle w:val="GrcARELIRE"/>
        </w:rPr>
        <w:t>πρώγίωσιν</w:t>
      </w:r>
      <w:r>
        <w:rPr>
          <w:rStyle w:val="Dfinition"/>
        </w:rPr>
        <w:br/>
        <w:t xml:space="preserve"> appellabat. Sed hunc reprehendit Galen.</w:t>
        <w:br/>
        <w:t xml:space="preserve">„initio prognost. &amp; 1. prorrh. </w:t>
      </w:r>
      <w:r>
        <w:rPr>
          <w:rStyle w:val="GrcARELIRE"/>
        </w:rPr>
        <w:t>πρόγνωσιν</w:t>
      </w:r>
      <w:r>
        <w:rPr>
          <w:rStyle w:val="Dfinition"/>
        </w:rPr>
        <w:t xml:space="preserve"> &amp; </w:t>
      </w:r>
      <w:r>
        <w:rPr>
          <w:rStyle w:val="GrcARELIRE"/>
        </w:rPr>
        <w:t>πρόῤῥη</w:t>
      </w:r>
      <w:r>
        <w:rPr>
          <w:rStyle w:val="Dfinition"/>
        </w:rPr>
        <w:t>"gi</w:t>
      </w:r>
      <w:r>
        <w:rPr>
          <w:rStyle w:val="GrcARELIRE"/>
        </w:rPr>
        <w:t>ν</w:t>
      </w:r>
      <w:r>
        <w:rPr>
          <w:rStyle w:val="Dfinition"/>
        </w:rPr>
        <w:br/>
        <w:t xml:space="preserve"> eadem re vera esse volens, atque in eo differ"</w:t>
        <w:br/>
        <w:t xml:space="preserve"> re tantum quod </w:t>
      </w:r>
      <w:r>
        <w:rPr>
          <w:rStyle w:val="GrcARELIRE"/>
        </w:rPr>
        <w:t>πρόγνωσις</w:t>
      </w:r>
      <w:r>
        <w:rPr>
          <w:rStyle w:val="Dfinition"/>
        </w:rPr>
        <w:t xml:space="preserve"> dicatur ille habitus</w:t>
        <w:br/>
        <w:t xml:space="preserve">„ in animo quo aliquid futurum praeuidetur, </w:t>
      </w:r>
      <w:r>
        <w:rPr>
          <w:rStyle w:val="GrcARELIRE"/>
        </w:rPr>
        <w:t>πρόῥ</w:t>
      </w:r>
      <w:r>
        <w:rPr>
          <w:rStyle w:val="Dfinition"/>
        </w:rPr>
        <w:t>¬</w:t>
        <w:br/>
        <w:t xml:space="preserve">. </w:t>
      </w:r>
      <w:r>
        <w:rPr>
          <w:rStyle w:val="GrcARELIRE"/>
        </w:rPr>
        <w:t>ῥησιν</w:t>
      </w:r>
      <w:r>
        <w:rPr>
          <w:rStyle w:val="Dfinition"/>
        </w:rPr>
        <w:t xml:space="preserve"> vero tunc dici cum animi cogitatio voce</w:t>
        <w:br/>
        <w:t>„medici effertur.</w:t>
        <w:br/>
      </w:r>
      <w:r>
        <w:rPr>
          <w:rStyle w:val="Orth"/>
        </w:rPr>
        <w:t>Ἐκ προσαγωγῆς</w:t>
      </w:r>
      <w:r>
        <w:rPr>
          <w:rStyle w:val="Dfinition"/>
        </w:rPr>
        <w:t xml:space="preserve">. </w:t>
      </w:r>
      <w:r>
        <w:rPr>
          <w:rStyle w:val="GrcARELIRE"/>
        </w:rPr>
        <w:t>κατὰ βραγὺ</w:t>
      </w:r>
      <w:r>
        <w:rPr>
          <w:rStyle w:val="Dfinition"/>
        </w:rPr>
        <w:t>, hoc est, sensim apud Hippocratem</w:t>
        <w:br/>
        <w:t xml:space="preserve">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 ὀξέων</w:t>
      </w:r>
      <w:r>
        <w:rPr>
          <w:rStyle w:val="Dfinition"/>
        </w:rPr>
        <w:t xml:space="preserve">, </w:t>
      </w:r>
      <w:r>
        <w:rPr>
          <w:rStyle w:val="GrcARELIRE"/>
        </w:rPr>
        <w:t>καὶ 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ἀγμῶν</w:t>
      </w:r>
      <w:r>
        <w:rPr>
          <w:rStyle w:val="Dfinition"/>
        </w:rPr>
        <w:br/>
        <w:t>.</w:t>
        <w:br/>
        <w:t xml:space="preserve">" Sed &amp; per </w:t>
      </w:r>
      <w:r>
        <w:rPr>
          <w:rStyle w:val="GrcARELIRE"/>
        </w:rPr>
        <w:t>προσαγυγὰς</w:t>
      </w:r>
      <w:r>
        <w:rPr>
          <w:rStyle w:val="Dfinition"/>
        </w:rPr>
        <w:t xml:space="preserve"> aliquando Hippocrates</w:t>
        <w:br/>
        <w:t>ciborum transmutationem &amp; vnionem intelle„</w:t>
        <w:br/>
        <w:t xml:space="preserve"> xit, vt lib. de insomnijs Scalligero interprete.</w:t>
        <w:br/>
      </w:r>
      <w:r>
        <w:rPr>
          <w:rStyle w:val="Orth"/>
        </w:rPr>
        <w:t>Προσαῤθρωσις</w:t>
      </w:r>
      <w:r>
        <w:rPr>
          <w:rStyle w:val="Dfinition"/>
        </w:rPr>
        <w:t xml:space="preserve">. Hippocrati idem est quod </w:t>
      </w:r>
      <w:r>
        <w:rPr>
          <w:rStyle w:val="GrcARELIRE"/>
        </w:rPr>
        <w:t>ἡ διάρθρωσις</w:t>
      </w:r>
      <w:r>
        <w:rPr>
          <w:rStyle w:val="Dfinition"/>
        </w:rPr>
        <w:br/>
        <w:t>hoc est, ossium aperte motorum commissura</w:t>
        <w:br/>
        <w:t xml:space="preserve">naturalis. vide </w:t>
      </w:r>
      <w:r>
        <w:rPr>
          <w:rStyle w:val="Ref"/>
        </w:rPr>
        <w:t>δδάρθρωσις</w:t>
      </w:r>
      <w:r>
        <w:rPr>
          <w:rStyle w:val="Dfinition"/>
        </w:rPr>
        <w:t>.</w:t>
        <w:br/>
      </w:r>
      <w:r>
        <w:rPr>
          <w:rStyle w:val="Orth"/>
        </w:rPr>
        <w:t>Προστάπτεσθαι</w:t>
      </w:r>
      <w:r>
        <w:rPr>
          <w:rStyle w:val="Dfinition"/>
        </w:rPr>
        <w:t>. de illo exercitationis genere dictum</w:t>
        <w:br/>
        <w:t>„ quo Athletae carni parandae studentes comple„</w:t>
        <w:br/>
        <w:t xml:space="preserve"> xibus mutuis pugnabant, vt &amp; </w:t>
      </w:r>
      <w:r>
        <w:rPr>
          <w:rStyle w:val="GrcARELIRE"/>
        </w:rPr>
        <w:t>συματομαχεῖν</w:t>
      </w:r>
      <w:r>
        <w:rPr>
          <w:rStyle w:val="Dfinition"/>
        </w:rPr>
        <w:t xml:space="preserve"> cum</w:t>
        <w:br/>
        <w:t>a toto corpore apud illos pugnabatur, vt docet</w:t>
        <w:br/>
        <w:t>" Galen. comment. in lib. de salubri diaeta. t. 14.</w:t>
        <w:br/>
      </w:r>
      <w:r>
        <w:rPr>
          <w:rStyle w:val="Orth"/>
        </w:rPr>
        <w:t>Προσαῤματα</w:t>
      </w:r>
      <w:r>
        <w:rPr>
          <w:rStyle w:val="Dfinition"/>
        </w:rPr>
        <w:t>. cibi atque alimenta dicuntur Galeno</w:t>
        <w:br/>
        <w:t>„ comment. in aphor. 13. lib. 1.</w:t>
        <w:br/>
      </w:r>
      <w:r>
        <w:rPr>
          <w:rStyle w:val="Orth"/>
        </w:rPr>
        <w:t>Προσαῤτησις</w:t>
      </w:r>
      <w:r>
        <w:rPr>
          <w:rStyle w:val="Dfinition"/>
        </w:rPr>
        <w:t>. est longiorum membranarum ad vicina</w:t>
        <w:br/>
        <w:t xml:space="preserve"> loca applicatio, vt scribit author definitionum</w:t>
        <w:br/>
        <w:t xml:space="preserve"> medicarum.</w:t>
        <w:br/>
      </w:r>
      <w:r>
        <w:rPr>
          <w:rStyle w:val="Orth"/>
        </w:rPr>
        <w:t>Πρρεσταλμένοι</w:t>
      </w:r>
      <w:r>
        <w:rPr>
          <w:rStyle w:val="Dfinition"/>
        </w:rPr>
        <w:t>. graciles exponit Gal. apud Hippocrat.</w:t>
        <w:br/>
        <w:t>„ comment. in lib. de salubri diaeta quos tempera„</w:t>
        <w:br/>
        <w:t xml:space="preserve"> menti siccioris esse ait.</w:t>
        <w:br/>
      </w:r>
      <w:r>
        <w:rPr>
          <w:rStyle w:val="Orth"/>
        </w:rPr>
        <w:t>Προσίχει ἡ</w:t>
      </w:r>
      <w:r>
        <w:rPr>
          <w:rStyle w:val="Dfinition"/>
        </w:rPr>
        <w:t xml:space="preserve"> </w:t>
      </w:r>
      <w:r>
        <w:rPr>
          <w:rStyle w:val="GrcARELIRE"/>
        </w:rPr>
        <w:t>νοῦσος</w:t>
      </w:r>
      <w:r>
        <w:rPr>
          <w:rStyle w:val="Dfinition"/>
        </w:rPr>
        <w:t xml:space="preserve">. apud Hippocrat. </w:t>
      </w:r>
      <w:r>
        <w:rPr>
          <w:rStyle w:val="GrcARELIRE"/>
        </w:rPr>
        <w:t>αὐτὶ τοῦ πυραμένι</w:t>
      </w:r>
      <w:r>
        <w:rPr>
          <w:rStyle w:val="Dfinition"/>
        </w:rPr>
        <w:t>,</w:t>
        <w:br/>
        <w:t>hoc est, permanet: vt explicat Galen. ex †</w:t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Προσεγὴς αἰτία</w:t>
      </w:r>
      <w:r>
        <w:rPr>
          <w:rStyle w:val="Dfinition"/>
        </w:rPr>
        <w:t>. continens &amp; proxima causa, quae</w:t>
        <w:br/>
        <w:t xml:space="preserve">&amp; </w:t>
      </w:r>
      <w:r>
        <w:rPr>
          <w:rStyle w:val="GrcARELIRE"/>
        </w:rPr>
        <w:t>συνεγὴς</w:t>
      </w:r>
      <w:r>
        <w:rPr>
          <w:rStyle w:val="Dfinition"/>
        </w:rPr>
        <w:t xml:space="preserve"> &amp; </w:t>
      </w:r>
      <w:r>
        <w:rPr>
          <w:rStyle w:val="GrcARELIRE"/>
        </w:rPr>
        <w:t>συνεκτικν</w:t>
      </w:r>
      <w:r>
        <w:rPr>
          <w:rStyle w:val="Dfinition"/>
        </w:rPr>
        <w:t xml:space="preserve"> à Galeno appellatur. vide</w:t>
        <w:br/>
      </w:r>
      <w:r>
        <w:rPr>
          <w:rStyle w:val="GrcARELIRE"/>
        </w:rPr>
        <w:t>αἱ τία</w:t>
      </w:r>
      <w:r>
        <w:rPr>
          <w:rStyle w:val="Dfinition"/>
        </w:rPr>
        <w:t>.</w:t>
        <w:br/>
      </w:r>
      <w:r>
        <w:rPr>
          <w:rStyle w:val="Orth"/>
        </w:rPr>
        <w:t>Προσθεμένη</w:t>
      </w:r>
      <w:r>
        <w:rPr>
          <w:rStyle w:val="Dfinition"/>
        </w:rPr>
        <w:t>, (inquit Galen. comment. 3. in 1. Epidem</w:t>
        <w:br/>
        <w:t xml:space="preserve">.) si cum </w:t>
      </w:r>
      <w:r>
        <w:rPr>
          <w:rStyle w:val="GrcARELIRE"/>
        </w:rPr>
        <w:t>βάλανος</w:t>
      </w:r>
      <w:r>
        <w:rPr>
          <w:rStyle w:val="Dfinition"/>
        </w:rPr>
        <w:t xml:space="preserve"> scriptum occurrat, euidentem</w:t>
        <w:br/>
        <w:t xml:space="preserve"> habet significationem, at sine ista adiectione</w:t>
        <w:br/>
        <w:t xml:space="preserve">, subaudire oportet </w:t>
      </w:r>
      <w:r>
        <w:rPr>
          <w:rStyle w:val="GrcARELIRE"/>
        </w:rPr>
        <w:t>βάλανον</w:t>
      </w:r>
      <w:r>
        <w:rPr>
          <w:rStyle w:val="Dfinition"/>
        </w:rPr>
        <w:t xml:space="preserve"> aut </w:t>
      </w:r>
      <w:r>
        <w:rPr>
          <w:rStyle w:val="GrcARELIRE"/>
        </w:rPr>
        <w:t>πεσὸν</w:t>
      </w:r>
      <w:r>
        <w:rPr>
          <w:rStyle w:val="Dfinition"/>
        </w:rPr>
        <w:t>.</w:t>
        <w:br/>
        <w:t>Priore modo Hippocrat. in eo opere dicit, oeg.</w:t>
        <w:br/>
      </w:r>
      <w:r>
        <w:rPr>
          <w:rStyle w:val="GrcARELIRE"/>
        </w:rPr>
        <w:t>θεμένῳ δὲ βάλανον</w:t>
      </w:r>
      <w:r>
        <w:rPr>
          <w:rStyle w:val="Dfinition"/>
        </w:rPr>
        <w:t xml:space="preserve">, </w:t>
      </w:r>
      <w:r>
        <w:rPr>
          <w:rStyle w:val="GrcARELIRE"/>
        </w:rPr>
        <w:t>φυσώδια σμικρὰ διῆλθι</w:t>
      </w:r>
      <w:r>
        <w:rPr>
          <w:rStyle w:val="Dfinition"/>
        </w:rPr>
        <w:t>. Posteriore</w:t>
        <w:br/>
        <w:t xml:space="preserve">, non multo post, </w:t>
      </w:r>
      <w:r>
        <w:rPr>
          <w:rStyle w:val="GrcARELIRE"/>
        </w:rPr>
        <w:t>πρισθεμένη δὲ</w:t>
      </w:r>
      <w:r>
        <w:rPr>
          <w:rStyle w:val="Dfinition"/>
        </w:rPr>
        <w:t xml:space="preserve">, </w:t>
      </w:r>
      <w:r>
        <w:rPr>
          <w:rStyle w:val="GrcARELIRE"/>
        </w:rPr>
        <w:t>ταότα μ</w:t>
      </w:r>
      <w:r>
        <w:rPr>
          <w:rStyle w:val="Dfinition"/>
        </w:rPr>
        <w:t xml:space="preserve"> </w:t>
      </w:r>
      <w:r>
        <w:rPr>
          <w:rStyle w:val="GrcARELIRE"/>
        </w:rPr>
        <w:t>ἐκουρ</w:t>
      </w:r>
      <w:r>
        <w:rPr>
          <w:rStyle w:val="Dfinition"/>
        </w:rPr>
        <w:t>ld</w:t>
      </w:r>
      <w:r>
        <w:rPr>
          <w:rStyle w:val="GrcARELIRE"/>
        </w:rPr>
        <w:t>η</w:t>
      </w:r>
      <w:r>
        <w:rPr>
          <w:rStyle w:val="Dfinition"/>
        </w:rPr>
        <w:t>:</w:t>
        <w:br/>
        <w:t xml:space="preserve"> id est, quum vero apposuisset, scilicet glandem</w:t>
        <w:br/>
        <w:t xml:space="preserve"> vel pessum. vt mox de eadem </w:t>
      </w:r>
      <w:r>
        <w:rPr>
          <w:rStyle w:val="GrcARELIRE"/>
        </w:rPr>
        <w:t>βάλανον προθεαέρῃ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πολλὰ διῆλθι</w:t>
      </w:r>
      <w:r>
        <w:rPr>
          <w:rStyle w:val="Dfinition"/>
        </w:rPr>
        <w:t>.</w:t>
        <w:br/>
      </w:r>
      <w:r>
        <w:rPr>
          <w:rStyle w:val="Orth"/>
        </w:rPr>
        <w:t>Πρόθεσις</w:t>
      </w:r>
      <w:r>
        <w:rPr>
          <w:rStyle w:val="Dfinition"/>
        </w:rPr>
        <w:t xml:space="preserve">. </w:t>
      </w:r>
      <w:r>
        <w:rPr>
          <w:rStyle w:val="Foreign"/>
        </w:rPr>
        <w:t>appositio</w:t>
      </w:r>
      <w:r>
        <w:rPr>
          <w:rStyle w:val="Dfinition"/>
        </w:rPr>
        <w:t>. Est adi ctio eorum quae corpopori</w:t>
        <w:br/>
        <w:t xml:space="preserve"> ad sanitatem desunt, pars scilicet medicinae</w:t>
        <w:br/>
        <w:t>altera, quam nonnulli celebres quidam medici</w:t>
        <w:br/>
        <w:t xml:space="preserve">definiuerunt esse </w:t>
      </w:r>
      <w:r>
        <w:rPr>
          <w:rStyle w:val="GrcARELIRE"/>
        </w:rPr>
        <w:t>πρίσθεσιν καὶ ἀραίρεσιν</w:t>
      </w:r>
      <w:r>
        <w:rPr>
          <w:rStyle w:val="Dfinition"/>
        </w:rPr>
        <w:t>, id est, adiectionem</w:t>
        <w:br/>
        <w:t xml:space="preserve"> &amp; detractionem.</w:t>
        <w:br/>
        <w:t xml:space="preserve">Est &amp; </w:t>
      </w:r>
      <w:r>
        <w:rPr>
          <w:rStyle w:val="GrcARELIRE"/>
        </w:rPr>
        <w:t>πρόσθεσις</w:t>
      </w:r>
      <w:r>
        <w:rPr>
          <w:rStyle w:val="Dfinition"/>
        </w:rPr>
        <w:t xml:space="preserve"> naturae opus ad nutritionem</w:t>
        <w:br/>
        <w:t>necessarium, quo alimentum parti nutriendae</w:t>
        <w:br/>
        <w:t>apponitur. Postquam enim succus is, qui omnem</w:t>
        <w:br/>
        <w:t xml:space="preserve"> animalis particulam nutriturus est, à vasis</w:t>
        <w:br/>
        <w:t>excidit, in totam eam primum dispergitur, mox</w:t>
        <w:br/>
        <w:t>in halitus speciem adiungitur, hoc est, apponitur</w:t>
        <w:br/>
        <w:t xml:space="preserve"> parti nutriendae, deinde agglutinatur, demum</w:t>
        <w:br/>
        <w:t xml:space="preserve"> assimilatur. Ac adiunctionis quidem atque</w:t>
        <w:br/>
        <w:t xml:space="preserve"> agglutinationis differentiam euidenter prodit</w:t>
        <w:br/>
        <w:t xml:space="preserve"> genus illud hydropis quod </w:t>
      </w:r>
      <w:r>
        <w:rPr>
          <w:rStyle w:val="GrcARELIRE"/>
        </w:rPr>
        <w:t>ἀνασανα</w:t>
      </w:r>
      <w:r>
        <w:rPr>
          <w:rStyle w:val="Dfinition"/>
        </w:rPr>
        <w:t xml:space="preserve"> dicitur,</w:t>
        <w:br/>
        <w:t>in quo humor ad partem affluens apponitur</w:t>
        <w:br/>
        <w:t>quidem, nec tamen, quod aquosior sit, adhaerescere</w:t>
        <w:br/>
        <w:t xml:space="preserve"> potest.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Πρίσθετα ρῤμακα</w:t>
      </w:r>
      <w:r>
        <w:rPr>
          <w:rStyle w:val="Dfinition"/>
        </w:rPr>
        <w:t>, dici quidem possunt in vniuersum</w:t>
        <w:br/>
        <w:t>topica omnia medicamenta &amp; quaecunque partibus</w:t>
        <w:br/>
        <w:t xml:space="preserve"> dolentibus admoueri possunt, proprie tamen</w:t>
        <w:br/>
        <w:t xml:space="preserve"> ea dicuntur quae in vellere naturalibus mulierum</w:t>
        <w:br/>
        <w:t xml:space="preserve"> admouentur, intraque eorum sinum reconduntur</w:t>
        <w:br/>
        <w:t>, siue ad mouendos menses, siue ad</w:t>
        <w:br/>
        <w:t>sistendos, siue aliam ob causam, quae tamen</w:t>
        <w:br/>
        <w:t>magis vsitato nomine me</w:t>
      </w:r>
      <w:r>
        <w:rPr>
          <w:rStyle w:val="GrcARELIRE"/>
        </w:rPr>
        <w:t>ὶ</w:t>
      </w:r>
      <w:r>
        <w:rPr>
          <w:rStyle w:val="Dfinition"/>
        </w:rPr>
        <w:t xml:space="preserve"> vocari solent.</w:t>
        <w:br/>
        <w:t xml:space="preserve">Ita passim in libris </w:t>
      </w:r>
      <w:r>
        <w:rPr>
          <w:rStyle w:val="GrcARELIRE"/>
        </w:rPr>
        <w:t>γυνακείον τὰ πρίδετα</w:t>
      </w:r>
      <w:r>
        <w:rPr>
          <w:rStyle w:val="Dfinition"/>
        </w:rPr>
        <w:t xml:space="preserve"> de sub.</w:t>
        <w:br/>
        <w:t xml:space="preserve">dititijs pessis dicuntur, &amp; </w:t>
      </w:r>
      <w:r>
        <w:rPr>
          <w:rStyle w:val="GrcARELIRE"/>
        </w:rPr>
        <w:t>προσπρέναι</w:t>
      </w:r>
      <w:r>
        <w:rPr>
          <w:rStyle w:val="Dfinition"/>
        </w:rPr>
        <w:t xml:space="preserve"> de eorum,</w:t>
        <w:br/>
        <w:t xml:space="preserve">appositu, praecipue vbi </w:t>
      </w:r>
      <w:r>
        <w:rPr>
          <w:rStyle w:val="GrcARELIRE"/>
        </w:rPr>
        <w:t>πρόσθετα</w:t>
      </w:r>
      <w:r>
        <w:rPr>
          <w:rStyle w:val="Dfinition"/>
        </w:rPr>
        <w:t xml:space="preserve"> simpliciter dicuntur</w:t>
        <w:br/>
        <w:t xml:space="preserve">, aut </w:t>
      </w:r>
      <w:r>
        <w:rPr>
          <w:rStyle w:val="GrcARELIRE"/>
        </w:rPr>
        <w:t>πρυσπρένα ἐν εἰρίῳ</w:t>
      </w:r>
      <w:r>
        <w:rPr>
          <w:rStyle w:val="Dfinition"/>
        </w:rPr>
        <w:t xml:space="preserve"> dicit Hippocrat.</w:t>
        <w:br/>
        <w:t>quod in vellere appositum, aut appositum simpliciter</w:t>
        <w:br/>
        <w:t xml:space="preserve"> non raro vertit Plin. quippe &amp; Graecis.</w:t>
        <w:br/>
      </w:r>
      <w:r>
        <w:rPr>
          <w:rStyle w:val="GrcARELIRE"/>
        </w:rPr>
        <w:t>προσπρέσι</w:t>
      </w:r>
      <w:r>
        <w:rPr>
          <w:rStyle w:val="Dfinition"/>
        </w:rPr>
        <w:t xml:space="preserve"> priuatim significat subijci naturalibus.</w:t>
        <w:br/>
        <w:t>mulierum, vt &amp; subijcere apud idoneos Latinae,</w:t>
        <w:br/>
        <w:t>linguae scriptores, quod ex Celso intelligere licetr</w:t>
        <w:br/>
        <w:t>. lib. 5. cap. 21. vbi sic habet. Sed alia quoque</w:t>
        <w:br/>
        <w:t xml:space="preserve"> vtilia sunt, vt ea quae foeminis subijciunt,</w:t>
        <w:br/>
      </w:r>
      <w:r>
        <w:rPr>
          <w:rStyle w:val="GrcARELIRE"/>
        </w:rPr>
        <w:t>πεατυ</w:t>
      </w:r>
      <w:r>
        <w:rPr>
          <w:rStyle w:val="Dfinition"/>
        </w:rPr>
        <w:t>ò Graeci vocant: Caeterum dicuntur &amp;</w:t>
        <w:br/>
      </w:r>
      <w:r>
        <w:rPr>
          <w:rStyle w:val="GrcARELIRE"/>
        </w:rPr>
        <w:t>προθέματα</w:t>
      </w:r>
      <w:r>
        <w:rPr>
          <w:rStyle w:val="Dfinition"/>
        </w:rPr>
        <w:t>; de eorum vero forma Paul. lib. 3.</w:t>
        <w:br/>
        <w:t xml:space="preserve">c. 61. Sed &amp; </w:t>
      </w:r>
      <w:r>
        <w:rPr>
          <w:rStyle w:val="GrcARELIRE"/>
        </w:rPr>
        <w:t>ἐν τοῖσι προσθέτοισι</w:t>
      </w:r>
      <w:r>
        <w:rPr>
          <w:rStyle w:val="Dfinition"/>
        </w:rPr>
        <w:t xml:space="preserve"> penis recensetur.</w:t>
        <w:br/>
        <w:t xml:space="preserve">qui est in obscoenis 1. </w:t>
      </w:r>
      <w:r>
        <w:rPr>
          <w:rStyle w:val="GrcARELIRE"/>
        </w:rPr>
        <w:t>γήνακ</w:t>
      </w:r>
      <w:r>
        <w:rPr>
          <w:rStyle w:val="Dfinition"/>
        </w:rPr>
        <w:t>. Cuius opera vult,</w:t>
        <w:br/>
        <w:t>Hippocrat. natiuam vteri vim suscitari ad depulsionem</w:t>
        <w:br/>
        <w:t xml:space="preserve"> eius quod est molestum, is autem,</w:t>
        <w:br/>
        <w:t xml:space="preserve">est </w:t>
      </w:r>
      <w:r>
        <w:rPr>
          <w:rStyle w:val="GrcARELIRE"/>
        </w:rPr>
        <w:t>προθετῶν</w:t>
      </w:r>
      <w:r>
        <w:rPr>
          <w:rStyle w:val="Dfinition"/>
        </w:rPr>
        <w:t xml:space="preserve"> vsus vt mutuo contactu agant continenter</w:t>
        <w:br/>
        <w:t>. 4</w:t>
        <w:br/>
      </w:r>
      <w:r>
        <w:rPr>
          <w:rStyle w:val="Orth"/>
        </w:rPr>
        <w:t>Πρόθιον</w:t>
      </w:r>
      <w:r>
        <w:rPr>
          <w:rStyle w:val="Dfinition"/>
        </w:rPr>
        <w:t>. pudendum virile significat.2</w:t>
        <w:br/>
      </w:r>
      <w:r>
        <w:rPr>
          <w:rStyle w:val="Orth"/>
        </w:rPr>
        <w:t>Πεόσκαιρς ἄδηλα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ἄδηλα πρόπαιρα</w:t>
      </w:r>
      <w:r>
        <w:rPr>
          <w:rStyle w:val="Dfinition"/>
        </w:rPr>
        <w:t>.</w:t>
        <w:br/>
      </w:r>
      <w:r>
        <w:rPr>
          <w:rStyle w:val="Orth"/>
        </w:rPr>
        <w:t>Προσαλύσματα</w:t>
      </w:r>
      <w:r>
        <w:rPr>
          <w:rStyle w:val="Dfinition"/>
        </w:rPr>
        <w:t xml:space="preserve">. </w:t>
      </w:r>
      <w:r>
        <w:rPr>
          <w:rStyle w:val="Foreign"/>
        </w:rPr>
        <w:t>aspersiones</w:t>
      </w:r>
      <w:r>
        <w:rPr>
          <w:rStyle w:val="Dfinition"/>
        </w:rPr>
        <w:t>. Remedij genus est quo</w:t>
        <w:br/>
        <w:t>facies aegri aqua perfunditur. Quod quia commode</w:t>
        <w:br/>
        <w:t xml:space="preserve"> fit per spongiam, idcirco species est quam</w:t>
        <w:br/>
      </w:r>
      <w:r>
        <w:rPr>
          <w:rStyle w:val="GrcARELIRE"/>
        </w:rPr>
        <w:t>ἀποπογγισαοῦ</w:t>
      </w:r>
      <w:r>
        <w:rPr>
          <w:rStyle w:val="Dfinition"/>
        </w:rPr>
        <w:t>. Vsurpatur autem non tantum ad</w:t>
        <w:br/>
        <w:t>sordes facie eluendas, sed etiam ad spirituum</w:t>
        <w:br/>
        <w:t>exolutorum renouationem atque reuocationem</w:t>
        <w:br/>
        <w:t>, aestate quidem &amp; in ardentibus febribus</w:t>
        <w:br/>
        <w:t>frigidam, hyeme vero egelidam affundendo.</w:t>
        <w:br/>
        <w:t>Quod ne immoderatius fiat cauendum est, pręsertim</w:t>
        <w:br/>
        <w:t xml:space="preserve"> in ijs qui sunt capite imbecillo, quod inde</w:t>
        <w:br/>
        <w:t>coma promptissimè inducatur. Eo remedij genere</w:t>
        <w:br/>
        <w:t xml:space="preserve"> in ipso ardentis febris vigore vtendum praecipit</w:t>
        <w:br/>
        <w:t xml:space="preserve"> Archigenes, non solum faciei verum</w:t>
        <w:br/>
        <w:t>etiam pectori spongiam aqua madentem adhibens.</w:t>
        <w:br/>
        <w:t>Quibus de causis in aegrotis facies aspergatur.</w:t>
        <w:br/>
        <w:t>docet Aet. tetrab. 1. serm. 3. 171.6</w:t>
        <w:br/>
      </w:r>
      <w:r>
        <w:rPr>
          <w:rStyle w:val="Orth"/>
        </w:rPr>
        <w:t>Προκολλήματα λεπιδοειδὴ</w:t>
      </w:r>
      <w:r>
        <w:rPr>
          <w:rStyle w:val="Dfinition"/>
        </w:rPr>
        <w:t>. agglutinamenta squamosa</w:t>
        <w:br/>
        <w:t>, siue in squamae modum facta. sic dicuntur</w:t>
        <w:br/>
        <w:t>commissurae ossium temporalium cum ossibus</w:t>
        <w:br/>
        <w:t>sincipitis siue bregmatis, quas sic veteres potius</w:t>
        <w:br/>
        <w:t>quam suturas nominare maluerunt, quod non</w:t>
        <w:br/>
        <w:t>mutuo quidem in sese insertis ossibus, sed inter</w:t>
        <w:br/>
        <w:t>se cohaerentibus in squamarum similitudinem</w:t>
        <w:br/>
        <w:t xml:space="preserve">fiant. vide </w:t>
      </w:r>
      <w:r>
        <w:rPr>
          <w:rStyle w:val="Ref"/>
        </w:rPr>
        <w:t>λεπιδοειδεῖς</w:t>
      </w:r>
      <w:r>
        <w:rPr>
          <w:rStyle w:val="Dfinition"/>
        </w:rPr>
        <w:t>.</w:t>
        <w:br/>
      </w:r>
      <w:r>
        <w:rPr>
          <w:rStyle w:val="Orth"/>
        </w:rPr>
        <w:t>Πρόσκοπτον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GrcARELIRE"/>
        </w:rPr>
        <w:t xml:space="preserve"> πρόσκοπτον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Προσππεῖον πνεῦμα</w:t>
      </w:r>
      <w:r>
        <w:rPr>
          <w:rStyle w:val="Dfinition"/>
        </w:rPr>
        <w:t>,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πνεῶμα προσπταῖον</w:t>
      </w:r>
      <w:r>
        <w:rPr>
          <w:rStyle w:val="Dfinition"/>
        </w:rPr>
        <w:t>. a</w:t>
        <w:br/>
      </w:r>
      <w:r>
        <w:rPr>
          <w:rStyle w:val="Orth"/>
        </w:rPr>
        <w:t>Πρόσοδος</w:t>
      </w:r>
      <w:r>
        <w:rPr>
          <w:rStyle w:val="Dfinition"/>
        </w:rPr>
        <w:t>. apud Hippocratem significat congressum</w:t>
        <w:br/>
        <w:t>siue coitum cum muliere, vt annotat Gal. comment</w:t>
        <w:br/>
        <w:t xml:space="preserve">. 3. in 6.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</w:r>
      <w:r>
        <w:rPr>
          <w:rStyle w:val="Orth"/>
        </w:rPr>
        <w:t>Πρόσιμα</w:t>
      </w:r>
      <w:r>
        <w:rPr>
          <w:rStyle w:val="Dfinition"/>
        </w:rPr>
        <w:t xml:space="preserve">. apud Hippocratem de locis est </w:t>
      </w:r>
      <w:r>
        <w:rPr>
          <w:rStyle w:val="GrcARELIRE"/>
        </w:rPr>
        <w:t>τὸ πρρσγρόμενον</w:t>
      </w:r>
      <w:r>
        <w:rPr>
          <w:rStyle w:val="Dfinition"/>
        </w:rPr>
        <w:br/>
        <w:t>, quod offertur, adhibetur vel assumitur</w:t>
        <w:br/>
        <w:t xml:space="preserve">. &amp; </w:t>
      </w:r>
      <w:r>
        <w:rPr>
          <w:rStyle w:val="GrcARELIRE"/>
        </w:rPr>
        <w:t>προσοιστίος</w:t>
      </w:r>
      <w:r>
        <w:rPr>
          <w:rStyle w:val="Dfinition"/>
        </w:rPr>
        <w:t>, afferendus vel offerendus vel</w:t>
        <w:br/>
        <w:t>assumendus.</w:t>
        <w:br/>
      </w:r>
      <w:r>
        <w:rPr>
          <w:rStyle w:val="Orth"/>
        </w:rPr>
        <w:t>Προσπεπτωκότα</w:t>
      </w:r>
      <w:r>
        <w:rPr>
          <w:rStyle w:val="Dfinition"/>
        </w:rPr>
        <w:t>. ea dicuntur quae cum intumuerunt.</w:t>
        <w:br/>
        <w:t>postea subsidunt &amp; contrahuntur. 1</w:t>
        <w:br/>
      </w:r>
      <w:r>
        <w:rPr>
          <w:rStyle w:val="Orth"/>
        </w:rPr>
        <w:t>Πρόστασις</w:t>
      </w:r>
      <w:r>
        <w:rPr>
          <w:rStyle w:val="Dfinition"/>
        </w:rPr>
        <w:t xml:space="preserve">. </w:t>
      </w:r>
      <w:r>
        <w:rPr>
          <w:rStyle w:val="Foreign"/>
        </w:rPr>
        <w:t>extensio</w:t>
      </w:r>
      <w:r>
        <w:rPr>
          <w:rStyle w:val="Dfinition"/>
        </w:rPr>
        <w:t>. vox obscura apud Hippocrat.</w:t>
        <w:br/>
        <w:t xml:space="preserve">inquit Galen. comment. 5. libr. 6. </w:t>
      </w:r>
      <w:r>
        <w:rPr>
          <w:rStyle w:val="GrcARELIRE"/>
        </w:rPr>
        <w:t>τῶν ἐπιδημιῶν</w:t>
      </w:r>
      <w:r>
        <w:rPr>
          <w:rStyle w:val="Dfinition"/>
        </w:rPr>
        <w:t>,</w:t>
        <w:br/>
        <w:t xml:space="preserve">quo loco Hippocrat. scribit </w:t>
      </w:r>
      <w:r>
        <w:rPr>
          <w:rStyle w:val="GrcARELIRE"/>
        </w:rPr>
        <w:t>γλόσσαν ὀμέχχον</w:t>
      </w:r>
      <w:r>
        <w:rPr>
          <w:rStyle w:val="Dfinition"/>
        </w:rPr>
        <w:br/>
      </w:r>
      <w:r>
        <w:rPr>
          <w:rStyle w:val="GrcARELIRE"/>
        </w:rPr>
        <w:t>τῆσι προστάσισι</w:t>
      </w:r>
      <w:r>
        <w:rPr>
          <w:rStyle w:val="Dfinition"/>
        </w:rPr>
        <w:t xml:space="preserve">. </w:t>
      </w:r>
      <w:r>
        <w:rPr>
          <w:rStyle w:val="GrcARELIRE"/>
        </w:rPr>
        <w:t>διόπερ ταύτησι γινώσκονεν τὸς γυμονς</w:t>
      </w:r>
      <w:r>
        <w:rPr>
          <w:rStyle w:val="Dfinition"/>
        </w:rPr>
        <w:br/>
        <w:t>. hoc est, linguam eiusdem coloris cum</w:t>
        <w:br/>
        <w:t>succis. quo fit vt ijs humores dignoscamus. Aliqui</w:t>
        <w:br/>
        <w:t xml:space="preserve"> enim de humoribus intelligunt è ventriculo</w:t>
        <w:br/>
        <w:t>erumpentibus, alij humores in lingua concretos,</w:t>
        <w:br/>
        <w:t>alij eos quibus ipsa perfusa est. Galenus vero</w:t>
        <w:br/>
        <w:t>haec omnia eo nomine comprehendit, vt eo nomine</w:t>
        <w:br/>
        <w:t xml:space="preserve"> omnes succi quoquomodo linguam attingentes</w:t>
        <w:br/>
        <w:t xml:space="preserve"> intelligantur.</w:t>
        <w:br/>
      </w:r>
      <w:r>
        <w:rPr>
          <w:rStyle w:val="GrcARELIRE"/>
        </w:rPr>
        <w:t>Πρτα</w:t>
      </w:r>
      <w:r>
        <w:rPr>
          <w:rStyle w:val="Dfinition"/>
        </w:rPr>
        <w:t>u</w:t>
      </w:r>
      <w:r>
        <w:rPr>
          <w:rStyle w:val="GrcARELIRE"/>
        </w:rPr>
        <w:t>ς</w:t>
      </w:r>
      <w:r>
        <w:rPr>
          <w:rStyle w:val="Dfinition"/>
        </w:rPr>
        <w:t xml:space="preserve"> etiam humorum praestantia &amp; excellentia</w:t>
        <w:br/>
        <w:t>„ dicitur, eumque significat qui caeteris praestat at„que</w:t>
        <w:br/>
        <w:t xml:space="preserve"> dominatur.</w:t>
        <w:br/>
      </w:r>
      <w:r>
        <w:rPr>
          <w:rStyle w:val="Orth"/>
        </w:rPr>
        <w:t>Πρστηθις</w:t>
      </w:r>
      <w:r>
        <w:rPr>
          <w:rStyle w:val="Dfinition"/>
        </w:rPr>
        <w:t>. dicitur tam in manibus quam in pedibus</w:t>
        <w:br/>
        <w:t>pars ea carnosa quę inter earum partium cauum</w:t>
        <w:br/>
        <w:t xml:space="preserve">&amp; digitos attollitur: in manu </w:t>
      </w:r>
      <w:r>
        <w:rPr>
          <w:rStyle w:val="GrcARELIRE"/>
        </w:rPr>
        <w:t>σῆθος χειρὸς</w:t>
      </w:r>
      <w:r>
        <w:rPr>
          <w:rStyle w:val="Dfinition"/>
        </w:rPr>
        <w:t>, in pede</w:t>
        <w:br/>
      </w:r>
      <w:r>
        <w:rPr>
          <w:rStyle w:val="GrcARELIRE"/>
        </w:rPr>
        <w:t>στῆθος ποδὸς</w:t>
      </w:r>
      <w:r>
        <w:rPr>
          <w:rStyle w:val="Dfinition"/>
        </w:rPr>
        <w:t xml:space="preserve"> vocatur.</w:t>
        <w:br/>
      </w:r>
      <w:r>
        <w:rPr>
          <w:rStyle w:val="Orth"/>
        </w:rPr>
        <w:t>Πεστόμινν</w:t>
      </w:r>
      <w:r>
        <w:rPr>
          <w:rStyle w:val="Dfinition"/>
        </w:rPr>
        <w:t>. labiorum congressus Polluci &amp; Ruffo</w:t>
        <w:br/>
        <w:t>„dicitur, seu qua parte committuntur.</w:t>
        <w:br/>
      </w:r>
      <w:r>
        <w:rPr>
          <w:rStyle w:val="Orth"/>
        </w:rPr>
        <w:t>Πρισφοραὶ τῶν</w:t>
      </w:r>
      <w:r>
        <w:rPr>
          <w:rStyle w:val="GrcARELIRE"/>
        </w:rPr>
        <w:t xml:space="preserve"> θερμοτέρων</w:t>
      </w:r>
      <w:r>
        <w:rPr>
          <w:rStyle w:val="Dfinition"/>
        </w:rPr>
        <w:t>. apud Paul. lib. 6. c. 110. sig„</w:t>
        <w:br/>
        <w:t xml:space="preserve"> nificant calidiorum rerum forinsecus adhibitio"nem;</w:t>
        <w:br/>
        <w:t xml:space="preserve"> Tales autem sunt frictiones &amp; vnctiones</w:t>
        <w:br/>
        <w:t>"calidiores, et calidae aquae affusiones, in quibus</w:t>
        <w:br/>
        <w:t>„is modus seruandus est, vt tunc desinamus cum</w:t>
        <w:br/>
        <w:t>„ carnes in rubicundam molem attolluntur, vt 6.</w:t>
        <w:br/>
        <w:t xml:space="preserve">„meth. Galenus docet, quanquam </w:t>
      </w:r>
      <w:r>
        <w:rPr>
          <w:rStyle w:val="GrcARELIRE"/>
        </w:rPr>
        <w:t>προσφορὰς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x</w:t>
        <w:br/>
        <w:t>„alias non externam adhibitionem, sed cibi in</w:t>
        <w:br/>
        <w:t>" corpus ingestionem &amp; alimenti assumptionem</w:t>
        <w:br/>
        <w:t xml:space="preserve">"Graecis medicis significat, &amp; vocem </w:t>
      </w:r>
      <w:r>
        <w:rPr>
          <w:rStyle w:val="GrcARELIRE"/>
        </w:rPr>
        <w:t>προσφοραάξ</w:t>
      </w:r>
      <w:r>
        <w:rPr>
          <w:rStyle w:val="Dfinition"/>
        </w:rPr>
        <w:br/>
        <w:t xml:space="preserve">„ semper pro cibo Hippocr. accepit, &amp; </w:t>
      </w:r>
      <w:r>
        <w:rPr>
          <w:rStyle w:val="GrcARELIRE"/>
        </w:rPr>
        <w:t>τὸ προσρεἡ</w:t>
      </w:r>
      <w:r>
        <w:rPr>
          <w:rStyle w:val="Dfinition"/>
        </w:rPr>
        <w:br/>
        <w:t xml:space="preserve"> </w:t>
      </w:r>
      <w:r>
        <w:rPr>
          <w:rStyle w:val="GrcARELIRE"/>
        </w:rPr>
        <w:t>εώμενον</w:t>
      </w:r>
      <w:r>
        <w:rPr>
          <w:rStyle w:val="Dfinition"/>
        </w:rPr>
        <w:t>, cibus &amp; poculum apud Aristotelem ex</w:t>
        <w:br/>
        <w:t xml:space="preserve">"Budaeo, &amp; </w:t>
      </w:r>
      <w:r>
        <w:rPr>
          <w:rStyle w:val="GrcARELIRE"/>
        </w:rPr>
        <w:t>πρρσφερ</w:t>
      </w:r>
      <w:r>
        <w:rPr>
          <w:rStyle w:val="Dfinition"/>
        </w:rPr>
        <w:t>ῷ cibum profero edendum, &amp;</w:t>
        <w:br/>
        <w:t>„porrigo poculum, &amp; medicamentum, vt medi"</w:t>
        <w:br/>
        <w:t xml:space="preserve"> cus aegroto apud Gal. saepe legitur.</w:t>
        <w:br/>
      </w:r>
      <w:r>
        <w:rPr>
          <w:rStyle w:val="Orth"/>
        </w:rPr>
        <w:t>Πείσφυος</w:t>
      </w:r>
      <w:r>
        <w:rPr>
          <w:rStyle w:val="Dfinition"/>
        </w:rPr>
        <w:t>. agglutinatio, siue adhaerentia. Opus est</w:t>
        <w:br/>
        <w:t>facultatis nutritoriae alimentum nutriendae parti</w:t>
        <w:br/>
        <w:t xml:space="preserve"> sic adaptantis vt illi adhaereat. Priusquam enim</w:t>
        <w:br/>
        <w:t>nutrimentum assimiletur, agglutinari siue adhaerere</w:t>
        <w:br/>
        <w:t xml:space="preserve"> necesse est, sicut etiam vt agglutinetur</w:t>
        <w:br/>
        <w:t>appositum esse prius oportuit. Nam postquam</w:t>
        <w:br/>
        <w:t>succus is qui omnem animalis particulam nutriturus</w:t>
        <w:br/>
        <w:t xml:space="preserve"> est è vasis excidit, in totam eam primum</w:t>
        <w:br/>
        <w:t>dispergitur, mox adiungitur, deinde agglutinatur</w:t>
        <w:br/>
        <w:t>, demum assimilatur. Differre autem inter se</w:t>
        <w:br/>
      </w:r>
      <w:r>
        <w:rPr>
          <w:rStyle w:val="GrcARELIRE"/>
        </w:rPr>
        <w:t>ἐξομοίων καὶ πρὸσφυσιν</w:t>
      </w:r>
      <w:r>
        <w:rPr>
          <w:rStyle w:val="Dfinition"/>
        </w:rPr>
        <w:t>, id est, assimilationem atque</w:t>
        <w:br/>
        <w:t xml:space="preserve"> agglutinationem, docet vitiligo illa quę </w:t>
      </w:r>
      <w:r>
        <w:rPr>
          <w:rStyle w:val="GrcARELIRE"/>
        </w:rPr>
        <w:t>λεύ</w:t>
      </w:r>
      <w:r>
        <w:rPr>
          <w:rStyle w:val="Dfinition"/>
        </w:rPr>
        <w:t>in</w:t>
        <w:br/>
        <w:t xml:space="preserve"> dicitur, in qua adhaerentia quidem nutrimentifacta</w:t>
        <w:br/>
        <w:t xml:space="preserve"> cernitur, non tamen assimilatio, sicuti</w:t>
        <w:br/>
        <w:t>etiam adiunctionis atque agglutinationis differentiam</w:t>
        <w:br/>
        <w:t xml:space="preserve"> prodit genus illud hydropis quod </w:t>
      </w:r>
      <w:r>
        <w:rPr>
          <w:rStyle w:val="GrcARELIRE"/>
        </w:rPr>
        <w:t>αὐασὶ</w:t>
      </w:r>
      <w:r>
        <w:rPr>
          <w:rStyle w:val="Dfinition"/>
        </w:rPr>
        <w:t>u</w:t>
        <w:br/>
        <w:t xml:space="preserve"> vocant. Siquidem in eo apertissime affluentis</w:t>
        <w:br/>
        <w:t xml:space="preserve"> nutrimenti appositio quaedam fit, quod tamen</w:t>
        <w:br/>
        <w:t>, propterea quod aquosius adhuc est, nec ad</w:t>
        <w:br/>
        <w:t>succum sufficienter redactum, nec lentitiam</w:t>
        <w:br/>
        <w:t>glutinisque consistentiam, quae naturalis caloris</w:t>
        <w:br/>
        <w:t>ope prouenit, adeptum, adhaerentiam consequi</w:t>
        <w:br/>
        <w:t>non valet. Etenim vt agglutinatio fiat, oportet</w:t>
        <w:br/>
        <w:t>ea quae agglutinari debent, nec plus aequo dura</w:t>
        <w:br/>
        <w:t>esse, nec nimis humida &amp; fluentia, sed mediocriter</w:t>
        <w:br/>
        <w:t xml:space="preserve"> lenta &amp; tenacia, &amp; in eo loco consistere vbi</w:t>
        <w:br/>
        <w:t>assimilanda sunt.</w:t>
        <w:br/>
      </w:r>
      <w:r>
        <w:rPr>
          <w:rStyle w:val="Orth"/>
        </w:rPr>
        <w:t>Προσυδέστερος</w:t>
      </w:r>
      <w:r>
        <w:rPr>
          <w:rStyle w:val="Dfinition"/>
        </w:rPr>
        <w:t>. si sine iota subscripto legatur, significat</w:t>
        <w:br/>
        <w:t xml:space="preserve"> </w:t>
      </w:r>
      <w:r>
        <w:rPr>
          <w:rStyle w:val="GrcARELIRE"/>
        </w:rPr>
        <w:t>δὸσωδέστερον</w:t>
      </w:r>
      <w:r>
        <w:rPr>
          <w:rStyle w:val="Dfinition"/>
        </w:rPr>
        <w:t>, hoc est graueolentius: si vero</w:t>
        <w:br/>
        <w:t xml:space="preserve">cum iota </w:t>
      </w:r>
      <w:r>
        <w:rPr>
          <w:rStyle w:val="GrcARELIRE"/>
        </w:rPr>
        <w:t>πργσῳ δέστερος</w:t>
      </w:r>
      <w:r>
        <w:rPr>
          <w:rStyle w:val="Dfinition"/>
        </w:rPr>
        <w:t xml:space="preserve"> scribatur, significat tumidius</w:t>
        <w:br/>
        <w:t xml:space="preserve"> </w:t>
      </w:r>
      <w:r>
        <w:rPr>
          <w:rStyle w:val="GrcARELIRE"/>
        </w:rPr>
        <w:t>ἀπὸ τοῦ οἰδήματος</w:t>
      </w:r>
      <w:r>
        <w:rPr>
          <w:rStyle w:val="Dfinition"/>
        </w:rPr>
        <w:t xml:space="preserve">, vt scripsit Galen. </w:t>
      </w:r>
      <w:r>
        <w:rPr>
          <w:rStyle w:val="GrcARELIRE"/>
        </w:rPr>
        <w:t>ἐν τῶς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Προσόπιον δὲ</w:t>
      </w:r>
      <w:r>
        <w:rPr>
          <w:rStyle w:val="Dfinition"/>
        </w:rPr>
        <w:br/>
      </w:r>
      <w:r>
        <w:rPr>
          <w:rStyle w:val="Orth"/>
        </w:rPr>
        <w:t>Ποσωτὸς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ὐκειον</w:t>
      </w:r>
      <w:r>
        <w:rPr>
          <w:rStyle w:val="Dfinition"/>
        </w:rPr>
        <w:t>, quoniam</w:t>
        <w:br/>
        <w:t>eo veteres in tragoedijs personas sibi conficerent,</w:t>
        <w:br/>
        <w:t>quam ob rem etiam à Latinis personatae nomen</w:t>
        <w:br/>
        <w:t>inditum est.</w:t>
        <w:br/>
      </w:r>
      <w:r>
        <w:rPr>
          <w:rStyle w:val="Orth"/>
        </w:rPr>
        <w:t>Πείσωτον</w:t>
      </w:r>
      <w:r>
        <w:rPr>
          <w:rStyle w:val="Dfinition"/>
        </w:rPr>
        <w:t>. facies, vultus. Dicitur id totum quod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fronti subest, vt ait Iulius Pollux, vel vt Aristoteles</w:t>
        <w:br/>
        <w:t>, pars quae caluae subiecta est anteriore parte:</w:t>
        <w:br/>
        <w:t xml:space="preserve"> sic enim praeter oculos, nasum, genas, os, mentum</w:t>
        <w:br/>
        <w:t>, &amp; auriculas, frontem quoque comprehendit</w:t>
        <w:br/>
        <w:t>. De homine tantum dicitur, quod cum vnus</w:t>
        <w:br/>
        <w:t>animantium erectus sit, solus antrorsum prospectat</w:t>
        <w:br/>
        <w:t xml:space="preserve">, vocemque ante uersus emittit. </w:t>
      </w:r>
      <w:r>
        <w:rPr>
          <w:rStyle w:val="GrcARELIRE"/>
        </w:rPr>
        <w:t>διὰ γὰρ τὸ</w:t>
      </w:r>
      <w:r>
        <w:rPr>
          <w:rStyle w:val="Dfinition"/>
        </w:rPr>
        <w:br/>
      </w:r>
      <w:r>
        <w:rPr>
          <w:rStyle w:val="GrcARELIRE"/>
        </w:rPr>
        <w:t>μόνον ὀρθὸν εἶναι τῶν ζώων</w:t>
      </w:r>
      <w:r>
        <w:rPr>
          <w:rStyle w:val="Dfinition"/>
        </w:rPr>
        <w:t xml:space="preserve">, </w:t>
      </w:r>
      <w:r>
        <w:rPr>
          <w:rStyle w:val="GrcARELIRE"/>
        </w:rPr>
        <w:t>μόνον πρόσωθεν ὅπωπεν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τὴν ρωνὴν εἰς τὸ πρόσω διαπέμπαι</w:t>
      </w:r>
      <w:r>
        <w:rPr>
          <w:rStyle w:val="Dfinition"/>
        </w:rPr>
        <w:t>: hoc est quod</w:t>
        <w:br/>
        <w:t>enim solus inter animalia rectus sit, solus ante se</w:t>
        <w:br/>
        <w:t>aspicit, &amp; vocem anterius emittit: vt ait Aristoteles</w:t>
        <w:br/>
        <w:t xml:space="preserve"> libr. 3. de partibus animalium. Quod autem</w:t>
        <w:br/>
        <w:t xml:space="preserve"> in homine </w:t>
      </w:r>
      <w:r>
        <w:rPr>
          <w:rStyle w:val="GrcARELIRE"/>
        </w:rPr>
        <w:t>πρὸ σωπον</w:t>
      </w:r>
      <w:r>
        <w:rPr>
          <w:rStyle w:val="Dfinition"/>
        </w:rPr>
        <w:t xml:space="preserve"> est, id in brutis </w:t>
      </w:r>
      <w:r>
        <w:rPr>
          <w:rStyle w:val="GrcARELIRE"/>
        </w:rPr>
        <w:t>προτομὸ</w:t>
      </w:r>
      <w:r>
        <w:rPr>
          <w:rStyle w:val="Dfinition"/>
        </w:rPr>
        <w:br/>
        <w:t xml:space="preserve">appellatur, in auibus autem </w:t>
      </w:r>
      <w:r>
        <w:rPr>
          <w:rStyle w:val="GrcARELIRE"/>
        </w:rPr>
        <w:t>ῥάμρος καὶ ῥύτγος</w:t>
      </w:r>
      <w:r>
        <w:rPr>
          <w:rStyle w:val="Dfinition"/>
        </w:rPr>
        <w:t>.</w:t>
        <w:br/>
      </w:r>
      <w:r>
        <w:rPr>
          <w:rStyle w:val="Orth"/>
        </w:rPr>
        <w:t>Πρρσώπου διαρθορὰ</w:t>
      </w:r>
      <w:r>
        <w:rPr>
          <w:rStyle w:val="Dfinition"/>
        </w:rPr>
        <w:t>. faciei corruptio, quae etiam vocatur</w:t>
        <w:br/>
        <w:t xml:space="preserve"> </w:t>
      </w:r>
      <w:r>
        <w:rPr>
          <w:rStyle w:val="GrcARELIRE"/>
        </w:rPr>
        <w:t>πρόσωπον νεκρῶδες</w:t>
      </w:r>
      <w:r>
        <w:rPr>
          <w:rStyle w:val="Dfinition"/>
        </w:rPr>
        <w:t>, facies exitialis &amp; cada¬.</w:t>
        <w:br/>
        <w:t>uerosa. 1</w:t>
        <w:br/>
      </w:r>
      <w:r>
        <w:rPr>
          <w:rStyle w:val="Orth"/>
        </w:rPr>
        <w:t>Προτιθέμενοι</w:t>
      </w:r>
      <w:r>
        <w:rPr>
          <w:rStyle w:val="Dfinition"/>
        </w:rPr>
        <w:t xml:space="preserve">, apud Hippocr. </w:t>
      </w:r>
      <w:r>
        <w:rPr>
          <w:rStyle w:val="GrcARELIRE"/>
        </w:rPr>
        <w:t>αὐ τὴ τοῦ πρυτείνοντες</w:t>
      </w:r>
      <w:r>
        <w:rPr>
          <w:rStyle w:val="Dfinition"/>
        </w:rPr>
        <w:t>, hoc</w:t>
        <w:br/>
        <w:t xml:space="preserve">est protendentes, vt scribit Gal. </w:t>
      </w:r>
      <w:r>
        <w:rPr>
          <w:rStyle w:val="GrcARELIRE"/>
        </w:rPr>
        <w:t>ἐν τῖς γλώπαις</w:t>
      </w:r>
      <w:r>
        <w:rPr>
          <w:rStyle w:val="Dfinition"/>
        </w:rPr>
        <w:t>.</w:t>
        <w:br/>
      </w:r>
      <w:r>
        <w:rPr>
          <w:rStyle w:val="Orth"/>
        </w:rPr>
        <w:t>Πρίτμῆοις</w:t>
      </w:r>
      <w:r>
        <w:rPr>
          <w:rStyle w:val="Dfinition"/>
        </w:rPr>
        <w:t>. à quibusdam dictus est vmbilicus, quod</w:t>
        <w:br/>
        <w:t>primum in infante resecetur.</w:t>
        <w:br/>
        <w:t xml:space="preserve">Vide </w:t>
      </w:r>
      <w:r>
        <w:rPr>
          <w:rStyle w:val="GrcARELIRE"/>
        </w:rPr>
        <w:t>ὄμραλος</w:t>
      </w:r>
      <w:r>
        <w:rPr>
          <w:rStyle w:val="Dfinition"/>
        </w:rPr>
        <w:t xml:space="preserve">: sed &amp; </w:t>
      </w:r>
      <w:r>
        <w:rPr>
          <w:rStyle w:val="GrcARELIRE"/>
        </w:rPr>
        <w:t>πρότμησιν</w:t>
      </w:r>
      <w:r>
        <w:rPr>
          <w:rStyle w:val="Dfinition"/>
        </w:rPr>
        <w:t>, inquit Pollux,</w:t>
        <w:br/>
      </w:r>
      <w:r>
        <w:rPr>
          <w:rStyle w:val="GrcARELIRE"/>
        </w:rPr>
        <w:t>τὴν ὁσφν</w:t>
      </w:r>
      <w:r>
        <w:rPr>
          <w:rStyle w:val="Dfinition"/>
        </w:rPr>
        <w:t>, id est, lumbum quidam vocarunt. 2</w:t>
        <w:br/>
      </w:r>
      <w:r>
        <w:rPr>
          <w:rStyle w:val="GrcARELIRE"/>
        </w:rPr>
        <w:t>Προτομ</w:t>
      </w:r>
      <w:r>
        <w:rPr>
          <w:rStyle w:val="Dfinition"/>
        </w:rPr>
        <w:t xml:space="preserve">ò. in brutis vocatur quod in homine </w:t>
      </w:r>
      <w:r>
        <w:rPr>
          <w:rStyle w:val="GrcARELIRE"/>
        </w:rPr>
        <w:t>πρόσω</w:t>
      </w:r>
      <w:r>
        <w:rPr>
          <w:rStyle w:val="Dfinition"/>
        </w:rPr>
        <w:t>¬.</w:t>
        <w:br/>
      </w:r>
      <w:r>
        <w:rPr>
          <w:rStyle w:val="GrcARELIRE"/>
        </w:rPr>
        <w:t>τον</w:t>
      </w:r>
      <w:r>
        <w:rPr>
          <w:rStyle w:val="Dfinition"/>
        </w:rPr>
        <w:t xml:space="preserve"> ait Pollux. .</w:t>
        <w:br/>
      </w:r>
      <w:r>
        <w:rPr>
          <w:rStyle w:val="Orth"/>
        </w:rPr>
        <w:t>Προτρέπεσθαι</w:t>
      </w:r>
      <w:r>
        <w:rPr>
          <w:rStyle w:val="Dfinition"/>
        </w:rPr>
        <w:t xml:space="preserve">. apud Hippocratem, </w:t>
      </w:r>
      <w:r>
        <w:rPr>
          <w:rStyle w:val="GrcARELIRE"/>
        </w:rPr>
        <w:t>αὐ τὸ τοῦ μεταβάλλειν</w:t>
      </w:r>
      <w:r>
        <w:rPr>
          <w:rStyle w:val="Dfinition"/>
        </w:rPr>
        <w:t>,</w:t>
        <w:br/>
        <w:t xml:space="preserve">hoc est transmutari, vt explicat Galenus </w:t>
      </w:r>
      <w:r>
        <w:rPr>
          <w:rStyle w:val="GrcARELIRE"/>
        </w:rPr>
        <w:t>ἐν τῖς</w:t>
      </w:r>
      <w:r>
        <w:rPr>
          <w:rStyle w:val="Dfinition"/>
        </w:rPr>
        <w:br/>
      </w:r>
      <w:r>
        <w:rPr>
          <w:rStyle w:val="GrcARELIRE"/>
        </w:rPr>
        <w:t>γλώσαις</w:t>
      </w:r>
      <w:r>
        <w:rPr>
          <w:rStyle w:val="Dfinition"/>
        </w:rPr>
        <w:t xml:space="preserve">. Quidam cod. habent </w:t>
      </w:r>
      <w:r>
        <w:rPr>
          <w:rStyle w:val="GrcARELIRE"/>
        </w:rPr>
        <w:t>προστγέπεσθαι</w:t>
      </w:r>
      <w:r>
        <w:rPr>
          <w:rStyle w:val="Dfinition"/>
        </w:rPr>
        <w:t>.</w:t>
        <w:br/>
      </w:r>
      <w:r>
        <w:rPr>
          <w:rStyle w:val="Orth"/>
        </w:rPr>
        <w:t>Πρότροπον</w:t>
      </w:r>
      <w:r>
        <w:rPr>
          <w:rStyle w:val="Dfinition"/>
        </w:rPr>
        <w:t>. est mustum, inquit Plinius, sponte defluens</w:t>
        <w:br/>
        <w:t>, antequam calcentur vuae.</w:t>
        <w:br/>
        <w:t xml:space="preserve">De illo vide in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vinorum,</w:t>
        <w:br/>
        <w:t>differentiae explicantur. e</w:t>
        <w:br/>
      </w:r>
      <w:r>
        <w:rPr>
          <w:rStyle w:val="Orth"/>
        </w:rPr>
        <w:t>Προῦμνος</w:t>
      </w:r>
      <w:r>
        <w:rPr>
          <w:rStyle w:val="Dfinition"/>
        </w:rPr>
        <w:t>. prunus syluestris in Asia sic appellata est,</w:t>
        <w:br/>
        <w:t>vt scribit Gal.</w:t>
        <w:br/>
      </w:r>
      <w:r>
        <w:rPr>
          <w:rStyle w:val="Orth"/>
        </w:rPr>
        <w:t>Πρόρασις</w:t>
      </w:r>
      <w:r>
        <w:rPr>
          <w:rStyle w:val="Dfinition"/>
        </w:rPr>
        <w:t>. saepe sic dicitur ab Hippocrate causa quae</w:t>
        <w:br/>
        <w:t>euidens manifestaque est, vt pluribus in locis</w:t>
        <w:br/>
        <w:t>Galenus explicauit. Interdum vero eo nomine</w:t>
        <w:br/>
        <w:t>omnes simpliciter causas vocat, &amp; aliquandò</w:t>
        <w:br/>
        <w:t>etiam eas, vulgi more, quae falso causae esse existimantur</w:t>
        <w:br/>
        <w:t>, vt idem annotauit comment. 1. in lib.</w:t>
        <w:br/>
        <w:t xml:space="preserve">1.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</w:r>
      <w:r>
        <w:rPr>
          <w:rStyle w:val="Orth"/>
        </w:rPr>
        <w:t>Πρόρασις</w:t>
      </w:r>
      <w:r>
        <w:rPr>
          <w:rStyle w:val="Dfinition"/>
        </w:rPr>
        <w:t>. non simpliciter causa euidens aut manifesta</w:t>
        <w:br/>
        <w:t xml:space="preserve"> dicitur, vt à quibusdam scriptum est, neque</w:t>
        <w:br/>
        <w:t>causa morbi efficiens, sed quaecumque affectionis</w:t>
        <w:br/>
        <w:t xml:space="preserve"> intus latentia seminaria excitat, &amp; quasi in</w:t>
        <w:br/>
        <w:t>actum deducit, vt si quis concepto iam intus vitio</w:t>
        <w:br/>
        <w:t>, quod tamen actiones nondum laedit, leuiter.</w:t>
        <w:br/>
        <w:t>offendat in motu, cibo, potu, insolatione, venere</w:t>
        <w:br/>
        <w:t>, aere, vigilijs, indeque graui aliquo morbo.</w:t>
        <w:br/>
        <w:t>corripiatur, nihil horum per se morbi causa est,</w:t>
        <w:br/>
        <w:t>sed occasio, etenim nisi haec omnia praecurrisset.</w:t>
        <w:br/>
        <w:t>intus morbi veluti quaedam designatio &amp; apparatus</w:t>
        <w:br/>
        <w:t xml:space="preserve"> ex plenitudine, cacochymia, vel imbecillitate</w:t>
        <w:br/>
        <w:t>, nusquam ita aegrotasset, proinde Hippocr..</w:t>
        <w:br/>
      </w:r>
      <w:r>
        <w:rPr>
          <w:rStyle w:val="GrcARELIRE"/>
        </w:rPr>
        <w:t>πεγράσεις τὰ μκρὰ τῶν ἀτίων</w:t>
      </w:r>
      <w:r>
        <w:rPr>
          <w:rStyle w:val="Dfinition"/>
        </w:rPr>
        <w:t xml:space="preserve"> paruas causas appellat,</w:t>
        <w:br/>
        <w:t>illam vero praeparationem ad morbum in qua</w:t>
        <w:br/>
        <w:t xml:space="preserve">versatur praecautio Galen. </w:t>
      </w:r>
      <w:r>
        <w:rPr>
          <w:rStyle w:val="GrcARELIRE"/>
        </w:rPr>
        <w:t>προυπαρχούσην νοσώδη ε</w:t>
      </w:r>
      <w:r>
        <w:rPr>
          <w:rStyle w:val="Dfinition"/>
        </w:rPr>
        <w:br/>
      </w:r>
      <w:r>
        <w:rPr>
          <w:rStyle w:val="GrcARELIRE"/>
        </w:rPr>
        <w:t>παρασκευὴν</w:t>
      </w:r>
      <w:r>
        <w:rPr>
          <w:rStyle w:val="Dfinition"/>
        </w:rPr>
        <w:t xml:space="preserve"> vocat, id est, praeexistentem morbo¬„</w:t>
        <w:br/>
        <w:t xml:space="preserve">sam praeparationem, &amp; </w:t>
      </w:r>
      <w:r>
        <w:rPr>
          <w:rStyle w:val="GrcARELIRE"/>
        </w:rPr>
        <w:t>διάθεσν νοσώδη</w:t>
      </w:r>
      <w:r>
        <w:rPr>
          <w:rStyle w:val="Dfinition"/>
        </w:rPr>
        <w:t xml:space="preserve"> morbosam</w:t>
        <w:br/>
        <w:t xml:space="preserve"> affectionem, ad quam accedens parua causa</w:t>
        <w:br/>
        <w:t>, totius morbi causam continere videtur, cum</w:t>
        <w:br/>
        <w:t>tamen illa per se morbum committere nequeat,</w:t>
        <w:br/>
        <w:t>vt in historia illius qui iacebat in Dealcis horto,„</w:t>
        <w:br/>
        <w:t>declaratur..</w:t>
        <w:br/>
      </w:r>
      <w:r>
        <w:rPr>
          <w:rStyle w:val="Orth"/>
        </w:rPr>
        <w:t>Προφυλακτικὴ</w:t>
      </w:r>
      <w:r>
        <w:rPr>
          <w:rStyle w:val="Dfinition"/>
        </w:rPr>
        <w:t xml:space="preserve">. pars est </w:t>
      </w:r>
      <w:r>
        <w:rPr>
          <w:rStyle w:val="GrcARELIRE"/>
        </w:rPr>
        <w:t>τῆς ὑγεινῆς</w:t>
      </w:r>
      <w:r>
        <w:rPr>
          <w:rStyle w:val="Dfinition"/>
        </w:rPr>
        <w:t>. tuetur enim sanitatem</w:t>
        <w:br/>
        <w:t>. Tota consistit in causarum, quae morbum</w:t>
        <w:br/>
        <w:t>alioqui facturae erant, ablatione, hoc est tota circa</w:t>
        <w:br/>
        <w:t xml:space="preserve"> humores praecipue negotiatur. Siquidem maximae</w:t>
        <w:br/>
        <w:t xml:space="preserve"> praecipuaeque impendentis morbi causae</w:t>
        <w:br/>
        <w:t>humores sunt lenti, crassi, multi, valde calidi,</w:t>
        <w:br/>
        <w:t>frigidi, mordaces, putres, pestilentes, aut alia</w:t>
        <w:br/>
        <w:t>quadam vitiosa qualitate praediti. Quae ergo ijs</w:t>
        <w:br/>
        <w:t>adhibetur prouisio, lentos incidendo, crassos tenuando</w:t>
        <w:br/>
        <w:t>, multos vacuando, calidos refrigerando,</w:t>
        <w:br/>
        <w:t>frigidos calfaciendo, mordaces contemperando</w:t>
        <w:br/>
        <w:t>, putres &amp; pestilentes immutando, ne morbum</w:t>
        <w:br/>
        <w:t xml:space="preserve"> gignant, </w:t>
      </w:r>
      <w:r>
        <w:rPr>
          <w:rStyle w:val="GrcARELIRE"/>
        </w:rPr>
        <w:t>πριρυλακτικὶ</w:t>
      </w:r>
      <w:r>
        <w:rPr>
          <w:rStyle w:val="Dfinition"/>
        </w:rPr>
        <w:t xml:space="preserve"> appellatur. Ex quo</w:t>
        <w:br/>
        <w:t xml:space="preserve">apparet, </w:t>
      </w:r>
      <w:r>
        <w:rPr>
          <w:rStyle w:val="GrcARELIRE"/>
        </w:rPr>
        <w:t>τὸῆν ὑγιεινῆς</w:t>
      </w:r>
      <w:r>
        <w:rPr>
          <w:rStyle w:val="Dfinition"/>
        </w:rPr>
        <w:t xml:space="preserve"> partem esse. Cùm enim ratio</w:t>
        <w:br/>
        <w:t>tuendae sanitatis versetur, vel in tutela hominis</w:t>
        <w:br/>
        <w:t>optima valetudine fruentis, vel eius qui iamiam</w:t>
        <w:br/>
        <w:t>in morbum cadere paratus est, prophylactice</w:t>
        <w:br/>
        <w:t>secundum hoc munus sibi asciuit. Iam enim in</w:t>
        <w:br/>
        <w:t>corpore subest latetque morbi causa, eumque</w:t>
        <w:br/>
        <w:t>mox excitatura est, nisi citissime tollatur, cum</w:t>
        <w:br/>
        <w:t>nulla adhuc sit eiusmodi causa in eius corpore</w:t>
        <w:br/>
        <w:t>qui optima praeditus est valetudine. Talis quidem</w:t>
        <w:br/>
        <w:t xml:space="preserve"> proprie </w:t>
      </w:r>
      <w:r>
        <w:rPr>
          <w:rStyle w:val="GrcARELIRE"/>
        </w:rPr>
        <w:t>ἡ προφυλακτικὴ</w:t>
      </w:r>
      <w:r>
        <w:rPr>
          <w:rStyle w:val="Dfinition"/>
        </w:rPr>
        <w:t xml:space="preserve"> est. Verumtamen</w:t>
        <w:br/>
        <w:t>etiam cura quae sanis &amp; congenitam sanitatem</w:t>
        <w:br/>
        <w:t>retinentibus, siue ea perfecta absolutaque sit,</w:t>
        <w:br/>
        <w:t xml:space="preserve">siue ab optima parum declinat, adhibetur, </w:t>
      </w:r>
      <w:r>
        <w:rPr>
          <w:rStyle w:val="GrcARELIRE"/>
        </w:rPr>
        <w:t>τὸν πρρρυλακτικῆς</w:t>
      </w:r>
      <w:r>
        <w:rPr>
          <w:rStyle w:val="Dfinition"/>
        </w:rPr>
        <w:br/>
        <w:t xml:space="preserve"> nomine appellatur, quod sanitatem</w:t>
        <w:br/>
        <w:t>in suo statu conseruando, futuros morbos declinet</w:t>
        <w:br/>
        <w:t>. Quinetiam si quis iam aegrotare coepit,</w:t>
        <w:br/>
        <w:t>morbusque in ipso, vt dicitur, fieri adhuc est,</w:t>
        <w:br/>
        <w:t>nec longe progressus, tametsi eiusmodi prouisio</w:t>
        <w:br/>
        <w:t>ad therapeuticem proprie pertinet, pars tamen</w:t>
        <w:br/>
        <w:t xml:space="preserve">quodammodo </w:t>
      </w:r>
      <w:r>
        <w:rPr>
          <w:rStyle w:val="GrcARELIRE"/>
        </w:rPr>
        <w:t>τῆς προρυλακτικῖς</w:t>
      </w:r>
      <w:r>
        <w:rPr>
          <w:rStyle w:val="Dfinition"/>
        </w:rPr>
        <w:t xml:space="preserve"> dici potest. Cum</w:t>
        <w:br/>
        <w:t>enim morbus iam factus est, nullaque causa superest</w:t>
        <w:br/>
        <w:t xml:space="preserve"> quae morbum faciat, tunc sola iam facti</w:t>
        <w:br/>
        <w:t>morbi curatio relinquitur: vbi vero quae subest</w:t>
        <w:br/>
        <w:t>in corpore causa nondum morbum peperit, eius</w:t>
        <w:br/>
        <w:t>sublatio ad prophylacticem attinet: cum vero</w:t>
        <w:br/>
        <w:t>iam aliquid egit, aliudque in super factura est, mistum</w:t>
        <w:br/>
        <w:t xml:space="preserve"> iam quodammodo hoc opus est ex praeseruatione</w:t>
        <w:br/>
        <w:t xml:space="preserve"> &amp; curatione. Quod enim morbi iam</w:t>
        <w:br/>
        <w:t>factum est, curatione tolli debet: quod vero faciendum</w:t>
        <w:br/>
        <w:t xml:space="preserve"> restat, per prophylacticen arcendum</w:t>
        <w:br/>
        <w:t>est. At nullum huic operi proprie inditum nomen</w:t>
        <w:br/>
        <w:t xml:space="preserve"> est, quo coniunctam cum praeseruatione</w:t>
        <w:br/>
        <w:t>curationem designemus, sed pro vincente opere</w:t>
        <w:br/>
        <w:t>, vel curationem, si morbus iam longe processit</w:t>
        <w:br/>
        <w:t>, vel praecautionem, si intra initia sua consistit</w:t>
        <w:br/>
        <w:t>, appellamus. Sic quidem Galenum interpretari</w:t>
        <w:br/>
        <w:t xml:space="preserve"> oportet extremo libro artis paruae, vbi</w:t>
        <w:br/>
        <w:t xml:space="preserve">scribit </w:t>
      </w:r>
      <w:r>
        <w:rPr>
          <w:rStyle w:val="GrcARELIRE"/>
        </w:rPr>
        <w:t>τῶν προρυλακτικῶν</w:t>
      </w:r>
      <w:r>
        <w:rPr>
          <w:rStyle w:val="Dfinition"/>
        </w:rPr>
        <w:t xml:space="preserve"> triplicem esse in genere</w:t>
        <w:br/>
        <w:t>differentiam: primam quidem hominis qui integra</w:t>
        <w:br/>
        <w:t xml:space="preserve"> fruitur sanitate, secundam eius qui non</w:t>
        <w:br/>
        <w:t>integre valet, tertiam vero eius qui iam aegrotat</w:t>
        <w:br/>
        <w:t>.</w:t>
        <w:br/>
      </w:r>
      <w:r>
        <w:rPr>
          <w:rStyle w:val="Orth"/>
        </w:rPr>
        <w:t>Πρόρυσις</w:t>
      </w:r>
      <w:r>
        <w:rPr>
          <w:rStyle w:val="Dfinition"/>
        </w:rPr>
        <w:t xml:space="preserve">. </w:t>
      </w:r>
      <w:r>
        <w:rPr>
          <w:rStyle w:val="Syn"/>
        </w:rPr>
        <w:t>βλάστημα</w:t>
      </w:r>
      <w:r>
        <w:rPr>
          <w:rStyle w:val="Dfinition"/>
        </w:rPr>
        <w:t xml:space="preserve"> hoc est germinatio, apud Hippocratem</w:t>
        <w:br/>
        <w:t xml:space="preserve">, vt explicat Gal. </w:t>
      </w:r>
      <w:r>
        <w:rPr>
          <w:rStyle w:val="GrcARELIRE"/>
        </w:rPr>
        <w:t>ἐν τῆς γλώεταις</w:t>
      </w:r>
      <w:r>
        <w:rPr>
          <w:rStyle w:val="Dfinition"/>
        </w:rPr>
        <w:t>.</w:t>
        <w:br/>
      </w:r>
      <w:r>
        <w:rPr>
          <w:rStyle w:val="Orth"/>
        </w:rPr>
        <w:t>Πεέχειλν</w:t>
      </w:r>
      <w:r>
        <w:rPr>
          <w:rStyle w:val="Dfinition"/>
        </w:rPr>
        <w:t>. Polluci dicitur id quod in labijs promi„net</w:t>
        <w:br/>
        <w:t xml:space="preserve">, &amp; </w:t>
      </w:r>
      <w:r>
        <w:rPr>
          <w:rStyle w:val="GrcARELIRE"/>
        </w:rPr>
        <w:t>πρόχειλα</w:t>
      </w:r>
      <w:r>
        <w:rPr>
          <w:rStyle w:val="Dfinition"/>
        </w:rPr>
        <w:t xml:space="preserve"> quasi prolabia, &amp; antilabia, id</w:t>
        <w:br/>
        <w:t>„ est, labiorum extrema exponit Ruffus.</w:t>
        <w:br/>
      </w:r>
      <w:r>
        <w:rPr>
          <w:rStyle w:val="Orth"/>
        </w:rPr>
        <w:t>Πείγειριν πεῦμα</w:t>
      </w:r>
      <w:r>
        <w:rPr>
          <w:rStyle w:val="Dfinition"/>
        </w:rPr>
        <w:t>. Hippocrates dixit in Prorrhet.</w:t>
        <w:br/>
        <w:t xml:space="preserve">quod alibi lib. 2. epid. </w:t>
      </w:r>
      <w:r>
        <w:rPr>
          <w:rStyle w:val="GrcARELIRE"/>
        </w:rPr>
        <w:t>μέτέωρεν</w:t>
      </w:r>
      <w:r>
        <w:rPr>
          <w:rStyle w:val="Dfinition"/>
        </w:rPr>
        <w:t xml:space="preserve"> appellauerat. significat</w:t>
        <w:br/>
        <w:t xml:space="preserve"> autem eam spirandi difficultatem, in</w:t>
        <w:br/>
        <w:t>qua humeri etiam ipsi attolluntur. quod si quando</w:t>
        <w:br/>
        <w:t xml:space="preserve"> contingit, id facile &amp; manifesto, hoc est </w:t>
      </w:r>
      <w:r>
        <w:rPr>
          <w:rStyle w:val="GrcARELIRE"/>
        </w:rPr>
        <w:t>πριγείρως</w:t>
      </w:r>
      <w:r>
        <w:rPr>
          <w:rStyle w:val="Dfinition"/>
        </w:rPr>
        <w:br/>
        <w:t>, apparet.</w:t>
        <w:br/>
        <w:t xml:space="preserve">" Hinc etiam </w:t>
      </w:r>
      <w:r>
        <w:rPr>
          <w:rStyle w:val="GrcARELIRE"/>
        </w:rPr>
        <w:t>φαινόμενον πνεῦμα</w:t>
      </w:r>
      <w:r>
        <w:rPr>
          <w:rStyle w:val="Dfinition"/>
        </w:rPr>
        <w:t xml:space="preserve"> dictum est,</w:t>
        <w:br/>
        <w:t>n vt notat Galen. part. 24. comm. 1. prorrhet. Sed</w:t>
        <w:br/>
        <w:t xml:space="preserve">„ plura leges ad vocem </w:t>
      </w:r>
      <w:r>
        <w:rPr>
          <w:rStyle w:val="GrcARELIRE"/>
        </w:rPr>
        <w:t>πεῦμα</w:t>
      </w:r>
      <w:r>
        <w:rPr>
          <w:rStyle w:val="Dfinition"/>
        </w:rPr>
        <w:t xml:space="preserve">, </w:t>
      </w:r>
      <w:r>
        <w:rPr>
          <w:rStyle w:val="GrcARELIRE"/>
        </w:rPr>
        <w:t>ὑ</w:t>
      </w:r>
      <w:r>
        <w:rPr>
          <w:rStyle w:val="Dfinition"/>
        </w:rPr>
        <w:t xml:space="preserve">bi </w:t>
      </w:r>
      <w:r>
        <w:rPr>
          <w:rStyle w:val="GrcARELIRE"/>
        </w:rPr>
        <w:t>τοῦ πεύματος</w:t>
      </w:r>
      <w:r>
        <w:rPr>
          <w:rStyle w:val="Dfinition"/>
        </w:rPr>
        <w:br/>
        <w:t>„ insigniores apud Hippocrat. differentiae expli"cantur</w:t>
        <w:br/>
        <w:t>.</w:t>
        <w:br/>
      </w:r>
      <w:r>
        <w:rPr>
          <w:rStyle w:val="Orth"/>
        </w:rPr>
        <w:t>Προχῦ ναι</w:t>
      </w:r>
      <w:r>
        <w:rPr>
          <w:rStyle w:val="Dfinition"/>
        </w:rPr>
        <w:t xml:space="preserve">. Polluci lib. 2. </w:t>
      </w:r>
      <w:r>
        <w:rPr>
          <w:rStyle w:val="GrcARELIRE"/>
        </w:rPr>
        <w:t>οἱ γλουτοὶ</w:t>
      </w:r>
      <w:r>
        <w:rPr>
          <w:rStyle w:val="Dfinition"/>
        </w:rPr>
        <w:t xml:space="preserve"> nates vocantur, &amp;</w:t>
        <w:br/>
      </w:r>
      <w:r>
        <w:rPr>
          <w:rStyle w:val="GrcARELIRE"/>
        </w:rPr>
        <w:t>ὸ κογῶναι</w:t>
      </w:r>
      <w:r>
        <w:rPr>
          <w:rStyle w:val="Dfinition"/>
        </w:rPr>
        <w:t xml:space="preserve"> &amp; </w:t>
      </w:r>
      <w:r>
        <w:rPr>
          <w:rStyle w:val="GrcARELIRE"/>
        </w:rPr>
        <w:t>τπόγια</w:t>
      </w:r>
      <w:r>
        <w:rPr>
          <w:rStyle w:val="Dfinition"/>
        </w:rPr>
        <w:t>.</w:t>
        <w:br/>
      </w:r>
      <w:r>
        <w:rPr>
          <w:rStyle w:val="Orth"/>
        </w:rPr>
        <w:t>Περωστικὴ δύναμις</w:t>
      </w:r>
      <w:r>
        <w:rPr>
          <w:rStyle w:val="Dfinition"/>
        </w:rPr>
        <w:t>. propulsoria facultas. Eadem om¬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nino cum expultrice quae proprie </w:t>
      </w:r>
      <w:r>
        <w:rPr>
          <w:rStyle w:val="GrcARELIRE"/>
        </w:rPr>
        <w:t>ἀποκριτικὴ</w:t>
      </w:r>
      <w:r>
        <w:rPr>
          <w:rStyle w:val="Dfinition"/>
        </w:rPr>
        <w:t xml:space="preserve"> dicitur</w:t>
        <w:br/>
        <w:t xml:space="preserve">. videtur tamen </w:t>
      </w:r>
      <w:r>
        <w:rPr>
          <w:rStyle w:val="GrcARELIRE"/>
        </w:rPr>
        <w:t>τὴν πρρωστικὴ</w:t>
      </w:r>
      <w:r>
        <w:rPr>
          <w:rStyle w:val="Dfinition"/>
        </w:rPr>
        <w:t xml:space="preserve"> Galenus magis</w:t>
        <w:br/>
        <w:t xml:space="preserve"> vsurpare in ea facultate qua vterus vtitur in</w:t>
        <w:br/>
        <w:t>propellendo foetu lib. 3. facult. nat.</w:t>
        <w:br/>
      </w:r>
      <w:r>
        <w:rPr>
          <w:rStyle w:val="Orth"/>
        </w:rPr>
        <w:t>Πρωκτὸς</w:t>
      </w:r>
      <w:r>
        <w:rPr>
          <w:rStyle w:val="Dfinition"/>
        </w:rPr>
        <w:t>. pars ea per quam ventris excrementa exonerantur</w:t>
        <w:br/>
        <w:t xml:space="preserve">. nomen habet </w:t>
      </w:r>
      <w:r>
        <w:rPr>
          <w:rStyle w:val="GrcARELIRE"/>
        </w:rPr>
        <w:t>παξὰ τὸ πρρωθεῖν ἐκτὸς τὰ</w:t>
      </w:r>
      <w:r>
        <w:rPr>
          <w:rStyle w:val="Dfinition"/>
        </w:rPr>
        <w:br/>
      </w:r>
      <w:r>
        <w:rPr>
          <w:rStyle w:val="GrcARELIRE"/>
        </w:rPr>
        <w:t>τῆς γαστρὸς</w:t>
      </w:r>
      <w:r>
        <w:rPr>
          <w:rStyle w:val="Dfinition"/>
        </w:rPr>
        <w:t xml:space="preserve">. dicitur &amp; </w:t>
      </w:r>
      <w:r>
        <w:rPr>
          <w:rStyle w:val="GrcARELIRE"/>
        </w:rPr>
        <w:t>κῶλος</w:t>
      </w:r>
      <w:r>
        <w:rPr>
          <w:rStyle w:val="Dfinition"/>
        </w:rPr>
        <w:t xml:space="preserve">, &amp; </w:t>
      </w:r>
      <w:r>
        <w:rPr>
          <w:rStyle w:val="GrcARELIRE"/>
        </w:rPr>
        <w:t>δακτύλιος</w:t>
      </w:r>
      <w:r>
        <w:rPr>
          <w:rStyle w:val="Dfinition"/>
        </w:rPr>
        <w:t xml:space="preserve">, &amp; </w:t>
      </w:r>
      <w:r>
        <w:rPr>
          <w:rStyle w:val="GrcARELIRE"/>
        </w:rPr>
        <w:t>στεραίη</w:t>
      </w:r>
      <w:r>
        <w:rPr>
          <w:rStyle w:val="Dfinition"/>
        </w:rPr>
        <w:t>,</w:t>
        <w:br/>
        <w:t xml:space="preserve">&amp; </w:t>
      </w:r>
      <w:r>
        <w:rPr>
          <w:rStyle w:val="GrcARELIRE"/>
        </w:rPr>
        <w:t>τράμις</w:t>
      </w:r>
      <w:r>
        <w:rPr>
          <w:rStyle w:val="Dfinition"/>
        </w:rPr>
        <w:t xml:space="preserve">, &amp; </w:t>
      </w:r>
      <w:r>
        <w:rPr>
          <w:rStyle w:val="GrcARELIRE"/>
        </w:rPr>
        <w:t>κύσπαρος</w:t>
      </w:r>
      <w:r>
        <w:rPr>
          <w:rStyle w:val="Dfinition"/>
        </w:rPr>
        <w:t xml:space="preserve">, &amp; </w:t>
      </w:r>
      <w:r>
        <w:rPr>
          <w:rStyle w:val="GrcARELIRE"/>
        </w:rPr>
        <w:t>ἀὐγὰς</w:t>
      </w:r>
      <w:r>
        <w:rPr>
          <w:rStyle w:val="Dfinition"/>
        </w:rPr>
        <w:t xml:space="preserve">, &amp; </w:t>
      </w:r>
      <w:r>
        <w:rPr>
          <w:rStyle w:val="GrcARELIRE"/>
        </w:rPr>
        <w:t>ἐδ ι</w:t>
      </w:r>
      <w:r>
        <w:rPr>
          <w:rStyle w:val="Dfinition"/>
        </w:rPr>
        <w:t>.</w:t>
        <w:br/>
      </w:r>
      <w:r>
        <w:rPr>
          <w:rStyle w:val="Orth"/>
        </w:rPr>
        <w:t>Πρωτεαξ</w:t>
      </w:r>
      <w:r>
        <w:rPr>
          <w:rStyle w:val="Dfinition"/>
        </w:rPr>
        <w:t>. est collyrium principio suffusionum &amp; ad</w:t>
        <w:br/>
        <w:t>omnem visus hebetudinem, &amp; ad cicatrices, &amp;</w:t>
        <w:br/>
        <w:t>ad callos efficax. Triplex habetur eius descriptio</w:t>
        <w:br/>
        <w:t>neque enim consentiunt Galeni, Aetij, &amp; Pauli</w:t>
        <w:br/>
        <w:t>compositiones.</w:t>
        <w:br/>
        <w:t xml:space="preserve">Est etiam nomen emplastri </w:t>
      </w:r>
      <w:r>
        <w:rPr>
          <w:rStyle w:val="GrcARELIRE"/>
        </w:rPr>
        <w:t>ἐκδορίου</w:t>
      </w:r>
      <w:r>
        <w:rPr>
          <w:rStyle w:val="Dfinition"/>
        </w:rPr>
        <w:t xml:space="preserve"> excocap7</w:t>
        <w:br/>
        <w:t>. 2</w:t>
        <w:br/>
        <w:t xml:space="preserve">riantis quod describitur à Galen. lib. 5. </w:t>
      </w:r>
      <w:r>
        <w:rPr>
          <w:rStyle w:val="GrcARELIRE"/>
        </w:rPr>
        <w:t>κατὰ τόπ</w:t>
      </w:r>
      <w:r>
        <w:rPr>
          <w:rStyle w:val="Dfinition"/>
        </w:rPr>
        <w:t>.</w:t>
        <w:br/>
      </w:r>
      <w:r>
        <w:rPr>
          <w:rStyle w:val="Orth"/>
        </w:rPr>
        <w:t>Πρωτόγαλα</w:t>
      </w:r>
      <w:r>
        <w:rPr>
          <w:rStyle w:val="Dfinition"/>
        </w:rPr>
        <w:t>. dicitur lac quod statim à partu mulctum</w:t>
        <w:br/>
        <w:t>est, quod cinere calido modice tepefactum citra</w:t>
        <w:br/>
        <w:t>coagulum statim concrescit. Id veteres comici,</w:t>
        <w:br/>
        <w:t xml:space="preserve">vt scribit Galenus, </w:t>
      </w:r>
      <w:r>
        <w:rPr>
          <w:rStyle w:val="GrcARELIRE"/>
        </w:rPr>
        <w:t>πυριάτην</w:t>
      </w:r>
      <w:r>
        <w:rPr>
          <w:rStyle w:val="Dfinition"/>
        </w:rPr>
        <w:t xml:space="preserve">', in Asia </w:t>
      </w:r>
      <w:r>
        <w:rPr>
          <w:rStyle w:val="GrcARELIRE"/>
        </w:rPr>
        <w:t>πυρίερθον</w:t>
      </w:r>
      <w:r>
        <w:rPr>
          <w:rStyle w:val="Dfinition"/>
        </w:rPr>
        <w:br/>
        <w:t>appellabant: hoc autem purum lac est, nihil alienae</w:t>
        <w:br/>
        <w:t xml:space="preserve"> qualitatis admixtum habens: attamen addendum</w:t>
        <w:br/>
        <w:t xml:space="preserve"> cum melle consulit Aetius, alias concoctu</w:t>
        <w:br/>
        <w:t>difficilius est &amp; crassioris succi, tardiusque in venas</w:t>
        <w:br/>
        <w:t xml:space="preserve"> subit.</w:t>
        <w:br/>
        <w:t xml:space="preserve">Sed plura leges in dictione </w:t>
      </w:r>
      <w:r>
        <w:rPr>
          <w:rStyle w:val="GrcARELIRE"/>
        </w:rPr>
        <w:t>γάλα</w:t>
      </w:r>
      <w:r>
        <w:rPr>
          <w:rStyle w:val="Dfinition"/>
        </w:rPr>
        <w:t>, vbi omnes</w:t>
        <w:br/>
        <w:t>lactis differentiae exponuntur: Caeterum quod</w:t>
        <w:br/>
        <w:t xml:space="preserve">spectat ad vocem </w:t>
      </w:r>
      <w:r>
        <w:rPr>
          <w:rStyle w:val="GrcARELIRE"/>
        </w:rPr>
        <w:t>πυριάτην</w:t>
      </w:r>
      <w:r>
        <w:rPr>
          <w:rStyle w:val="Dfinition"/>
        </w:rPr>
        <w:t xml:space="preserve"> quae hîc habetur, ita</w:t>
        <w:br/>
        <w:t>quidem legimus apud Aetium l. 2. cap. 99. Sed 6</w:t>
        <w:br/>
        <w:t xml:space="preserve">apud Paulum Inuenio </w:t>
      </w:r>
      <w:r>
        <w:rPr>
          <w:rStyle w:val="GrcARELIRE"/>
        </w:rPr>
        <w:t>πυριάστην</w:t>
      </w:r>
      <w:r>
        <w:rPr>
          <w:rStyle w:val="Dfinition"/>
        </w:rPr>
        <w:t>, pro quo fortean aliquis</w:t>
        <w:br/>
        <w:t xml:space="preserve"> legendum existimet </w:t>
      </w:r>
      <w:r>
        <w:rPr>
          <w:rStyle w:val="GrcARELIRE"/>
        </w:rPr>
        <w:t>πυριαύστην</w:t>
      </w:r>
      <w:r>
        <w:rPr>
          <w:rStyle w:val="Dfinition"/>
        </w:rPr>
        <w:t>, vt sit compositum</w:t>
        <w:br/>
        <w:t xml:space="preserve"> sicut </w:t>
      </w:r>
      <w:r>
        <w:rPr>
          <w:rStyle w:val="GrcARELIRE"/>
        </w:rPr>
        <w:t>πυείερθεν</w:t>
      </w:r>
      <w:r>
        <w:rPr>
          <w:rStyle w:val="Dfinition"/>
        </w:rPr>
        <w:t xml:space="preserve">, nam </w:t>
      </w:r>
      <w:r>
        <w:rPr>
          <w:rStyle w:val="GrcARELIRE"/>
        </w:rPr>
        <w:t>ἄυειν</w:t>
      </w:r>
      <w:r>
        <w:rPr>
          <w:rStyle w:val="Dfinition"/>
        </w:rPr>
        <w:t xml:space="preserve"> &amp; </w:t>
      </w:r>
      <w:r>
        <w:rPr>
          <w:rStyle w:val="GrcARELIRE"/>
        </w:rPr>
        <w:t>ἔψειη</w:t>
      </w:r>
      <w:r>
        <w:rPr>
          <w:rStyle w:val="Dfinition"/>
        </w:rPr>
        <w:t xml:space="preserve"> eiusdem</w:t>
        <w:br/>
        <w:t>, vel saltem cognatae sunt significationis,</w:t>
        <w:br/>
        <w:t xml:space="preserve">Hesych. vero </w:t>
      </w:r>
      <w:r>
        <w:rPr>
          <w:rStyle w:val="GrcARELIRE"/>
        </w:rPr>
        <w:t>πυριατὸν</w:t>
      </w:r>
      <w:r>
        <w:rPr>
          <w:rStyle w:val="Dfinition"/>
        </w:rPr>
        <w:t xml:space="preserve"> habet à </w:t>
      </w:r>
      <w:r>
        <w:rPr>
          <w:rStyle w:val="GrcARELIRE"/>
        </w:rPr>
        <w:t>πυριάῳ</w:t>
      </w:r>
      <w:r>
        <w:rPr>
          <w:rStyle w:val="Dfinition"/>
        </w:rPr>
        <w:t>, sic enim.</w:t>
        <w:br/>
        <w:t xml:space="preserve">dicitur </w:t>
      </w:r>
      <w:r>
        <w:rPr>
          <w:rStyle w:val="GrcARELIRE"/>
        </w:rPr>
        <w:t>παρὰ τὸ πυρωθῆναι ἐπὶ θερμοσποδίας</w:t>
      </w:r>
      <w:r>
        <w:rPr>
          <w:rStyle w:val="Dfinition"/>
        </w:rPr>
        <w:t xml:space="preserve"> teste.</w:t>
        <w:br/>
        <w:t>Gal. &amp; Aetio. 6</w:t>
        <w:br/>
      </w:r>
      <w:r>
        <w:rPr>
          <w:rStyle w:val="Orth"/>
        </w:rPr>
        <w:t>Πρωτόγονα μόρια</w:t>
      </w:r>
      <w:r>
        <w:rPr>
          <w:rStyle w:val="Dfinition"/>
        </w:rPr>
        <w:t>. primigeniae vel primogenitae partes</w:t>
        <w:br/>
        <w:t xml:space="preserve"> dicuntur. 4</w:t>
        <w:br/>
      </w:r>
      <w:r>
        <w:rPr>
          <w:rStyle w:val="Orth"/>
        </w:rPr>
        <w:t>Πρωτέρονον</w:t>
      </w:r>
      <w:r>
        <w:rPr>
          <w:rStyle w:val="Dfinition"/>
        </w:rPr>
        <w:t xml:space="preserve">. sic dicitur à nonnullis </w:t>
      </w:r>
      <w:r>
        <w:rPr>
          <w:rStyle w:val="GrcARELIRE"/>
        </w:rPr>
        <w:t>τὸ ἀείζωον</w:t>
      </w:r>
      <w:r>
        <w:rPr>
          <w:rStyle w:val="Dfinition"/>
        </w:rPr>
        <w:t>, siue sedum</w:t>
        <w:br/>
        <w:t xml:space="preserve"> majus, authore Dioscor.</w:t>
        <w:br/>
      </w:r>
      <w:r>
        <w:rPr>
          <w:rStyle w:val="Orth"/>
        </w:rPr>
        <w:t>Πρωτοπάθεια</w:t>
      </w:r>
      <w:r>
        <w:rPr>
          <w:rStyle w:val="Dfinition"/>
        </w:rPr>
        <w:t>. affectus quo aliquid primum afficitur.</w:t>
        <w:br/>
        <w:t xml:space="preserve">non per consenium alterius quae </w:t>
      </w:r>
      <w:r>
        <w:rPr>
          <w:rStyle w:val="GrcARELIRE"/>
        </w:rPr>
        <w:t>συμπάθεια</w:t>
      </w:r>
      <w:r>
        <w:rPr>
          <w:rStyle w:val="Dfinition"/>
        </w:rPr>
        <w:t xml:space="preserve"> dicitur:</w:t>
        <w:br/>
        <w:t xml:space="preserve"> est vero idem quod </w:t>
      </w:r>
      <w:r>
        <w:rPr>
          <w:rStyle w:val="Syn"/>
        </w:rPr>
        <w:t>ἰδιοπαθεία</w:t>
      </w:r>
      <w:r>
        <w:rPr>
          <w:rStyle w:val="Dfinition"/>
        </w:rPr>
        <w:t>, quibusque a</w:t>
        <w:br/>
        <w:t xml:space="preserve">proprie opponuntur </w:t>
      </w:r>
      <w:r>
        <w:rPr>
          <w:rStyle w:val="GrcARELIRE"/>
        </w:rPr>
        <w:t>δευτεροπάθεία</w:t>
      </w:r>
      <w:r>
        <w:rPr>
          <w:rStyle w:val="Dfinition"/>
        </w:rPr>
        <w:t xml:space="preserve">, seu </w:t>
      </w:r>
      <w:r>
        <w:rPr>
          <w:rStyle w:val="GrcARELIRE"/>
        </w:rPr>
        <w:t>ὑστροπάθεία</w:t>
      </w:r>
      <w:r>
        <w:rPr>
          <w:rStyle w:val="Dfinition"/>
        </w:rPr>
        <w:t>:</w:t>
        <w:br/>
        <w:t xml:space="preserve"> vide </w:t>
      </w:r>
      <w:r>
        <w:rPr>
          <w:rStyle w:val="Ref"/>
        </w:rPr>
        <w:t>ἰδιοπάθεια</w:t>
      </w:r>
      <w:r>
        <w:rPr>
          <w:rStyle w:val="Dfinition"/>
        </w:rPr>
        <w:t>. 4</w:t>
        <w:br/>
      </w:r>
      <w:r>
        <w:rPr>
          <w:rStyle w:val="Orth"/>
        </w:rPr>
        <w:t>Πρωτέῤῥυτος ἐητίνη</w:t>
      </w:r>
      <w:r>
        <w:rPr>
          <w:rStyle w:val="Dfinition"/>
        </w:rPr>
        <w:t>. resinae genus sic vocari apud Lacedaemonios</w:t>
        <w:br/>
        <w:t xml:space="preserve"> author est Galenus lib. 3. </w:t>
      </w:r>
      <w:r>
        <w:rPr>
          <w:rStyle w:val="GrcARELIRE"/>
        </w:rPr>
        <w:t>ῶ καὰ γάη</w:t>
      </w:r>
      <w:r>
        <w:rPr>
          <w:rStyle w:val="Dfinition"/>
        </w:rPr>
        <w:t>,</w:t>
        <w:br/>
        <w:t xml:space="preserve">eandemque ab alijs </w:t>
      </w:r>
      <w:r>
        <w:rPr>
          <w:rStyle w:val="GrcARELIRE"/>
        </w:rPr>
        <w:t>ἀντόῤῥυτον</w:t>
      </w:r>
      <w:r>
        <w:rPr>
          <w:rStyle w:val="Dfinition"/>
        </w:rPr>
        <w:t xml:space="preserve"> dici, quod tum</w:t>
        <w:br/>
        <w:t>prima tum sponte fluat: In Cilicia, vt idem ait,</w:t>
        <w:br/>
      </w:r>
      <w:r>
        <w:rPr>
          <w:rStyle w:val="GrcARELIRE"/>
        </w:rPr>
        <w:t>καπνέλαιον</w:t>
      </w:r>
      <w:r>
        <w:rPr>
          <w:rStyle w:val="Dfinition"/>
        </w:rPr>
        <w:t xml:space="preserve"> appellatur. Ea liquidis omnibus resinis</w:t>
        <w:br/>
        <w:t>tum liquidior, tum calidior est, &amp; partium tenuitate</w:t>
        <w:br/>
        <w:t xml:space="preserve"> praestat.</w:t>
        <w:br/>
      </w:r>
      <w:r>
        <w:rPr>
          <w:rStyle w:val="Orth"/>
        </w:rPr>
        <w:t>Πρωτόστακτος κονία</w:t>
      </w:r>
      <w:r>
        <w:rPr>
          <w:rStyle w:val="Dfinition"/>
        </w:rPr>
        <w:t>. hoc nomine designatur lixiuium</w:t>
        <w:br/>
        <w:t>proprie in quod parandum calx ad cinerem quemcumque</w:t>
        <w:br/>
        <w:t xml:space="preserve"> additur. Id autem adurit, &amp; clysterum</w:t>
        <w:br/>
        <w:t>potissimum medicinis miscetur, vt Paulus lib. 7.</w:t>
        <w:br/>
        <w:t>prodidit.</w:t>
        <w:br/>
        <w:t xml:space="preserve">Sic vero Trallian. I. 11. </w:t>
      </w:r>
      <w:r>
        <w:rPr>
          <w:rStyle w:val="GrcARELIRE"/>
        </w:rPr>
        <w:t>πεωτίστακτος</w:t>
      </w:r>
      <w:r>
        <w:rPr>
          <w:rStyle w:val="Dfinition"/>
        </w:rPr>
        <w:t>, inquit, à.</w:t>
        <w:br/>
        <w:t xml:space="preserve">quibusdam vocatur </w:t>
      </w:r>
      <w:r>
        <w:rPr>
          <w:rStyle w:val="GrcARELIRE"/>
        </w:rPr>
        <w:t>κονία πηλοπειηκὴ</w:t>
      </w:r>
      <w:r>
        <w:rPr>
          <w:rStyle w:val="Dfinition"/>
        </w:rPr>
        <w:t>, id est, lixiuium</w:t>
        <w:br/>
        <w:t xml:space="preserve"> quo pilarij vtuntur lanis succidis abluendis</w:t>
        <w:br/>
        <w:t xml:space="preserve">, vide </w:t>
      </w:r>
      <w:r>
        <w:rPr>
          <w:rStyle w:val="Ref"/>
        </w:rPr>
        <w:t>κονία</w:t>
      </w:r>
      <w:r>
        <w:rPr>
          <w:rStyle w:val="Dfinition"/>
        </w:rPr>
        <w:t>. 4</w:t>
        <w:br/>
      </w:r>
      <w:r>
        <w:rPr>
          <w:rStyle w:val="Orth"/>
        </w:rPr>
        <w:t>Πρωτότομοι</w:t>
      </w:r>
      <w:r>
        <w:rPr>
          <w:rStyle w:val="Dfinition"/>
        </w:rPr>
        <w:t>. dicuntur caules brassicae teneriores, quos</w:t>
        <w:br/>
        <w:t>&amp; asparagos dici Galenus lib. 2. de alimentis author</w:t>
        <w:br/>
        <w:t xml:space="preserve"> est.</w:t>
        <w:br/>
        <w:t>A Marcello caules haplosiles, à teneritudine.</w:t>
        <w:br/>
        <w:t>appellatione Graeca dicti sunt c. 20. quando videlicet</w:t>
        <w:br/>
        <w:t xml:space="preserve"> ad excretionem seminis augescunt quia</w:t>
        <w:br/>
        <w:t>succiduntur, &amp; in ciborum vsum veniunt, vnde</w:t>
        <w:br/>
        <w:t xml:space="preserve">sane </w:t>
      </w:r>
      <w:r>
        <w:rPr>
          <w:rStyle w:val="GrcARELIRE"/>
        </w:rPr>
        <w:t>πρατότομοι</w:t>
      </w:r>
      <w:r>
        <w:rPr>
          <w:rStyle w:val="Dfinition"/>
        </w:rPr>
        <w:t xml:space="preserve"> à prima caesura vocantur: me¬</w:t>
        <w:br/>
        <w:t>minit &amp; eorum Martialis,</w:t>
        <w:br/>
        <w:t>"Etfaba fabrorum prototomique rudes.</w:t>
        <w:br/>
        <w:t>Hic cauliculus brassicae, prototomus, etiam</w:t>
        <w:br/>
        <w:t>"</w:t>
      </w:r>
      <w:r>
        <w:rPr>
          <w:rStyle w:val="GrcARELIRE"/>
        </w:rPr>
        <w:t>κύημα</w:t>
      </w:r>
      <w:r>
        <w:rPr>
          <w:rStyle w:val="Dfinition"/>
        </w:rPr>
        <w:t xml:space="preserve"> quasi foetura à Dioscor. vocatur, quidam</w:t>
        <w:br/>
        <w:t xml:space="preserve">"tamen </w:t>
      </w:r>
      <w:r>
        <w:rPr>
          <w:rStyle w:val="GrcARELIRE"/>
        </w:rPr>
        <w:t>κῶμα</w:t>
      </w:r>
      <w:r>
        <w:rPr>
          <w:rStyle w:val="Dfinition"/>
        </w:rPr>
        <w:t xml:space="preserve"> dicere malunt, Plin. in foeminino</w:t>
        <w:br/>
        <w:t>"Cymas appellat.</w:t>
        <w:br/>
      </w:r>
      <w:r>
        <w:rPr>
          <w:rStyle w:val="Orth"/>
        </w:rPr>
        <w:t>Πρικὴ</w:t>
      </w:r>
      <w:r>
        <w:rPr>
          <w:rStyle w:val="Dfinition"/>
        </w:rPr>
        <w:t>, frutex est surculos habens paruos, multos</w:t>
        <w:br/>
        <w:t>, rotundos, abrotono non dissimiles, &amp; circa</w:t>
        <w:br/>
        <w:t>eos folia oleae longa, multa, &amp; in cacumine capitulum</w:t>
        <w:br/>
        <w:t>, vti anthemidis, paruum, rotundum, quod</w:t>
        <w:br/>
        <w:t>suo acri odore sternutamentum excitat, quod &amp;</w:t>
        <w:br/>
        <w:t>flores efficacissime pręstant. Officinis &amp; herbarijs</w:t>
        <w:br/>
        <w:t xml:space="preserve"> pyrethrum syluestre dicitur. Calfacit &amp; siccat</w:t>
        <w:br/>
        <w:t>, viridis quidem secundo excessu, arida vero</w:t>
        <w:br/>
        <w:t>tertio.</w:t>
        <w:br/>
      </w:r>
      <w:r>
        <w:rPr>
          <w:rStyle w:val="Orth"/>
        </w:rPr>
        <w:t>Πταρμικὸν φαρμακον</w:t>
      </w:r>
      <w:r>
        <w:rPr>
          <w:rStyle w:val="Dfinition"/>
        </w:rPr>
        <w:t>. sternutatorium medicamentum</w:t>
        <w:br/>
        <w:t>. Est acre medicamentum, quod naribus inditum</w:t>
        <w:br/>
        <w:t xml:space="preserve"> sternutationem mouet. Acre &amp; mordax</w:t>
        <w:br/>
        <w:t>omnino sit oportet quod facultatem cerebri</w:t>
        <w:br/>
        <w:t>expultricem irritet. Ea namque offensa medicamenti</w:t>
        <w:br/>
        <w:t xml:space="preserve"> acrimonia, nitensque à se quod molestum</w:t>
        <w:br/>
        <w:t>est depellere, sternutamentum edit. Est autem</w:t>
        <w:br/>
        <w:t xml:space="preserve">medicamentum id genere </w:t>
      </w:r>
      <w:r>
        <w:rPr>
          <w:rStyle w:val="GrcARELIRE"/>
        </w:rPr>
        <w:t>ἔέῥινον</w:t>
      </w:r>
      <w:r>
        <w:rPr>
          <w:rStyle w:val="Dfinition"/>
        </w:rPr>
        <w:t>, in hoc ab alijs</w:t>
        <w:br/>
        <w:t>differens, quae naribus adhibita citra sternutationem</w:t>
        <w:br/>
        <w:t xml:space="preserve"> pituitam à capite detrahunt. Eiusmodi</w:t>
        <w:br/>
        <w:t>facultatem habent cuminum Aethiopicum, piper</w:t>
        <w:br/>
        <w:t>, struthion, castorium, zinziber, veratrum,</w:t>
        <w:br/>
        <w:t>cuphorbium, cyclamini succus. Debent autem</w:t>
        <w:br/>
        <w:t>exigente vsu contundi &amp; cribrari, &amp; intra nares</w:t>
        <w:br/>
        <w:t>penna, frictione aut aliter prius irritatas &amp; concalefactas</w:t>
        <w:br/>
        <w:t>, vel digito vel arundine immitti.</w:t>
        <w:br/>
      </w:r>
      <w:r>
        <w:rPr>
          <w:rStyle w:val="Orth"/>
        </w:rPr>
        <w:t>Πταμὸς</w:t>
      </w:r>
      <w:r>
        <w:rPr>
          <w:rStyle w:val="Dfinition"/>
        </w:rPr>
        <w:t xml:space="preserve">. </w:t>
      </w:r>
      <w:r>
        <w:rPr>
          <w:rStyle w:val="Foreign"/>
        </w:rPr>
        <w:t>sternutatio</w:t>
      </w:r>
      <w:r>
        <w:rPr>
          <w:rStyle w:val="Dfinition"/>
        </w:rPr>
        <w:t>. Est motus cerebri quo per</w:t>
        <w:br/>
        <w:t>nares confertim acto spiritu nititur sibi molesta</w:t>
        <w:br/>
        <w:t>expellere.</w:t>
        <w:br/>
        <w:t>Aristoteles I. de hist. animal. cap. 11. sternun</w:t>
        <w:br/>
        <w:t xml:space="preserve"> tamentum definit </w:t>
      </w:r>
      <w:r>
        <w:rPr>
          <w:rStyle w:val="GrcARELIRE"/>
        </w:rPr>
        <w:t>ἀ θρόου πεύματος ἔξοδον</w:t>
      </w:r>
      <w:r>
        <w:rPr>
          <w:rStyle w:val="Dfinition"/>
        </w:rPr>
        <w:t>, id est,</w:t>
        <w:br/>
        <w:t>flatus vniuersi vel conferti eruptionem, esse doncens</w:t>
        <w:br/>
        <w:t xml:space="preserve"> augurale signum, &amp; vnum ex spirituum om„nium</w:t>
        <w:br/>
        <w:t xml:space="preserve"> generibus sanctum &amp; sacrum: &amp; I. probl.</w:t>
        <w:br/>
        <w:t>p 53. ait, sternutamentum esse vel spiritus vniuersi</w:t>
        <w:br/>
        <w:t>n delationem, humore scilicet plus aliquid exha„lante</w:t>
        <w:br/>
        <w:t>, vel crudi humoris conatum excursumque.</w:t>
        <w:br/>
        <w:t>Recensetur à Galeno inter deprauatos motus</w:t>
        <w:br/>
        <w:t xml:space="preserve"> voluntarios actionis animalis motricis, vt &amp;</w:t>
        <w:br/>
        <w:t>conuullio &amp; tremor &amp; rigor &amp; tussis &amp; pandiculatio</w:t>
        <w:br/>
        <w:t>, atque in illo symptomatum genere ponitur</w:t>
        <w:br/>
        <w:t>, in quibus causa aliqua praeter naturam sit,</w:t>
        <w:br/>
        <w:t>quae eam ad tale opus extimulet. Ea autem est</w:t>
        <w:br/>
        <w:t>excrementum mordax, nares aliosque respirationis</w:t>
        <w:br/>
        <w:t xml:space="preserve"> meatus aut ventriculos anteriores cerebri</w:t>
        <w:br/>
        <w:t>&amp; continua ijs olfactus instrumenta &amp; ossa ethmoidea</w:t>
        <w:br/>
        <w:t xml:space="preserve"> obstruens, vel flatuosus aliquis spiritus</w:t>
        <w:br/>
        <w:t>in cerebro contentus. Quae cerebrum vt à se</w:t>
        <w:br/>
        <w:t>depellat, geminam adhibet expirationem, vnam</w:t>
        <w:br/>
        <w:t>quam per se facit, per ossa ethmoidea, alteram</w:t>
        <w:br/>
        <w:t>vero per nares, neruis, vt Galenus ait, ceu manibus</w:t>
        <w:br/>
        <w:t xml:space="preserve"> praelongis in thoracem demissis vtens, &amp;</w:t>
        <w:br/>
        <w:t>spiritum vnico impetu ex pulmone &amp; capite vehementer</w:t>
        <w:br/>
        <w:t xml:space="preserve"> &amp; confertim emittens. Exit autem, vt</w:t>
        <w:br/>
        <w:t>scribit Hippocrates, angusta via, ideoque sonus</w:t>
        <w:br/>
        <w:t>ille fit qui inter sternutandum exauditur. Quanquam</w:t>
        <w:br/>
        <w:t xml:space="preserve"> non solus flatus è cerebro erumpens eum</w:t>
        <w:br/>
        <w:t>excitet, verum ille etiam qui surlum è pulmonibus</w:t>
        <w:br/>
        <w:t xml:space="preserve"> fertur. Quamobrem capiti vaporibus pleno</w:t>
        <w:br/>
        <w:t>sternutamentum conducit plurimum, nisi à distillatione</w:t>
        <w:br/>
        <w:t xml:space="preserve"> factum sit, atque interdum ex accidenti</w:t>
        <w:br/>
        <w:t xml:space="preserve"> remedio est singultui, vt habetur aphor. 13.</w:t>
        <w:br/>
        <w:t>libr. 6. propter valentiorem motum musculorum</w:t>
        <w:br/>
        <w:t xml:space="preserve"> epigastrij, causam singultus simul expel¬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lentium. Cum enim ad sternutamentum ciendum</w:t>
        <w:br/>
        <w:t xml:space="preserve"> expultrix vis ad vehementiores motus se</w:t>
        <w:br/>
        <w:t>comparet, atque in eo conatu abdominis musculi</w:t>
        <w:br/>
        <w:t xml:space="preserve"> intenti appressique ventrem vna comprimant</w:t>
        <w:br/>
        <w:t>, plaerumque fit vt vna quoque expellant</w:t>
        <w:br/>
        <w:t>ea quae in ventre &amp; gula singultus causa sunt.</w:t>
        <w:br/>
        <w:t>Nec vero dissimilis ratio est in ijs depellendis</w:t>
        <w:br/>
        <w:t>quae pulmones male habent. Est enim sternutamentum</w:t>
        <w:br/>
        <w:t xml:space="preserve"> interdum eorum remedium, facta scilicet</w:t>
        <w:br/>
        <w:t xml:space="preserve"> magno cum impetu expiratione, quae secum</w:t>
        <w:br/>
        <w:t xml:space="preserve"> rapiat quicquid pulmonibus inhaerescit. Id</w:t>
        <w:br/>
        <w:t>plaerosque mouit, ait Galenus, vt in pulmonis</w:t>
        <w:br/>
        <w:t>morbis sternutationes cierent. In quo tamen diligenter</w:t>
        <w:br/>
        <w:t xml:space="preserve"> attendenda est Hippoc. sententia ab eo</w:t>
        <w:br/>
        <w:t>scripta in Prognost. in omni pulmonis morbo</w:t>
        <w:br/>
        <w:t>sternutationem vel praecedere vel subsequi malum</w:t>
        <w:br/>
        <w:t xml:space="preserve"> esse. Ea namque pulmones mouet atque</w:t>
        <w:br/>
        <w:t>exagitat, quos in quiete, vt &amp; omnes quae laborant</w:t>
        <w:br/>
        <w:t xml:space="preserve"> particulas continere expedit. Ex quo patet</w:t>
        <w:br/>
        <w:t>sternutamentum per se pulmonibus esse inimicum</w:t>
        <w:br/>
        <w:t>, temerariamque esse pulmonis per sternutamenta</w:t>
        <w:br/>
        <w:t xml:space="preserve"> curandi rationem, quae per accidens</w:t>
        <w:br/>
        <w:t>tantum, &amp; fortuito prodesse valeat. Causa eadem</w:t>
        <w:br/>
        <w:t xml:space="preserve"> est cur Hippoc. aphor. 35. libr. 5. mulieri ex</w:t>
        <w:br/>
        <w:t>vtero laboranti aut difficulter patienti sternutationem</w:t>
        <w:br/>
        <w:t xml:space="preserve"> conferre scripserit, atque alibi consuluerit</w:t>
        <w:br/>
        <w:t>, vt secundae ex vtero procidant, mouendas</w:t>
        <w:br/>
        <w:t>esse sternutationes. Compressis enim magna vi</w:t>
        <w:br/>
        <w:t>musculis epigastrij &amp; spiritu à superis ad inferna</w:t>
        <w:br/>
        <w:t>violentius depulso, accidit interdum vt &amp; foetus</w:t>
        <w:br/>
        <w:t>&amp; secundae loco moueantur. At vero sternutamenta</w:t>
        <w:br/>
        <w:t xml:space="preserve"> per se caput leuant, &amp; grauedini, caro, lethargo</w:t>
        <w:br/>
        <w:t>, apoplexiae medentur, quod causam morbificam</w:t>
        <w:br/>
        <w:t xml:space="preserve"> è cerebro abigant. Ea autem, sicut initio</w:t>
        <w:br/>
        <w:t>proposui, spiritus est flatuosus, vel solus, vel cum</w:t>
        <w:br/>
        <w:t>alio humore acri &amp; mordaci interdum sensibili</w:t>
        <w:br/>
        <w:t>&amp; conspicuo, alias tenuiore &amp; visum fugiente</w:t>
        <w:br/>
        <w:t>mistus. Quam quidem Hippocrates sternutamenti</w:t>
        <w:br/>
        <w:t xml:space="preserve"> causam agnoscens, scripsit Aphor. 51. lib.</w:t>
        <w:br/>
        <w:t>7. eam fieri ex capite concalefacto cerebro vel</w:t>
        <w:br/>
        <w:t>humectato inani quod in capite est, breui sententia</w:t>
        <w:br/>
        <w:t xml:space="preserve"> flatus omnis ortum explicans. Nam cum</w:t>
        <w:br/>
        <w:t>flatus generatio fiat ab imbecillo calore in subiectum</w:t>
        <w:br/>
        <w:t xml:space="preserve"> humidum, patet eum duabus summis de</w:t>
        <w:br/>
        <w:t>causis excitari. In frigidioribus enim naturis vbi</w:t>
        <w:br/>
        <w:t>non est magna satis caloris vis ad mouendum</w:t>
        <w:br/>
        <w:t>flatum, cerebri concalefactio eum mouet: in calidioribus</w:t>
        <w:br/>
        <w:t xml:space="preserve"> autem, in quibus propter caloris exuperantiam</w:t>
        <w:br/>
        <w:t xml:space="preserve"> tota flatuum materia discutitur, si cerebro</w:t>
        <w:br/>
        <w:t xml:space="preserve"> superfluus aliquis humor accedat, cui concoquendo</w:t>
        <w:br/>
        <w:t xml:space="preserve"> impar sit calor cerebri, facile inde</w:t>
        <w:br/>
        <w:t>ventriculi cerebri, &amp; si quae sunt in eo inania spatia</w:t>
        <w:br/>
        <w:t>, flatu replentur. Itaque duae causae flatuum,</w:t>
        <w:br/>
        <w:t>calor &amp; humor ab Hippocrate eo Aphorismo</w:t>
        <w:br/>
        <w:t>statuuntur, quae solae intra cranium positae sternutationem</w:t>
        <w:br/>
        <w:t xml:space="preserve"> mouent. Sunt vero &amp; aliae quaedam</w:t>
        <w:br/>
        <w:t xml:space="preserve"> externae, vt medicamenta </w:t>
      </w:r>
      <w:r>
        <w:rPr>
          <w:rStyle w:val="GrcARELIRE"/>
        </w:rPr>
        <w:t>πταρμικὰ</w:t>
      </w:r>
      <w:r>
        <w:rPr>
          <w:rStyle w:val="Dfinition"/>
        </w:rPr>
        <w:t xml:space="preserve"> vocata,</w:t>
        <w:br/>
        <w:t>&amp; aer aliquando ex pulmone sursum elatus conpresso</w:t>
        <w:br/>
        <w:t xml:space="preserve"> confertim thorace.</w:t>
        <w:br/>
        <w:t>Intuentibus etiam in solem sternutamenta</w:t>
        <w:br/>
        <w:t>cientur, quia cerebri spiritus vapori similes à sole</w:t>
        <w:br/>
        <w:t xml:space="preserve"> funduntur, vt ait Galen. libello de instrumento</w:t>
        <w:br/>
        <w:t xml:space="preserve"> odoratus. Porro apud Aristotelem de sternu¬„</w:t>
        <w:br/>
        <w:t>tamento plura leges locis cit. dum quaerit cur.</w:t>
        <w:br/>
        <w:t>animantium homo maxime sternutare soleat, &amp;.</w:t>
        <w:br/>
        <w:t>sect. 32. probl. 7. 9. dum quaerit cur sternutamentum</w:t>
        <w:br/>
        <w:t xml:space="preserve"> pro numine habeatur, &amp; sternutamenti</w:t>
        <w:br/>
        <w:t>eruptio cur sacra habita est..</w:t>
        <w:br/>
      </w:r>
      <w:r>
        <w:rPr>
          <w:rStyle w:val="Orth"/>
        </w:rPr>
        <w:t>Πτελέα</w:t>
      </w:r>
      <w:r>
        <w:rPr>
          <w:rStyle w:val="Dfinition"/>
        </w:rPr>
        <w:t xml:space="preserve">. </w:t>
      </w:r>
      <w:r>
        <w:rPr>
          <w:rStyle w:val="Foreign"/>
        </w:rPr>
        <w:t>vlmus</w:t>
      </w:r>
      <w:r>
        <w:rPr>
          <w:rStyle w:val="Dfinition"/>
        </w:rPr>
        <w:t>. Arbor est notior quam vt describi</w:t>
        <w:br/>
        <w:t>debeat. Glutinat, adstringit pariter &amp; absterget,</w:t>
        <w:br/>
        <w:t>praesertim eius cortex. Sed &amp; radices eandem</w:t>
        <w:br/>
        <w:t>vim habent.</w:t>
        <w:br/>
      </w:r>
      <w:r>
        <w:rPr>
          <w:rStyle w:val="Orth"/>
        </w:rPr>
        <w:t>Πτέρις ἢ</w:t>
      </w:r>
      <w:r>
        <w:rPr>
          <w:rStyle w:val="Dfinition"/>
        </w:rPr>
        <w:br/>
      </w:r>
      <w:r>
        <w:rPr>
          <w:rStyle w:val="Orth"/>
        </w:rPr>
        <w:t>Πττριον</w:t>
      </w:r>
      <w:r>
        <w:rPr>
          <w:rStyle w:val="Dfinition"/>
        </w:rPr>
        <w:t xml:space="preserve">. </w:t>
      </w:r>
      <w:r>
        <w:rPr>
          <w:rStyle w:val="Foreign"/>
        </w:rPr>
        <w:t>filix</w:t>
      </w:r>
      <w:r>
        <w:rPr>
          <w:rStyle w:val="Dfinition"/>
        </w:rPr>
        <w:t>. frutex est folijs sine caule, sine fructu,</w:t>
        <w:br/>
        <w:t>sine flore, quae ex vno pediculo, cubitali longitudine</w:t>
        <w:br/>
        <w:t xml:space="preserve"> exeunt, multifida &amp; lateribus pinnata, subgraui</w:t>
        <w:br/>
        <w:t xml:space="preserve"> odore. radice per summa cespitum nigra,</w:t>
        <w:br/>
        <w:t>oblonga, filices multas fundente, subastringente</w:t>
        <w:br/>
        <w:t>gustu. Adstringit &amp; valenter desiccat.</w:t>
        <w:br/>
        <w:t>" Caeterum apud Galenum &amp; Paulum Inue„</w:t>
        <w:br/>
        <w:t xml:space="preserve"> nio </w:t>
      </w:r>
      <w:r>
        <w:rPr>
          <w:rStyle w:val="GrcARELIRE"/>
        </w:rPr>
        <w:t>πεεὶς</w:t>
      </w:r>
      <w:r>
        <w:rPr>
          <w:rStyle w:val="Dfinition"/>
        </w:rPr>
        <w:t xml:space="preserve"> oxytonos, vt in compositis </w:t>
      </w:r>
      <w:r>
        <w:rPr>
          <w:rStyle w:val="GrcARELIRE"/>
        </w:rPr>
        <w:t>δρυοππεεὶς</w:t>
      </w:r>
      <w:r>
        <w:rPr>
          <w:rStyle w:val="Dfinition"/>
        </w:rPr>
        <w:br/>
      </w:r>
      <w:r>
        <w:rPr>
          <w:rStyle w:val="GrcARELIRE"/>
        </w:rPr>
        <w:t>τὶ</w:t>
      </w:r>
      <w:r>
        <w:rPr>
          <w:rStyle w:val="Dfinition"/>
        </w:rPr>
        <w:t xml:space="preserve"> &amp; </w:t>
      </w:r>
      <w:r>
        <w:rPr>
          <w:rStyle w:val="GrcARELIRE"/>
        </w:rPr>
        <w:t>θηλυππεεὶς</w:t>
      </w:r>
      <w:r>
        <w:rPr>
          <w:rStyle w:val="Dfinition"/>
        </w:rPr>
        <w:t xml:space="preserve">, apud Dioscor. verò &amp; Aetium </w:t>
      </w:r>
      <w:r>
        <w:rPr>
          <w:rStyle w:val="GrcARELIRE"/>
        </w:rPr>
        <w:t>πέεις</w:t>
      </w:r>
      <w:r>
        <w:rPr>
          <w:rStyle w:val="Dfinition"/>
        </w:rPr>
        <w:br/>
        <w:t xml:space="preserve">, vt </w:t>
      </w:r>
      <w:r>
        <w:rPr>
          <w:rStyle w:val="GrcARELIRE"/>
        </w:rPr>
        <w:t>σέρις</w:t>
      </w:r>
      <w:r>
        <w:rPr>
          <w:rStyle w:val="Dfinition"/>
        </w:rPr>
        <w:t xml:space="preserve">, à quo etiam genitiuus </w:t>
      </w:r>
      <w:r>
        <w:rPr>
          <w:rStyle w:val="GrcARELIRE"/>
        </w:rPr>
        <w:t>πέρεως</w:t>
      </w:r>
      <w:r>
        <w:rPr>
          <w:rStyle w:val="Dfinition"/>
        </w:rPr>
        <w:t xml:space="preserve"> apud</w:t>
        <w:br/>
        <w:t xml:space="preserve">„Aetium &amp; Paulum: </w:t>
      </w:r>
      <w:r>
        <w:rPr>
          <w:rStyle w:val="GrcARELIRE"/>
        </w:rPr>
        <w:t>πέριων</w:t>
      </w:r>
      <w:r>
        <w:rPr>
          <w:rStyle w:val="Dfinition"/>
        </w:rPr>
        <w:t xml:space="preserve"> verò dicitur non mo„do</w:t>
        <w:br/>
        <w:t xml:space="preserve"> </w:t>
      </w:r>
      <w:r>
        <w:rPr>
          <w:rStyle w:val="GrcARELIRE"/>
        </w:rPr>
        <w:t>ἡ πτέρις</w:t>
      </w:r>
      <w:r>
        <w:rPr>
          <w:rStyle w:val="Dfinition"/>
        </w:rPr>
        <w:t xml:space="preserve">, sed etiam </w:t>
      </w:r>
      <w:r>
        <w:rPr>
          <w:rStyle w:val="GrcARELIRE"/>
        </w:rPr>
        <w:t>δρυοπερὶς</w:t>
      </w:r>
      <w:r>
        <w:rPr>
          <w:rStyle w:val="Dfinition"/>
        </w:rPr>
        <w:t xml:space="preserve"> &amp; thricomanes</w:t>
        <w:br/>
        <w:t>" teste Dioscoride.</w:t>
        <w:br/>
      </w:r>
      <w:r>
        <w:rPr>
          <w:rStyle w:val="Orth"/>
        </w:rPr>
        <w:t>Πτέρνα</w:t>
      </w:r>
      <w:r>
        <w:rPr>
          <w:rStyle w:val="Dfinition"/>
        </w:rPr>
        <w:t xml:space="preserve">. </w:t>
      </w:r>
      <w:r>
        <w:rPr>
          <w:rStyle w:val="Foreign"/>
        </w:rPr>
        <w:t>calx</w:t>
      </w:r>
      <w:r>
        <w:rPr>
          <w:rStyle w:val="Dfinition"/>
        </w:rPr>
        <w:t>. Est os pedis omnium maximum, parte</w:t>
        <w:br/>
        <w:t>qua ingredimur leniter rotundum &amp; latiusculum</w:t>
        <w:br/>
        <w:t>, posteriore tibiae rectitudinem longe excedens</w:t>
        <w:br/>
        <w:t>, inferiore astragalo, anteriore ossi scaphoidi</w:t>
        <w:br/>
        <w:t>inarticulatum. Ex partibus eius anterioribus</w:t>
        <w:br/>
        <w:t>quae quidem è regione magni digiti sita est, astragali</w:t>
        <w:br/>
        <w:t xml:space="preserve"> capiti subiacet, neque cum altero osse copulatur</w:t>
        <w:br/>
        <w:t>. At eius extremitas quę minimo digito respondet</w:t>
        <w:br/>
        <w:t xml:space="preserve">, cum osse quod </w:t>
      </w:r>
      <w:r>
        <w:rPr>
          <w:rStyle w:val="GrcARELIRE"/>
        </w:rPr>
        <w:t>κυβοειδὲς</w:t>
      </w:r>
      <w:r>
        <w:rPr>
          <w:rStyle w:val="Dfinition"/>
        </w:rPr>
        <w:t xml:space="preserve"> dicitur, per synarthrosim</w:t>
        <w:br/>
        <w:t xml:space="preserve"> coniungitur. Os autem calcis qua</w:t>
        <w:br/>
        <w:t>parte rotundum est, asperum etiam &amp; inaequale</w:t>
        <w:br/>
        <w:t xml:space="preserve"> cernitur, eamque in partem tibiae ossis &amp; tali</w:t>
        <w:br/>
        <w:t>ligamenta inseruntur.</w:t>
        <w:br/>
        <w:t xml:space="preserve">"- Dicitur pro </w:t>
      </w:r>
      <w:r>
        <w:rPr>
          <w:rStyle w:val="GrcARELIRE"/>
        </w:rPr>
        <w:t>ππέρνα</w:t>
      </w:r>
      <w:r>
        <w:rPr>
          <w:rStyle w:val="Dfinition"/>
        </w:rPr>
        <w:t xml:space="preserve">, etiam </w:t>
      </w:r>
      <w:r>
        <w:rPr>
          <w:rStyle w:val="GrcARELIRE"/>
        </w:rPr>
        <w:t>ππερνὶς ἴδος</w:t>
      </w:r>
      <w:r>
        <w:rPr>
          <w:rStyle w:val="Dfinition"/>
        </w:rPr>
        <w:t>.</w:t>
        <w:br/>
      </w:r>
      <w:r>
        <w:rPr>
          <w:rStyle w:val="Orth"/>
        </w:rPr>
        <w:t>Πτερύγιον</w:t>
      </w:r>
      <w:r>
        <w:rPr>
          <w:rStyle w:val="Dfinition"/>
        </w:rPr>
        <w:t>. ala, vel potius parua ala. videtur enim diminutiue</w:t>
        <w:br/>
        <w:t xml:space="preserve"> dictum </w:t>
      </w:r>
      <w:r>
        <w:rPr>
          <w:rStyle w:val="GrcARELIRE"/>
        </w:rPr>
        <w:t>ἀπὸ τὸς πέρυγος</w:t>
      </w:r>
      <w:r>
        <w:rPr>
          <w:rStyle w:val="Dfinition"/>
        </w:rPr>
        <w:t xml:space="preserve">. Sunt autem </w:t>
      </w:r>
      <w:r>
        <w:rPr>
          <w:rStyle w:val="GrcARELIRE"/>
        </w:rPr>
        <w:t>π</w:t>
      </w:r>
      <w:r>
        <w:rPr>
          <w:rStyle w:val="Dfinition"/>
        </w:rPr>
        <w:t>me</w:t>
      </w:r>
      <w:r>
        <w:rPr>
          <w:rStyle w:val="GrcARELIRE"/>
        </w:rPr>
        <w:t>ρύγια</w:t>
      </w:r>
      <w:r>
        <w:rPr>
          <w:rStyle w:val="Dfinition"/>
        </w:rPr>
        <w:br/>
        <w:t xml:space="preserve"> proprie volucrum alae, durae quidem &amp;</w:t>
        <w:br/>
        <w:t>fibrosae, sed pauci excrementi &amp; salubres. Inde</w:t>
        <w:br/>
        <w:t xml:space="preserve">ducta vox est ad alia, vt ad hominem, in quo </w:t>
      </w:r>
      <w:r>
        <w:rPr>
          <w:rStyle w:val="GrcARELIRE"/>
        </w:rPr>
        <w:t>περύγια</w:t>
      </w:r>
      <w:r>
        <w:rPr>
          <w:rStyle w:val="Dfinition"/>
        </w:rPr>
        <w:br/>
        <w:t xml:space="preserve"> appellantur exteriores &amp; infimae nasi partes</w:t>
        <w:br/>
        <w:t>motu praeditae. Sunt autem cartilaginea tenuiaque</w:t>
        <w:br/>
        <w:t xml:space="preserve"> corpuscula, ab vtroque latere adnata, in quae</w:t>
        <w:br/>
        <w:t>exigui duo musculi à malis prodeuntes, vtrinque</w:t>
        <w:br/>
        <w:t xml:space="preserve"> singuli inseruntur: hi nasi alas adaperiunt:</w:t>
        <w:br/>
        <w:t>qui autem eas contrahant, nulli sunt, quod eas</w:t>
        <w:br/>
        <w:t>propter respirationem non expediat concludi:</w:t>
        <w:br/>
        <w:t>verum, cum eas aperientes musculi ab actione</w:t>
        <w:br/>
        <w:t>cessarint, redeunt illae in naturalem statum &amp;</w:t>
        <w:br/>
        <w:t>conuenienti modo patent. Similiter &amp; in mulieribus</w:t>
        <w:br/>
        <w:t xml:space="preserve"> </w:t>
      </w:r>
      <w:r>
        <w:rPr>
          <w:rStyle w:val="GrcARELIRE"/>
        </w:rPr>
        <w:t>ππερύγια</w:t>
      </w:r>
      <w:r>
        <w:rPr>
          <w:rStyle w:val="Dfinition"/>
        </w:rPr>
        <w:t xml:space="preserve"> appellari eminentias illas duas</w:t>
        <w:br/>
        <w:t>vteri sinum ambientes scriptum reliquit, quisquis</w:t>
        <w:br/>
        <w:t xml:space="preserve"> ille est Introductionis seu Medici author.</w:t>
        <w:br/>
        <w:t xml:space="preserve">Ab eiusdem etiam alae similitudine </w:t>
      </w:r>
      <w:r>
        <w:rPr>
          <w:rStyle w:val="GrcARELIRE"/>
        </w:rPr>
        <w:t>περύγιον</w:t>
      </w:r>
      <w:r>
        <w:rPr>
          <w:rStyle w:val="Dfinition"/>
        </w:rPr>
        <w:t xml:space="preserve"> duplex</w:t>
        <w:br/>
        <w:t xml:space="preserve"> &amp; in diuersa humani corporis parte factum</w:t>
        <w:br/>
        <w:t>malum indicat. Vt enim alae in volantibus ab</w:t>
        <w:br/>
        <w:t>humeris extensae aperiuntur, sic in his quae mox</w:t>
        <w:br/>
        <w:t>exponemus mala ab angulo clausuraue aliqua</w:t>
        <w:br/>
        <w:t>progredientes inutiles membranae &amp; carunculae</w:t>
        <w:br/>
        <w:t>oculis &amp; digitis nocent. Ac primum quidem de</w:t>
        <w:br/>
        <w:t xml:space="preserve">oculorum </w:t>
      </w:r>
      <w:r>
        <w:rPr>
          <w:rStyle w:val="GrcARELIRE"/>
        </w:rPr>
        <w:t>περυγίῳ</w:t>
      </w:r>
      <w:r>
        <w:rPr>
          <w:rStyle w:val="Dfinition"/>
        </w:rPr>
        <w:t xml:space="preserve"> dicamus. Est autem id neruosa</w:t>
        <w:br/>
        <w:t xml:space="preserve"> adnatae oculi membranae excrescentia, exoriens</w:t>
        <w:br/>
        <w:t xml:space="preserve"> ab angulo &amp; ad pupillam inde perueniens</w:t>
        <w:br/>
        <w:t>eamque obtenebrans. Saepius à narium, interdum</w:t>
        <w:br/>
        <w:t xml:space="preserve"> etiam à temporum parte nascitur, rarissime</w:t>
        <w:br/>
        <w:t>à superna aut inferna palpebra. Aetius autem</w:t>
        <w:br/>
        <w:t xml:space="preserve">lib. 7. Definit. </w:t>
      </w:r>
      <w:r>
        <w:rPr>
          <w:rStyle w:val="GrcARELIRE"/>
        </w:rPr>
        <w:t>περύγιον</w:t>
      </w:r>
      <w:r>
        <w:rPr>
          <w:rStyle w:val="Dfinition"/>
        </w:rPr>
        <w:t xml:space="preserve"> esse cum album in oculo</w:t>
        <w:br/>
        <w:t>supra modum augescit, aut caro supercrescit, ex</w:t>
        <w:br/>
        <w:t>scabra quadam lippitudine aut assiduis fluxionibus</w:t>
        <w:br/>
        <w:t>. Latini id mali genus vnguem vocant, vt ait</w:t>
        <w:br/>
        <w:t>Cels. lib. 7. cap. 7. quod humano vngui, vt credimus</w:t>
        <w:br/>
        <w:t>, progrediens neruosa ea membrana similis</w:t>
        <w:br/>
        <w:t xml:space="preserve"> sit. Quod vero in hominis pedibus manibus¬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que </w:t>
      </w:r>
      <w:r>
        <w:rPr>
          <w:rStyle w:val="GrcARELIRE"/>
        </w:rPr>
        <w:t>περύγιον</w:t>
      </w:r>
      <w:r>
        <w:rPr>
          <w:rStyle w:val="Dfinition"/>
        </w:rPr>
        <w:t xml:space="preserve"> fit, est incrementum carnis, quae partem</w:t>
        <w:br/>
        <w:t xml:space="preserve"> vnguis integit. Nascitur potissimum in</w:t>
        <w:br/>
        <w:t>pollicibus, pedum quidem ex offensione plaerumque</w:t>
        <w:br/>
        <w:t>, manuum autem ex neglecta reduuia &amp;</w:t>
        <w:br/>
        <w:t>post inflammationem in pus mutata. Siquidem</w:t>
        <w:br/>
        <w:t>hoc temporis spatio vnguis radicem exedit, ipsumque</w:t>
        <w:br/>
        <w:t xml:space="preserve"> vnguem corrumpit, aliquando totum,</w:t>
        <w:br/>
        <w:t>interdum dimidium. Est cum &amp; os corrumpit,</w:t>
        <w:br/>
        <w:t>graui cum odore, digitusque per summa dilatatur</w:t>
        <w:br/>
        <w:t xml:space="preserve"> &amp; liuet.</w:t>
        <w:br/>
        <w:t xml:space="preserve">Praeter significationes praedictas </w:t>
      </w:r>
      <w:r>
        <w:rPr>
          <w:rStyle w:val="GrcARELIRE"/>
        </w:rPr>
        <w:t>περύγιον</w:t>
      </w:r>
      <w:r>
        <w:rPr>
          <w:rStyle w:val="Dfinition"/>
        </w:rPr>
        <w:t xml:space="preserve"> etiam a</w:t>
        <w:br/>
        <w:t>in auribus vocatur suprema pars quę lata est &amp; a</w:t>
        <w:br/>
        <w:t>decliuis authore Ruffo: Sed etiam in auribus à</w:t>
        <w:br/>
        <w:t xml:space="preserve">hominis </w:t>
      </w:r>
      <w:r>
        <w:rPr>
          <w:rStyle w:val="GrcARELIRE"/>
        </w:rPr>
        <w:t>ππερύγιον</w:t>
      </w:r>
      <w:r>
        <w:rPr>
          <w:rStyle w:val="Dfinition"/>
        </w:rPr>
        <w:t xml:space="preserve"> vocatur pars illa quae ad tempora</w:t>
        <w:br/>
        <w:t xml:space="preserve"> vergens inflectitur Polluc. I. 2. item partes.</w:t>
        <w:br/>
        <w:t xml:space="preserve">scapularum vtrimque </w:t>
      </w:r>
      <w:r>
        <w:rPr>
          <w:rStyle w:val="GrcARELIRE"/>
        </w:rPr>
        <w:t>ππερύγια</w:t>
      </w:r>
      <w:r>
        <w:rPr>
          <w:rStyle w:val="Dfinition"/>
        </w:rPr>
        <w:t xml:space="preserve"> nominantur, in u</w:t>
        <w:br/>
        <w:t xml:space="preserve">thorace itidem idem sonat quod </w:t>
      </w:r>
      <w:r>
        <w:rPr>
          <w:rStyle w:val="GrcARELIRE"/>
        </w:rPr>
        <w:t>πέρυξ</w:t>
      </w:r>
      <w:r>
        <w:rPr>
          <w:rStyle w:val="Dfinition"/>
        </w:rPr>
        <w:t>. 4</w:t>
        <w:br/>
      </w:r>
      <w:r>
        <w:rPr>
          <w:rStyle w:val="Orth"/>
        </w:rPr>
        <w:t>Ππμγύδ</w:t>
      </w:r>
      <w:r>
        <w:rPr>
          <w:rStyle w:val="Dfinition"/>
        </w:rPr>
        <w:t xml:space="preserve">, </w:t>
      </w:r>
      <w:r>
        <w:rPr>
          <w:rStyle w:val="Foreign"/>
        </w:rPr>
        <w:t>alatus</w:t>
      </w:r>
      <w:r>
        <w:rPr>
          <w:rStyle w:val="Dfinition"/>
        </w:rPr>
        <w:t>. Is dicitur cui scapulae sine came</w:t>
        <w:br/>
        <w:t>nudaeque sunt, &amp; alarum instar prominent, retrorsumque</w:t>
        <w:br/>
        <w:t xml:space="preserve"> producuntur.</w:t>
        <w:br/>
        <w:t xml:space="preserve">Eiusmodi sunt </w:t>
      </w:r>
      <w:r>
        <w:rPr>
          <w:rStyle w:val="GrcARELIRE"/>
        </w:rPr>
        <w:t>στνοθώρακες</w:t>
      </w:r>
      <w:r>
        <w:rPr>
          <w:rStyle w:val="Dfinition"/>
        </w:rPr>
        <w:t xml:space="preserve"> angusti pectoris, t</w:t>
        <w:br/>
        <w:t>ideo corde imbecillo sunt &amp; paucum natiuum s</w:t>
        <w:br/>
        <w:t>calorem habent; proptereaque tales omnes ferè u</w:t>
        <w:br/>
        <w:t>habitus flatuosos esse scribit Galen. 6. epidem.</w:t>
        <w:br/>
        <w:t xml:space="preserve">comment. 2. </w:t>
      </w:r>
      <w:r>
        <w:rPr>
          <w:rStyle w:val="GrcARELIRE"/>
        </w:rPr>
        <w:t>ππερυγώδεες</w:t>
      </w:r>
      <w:r>
        <w:rPr>
          <w:rStyle w:val="Dfinition"/>
        </w:rPr>
        <w:t xml:space="preserve"> quoque dicuntur Erotiano</w:t>
        <w:br/>
        <w:t xml:space="preserve"> </w:t>
      </w:r>
      <w:r>
        <w:rPr>
          <w:rStyle w:val="GrcARELIRE"/>
        </w:rPr>
        <w:t>οἱ μακροτράγηλοι</w:t>
      </w:r>
      <w:r>
        <w:rPr>
          <w:rStyle w:val="Dfinition"/>
        </w:rPr>
        <w:t xml:space="preserve">, </w:t>
      </w:r>
      <w:r>
        <w:rPr>
          <w:rStyle w:val="GrcARELIRE"/>
        </w:rPr>
        <w:t>καὶ ἐπίπολυ πλατέα ἔχοντες τὰ ν</w:t>
      </w:r>
      <w:r>
        <w:rPr>
          <w:rStyle w:val="Dfinition"/>
        </w:rPr>
        <w:br/>
      </w:r>
      <w:r>
        <w:rPr>
          <w:rStyle w:val="GrcARELIRE"/>
        </w:rPr>
        <w:t>στίθη καὶ ἐξέχοντα</w:t>
      </w:r>
      <w:r>
        <w:rPr>
          <w:rStyle w:val="Dfinition"/>
        </w:rPr>
        <w:t>. longicolli atque vt plurimum quilata</w:t>
        <w:br/>
        <w:t xml:space="preserve"> habent pectora atque prominentia.4</w:t>
        <w:br/>
      </w:r>
      <w:r>
        <w:rPr>
          <w:rStyle w:val="Orth"/>
        </w:rPr>
        <w:t>Πτερυγώδεις</w:t>
      </w:r>
      <w:r>
        <w:rPr>
          <w:rStyle w:val="Dfinition"/>
        </w:rPr>
        <w:t xml:space="preserve"> siue </w:t>
      </w:r>
      <w:r>
        <w:rPr>
          <w:rStyle w:val="GrcARELIRE"/>
        </w:rPr>
        <w:t>περυγοειδεὶς</w:t>
      </w:r>
      <w:r>
        <w:rPr>
          <w:rStyle w:val="Dfinition"/>
        </w:rPr>
        <w:t>. dicuntur duae apophyses</w:t>
        <w:br/>
        <w:t xml:space="preserve"> ossis </w:t>
      </w:r>
      <w:r>
        <w:rPr>
          <w:rStyle w:val="GrcARELIRE"/>
        </w:rPr>
        <w:t>σρὴνοειδδς</w:t>
      </w:r>
      <w:r>
        <w:rPr>
          <w:rStyle w:val="Dfinition"/>
        </w:rPr>
        <w:t>, quas ad cranij basim extra</w:t>
        <w:br/>
        <w:t>ipsum emittit. Sic dictae sunt quod alarum modo</w:t>
        <w:br/>
        <w:t xml:space="preserve"> promineant.</w:t>
        <w:br/>
      </w:r>
      <w:r>
        <w:rPr>
          <w:rStyle w:val="Orth"/>
        </w:rPr>
        <w:t>Πτερυγώματα</w:t>
      </w:r>
      <w:r>
        <w:rPr>
          <w:rStyle w:val="Dfinition"/>
        </w:rPr>
        <w:t>. dicuntur muliebris pudendi labra, &amp;</w:t>
        <w:br/>
        <w:t>veluti alae Polluc. li. 2. &amp; in auribus ea quae panduntur</w:t>
        <w:br/>
        <w:t xml:space="preserve"> quasi pinnae Ruffo Ephesio.4</w:t>
        <w:br/>
      </w:r>
      <w:r>
        <w:rPr>
          <w:rStyle w:val="GrcARELIRE"/>
        </w:rPr>
        <w:t>Ππ</w:t>
      </w:r>
      <w:r>
        <w:rPr>
          <w:rStyle w:val="Dfinition"/>
        </w:rPr>
        <w:t>u</w:t>
      </w:r>
      <w:r>
        <w:rPr>
          <w:rStyle w:val="GrcARELIRE"/>
        </w:rPr>
        <w:t>ξ</w:t>
      </w:r>
      <w:r>
        <w:rPr>
          <w:rStyle w:val="Dfinition"/>
        </w:rPr>
        <w:t xml:space="preserve"> sic dicitur à quibusdam </w:t>
      </w:r>
      <w:r>
        <w:rPr>
          <w:rStyle w:val="GrcARELIRE"/>
        </w:rPr>
        <w:t>τὸ άσπλνον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Πτίλοι</w:t>
      </w:r>
      <w:r>
        <w:rPr>
          <w:rStyle w:val="Dfinition"/>
        </w:rPr>
        <w:t>. dicuntur, inquit Galenus lib. 14. meth. med.</w:t>
        <w:br/>
        <w:t>quibus periere ex cilijs pili. Alij vero non omnes</w:t>
        <w:br/>
        <w:t xml:space="preserve"> simpliciter quibus ijpili deciderunt, </w:t>
      </w:r>
      <w:r>
        <w:rPr>
          <w:rStyle w:val="GrcARELIRE"/>
        </w:rPr>
        <w:t>π</w:t>
      </w:r>
      <w:r>
        <w:rPr>
          <w:rStyle w:val="Dfinition"/>
        </w:rPr>
        <w:t>n</w:t>
      </w:r>
      <w:r>
        <w:rPr>
          <w:rStyle w:val="GrcARELIRE"/>
        </w:rPr>
        <w:t>ς</w:t>
      </w:r>
      <w:r>
        <w:rPr>
          <w:rStyle w:val="Dfinition"/>
        </w:rPr>
        <w:br/>
        <w:t>vocandos censent, sed quibus praeterea adiuncta</w:t>
        <w:br/>
        <w:t>est crassities, callositas ac rubedo palpebrarum,</w:t>
        <w:br/>
        <w:t xml:space="preserve">quod aliter inter eos qui </w:t>
      </w:r>
      <w:r>
        <w:rPr>
          <w:rStyle w:val="GrcARELIRE"/>
        </w:rPr>
        <w:t>τῇ ππλώσει</w:t>
      </w:r>
      <w:r>
        <w:rPr>
          <w:rStyle w:val="Dfinition"/>
        </w:rPr>
        <w:t xml:space="preserve"> &amp; eos qui</w:t>
        <w:br/>
      </w:r>
      <w:r>
        <w:rPr>
          <w:rStyle w:val="GrcARELIRE"/>
        </w:rPr>
        <w:t>μλρώσει</w:t>
      </w:r>
      <w:r>
        <w:rPr>
          <w:rStyle w:val="Dfinition"/>
        </w:rPr>
        <w:t xml:space="preserve"> laborant, non liceat distinguere. Est</w:t>
        <w:br/>
        <w:t>enim vtrisque commune pilorum defluuium, vt</w:t>
        <w:br/>
        <w:t>suis locis videre potes.</w:t>
        <w:br/>
        <w:t xml:space="preserve">Vox autem haec vt &amp; </w:t>
      </w:r>
      <w:r>
        <w:rPr>
          <w:rStyle w:val="GrcARELIRE"/>
        </w:rPr>
        <w:t>πίλωσις ἀ</w:t>
      </w:r>
      <w:r>
        <w:rPr>
          <w:rStyle w:val="Dfinition"/>
        </w:rPr>
        <w:t xml:space="preserve"> </w:t>
      </w:r>
      <w:r>
        <w:rPr>
          <w:rStyle w:val="GrcARELIRE"/>
        </w:rPr>
        <w:t>πιλον</w:t>
      </w:r>
      <w:r>
        <w:rPr>
          <w:rStyle w:val="Dfinition"/>
        </w:rPr>
        <w:t xml:space="preserve"> facta esse v</w:t>
        <w:br/>
        <w:t xml:space="preserve">videtur, quod quemadmodum pulli auium </w:t>
      </w:r>
      <w:r>
        <w:rPr>
          <w:rStyle w:val="GrcARELIRE"/>
        </w:rPr>
        <w:t>πῖλα</w:t>
      </w:r>
      <w:r>
        <w:rPr>
          <w:rStyle w:val="Dfinition"/>
        </w:rPr>
        <w:t xml:space="preserve"> c</w:t>
        <w:br/>
        <w:t>(id est, lanugines quibus primùm exclusi vestiuntur)</w:t>
        <w:br/>
        <w:t xml:space="preserve"> aetate progredientes mutant ac pennas</w:t>
        <w:br/>
        <w:t>assumunt, easque annuatim mutant, sic in palpebris</w:t>
        <w:br/>
        <w:t xml:space="preserve"> etiam pili mutentur, ac mutatis alij subnascantur:</w:t>
        <w:br/>
        <w:t xml:space="preserve"> Porro diuersis modis scribitur hoc v</w:t>
        <w:br/>
        <w:t xml:space="preserve">vocabulum, apud Hesych. enim est </w:t>
      </w:r>
      <w:r>
        <w:rPr>
          <w:rStyle w:val="GrcARELIRE"/>
        </w:rPr>
        <w:t>ππλὶς</w:t>
      </w:r>
      <w:r>
        <w:rPr>
          <w:rStyle w:val="Dfinition"/>
        </w:rPr>
        <w:t xml:space="preserve"> cum</w:t>
        <w:br/>
        <w:t xml:space="preserve">accentu in vltima, apud Suidam </w:t>
      </w:r>
      <w:r>
        <w:rPr>
          <w:rStyle w:val="GrcARELIRE"/>
        </w:rPr>
        <w:t>πίλλος</w:t>
      </w:r>
      <w:r>
        <w:rPr>
          <w:rStyle w:val="Dfinition"/>
        </w:rPr>
        <w:t xml:space="preserve"> duplici</w:t>
        <w:br/>
      </w:r>
      <w:r>
        <w:rPr>
          <w:rStyle w:val="GrcARELIRE"/>
        </w:rPr>
        <w:t>λ</w:t>
      </w:r>
      <w:r>
        <w:rPr>
          <w:rStyle w:val="Dfinition"/>
        </w:rPr>
        <w:t>. &amp; accentu in penultima, at in medicorum libris</w:t>
        <w:br/>
        <w:t xml:space="preserve"> </w:t>
      </w:r>
      <w:r>
        <w:rPr>
          <w:rStyle w:val="GrcARELIRE"/>
        </w:rPr>
        <w:t>πίλος</w:t>
      </w:r>
      <w:r>
        <w:rPr>
          <w:rStyle w:val="Dfinition"/>
        </w:rPr>
        <w:t xml:space="preserve"> etiam; Sunt vero qui à </w:t>
      </w:r>
      <w:r>
        <w:rPr>
          <w:rStyle w:val="GrcARELIRE"/>
        </w:rPr>
        <w:t>τίλλῳ</w:t>
      </w:r>
      <w:r>
        <w:rPr>
          <w:rStyle w:val="Dfinition"/>
        </w:rPr>
        <w:t xml:space="preserve"> deriuatum</w:t>
        <w:br/>
        <w:t xml:space="preserve"> existiment secundum quos geminandum </w:t>
      </w:r>
      <w:r>
        <w:rPr>
          <w:rStyle w:val="GrcARELIRE"/>
        </w:rPr>
        <w:t>λ</w:t>
      </w:r>
      <w:r>
        <w:rPr>
          <w:rStyle w:val="Dfinition"/>
        </w:rPr>
        <w:br/>
        <w:t>fuerit. 6</w:t>
        <w:br/>
      </w:r>
      <w:r>
        <w:rPr>
          <w:rStyle w:val="Orth"/>
        </w:rPr>
        <w:t>Πτίλωσις</w:t>
      </w:r>
      <w:r>
        <w:rPr>
          <w:rStyle w:val="Dfinition"/>
        </w:rPr>
        <w:t>. est defluuium pilorum è palpebris crassis,</w:t>
        <w:br/>
        <w:t>callosis &amp; rubentibus. Aetius scribit compositam</w:t>
        <w:br/>
        <w:t xml:space="preserve"> esse affectionem </w:t>
      </w:r>
      <w:r>
        <w:rPr>
          <w:rStyle w:val="GrcARELIRE"/>
        </w:rPr>
        <w:t>ἐκ τῆς μαδαρώσεως καὶ τῆς</w:t>
      </w:r>
      <w:r>
        <w:rPr>
          <w:rStyle w:val="Dfinition"/>
        </w:rPr>
        <w:br/>
      </w:r>
      <w:r>
        <w:rPr>
          <w:rStyle w:val="GrcARELIRE"/>
        </w:rPr>
        <w:t>ἐκληροφθαλυίας</w:t>
      </w:r>
      <w:r>
        <w:rPr>
          <w:rStyle w:val="Dfinition"/>
        </w:rPr>
        <w:t>, hoc est, ex pilorum defluuio &amp;</w:t>
        <w:br/>
        <w:t>sicca lippitudine. non enim simplex pilorum delluuium</w:t>
        <w:br/>
        <w:t xml:space="preserve"> est, sicut </w:t>
      </w:r>
      <w:r>
        <w:rPr>
          <w:rStyle w:val="GrcARELIRE"/>
        </w:rPr>
        <w:t>ἡ μαδάρωσις</w:t>
      </w:r>
      <w:r>
        <w:rPr>
          <w:rStyle w:val="Dfinition"/>
        </w:rPr>
        <w:t>, sed praeterea palpebris</w:t>
        <w:br/>
        <w:t xml:space="preserve"> &amp; oris praesertim earum accedit crassities,</w:t>
        <w:br/>
        <w:t xml:space="preserve">callositas &amp; rubor, quae sunt </w:t>
      </w:r>
      <w:r>
        <w:rPr>
          <w:rStyle w:val="GrcARELIRE"/>
        </w:rPr>
        <w:t>τῆς σκληρρφθαλμίας</w:t>
      </w:r>
      <w:r>
        <w:rPr>
          <w:rStyle w:val="Dfinition"/>
        </w:rPr>
        <w:br/>
        <w:t>symptomata.</w:t>
        <w:br/>
        <w:t>Sed neque semper inesse pilorum casum in¬</w:t>
        <w:br/>
        <w:t>nuit Paulus quanquam vt plurimum: author ve„</w:t>
        <w:br/>
        <w:t xml:space="preserve"> ro Isagoges c. 15. aliter </w:t>
      </w:r>
      <w:r>
        <w:rPr>
          <w:rStyle w:val="GrcARELIRE"/>
        </w:rPr>
        <w:t>πίλωον</w:t>
      </w:r>
      <w:r>
        <w:rPr>
          <w:rStyle w:val="Dfinition"/>
        </w:rPr>
        <w:t xml:space="preserve"> quam Paul. atque</w:t>
        <w:br/>
        <w:t xml:space="preserve">Aetius definit, </w:t>
      </w:r>
      <w:r>
        <w:rPr>
          <w:rStyle w:val="GrcARELIRE"/>
        </w:rPr>
        <w:t>πίλωις</w:t>
      </w:r>
      <w:r>
        <w:rPr>
          <w:rStyle w:val="Dfinition"/>
        </w:rPr>
        <w:t xml:space="preserve"> inquit est cum alij qui„</w:t>
        <w:br/>
        <w:t xml:space="preserve"> dem pili subnascuntur, naturales autem collapsi</w:t>
        <w:br/>
        <w:t>„fractique stimulant ac pungunt, eo modo quo</w:t>
        <w:br/>
        <w:t>„in regeneratione dentium pueris fieri solet: hinc</w:t>
        <w:br/>
        <w:t xml:space="preserve">"Cornar. 4. </w:t>
      </w:r>
      <w:r>
        <w:rPr>
          <w:rStyle w:val="GrcARELIRE"/>
        </w:rPr>
        <w:t>καὰ τόπ</w:t>
      </w:r>
      <w:r>
        <w:rPr>
          <w:rStyle w:val="Dfinition"/>
        </w:rPr>
        <w:t xml:space="preserve">. cap. 8. </w:t>
      </w:r>
      <w:r>
        <w:rPr>
          <w:rStyle w:val="GrcARELIRE"/>
        </w:rPr>
        <w:t>πίλωσν</w:t>
      </w:r>
      <w:r>
        <w:rPr>
          <w:rStyle w:val="Dfinition"/>
        </w:rPr>
        <w:t xml:space="preserve"> glabras simul"</w:t>
        <w:br/>
        <w:t xml:space="preserve"> que nascentes alias palpebras interpretatus est,</w:t>
        <w:br/>
        <w:t xml:space="preserve">„ quanquam fortassis minus bene: rectius </w:t>
      </w:r>
      <w:r>
        <w:rPr>
          <w:rStyle w:val="GrcARELIRE"/>
        </w:rPr>
        <w:t>ππίλους</w:t>
      </w:r>
      <w:r>
        <w:rPr>
          <w:rStyle w:val="Dfinition"/>
        </w:rPr>
        <w:t>,</w:t>
        <w:br/>
        <w:t>„vocaueris qui crassas, callosas, rubras glabrasque</w:t>
        <w:br/>
        <w:t>„ &amp; pilis nudatas genas habent: cum vero neque</w:t>
        <w:br/>
        <w:t>„explicatio Graecae voci satis aequipolleat, tutius</w:t>
        <w:br/>
        <w:t>„videtur vel Grecum nomen vsurpare vel aliud</w:t>
        <w:br/>
        <w:t>„ potius nouum nomen Graeco respondens effin„</w:t>
        <w:br/>
        <w:t xml:space="preserve"> gere, quomodo </w:t>
      </w:r>
      <w:r>
        <w:rPr>
          <w:rStyle w:val="GrcARELIRE"/>
        </w:rPr>
        <w:t>πτίλωσιν</w:t>
      </w:r>
      <w:r>
        <w:rPr>
          <w:rStyle w:val="Dfinition"/>
        </w:rPr>
        <w:t xml:space="preserve"> deplumationem, </w:t>
      </w:r>
      <w:r>
        <w:rPr>
          <w:rStyle w:val="GrcARELIRE"/>
        </w:rPr>
        <w:t>πίλοις</w:t>
      </w:r>
      <w:r>
        <w:rPr>
          <w:rStyle w:val="Dfinition"/>
        </w:rPr>
        <w:br/>
        <w:t>„ vero deplumatos satis apposite vocaueris, ete"nim</w:t>
        <w:br/>
        <w:t xml:space="preserve"> </w:t>
      </w:r>
      <w:r>
        <w:rPr>
          <w:rStyle w:val="GrcARELIRE"/>
        </w:rPr>
        <w:t>πιλον</w:t>
      </w:r>
      <w:r>
        <w:rPr>
          <w:rStyle w:val="Dfinition"/>
        </w:rPr>
        <w:t xml:space="preserve"> pluma seu penna mollis est, cui palpe„brarum</w:t>
        <w:br/>
        <w:t xml:space="preserve"> pilos Graeci medici assimilarunt.</w:t>
        <w:br/>
        <w:t>Non autem refert hîc scrupulosius inquirere</w:t>
        <w:br/>
        <w:t xml:space="preserve"> quis in proposito affectu morbus sit, quę vero</w:t>
        <w:br/>
        <w:t>symptomata: Galenus in ptilosi, vt &amp; in ophiasi</w:t>
        <w:br/>
        <w:t>&amp; alopecia, defluuium pilorum videtur morbum</w:t>
        <w:br/>
        <w:t xml:space="preserve"> constituere, in eorum morborum organicorum</w:t>
        <w:br/>
        <w:t xml:space="preserve"> genere positum quae in numero partium</w:t>
        <w:br/>
        <w:t>deficiente consistunt; Paulus contra symptoma</w:t>
        <w:br/>
        <w:t>videtur facere, &amp; morbum ipsam crassitiem &amp;</w:t>
        <w:br/>
        <w:t>callositatem palpebrarum, positam sub eo genere</w:t>
        <w:br/>
        <w:t xml:space="preserve"> morborum organicae partis qui in formae</w:t>
        <w:br/>
        <w:t>corruptione consistunt.</w:t>
        <w:br/>
      </w:r>
      <w:r>
        <w:rPr>
          <w:rStyle w:val="GrcARELIRE"/>
        </w:rPr>
        <w:t>Πη</w:t>
      </w:r>
      <w:r>
        <w:rPr>
          <w:rStyle w:val="Dfinition"/>
        </w:rPr>
        <w:t>d</w:t>
      </w:r>
      <w:r>
        <w:rPr>
          <w:rStyle w:val="GrcARELIRE"/>
        </w:rPr>
        <w:t>ά</w:t>
      </w:r>
      <w:r>
        <w:rPr>
          <w:rStyle w:val="Dfinition"/>
        </w:rPr>
        <w:t>m. ptisana. Propria est hordei decorticati appellatio</w:t>
        <w:br/>
        <w:t xml:space="preserve">, </w:t>
      </w:r>
      <w:r>
        <w:rPr>
          <w:rStyle w:val="GrcARELIRE"/>
        </w:rPr>
        <w:t>ἀπὸ τοῦ πίσειν</w:t>
      </w:r>
      <w:r>
        <w:rPr>
          <w:rStyle w:val="Dfinition"/>
        </w:rPr>
        <w:t>, quod pinsere &amp; decorticare</w:t>
        <w:br/>
        <w:t xml:space="preserve"> significat, quoniam hordeum tundendo</w:t>
        <w:br/>
        <w:t>degluberetur, ac suo cortice castratum ita conderetur</w:t>
        <w:br/>
        <w:t>. Mundatum hordeum officinae vocant.</w:t>
        <w:br/>
        <w:t>Tunditur enim hoc, non molitur. Ac veteres</w:t>
        <w:br/>
        <w:t>quidem primo in corbibus perfusum aqua hordeum</w:t>
        <w:br/>
        <w:t xml:space="preserve"> dum tumeret, in sole siccabant, mox in pila</w:t>
        <w:br/>
        <w:t xml:space="preserve"> ligneo pistillo tantisper tundebant, dum corticem</w:t>
        <w:br/>
        <w:t xml:space="preserve"> glumamque exuisset, &amp; ita vt diu perennaret</w:t>
        <w:br/>
        <w:t>, reponebant. Aliqui vero hordeum prius</w:t>
        <w:br/>
        <w:t>aqua madefactum, dein sole resiccatum in pila</w:t>
        <w:br/>
        <w:t>tundebant, &amp; suis glumis explicitum molebant,</w:t>
        <w:br/>
        <w:t>farinam in sacculo coactam diutissime discoquebant</w:t>
        <w:br/>
        <w:t>, ita abigi vim flatus existimantes, atque</w:t>
        <w:br/>
        <w:t>resiccatam &amp; in offas conuolutam ad vsum sorbitionis</w:t>
        <w:br/>
        <w:t xml:space="preserve"> seruabant. Alij vero, vt refert Const.</w:t>
        <w:br/>
        <w:t>Caesar lib. 12. de agricult. hordeum maceratum,</w:t>
        <w:br/>
        <w:t>purgatum, decorticatum &amp; in sole siccatum,</w:t>
        <w:br/>
        <w:t>rursusque pistatum, secundo etiam ad solem</w:t>
        <w:br/>
        <w:t>exiccabant, cumque reponere volebant, id quod</w:t>
        <w:br/>
        <w:t>ex ipso tenue inter pistandum decussum erat, ei</w:t>
        <w:br/>
        <w:t>aspergebant, quod ita ipsum defendi conseruarique</w:t>
        <w:br/>
        <w:t xml:space="preserve"> animaduertissent. At quamuis proprie ex</w:t>
        <w:br/>
        <w:t>hordeo ptisana pararetur, attamen ex alijs etiam</w:t>
        <w:br/>
        <w:t>frugibus eam confici solitam annotatum est, vt</w:t>
        <w:br/>
        <w:t>tritico, alica, zea, oryza, lente, sed quam non simplici</w:t>
        <w:br/>
        <w:t xml:space="preserve"> ptisanae nomenclatura, sed addito frugis ex</w:t>
        <w:br/>
        <w:t xml:space="preserve">qua constaret nomine, </w:t>
      </w:r>
      <w:r>
        <w:rPr>
          <w:rStyle w:val="GrcARELIRE"/>
        </w:rPr>
        <w:t>πτισάνην πυρίνην</w:t>
      </w:r>
      <w:r>
        <w:rPr>
          <w:rStyle w:val="Dfinition"/>
        </w:rPr>
        <w:t xml:space="preserve">, </w:t>
      </w:r>
      <w:r>
        <w:rPr>
          <w:rStyle w:val="GrcARELIRE"/>
        </w:rPr>
        <w:t>χονδρπτισανν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τὴν ἐκ ζει</w:t>
      </w:r>
      <w:r>
        <w:rPr>
          <w:rStyle w:val="Dfinition"/>
        </w:rPr>
        <w:t xml:space="preserve">ῷ </w:t>
      </w:r>
      <w:r>
        <w:rPr>
          <w:rStyle w:val="GrcARELIRE"/>
        </w:rPr>
        <w:t>ἡ ἐρίζης πτισάνην</w:t>
      </w:r>
      <w:r>
        <w:rPr>
          <w:rStyle w:val="Dfinition"/>
        </w:rPr>
        <w:t>,</w:t>
        <w:br/>
      </w:r>
      <w:r>
        <w:rPr>
          <w:rStyle w:val="GrcARELIRE"/>
        </w:rPr>
        <w:t>ρκοπτισάνην</w:t>
      </w:r>
      <w:r>
        <w:rPr>
          <w:rStyle w:val="Dfinition"/>
        </w:rPr>
        <w:t>, &amp; alias aliter appellabant. Sic</w:t>
        <w:br/>
        <w:t>ergo parata ptisana recondebatur, optimo</w:t>
        <w:br/>
        <w:t>quidem &amp; saluberrimo instituto, quod vtinam</w:t>
        <w:br/>
        <w:t>à nobis neglectum non esset: cumque vsus exigebat</w:t>
        <w:br/>
        <w:t>, in aqua coquebatur. Coquendi autem</w:t>
        <w:br/>
        <w:t>ratio alijs atque alijs diuersa fuit, sed Graecis</w:t>
        <w:br/>
        <w:t>maxime vulgata haec est, quam Galenus lib. I. de</w:t>
        <w:br/>
        <w:t>alimentis annotauit: Coquitur ptisanae portio in</w:t>
        <w:br/>
        <w:t>aquae decem, vel, vt ait Paulus, quindecim partibus</w:t>
        <w:br/>
        <w:t>, dandaque inter coquendum opera est, vt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quam amplissime intumescant. Quae enim multum</w:t>
        <w:br/>
        <w:t xml:space="preserve"> citoque intumescit, optima censetur, vt</w:t>
        <w:br/>
        <w:t>contra quae longo tempore parum tumet, pellima</w:t>
        <w:br/>
        <w:t>. Cum autem in tumorem sublata est, aceti</w:t>
        <w:br/>
        <w:t>momentum infunditur: deinde olei exiguum,</w:t>
        <w:br/>
        <w:t>quod tamen etiam per initia inijci potest. Cum</w:t>
        <w:br/>
        <w:t>ad exactam coctionem peruentum erit, friatus</w:t>
        <w:br/>
        <w:t>sal inspargi debebit: neque aliud praeterea miscendum</w:t>
        <w:br/>
        <w:t xml:space="preserve"> est, nisi forte anethi aut porri pauxillum</w:t>
        <w:br/>
        <w:t>. Et talis quidem est optima ptisanae confectio</w:t>
        <w:br/>
        <w:t>. Ab ea multum aberat quam plaerique alijs</w:t>
        <w:br/>
        <w:t>multis superfluis imperite condiebant. alij namque</w:t>
        <w:br/>
        <w:t xml:space="preserve"> amylum, alij sapam indebant, alij mel &amp;</w:t>
        <w:br/>
        <w:t>cuininum, cinnum potius quam ptisanam parantes</w:t>
        <w:br/>
        <w:t>. Nec defuit illis forte ratio, quod sic hordei</w:t>
        <w:br/>
        <w:t xml:space="preserve"> crassitiem tenuari, lentorem incidi, flatum</w:t>
        <w:br/>
        <w:t>discuti arbitrarentur. Nos multò antiquis delicatiores</w:t>
        <w:br/>
        <w:t>, &amp; ipso Apicio qui lib. 4. de opsonijs superfluam</w:t>
        <w:br/>
        <w:t xml:space="preserve"> eiusmodi ptisanae condituram recenset</w:t>
        <w:br/>
        <w:t>, in gulae studio superiores, spretis ijs omnibus</w:t>
        <w:br/>
        <w:t>, amygdalis intritis &amp; saccharo, saleque modico</w:t>
        <w:br/>
        <w:t xml:space="preserve"> contenti sumus, quibus vis quidem aliqua</w:t>
        <w:br/>
        <w:t>inest aduersus hordei crassitiem, lentorem &amp; flatum</w:t>
        <w:br/>
        <w:t>, sed porro &amp; anetho longe impar: faciunt</w:t>
        <w:br/>
        <w:t>enim haec non modo ad palatum &amp; gratiam, sed</w:t>
        <w:br/>
        <w:t>non parum etiam ad salubritatem conducunt.</w:t>
        <w:br/>
        <w:t>Caeterum sic cocta ptisana, iam non ptisana, sed</w:t>
        <w:br/>
      </w:r>
      <w:r>
        <w:rPr>
          <w:rStyle w:val="GrcARELIRE"/>
        </w:rPr>
        <w:t>πτισσαύης γυλὸς</w:t>
      </w:r>
      <w:r>
        <w:rPr>
          <w:rStyle w:val="Dfinition"/>
        </w:rPr>
        <w:t xml:space="preserve">, </w:t>
      </w:r>
      <w:r>
        <w:rPr>
          <w:rStyle w:val="GrcARELIRE"/>
        </w:rPr>
        <w:t>ἢ ῥόρημα</w:t>
      </w:r>
      <w:r>
        <w:rPr>
          <w:rStyle w:val="Dfinition"/>
        </w:rPr>
        <w:t>, hoc est ptisanae cremor,</w:t>
        <w:br/>
        <w:t>aut sorbitio appellatur, seu (quod idem est) ptisanae</w:t>
        <w:br/>
        <w:t xml:space="preserve"> ius vel succus. Quinetiam ius decocti integri</w:t>
        <w:br/>
        <w:t xml:space="preserve"> hordei in aqua tantisper dum coctione dissiliat</w:t>
        <w:br/>
        <w:t>, hordei cremorem Celsus vocare solet, qui</w:t>
        <w:br/>
        <w:t>biliosis &amp; incandescentibus propinatur febribus.</w:t>
        <w:br/>
        <w:t>Ptisanae laudes Hippocrates vno volumine prosequutus</w:t>
        <w:br/>
        <w:t xml:space="preserve"> est, eam omnibus serbitionibus praeferens</w:t>
        <w:br/>
        <w:t>, quoniam lenis &amp; lubrica ex facili hauriretur</w:t>
        <w:br/>
        <w:t>, quoniam sitim arceret, quoniam in aluo</w:t>
        <w:br/>
        <w:t>non intumesceret, quoniam facile redderetur, &amp;</w:t>
        <w:br/>
        <w:t>assuetis is solus cibus in febribus bis die dari possit</w:t>
        <w:br/>
        <w:t>, multum remotus ab ijs tum qui medicinam</w:t>
        <w:br/>
        <w:t>fame exercent, tum qui aegros ciborum copia</w:t>
        <w:br/>
        <w:t>obruunt. Est enim ptisanae succus alimentum</w:t>
        <w:br/>
        <w:t>medij generis, tenue à Galeno dictum, quod vires</w:t>
        <w:br/>
        <w:t xml:space="preserve"> nec onerat vt plenus victus, nec vt tenuissimus</w:t>
        <w:br/>
        <w:t xml:space="preserve"> dissoluit.</w:t>
        <w:br/>
      </w:r>
      <w:r>
        <w:rPr>
          <w:rStyle w:val="Orth"/>
        </w:rPr>
        <w:t>Πτόησις</w:t>
      </w:r>
      <w:r>
        <w:rPr>
          <w:rStyle w:val="Dfinition"/>
        </w:rPr>
        <w:t>. pro nimia &amp; velut attonita rei venereae libidine</w:t>
        <w:br/>
        <w:t xml:space="preserve"> apud Aristotelem 4. de gener. animalium</w:t>
        <w:br/>
        <w:t>.</w:t>
        <w:br/>
      </w:r>
      <w:r>
        <w:rPr>
          <w:rStyle w:val="Orth"/>
        </w:rPr>
        <w:t>Πτύτμα</w:t>
      </w:r>
      <w:r>
        <w:rPr>
          <w:rStyle w:val="Dfinition"/>
        </w:rPr>
        <w:t xml:space="preserve">, </w:t>
      </w:r>
      <w:r>
        <w:rPr>
          <w:rStyle w:val="GrcARELIRE"/>
        </w:rPr>
        <w:t>καὶ πυτμάτον</w:t>
      </w:r>
      <w:r>
        <w:rPr>
          <w:rStyle w:val="Dfinition"/>
        </w:rPr>
        <w:t>. dicitur apud medicos linteolum</w:t>
        <w:br/>
        <w:t xml:space="preserve"> complicatum, quod vlceribus &amp; vulneribus</w:t>
        <w:br/>
        <w:t xml:space="preserve"> imponitur, Plagellam vocat Cael. Aurel. I. 2. a</w:t>
        <w:br/>
      </w:r>
      <w:r>
        <w:rPr>
          <w:rStyle w:val="GrcARELIRE"/>
        </w:rPr>
        <w:t>τῶ χρον</w:t>
      </w:r>
      <w:r>
        <w:rPr>
          <w:rStyle w:val="Dfinition"/>
        </w:rPr>
        <w:t xml:space="preserve">. c. 2. dicitur &amp; </w:t>
      </w:r>
      <w:r>
        <w:rPr>
          <w:rStyle w:val="GrcARELIRE"/>
        </w:rPr>
        <w:t>πυκτὸν</w:t>
      </w:r>
      <w:r>
        <w:rPr>
          <w:rStyle w:val="Dfinition"/>
        </w:rPr>
        <w:t>, modo cum adiunctione</w:t>
        <w:br/>
        <w:t xml:space="preserve"> </w:t>
      </w:r>
      <w:r>
        <w:rPr>
          <w:rStyle w:val="GrcARELIRE"/>
        </w:rPr>
        <w:t>πυκτὸν ῥάκος</w:t>
      </w:r>
      <w:r>
        <w:rPr>
          <w:rStyle w:val="Dfinition"/>
        </w:rPr>
        <w:t>, modo simpliciter: frequens .</w:t>
        <w:br/>
        <w:t>est horum vocabulorum vsus apud P. Aeginetam</w:t>
        <w:br/>
        <w:t>.</w:t>
        <w:br/>
      </w:r>
      <w:r>
        <w:rPr>
          <w:rStyle w:val="Orth"/>
        </w:rPr>
        <w:t>Πτυετάζειν</w:t>
      </w:r>
      <w:r>
        <w:rPr>
          <w:rStyle w:val="Dfinition"/>
        </w:rPr>
        <w:t>. apud Hipp. in prorrhet. non aliud significat</w:t>
        <w:br/>
        <w:t xml:space="preserve"> quam frequenter spuere, vel os assidue sputo</w:t>
        <w:br/>
        <w:t xml:space="preserve"> plenum habere.</w:t>
        <w:br/>
        <w:t>Vt scribit Galen. comment. 1. in prorrhet. &amp;</w:t>
        <w:br/>
        <w:t>part. 30.</w:t>
        <w:br/>
      </w:r>
      <w:r>
        <w:rPr>
          <w:rStyle w:val="Orth"/>
        </w:rPr>
        <w:t>Πυελισμὸς</w:t>
      </w:r>
      <w:r>
        <w:rPr>
          <w:rStyle w:val="Dfinition"/>
        </w:rPr>
        <w:t>. saliuatio seu frequens sputatio, quae fit</w:t>
        <w:br/>
        <w:t>cum cerebro nimio humore fatiscente, &amp; ven¬ e</w:t>
        <w:br/>
        <w:t>triculo inde laxiore atque humidiore, liquida ec</w:t>
        <w:br/>
        <w:t xml:space="preserve">tenuisque pituita in os redundat: esse autem </w:t>
      </w:r>
      <w:r>
        <w:rPr>
          <w:rStyle w:val="GrcARELIRE"/>
        </w:rPr>
        <w:t>ππυε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λισμὸν</w:t>
      </w:r>
      <w:r>
        <w:rPr>
          <w:rStyle w:val="Dfinition"/>
        </w:rPr>
        <w:t xml:space="preserve"> phreniticorum proprium saepe docuit .</w:t>
        <w:br/>
        <w:t xml:space="preserve">Hippoc. vt qui in Coacis phreniticos </w:t>
      </w:r>
      <w:r>
        <w:rPr>
          <w:rStyle w:val="GrcARELIRE"/>
        </w:rPr>
        <w:t>ππυαλίζοντας</w:t>
      </w:r>
      <w:r>
        <w:rPr>
          <w:rStyle w:val="Dfinition"/>
        </w:rPr>
        <w:br/>
        <w:t xml:space="preserve"> appellet quasi sputandi finem non facientes; .</w:t>
        <w:br/>
        <w:t>fit hoc vero in illis, vel quia infarta quaedam</w:t>
        <w:br/>
        <w:t>pituita est faucibus à cerebro ducens originem,.</w:t>
        <w:br/>
        <w:t>„ vel expressione quadam seri ex inflammato ce„</w:t>
        <w:br/>
        <w:t xml:space="preserve"> rebro eo delabentis, non absimilis tenui lachry„</w:t>
        <w:br/>
        <w:t xml:space="preserve"> mae quae ex inflammatis oculis exprimitur, vel</w:t>
        <w:br/>
        <w:t>„ tulliculae quae pleuriticis, vel singultui qui hepa"ti</w:t>
        <w:br/>
        <w:t xml:space="preserve"> inflammato superuenit, quorum vtrumque</w:t>
        <w:br/>
        <w:t>„ fit ab eiusmodi sero: Quandoque vero frequens</w:t>
        <w:br/>
        <w:t>„ illa sputatio inanis est, quae tum laesa mente ac„cidit</w:t>
        <w:br/>
        <w:t>, screatio enim arbitraria virtute fit.</w:t>
        <w:br/>
      </w:r>
      <w:r>
        <w:rPr>
          <w:rStyle w:val="Orth"/>
        </w:rPr>
        <w:t>Πτύελον ἢ</w:t>
      </w:r>
      <w:r>
        <w:rPr>
          <w:rStyle w:val="Dfinition"/>
        </w:rPr>
        <w:br/>
      </w:r>
      <w:r>
        <w:rPr>
          <w:rStyle w:val="Orth"/>
        </w:rPr>
        <w:t>Πτύταα</w:t>
      </w:r>
      <w:r>
        <w:rPr>
          <w:rStyle w:val="Dfinition"/>
        </w:rPr>
        <w:t xml:space="preserve">, </w:t>
      </w:r>
      <w:r>
        <w:rPr>
          <w:rStyle w:val="Foreign"/>
        </w:rPr>
        <w:t>sputum</w:t>
      </w:r>
      <w:r>
        <w:rPr>
          <w:rStyle w:val="Dfinition"/>
        </w:rPr>
        <w:t>. Est excrementum tussiendo vacuatum</w:t>
        <w:br/>
        <w:t>. Cum enim superfluus aliquis humor</w:t>
        <w:br/>
        <w:t>thoraci, pulmonibus, asperae arteriae, gutturi aut</w:t>
        <w:br/>
        <w:t>alicui instrumento respirationis molestus est,</w:t>
        <w:br/>
        <w:t>eum natura tussi propellere nititur, sputumque</w:t>
        <w:br/>
        <w:t>mouet, signum proprium affectionum quae partes</w:t>
        <w:br/>
        <w:t xml:space="preserve"> eas infestant, &amp; concoctionis quam victrix</w:t>
        <w:br/>
        <w:t>natura vel oppressa molitur. Sputum enim album</w:t>
        <w:br/>
        <w:t>, laeue, aequale, facile, quodque morbum</w:t>
        <w:br/>
        <w:t>leuat, concoctionem &amp; naturae victoriam significat:</w:t>
        <w:br/>
        <w:t xml:space="preserve"> quod autem eiusmodi non est, tanto peius</w:t>
        <w:br/>
        <w:t>censetur, quanto magis ab optimo abest. Has</w:t>
        <w:br/>
        <w:t>duàs sputorum differentias, vt sunt natura distinctae</w:t>
        <w:br/>
        <w:t>, ita nominibus medici distinxerunt, sicut</w:t>
        <w:br/>
        <w:t>Galenus lib. I. de Crisib. annotauit. Quod enim</w:t>
        <w:br/>
        <w:t xml:space="preserve">optime concocti sputi notas gerit, </w:t>
      </w:r>
      <w:r>
        <w:rPr>
          <w:rStyle w:val="GrcARELIRE"/>
        </w:rPr>
        <w:t>ππύελον</w:t>
      </w:r>
      <w:r>
        <w:rPr>
          <w:rStyle w:val="Dfinition"/>
        </w:rPr>
        <w:t>: quod</w:t>
        <w:br/>
        <w:t>vero sanguine aut altera bile respersum mistumve</w:t>
        <w:br/>
        <w:t xml:space="preserve"> fuerit, aut spumosum aut aliter vitiosum,</w:t>
        <w:br/>
      </w:r>
      <w:r>
        <w:rPr>
          <w:rStyle w:val="GrcARELIRE"/>
        </w:rPr>
        <w:t>ποὶσμα</w:t>
      </w:r>
      <w:r>
        <w:rPr>
          <w:rStyle w:val="Dfinition"/>
        </w:rPr>
        <w:t xml:space="preserve"> potius dixerunt.</w:t>
        <w:br/>
        <w:t xml:space="preserve">Ita enim Philotheus </w:t>
      </w:r>
      <w:r>
        <w:rPr>
          <w:rStyle w:val="GrcARELIRE"/>
        </w:rPr>
        <w:t>πύελον τὸ πεπέμαενον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  <w:t xml:space="preserve">„ </w:t>
      </w:r>
      <w:r>
        <w:rPr>
          <w:rStyle w:val="GrcARELIRE"/>
        </w:rPr>
        <w:t>δὲ ἄπεπρον ππύσμα</w:t>
      </w:r>
      <w:r>
        <w:rPr>
          <w:rStyle w:val="Dfinition"/>
        </w:rPr>
        <w:t xml:space="preserve"> vocabat, quod non omnino ab</w:t>
        <w:br/>
        <w:t>„ Hippocr. vsurpatur: Varias autem quasdam spu„</w:t>
        <w:br/>
        <w:t xml:space="preserve"> torum differentias recenset Hippoc. in Coacis:</w:t>
        <w:br/>
        <w:t xml:space="preserve">„ aliud quippe dicitur </w:t>
      </w:r>
      <w:r>
        <w:rPr>
          <w:rStyle w:val="GrcARELIRE"/>
        </w:rPr>
        <w:t>ξανθὸν ἄκρητον</w:t>
      </w:r>
      <w:r>
        <w:rPr>
          <w:rStyle w:val="Dfinition"/>
        </w:rPr>
        <w:t>, flauum syn„</w:t>
        <w:br/>
        <w:t xml:space="preserve"> cerum, id est quod expectorabili pituitae non est</w:t>
        <w:br/>
        <w:t>n permixtum, sed caret naturali sero quo natura„</w:t>
        <w:br/>
        <w:t xml:space="preserve"> liter quisque humor diluitur: ab Hippocrate</w:t>
        <w:br/>
        <w:t>„ vero damnatur, vt quod fiat exhausto sero à fe„</w:t>
        <w:br/>
        <w:t xml:space="preserve"> brili ardore; laudatur contra ab eodem flauum</w:t>
        <w:br/>
        <w:t xml:space="preserve">„ sputo exacte permistum, aliud sputum </w:t>
      </w:r>
      <w:r>
        <w:rPr>
          <w:rStyle w:val="GrcARELIRE"/>
        </w:rPr>
        <w:t>γλιχεὸν</w:t>
      </w:r>
      <w:r>
        <w:rPr>
          <w:rStyle w:val="Dfinition"/>
        </w:rPr>
        <w:br/>
        <w:t>„ seu viscidum &amp; glutinosum vocatur, quae quali„</w:t>
        <w:br/>
        <w:t xml:space="preserve"> tas communis est omnium excrementorum</w:t>
        <w:br/>
        <w:t xml:space="preserve">„ crassorum quae fiunt </w:t>
      </w:r>
      <w:r>
        <w:rPr>
          <w:rStyle w:val="GrcARELIRE"/>
        </w:rPr>
        <w:t>γλίχρα</w:t>
      </w:r>
      <w:r>
        <w:rPr>
          <w:rStyle w:val="Dfinition"/>
        </w:rPr>
        <w:t xml:space="preserve"> &amp; </w:t>
      </w:r>
      <w:r>
        <w:rPr>
          <w:rStyle w:val="GrcARELIRE"/>
        </w:rPr>
        <w:t>δίσλυτα</w:t>
      </w:r>
      <w:r>
        <w:rPr>
          <w:rStyle w:val="Dfinition"/>
        </w:rPr>
        <w:t>, in</w:t>
        <w:br/>
        <w:t>„ morbis quidem acutis à febrili ardore, in frigidis</w:t>
        <w:br/>
        <w:t>" à crudore. Praua autem esse inquit eiusmodi</w:t>
        <w:br/>
        <w:t>„ glutinosa propter contumaciam, qua &amp; diffi„</w:t>
        <w:br/>
        <w:t xml:space="preserve"> culter excreantur atque plus detrimenti adferunt</w:t>
        <w:br/>
        <w:t xml:space="preserve">„ in excreando quam adiumenti; Aliud </w:t>
      </w:r>
      <w:r>
        <w:rPr>
          <w:rStyle w:val="GrcARELIRE"/>
        </w:rPr>
        <w:t>τέγγυλον</w:t>
      </w:r>
      <w:r>
        <w:rPr>
          <w:rStyle w:val="Dfinition"/>
        </w:rPr>
        <w:br/>
        <w:t>„ est siue rotundum, cuius causa est inquit Galen.</w:t>
        <w:br/>
        <w:t>„ ad part. 3. 6. epid. crassitudo &amp; lentor humoris</w:t>
        <w:br/>
        <w:t>„ in bronchijs collecti; hoc &amp; idem delirium indi„</w:t>
        <w:br/>
        <w:t xml:space="preserve"> care docet Hippocr. nimirum propter calorem</w:t>
        <w:br/>
        <w:t xml:space="preserve">„ immoderatum vt docet Galen. Aliud </w:t>
      </w:r>
      <w:r>
        <w:rPr>
          <w:rStyle w:val="GrcARELIRE"/>
        </w:rPr>
        <w:t>χλωρὶν</w:t>
      </w:r>
      <w:r>
        <w:rPr>
          <w:rStyle w:val="Dfinition"/>
        </w:rPr>
        <w:t>,</w:t>
        <w:br/>
        <w:t xml:space="preserve">„ </w:t>
      </w:r>
      <w:r>
        <w:rPr>
          <w:rStyle w:val="GrcARELIRE"/>
        </w:rPr>
        <w:t>σφόδρα</w:t>
      </w:r>
      <w:r>
        <w:rPr>
          <w:rStyle w:val="Dfinition"/>
        </w:rPr>
        <w:t>, viride multum, hoc est aeruginosum vt</w:t>
        <w:br/>
        <w:t>„ ipse exponit Galen. in prognost. cuius causa na„</w:t>
        <w:br/>
        <w:t xml:space="preserve"> turalis est bilis multum viridis &amp; aeruginosa; ef„</w:t>
        <w:br/>
        <w:t xml:space="preserve"> ficiens vero calor adurens &amp; serum exhauriens,</w:t>
        <w:br/>
        <w:t xml:space="preserve">„ vnde exitiosum censetur: aliud </w:t>
      </w:r>
      <w:r>
        <w:rPr>
          <w:rStyle w:val="GrcARELIRE"/>
        </w:rPr>
        <w:t>ἀρρῶδες</w:t>
      </w:r>
      <w:r>
        <w:rPr>
          <w:rStyle w:val="Dfinition"/>
        </w:rPr>
        <w:t>, id est</w:t>
        <w:br/>
        <w:t>"spumosum dicitur, obortis scilicet bullis in cir„</w:t>
        <w:br/>
        <w:t xml:space="preserve"> cumtenso humore, vt caloris contra naturam:</w:t>
        <w:br/>
        <w:t xml:space="preserve">„ Aliud </w:t>
      </w:r>
      <w:r>
        <w:rPr>
          <w:rStyle w:val="GrcARELIRE"/>
        </w:rPr>
        <w:t>πελιῶδες</w:t>
      </w:r>
      <w:r>
        <w:rPr>
          <w:rStyle w:val="Dfinition"/>
        </w:rPr>
        <w:t xml:space="preserve"> liuescens quod caloris vitalis ex„</w:t>
        <w:br/>
        <w:t xml:space="preserve"> tinctionem declarat. Liuor enim contingit vel</w:t>
        <w:br/>
        <w:t xml:space="preserve">„ parte refrigerata vel emortua: Aliud </w:t>
      </w:r>
      <w:r>
        <w:rPr>
          <w:rStyle w:val="GrcARELIRE"/>
        </w:rPr>
        <w:t>ἱῶδες</w:t>
      </w:r>
      <w:r>
        <w:rPr>
          <w:rStyle w:val="Dfinition"/>
        </w:rPr>
        <w:t xml:space="preserve"> aeru„</w:t>
        <w:br/>
        <w:t xml:space="preserve"> ginosum, vel potius violaceum, vt si quis opti"mam</w:t>
        <w:br/>
        <w:t xml:space="preserve"> aeruginem aqua perfunderet ad defruti</w:t>
        <w:br/>
        <w:t>„ crassitiem, oritur vero à bile aeruginosa quae me„</w:t>
        <w:br/>
        <w:t xml:space="preserve"> dia est inter bilem flauam &amp; atram, quae ab im„modico</w:t>
        <w:br/>
        <w:t xml:space="preserve"> calore supra modum exassatur, ob id2que</w:t>
        <w:br/>
        <w:t xml:space="preserve"> acerrima erodens &amp; malignissima cum sit,</w:t>
        <w:br/>
        <w:t>„ semper &amp; materiae vnde gignitur, &amp; loci ex quo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manat vehementissimum calorem declatat, vt,</w:t>
        <w:br/>
        <w:t xml:space="preserve">scribit Galen. in prorrhetico, aliud </w:t>
      </w:r>
      <w:r>
        <w:rPr>
          <w:rStyle w:val="GrcARELIRE"/>
        </w:rPr>
        <w:t>ἀκρπτου μόν</w:t>
      </w:r>
      <w:r>
        <w:rPr>
          <w:rStyle w:val="Dfinition"/>
        </w:rPr>
        <w:t>,</w:t>
        <w:br/>
        <w:t>siue merum nigrum appellat Hippocr. in quo</w:t>
        <w:br/>
        <w:t>sputo prauitatis summa sunt omnia, vt quod sit</w:t>
        <w:br/>
        <w:t>quam maxime merum, quale nigrum est. Vt autem</w:t>
        <w:br/>
        <w:t xml:space="preserve"> nigror in parte corporis nigrescente, vel auctam</w:t>
        <w:br/>
        <w:t xml:space="preserve"> ex liuore calidi natiui extinctionem significat</w:t>
        <w:br/>
        <w:t>, vel humorum è vasis ad eam partem decubitum</w:t>
        <w:br/>
        <w:t>, sic in excrementis aut bilein supra modum</w:t>
        <w:br/>
        <w:t xml:space="preserve"> torrefactam, qua atra pessima &amp; exedentissima</w:t>
        <w:br/>
        <w:t xml:space="preserve"> euadit, testatur, aut extinctionem atque</w:t>
        <w:br/>
        <w:t>frigiditatem vt in moribundis, aut crassum sanguinem</w:t>
        <w:br/>
        <w:t xml:space="preserve"> aeque resiccatum; denigratur autem,</w:t>
        <w:br/>
        <w:t>sputum saepe ex euentu quodam, vt à cibo, vel,</w:t>
        <w:br/>
        <w:t>fumo, vel defluxione è capite, aut sanguinis grumo</w:t>
        <w:br/>
        <w:t>, vel sanguinis melancholici vapore &amp; fuligine</w:t>
        <w:br/>
        <w:t xml:space="preserve"> è corde. Quae ad praesagium diligenter distinguenda</w:t>
        <w:br/>
        <w:t xml:space="preserve"> sunt.</w:t>
        <w:br/>
      </w:r>
      <w:r>
        <w:rPr>
          <w:rStyle w:val="Orth"/>
        </w:rPr>
        <w:t>Ππυκτὸν</w:t>
      </w:r>
      <w:r>
        <w:rPr>
          <w:rStyle w:val="Dfinition"/>
        </w:rPr>
        <w:t xml:space="preserve"> idem quod </w:t>
      </w:r>
      <w:r>
        <w:rPr>
          <w:rStyle w:val="Syn"/>
        </w:rPr>
        <w:t>ππύτμα</w:t>
      </w:r>
      <w:r>
        <w:rPr>
          <w:rStyle w:val="Dfinition"/>
        </w:rPr>
        <w:t>.</w:t>
        <w:br/>
      </w:r>
      <w:r>
        <w:rPr>
          <w:rStyle w:val="Orth"/>
        </w:rPr>
        <w:t>Πύας</w:t>
      </w:r>
      <w:r>
        <w:rPr>
          <w:rStyle w:val="Dfinition"/>
        </w:rPr>
        <w:t xml:space="preserve">, seu </w:t>
      </w:r>
      <w:r>
        <w:rPr>
          <w:rStyle w:val="GrcARELIRE"/>
        </w:rPr>
        <w:t>ἀπόππυις</w:t>
      </w:r>
      <w:r>
        <w:rPr>
          <w:rStyle w:val="Dfinition"/>
        </w:rPr>
        <w:t>. dicitur proprie excretio simplex</w:t>
        <w:br/>
        <w:t>, &amp; expulsio saliuae aut humoris alterius in</w:t>
        <w:br/>
        <w:t>ore contenti, cum enim ex faucibus aliquid educitur</w:t>
        <w:br/>
        <w:t xml:space="preserve"> maiore conatu opus est, diciturque tum</w:t>
        <w:br/>
      </w:r>
      <w:r>
        <w:rPr>
          <w:rStyle w:val="GrcARELIRE"/>
        </w:rPr>
        <w:t>ἀπόγχεμηυς</w:t>
      </w:r>
      <w:r>
        <w:rPr>
          <w:rStyle w:val="Dfinition"/>
        </w:rPr>
        <w:t>, screatus, de quo suo loco, author,</w:t>
        <w:br/>
        <w:t>Galen. lib. 4. de loc. affectis.</w:t>
        <w:br/>
      </w:r>
      <w:r>
        <w:rPr>
          <w:rStyle w:val="Orth"/>
        </w:rPr>
        <w:t>Πτύσματα</w:t>
      </w:r>
      <w:r>
        <w:rPr>
          <w:rStyle w:val="Dfinition"/>
        </w:rPr>
        <w:t>. vocantur lintea complicata quibus diopax</w:t>
        <w:br/>
        <w:t xml:space="preserve"> impingitur, vocantur &amp; </w:t>
      </w:r>
      <w:r>
        <w:rPr>
          <w:rStyle w:val="GrcARELIRE"/>
        </w:rPr>
        <w:t>δπλώματα</w:t>
      </w:r>
      <w:r>
        <w:rPr>
          <w:rStyle w:val="Dfinition"/>
        </w:rPr>
        <w:t>.</w:t>
        <w:br/>
      </w:r>
      <w:r>
        <w:rPr>
          <w:rStyle w:val="Orth"/>
        </w:rPr>
        <w:t>Πτῶσις</w:t>
      </w:r>
      <w:r>
        <w:rPr>
          <w:rStyle w:val="Dfinition"/>
        </w:rPr>
        <w:t>. vitium est oculi quod alio nomine magisque</w:t>
        <w:br/>
        <w:t xml:space="preserve">medicis vsitato </w:t>
      </w:r>
      <w:r>
        <w:rPr>
          <w:rStyle w:val="GrcARELIRE"/>
        </w:rPr>
        <w:t>ργάγγωσις</w:t>
      </w:r>
      <w:r>
        <w:rPr>
          <w:rStyle w:val="Dfinition"/>
        </w:rPr>
        <w:t xml:space="preserve"> appellatur, vt scribit</w:t>
        <w:br/>
        <w:t>Aetius lib. 7. c. 68.</w:t>
        <w:br/>
      </w:r>
      <w:r>
        <w:rPr>
          <w:rStyle w:val="Orth"/>
        </w:rPr>
        <w:t>Πυιμὴ</w:t>
      </w:r>
      <w:r>
        <w:rPr>
          <w:rStyle w:val="Dfinition"/>
        </w:rPr>
        <w:t>. mensura est sex digitis breuior quam cubitum</w:t>
        <w:br/>
        <w:t xml:space="preserve">, quod à Graecis </w:t>
      </w:r>
      <w:r>
        <w:rPr>
          <w:rStyle w:val="GrcARELIRE"/>
        </w:rPr>
        <w:t>πῆχυς</w:t>
      </w:r>
      <w:r>
        <w:rPr>
          <w:rStyle w:val="Dfinition"/>
        </w:rPr>
        <w:t xml:space="preserve"> appellatur. Est autem</w:t>
        <w:br/>
        <w:t>spatium quod est à cubito ad digitos clausos, sicut</w:t>
        <w:br/>
        <w:t xml:space="preserve"> exponit Pollux. Nam quae ab eo ad digitos</w:t>
        <w:br/>
        <w:t xml:space="preserve">inflexos est, </w:t>
      </w:r>
      <w:r>
        <w:rPr>
          <w:rStyle w:val="GrcARELIRE"/>
        </w:rPr>
        <w:t>πογὰν</w:t>
      </w:r>
      <w:r>
        <w:rPr>
          <w:rStyle w:val="Dfinition"/>
        </w:rPr>
        <w:t xml:space="preserve"> appellatur. </w:t>
      </w:r>
      <w:r>
        <w:rPr>
          <w:rStyle w:val="GrcARELIRE"/>
        </w:rPr>
        <w:t>ἀπὸ τῆς πυιμῖς</w:t>
      </w:r>
      <w:r>
        <w:rPr>
          <w:rStyle w:val="Dfinition"/>
        </w:rPr>
        <w:br/>
        <w:t>Pygmaei dicti sunt, vt author est Eustathius Homeri</w:t>
        <w:br/>
        <w:t xml:space="preserve"> interpres.</w:t>
        <w:br/>
      </w:r>
      <w:r>
        <w:rPr>
          <w:rStyle w:val="Orth"/>
        </w:rPr>
        <w:t>Πυγὼν</w:t>
      </w:r>
      <w:r>
        <w:rPr>
          <w:rStyle w:val="Dfinition"/>
        </w:rPr>
        <w:t>. mensura est quatuor digitis breuior quam</w:t>
        <w:br/>
        <w:t xml:space="preserve">cubitum, quod à Graecis </w:t>
      </w:r>
      <w:r>
        <w:rPr>
          <w:rStyle w:val="GrcARELIRE"/>
        </w:rPr>
        <w:t>πῆχις</w:t>
      </w:r>
      <w:r>
        <w:rPr>
          <w:rStyle w:val="Dfinition"/>
        </w:rPr>
        <w:t xml:space="preserve"> nuncupatur. Est</w:t>
        <w:br/>
        <w:t>autem spatium quod est à cubito vsque adextremam</w:t>
        <w:br/>
        <w:t xml:space="preserve"> manus partem cum digiti inflexi fuerint</w:t>
        <w:br/>
        <w:t xml:space="preserve">, sicut exponit Hesychius. vide supra </w:t>
      </w:r>
      <w:r>
        <w:rPr>
          <w:rStyle w:val="GrcARELIRE"/>
        </w:rPr>
        <w:t>πυιμή</w:t>
      </w:r>
      <w:r>
        <w:rPr>
          <w:rStyle w:val="Dfinition"/>
        </w:rPr>
        <w:t>.</w:t>
        <w:br/>
      </w:r>
      <w:r>
        <w:rPr>
          <w:rStyle w:val="Orth"/>
        </w:rPr>
        <w:t>Πυγὰ</w:t>
      </w:r>
      <w:r>
        <w:rPr>
          <w:rStyle w:val="Dfinition"/>
        </w:rPr>
        <w:t xml:space="preserve">. nates, quae &amp; </w:t>
      </w:r>
      <w:r>
        <w:rPr>
          <w:rStyle w:val="GrcARELIRE"/>
        </w:rPr>
        <w:t>γλουτὸ</w:t>
      </w:r>
      <w:r>
        <w:rPr>
          <w:rStyle w:val="Dfinition"/>
        </w:rPr>
        <w:t>ò dicuntur.</w:t>
        <w:br/>
        <w:t xml:space="preserve">Dicuntur &amp; </w:t>
      </w:r>
      <w:r>
        <w:rPr>
          <w:rStyle w:val="GrcARELIRE"/>
        </w:rPr>
        <w:t>πυγεῖα</w:t>
      </w:r>
      <w:r>
        <w:rPr>
          <w:rStyle w:val="Dfinition"/>
        </w:rPr>
        <w:t xml:space="preserve"> Polluci lib. 2. quo nomine</w:t>
        <w:br/>
        <w:t xml:space="preserve"> etiam pars corporis nostri designatur ossi sacro</w:t>
        <w:br/>
        <w:t xml:space="preserve"> coniuncta, Suidae &amp; Hesychio: ab hac autem</w:t>
        <w:br/>
        <w:t xml:space="preserve"> voce fit </w:t>
      </w:r>
      <w:r>
        <w:rPr>
          <w:rStyle w:val="GrcARELIRE"/>
        </w:rPr>
        <w:t>ἔυπυγος</w:t>
      </w:r>
      <w:r>
        <w:rPr>
          <w:rStyle w:val="Dfinition"/>
        </w:rPr>
        <w:t xml:space="preserve">, &amp; </w:t>
      </w:r>
      <w:r>
        <w:rPr>
          <w:rStyle w:val="GrcARELIRE"/>
        </w:rPr>
        <w:t>καλλίπυγος</w:t>
      </w:r>
      <w:r>
        <w:rPr>
          <w:rStyle w:val="Dfinition"/>
        </w:rPr>
        <w:t>, quod veneris.</w:t>
        <w:br/>
        <w:t>cognomentum fuit, nam in mulieribus haec pars,</w:t>
        <w:br/>
        <w:t>decus corporis reddit conspectius, cum seruat,</w:t>
        <w:br/>
        <w:t xml:space="preserve">modum suum, hinc &amp; Hesiodo </w:t>
      </w:r>
      <w:r>
        <w:rPr>
          <w:rStyle w:val="GrcARELIRE"/>
        </w:rPr>
        <w:t>πυγιστόλος</w:t>
      </w:r>
      <w:r>
        <w:rPr>
          <w:rStyle w:val="Dfinition"/>
        </w:rPr>
        <w:t xml:space="preserve"> muliet,</w:t>
        <w:br/>
        <w:t xml:space="preserve">impudica dicitur: </w:t>
      </w:r>
      <w:r>
        <w:rPr>
          <w:rStyle w:val="GrcARELIRE"/>
        </w:rPr>
        <w:t>καταπύγονα</w:t>
      </w:r>
      <w:r>
        <w:rPr>
          <w:rStyle w:val="Dfinition"/>
        </w:rPr>
        <w:t xml:space="preserve"> quoque hominem,</w:t>
        <w:br/>
        <w:t>&amp; digitum medium vocarunt voce obscoena.</w:t>
        <w:br/>
      </w:r>
      <w:r>
        <w:rPr>
          <w:rStyle w:val="Orth"/>
        </w:rPr>
        <w:t>Πύελος</w:t>
      </w:r>
      <w:r>
        <w:rPr>
          <w:rStyle w:val="Dfinition"/>
        </w:rPr>
        <w:t>. apud anatomicos dicitur cauitas in cerebro,</w:t>
        <w:br/>
        <w:t>membranosa per quam veluti ductum &amp; canalem</w:t>
        <w:br/>
        <w:t xml:space="preserve"> pituita defluens transcolatur in palatum &amp;.</w:t>
        <w:br/>
        <w:t xml:space="preserve">in nares: alij </w:t>
      </w:r>
      <w:r>
        <w:rPr>
          <w:rStyle w:val="GrcARELIRE"/>
        </w:rPr>
        <w:t>χαὴν</w:t>
      </w:r>
      <w:r>
        <w:rPr>
          <w:rStyle w:val="Dfinition"/>
        </w:rPr>
        <w:t xml:space="preserve"> appellant: Significatur &amp;.</w:t>
        <w:br/>
        <w:t>hoc vocabulo solium aquae calidae in quo aliquis</w:t>
        <w:br/>
        <w:t xml:space="preserve"> lauatur, quod alijs nominibus </w:t>
      </w:r>
      <w:r>
        <w:rPr>
          <w:rStyle w:val="GrcARELIRE"/>
        </w:rPr>
        <w:t>μαρὰ</w:t>
      </w:r>
      <w:r>
        <w:rPr>
          <w:rStyle w:val="Dfinition"/>
        </w:rPr>
        <w:t xml:space="preserve">, </w:t>
      </w:r>
      <w:r>
        <w:rPr>
          <w:rStyle w:val="GrcARELIRE"/>
        </w:rPr>
        <w:t>ἔμέασις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κολυμβήθτα</w:t>
      </w:r>
      <w:r>
        <w:rPr>
          <w:rStyle w:val="Dfinition"/>
        </w:rPr>
        <w:t xml:space="preserve">, &amp; </w:t>
      </w:r>
      <w:r>
        <w:rPr>
          <w:rStyle w:val="GrcARELIRE"/>
        </w:rPr>
        <w:t>δεξαμένη</w:t>
      </w:r>
      <w:r>
        <w:rPr>
          <w:rStyle w:val="Dfinition"/>
        </w:rPr>
        <w:t xml:space="preserve"> dicitur.4</w:t>
        <w:br/>
      </w:r>
      <w:r>
        <w:rPr>
          <w:rStyle w:val="Orth"/>
        </w:rPr>
        <w:t>Πελίδες</w:t>
      </w:r>
      <w:r>
        <w:rPr>
          <w:rStyle w:val="Dfinition"/>
        </w:rPr>
        <w:t>. sic vocantur à Ruffo cauernae seu sedes,</w:t>
        <w:br/>
        <w:t>oculorum, nos arculas vocamus.4</w:t>
        <w:br/>
      </w:r>
      <w:r>
        <w:rPr>
          <w:rStyle w:val="Orth"/>
        </w:rPr>
        <w:t>Πατία</w:t>
      </w:r>
      <w:r>
        <w:rPr>
          <w:rStyle w:val="Dfinition"/>
        </w:rPr>
        <w:t>. Aristoteli libr. 3. de histor. animal. dicitur.</w:t>
        <w:br/>
        <w:t xml:space="preserve">coagulum, quod vulgo </w:t>
      </w:r>
      <w:r>
        <w:rPr>
          <w:rStyle w:val="GrcARELIRE"/>
        </w:rPr>
        <w:t>πυτία</w:t>
      </w:r>
      <w:r>
        <w:rPr>
          <w:rStyle w:val="Dfinition"/>
        </w:rPr>
        <w:t xml:space="preserve"> dicitur, de quo suo</w:t>
        <w:br/>
        <w:t>loco, &amp; apud Aristotelem loco cit. eiusque definitionem</w:t>
        <w:br/>
        <w:t xml:space="preserve"> vide 3. de hist. animal. c. 21. vbi de illo,</w:t>
        <w:br/>
        <w:t xml:space="preserve">plura, vide </w:t>
      </w:r>
      <w:r>
        <w:rPr>
          <w:rStyle w:val="Ref"/>
        </w:rPr>
        <w:t>πυτία</w:t>
      </w:r>
      <w:r>
        <w:rPr>
          <w:rStyle w:val="Dfinition"/>
        </w:rPr>
        <w:t>.a</w:t>
        <w:br/>
      </w:r>
      <w:r>
        <w:rPr>
          <w:rStyle w:val="Orth"/>
        </w:rPr>
        <w:t>Πύη</w:t>
      </w:r>
      <w:r>
        <w:rPr>
          <w:rStyle w:val="Dfinition"/>
        </w:rPr>
        <w:t xml:space="preserve">. idem quod </w:t>
      </w:r>
      <w:r>
        <w:rPr>
          <w:rStyle w:val="Foreign"/>
        </w:rPr>
        <w:t>gθίσις</w:t>
      </w:r>
      <w:r>
        <w:rPr>
          <w:rStyle w:val="Dfinition"/>
        </w:rPr>
        <w:t xml:space="preserve"> apud Aretae. libr. 1. de diuturn</w:t>
        <w:br/>
        <w:t>. c.8.  .</w:t>
        <w:br/>
      </w:r>
      <w:r>
        <w:rPr>
          <w:rStyle w:val="Orth"/>
        </w:rPr>
        <w:t>Πυθμενόθεν</w:t>
      </w:r>
      <w:r>
        <w:rPr>
          <w:rStyle w:val="Dfinition"/>
        </w:rPr>
        <w:t xml:space="preserve">. apud Hippoc. sect. 2. </w:t>
      </w:r>
      <w:r>
        <w:rPr>
          <w:rStyle w:val="GrcARELIRE"/>
        </w:rPr>
        <w:t>τὸ πεαὶ διάτης ἐξ ὤν</w:t>
      </w:r>
      <w:r>
        <w:rPr>
          <w:rStyle w:val="Dfinition"/>
        </w:rPr>
        <w:t>,</w:t>
        <w:br/>
      </w:r>
      <w:r>
        <w:rPr>
          <w:rStyle w:val="GrcARELIRE"/>
        </w:rPr>
        <w:t>ἀτὶ τοῆ οὐδ</w:t>
      </w:r>
      <w:r>
        <w:rPr>
          <w:rStyle w:val="Dfinition"/>
        </w:rPr>
        <w:t xml:space="preserve">ʼ </w:t>
      </w:r>
      <w:r>
        <w:rPr>
          <w:rStyle w:val="GrcARELIRE"/>
        </w:rPr>
        <w:t>ὅλως</w:t>
      </w:r>
      <w:r>
        <w:rPr>
          <w:rStyle w:val="Dfinition"/>
        </w:rPr>
        <w:t>, nullo modo. sumptum nomen</w:t>
        <w:br/>
        <w:t xml:space="preserve">à fundo vasorum, sonatque perinde ac </w:t>
      </w:r>
      <w:r>
        <w:rPr>
          <w:rStyle w:val="GrcARELIRE"/>
        </w:rPr>
        <w:t>ὀλοκλή</w:t>
      </w:r>
      <w:r>
        <w:rPr>
          <w:rStyle w:val="Dfinition"/>
        </w:rPr>
        <w:t>t</w:t>
      </w:r>
      <w:r>
        <w:rPr>
          <w:rStyle w:val="GrcARELIRE"/>
        </w:rPr>
        <w:t>ως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τελίως</w:t>
      </w:r>
      <w:r>
        <w:rPr>
          <w:rStyle w:val="Dfinition"/>
        </w:rPr>
        <w:t xml:space="preserve">, </w:t>
      </w:r>
      <w:r>
        <w:rPr>
          <w:rStyle w:val="GrcARELIRE"/>
        </w:rPr>
        <w:t>παντάπασιν</w:t>
      </w:r>
      <w:r>
        <w:rPr>
          <w:rStyle w:val="Dfinition"/>
        </w:rPr>
        <w:t xml:space="preserve">, </w:t>
      </w:r>
      <w:r>
        <w:rPr>
          <w:rStyle w:val="GrcARELIRE"/>
        </w:rPr>
        <w:t>ἐξαργῆς</w:t>
      </w:r>
      <w:r>
        <w:rPr>
          <w:rStyle w:val="Dfinition"/>
        </w:rPr>
        <w:t xml:space="preserve">, </w:t>
      </w:r>
      <w:r>
        <w:rPr>
          <w:rStyle w:val="GrcARELIRE"/>
        </w:rPr>
        <w:t>παντελῶς</w:t>
      </w:r>
      <w:r>
        <w:rPr>
          <w:rStyle w:val="Dfinition"/>
        </w:rPr>
        <w:t>, hoc est,</w:t>
        <w:br/>
        <w:t>prorsus, perfecte, omnino. vt scribit Galen. e</w:t>
      </w:r>
      <w:r>
        <w:rPr>
          <w:rStyle w:val="GrcARELIRE"/>
        </w:rPr>
        <w:t>τὰς</w:t>
      </w:r>
      <w:r>
        <w:rPr>
          <w:rStyle w:val="Dfinition"/>
        </w:rPr>
        <w:br/>
        <w:t xml:space="preserve"> </w:t>
      </w:r>
      <w:r>
        <w:rPr>
          <w:rStyle w:val="GrcARELIRE"/>
        </w:rPr>
        <w:t>γλώσσαις</w:t>
      </w:r>
      <w:r>
        <w:rPr>
          <w:rStyle w:val="Dfinition"/>
        </w:rPr>
        <w:t>.</w:t>
        <w:br/>
        <w:t>"Vel &amp; ad verbum significat funditus, id est, pe„nitus</w:t>
        <w:br/>
        <w:t xml:space="preserve"> omnino; Itaque ex interpretatione Gale"nica</w:t>
        <w:br/>
        <w:t xml:space="preserve"> quod hîc (oL </w:t>
      </w:r>
      <w:r>
        <w:rPr>
          <w:rStyle w:val="GrcARELIRE"/>
        </w:rPr>
        <w:t>δὲ</w:t>
      </w:r>
      <w:r>
        <w:rPr>
          <w:rStyle w:val="Dfinition"/>
        </w:rPr>
        <w:t>) habetur tollendum, est enim</w:t>
        <w:br/>
        <w:t>"vox haec affirmantis non negantis, sic autem ha</w:t>
      </w:r>
      <w:r>
        <w:rPr>
          <w:rStyle w:val="GrcARELIRE"/>
        </w:rPr>
        <w:t>ν</w:t>
      </w:r>
      <w:r>
        <w:rPr>
          <w:rStyle w:val="Dfinition"/>
        </w:rPr>
        <w:br/>
        <w:t xml:space="preserve"> bet locus Hippocratis </w:t>
      </w:r>
      <w:r>
        <w:rPr>
          <w:rStyle w:val="GrcARELIRE"/>
        </w:rPr>
        <w:t>πυθμενέθεν οὖν ἐν ἴσασιν ὅτι</w:t>
      </w:r>
      <w:r>
        <w:rPr>
          <w:rStyle w:val="Dfinition"/>
        </w:rPr>
        <w:t>, &amp;</w:t>
        <w:br/>
        <w:t>„ quae sequuntur, id est, penitus igitur non sciunt.</w:t>
        <w:br/>
      </w:r>
      <w:r>
        <w:rPr>
          <w:rStyle w:val="Orth"/>
        </w:rPr>
        <w:t>Πυδμὴν</w:t>
      </w:r>
      <w:r>
        <w:rPr>
          <w:rStyle w:val="Dfinition"/>
        </w:rPr>
        <w:t>. proprie imam partem seu fundum signifi"</w:t>
        <w:br/>
        <w:t xml:space="preserve"> cat, ab Atticis vero sic vocatur vmbilicus: sic</w:t>
        <w:br/>
        <w:t xml:space="preserve">„ Pollux </w:t>
      </w:r>
      <w:r>
        <w:rPr>
          <w:rStyle w:val="GrcARELIRE"/>
        </w:rPr>
        <w:t>τὸν τῶν σύκων πυθμένα</w:t>
      </w:r>
      <w:r>
        <w:rPr>
          <w:rStyle w:val="Dfinition"/>
        </w:rPr>
        <w:t xml:space="preserve">, </w:t>
      </w:r>
      <w:r>
        <w:rPr>
          <w:rStyle w:val="GrcARELIRE"/>
        </w:rPr>
        <w:t>ὁμραλὸν</w:t>
      </w:r>
      <w:r>
        <w:rPr>
          <w:rStyle w:val="Dfinition"/>
        </w:rPr>
        <w:t xml:space="preserve"> vocari testa„</w:t>
        <w:br/>
        <w:t xml:space="preserve"> tur, nam iste </w:t>
      </w:r>
      <w:r>
        <w:rPr>
          <w:rStyle w:val="GrcARELIRE"/>
        </w:rPr>
        <w:t>πυθαὴν</w:t>
      </w:r>
      <w:r>
        <w:rPr>
          <w:rStyle w:val="Dfinition"/>
        </w:rPr>
        <w:t xml:space="preserve"> in imo pomo vmbilici figu„ram</w:t>
        <w:br/>
        <w:t xml:space="preserve"> ostendit, cauus nimirum &amp; floccos quos„dam</w:t>
        <w:br/>
        <w:t xml:space="preserve"> habens, reliquias floris: alijs quoque plan„tis</w:t>
        <w:br/>
        <w:t xml:space="preserve"> </w:t>
      </w:r>
      <w:r>
        <w:rPr>
          <w:rStyle w:val="GrcARELIRE"/>
        </w:rPr>
        <w:t>πυθμὴν</w:t>
      </w:r>
      <w:r>
        <w:rPr>
          <w:rStyle w:val="Dfinition"/>
        </w:rPr>
        <w:t xml:space="preserve"> tribuitur, vt mespilo sicut apud Dios"</w:t>
        <w:br/>
        <w:t xml:space="preserve"> cor. lib. 1. c. 171. Sed &amp; pars quae infra testicu„</w:t>
        <w:br/>
        <w:t xml:space="preserve"> lum est </w:t>
      </w:r>
      <w:r>
        <w:rPr>
          <w:rStyle w:val="GrcARELIRE"/>
        </w:rPr>
        <w:t>πυθαὴν</w:t>
      </w:r>
      <w:r>
        <w:rPr>
          <w:rStyle w:val="Dfinition"/>
        </w:rPr>
        <w:t xml:space="preserve"> vocatur, sicut quod supra est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χραλὴ</w:t>
      </w:r>
      <w:r>
        <w:rPr>
          <w:rStyle w:val="Dfinition"/>
        </w:rPr>
        <w:br/>
        <w:t xml:space="preserve"> ait Ruffus. Pars quoque cordis infima &amp;</w:t>
        <w:br/>
        <w:t xml:space="preserve">„acuta </w:t>
      </w:r>
      <w:r>
        <w:rPr>
          <w:rStyle w:val="GrcARELIRE"/>
        </w:rPr>
        <w:t>πυθμὴν</w:t>
      </w:r>
      <w:r>
        <w:rPr>
          <w:rStyle w:val="Dfinition"/>
        </w:rPr>
        <w:t xml:space="preserve"> eidem vocatur, sed &amp; Polluci lib.</w:t>
        <w:br/>
        <w:t xml:space="preserve">„2. vsurpatur </w:t>
      </w:r>
      <w:r>
        <w:rPr>
          <w:rStyle w:val="GrcARELIRE"/>
        </w:rPr>
        <w:t>πυθμὴν</w:t>
      </w:r>
      <w:r>
        <w:rPr>
          <w:rStyle w:val="Dfinition"/>
        </w:rPr>
        <w:t xml:space="preserve"> de pleniore cystis fellis par„</w:t>
        <w:br/>
        <w:t xml:space="preserve"> te.</w:t>
        <w:br/>
      </w:r>
      <w:r>
        <w:rPr>
          <w:rStyle w:val="Orth"/>
        </w:rPr>
        <w:t>Πνέκομον</w:t>
      </w:r>
      <w:r>
        <w:rPr>
          <w:rStyle w:val="Dfinition"/>
        </w:rPr>
        <w:t>. herba est nobis incognita, quae constat</w:t>
        <w:br/>
        <w:t>erucae folijs, acrioribus, scabris &amp; crassis, caule</w:t>
        <w:br/>
        <w:t>quadrangulo, flore ocimi, semine marrubij, radice</w:t>
        <w:br/>
        <w:t xml:space="preserve"> nigra aut pallida, rotunda exigui mali figura</w:t>
        <w:br/>
        <w:t>, terram redolente. Inuenitur in saxolis locis.</w:t>
        <w:br/>
      </w:r>
      <w:r>
        <w:rPr>
          <w:rStyle w:val="Orth"/>
        </w:rPr>
        <w:t>Πνν</w:t>
      </w:r>
      <w:r>
        <w:rPr>
          <w:rStyle w:val="Dfinition"/>
        </w:rPr>
        <w:t xml:space="preserve">. </w:t>
      </w:r>
      <w:r>
        <w:rPr>
          <w:rStyle w:val="Foreign"/>
        </w:rPr>
        <w:t>densum</w:t>
      </w:r>
      <w:r>
        <w:rPr>
          <w:rStyle w:val="Dfinition"/>
        </w:rPr>
        <w:t>. duobus modis dicitur, vno proprie,</w:t>
        <w:br/>
        <w:t>quod meatus per totum paruos obtinet, vt silex</w:t>
        <w:br/>
        <w:t xml:space="preserve"> &amp; marmor. sicut è diuerso </w:t>
      </w:r>
      <w:r>
        <w:rPr>
          <w:rStyle w:val="GrcARELIRE"/>
        </w:rPr>
        <w:t>ἀραὶν</w:t>
      </w:r>
      <w:r>
        <w:rPr>
          <w:rStyle w:val="Dfinition"/>
        </w:rPr>
        <w:t>, hoc est rarum</w:t>
        <w:br/>
        <w:t>, quod eosdem magnos habet: altero autem</w:t>
        <w:br/>
        <w:t xml:space="preserve"> per metaphoram siue abusum de coacto dicitur</w:t>
        <w:br/>
        <w:t>, siue compacto, vt &amp; rarum de laxo: hac</w:t>
        <w:br/>
        <w:t>enim ratione aquam &amp; terram densas, aerem &amp;</w:t>
        <w:br/>
        <w:t>ignem raros dicimus, scilicet ad elementa ipsa</w:t>
        <w:br/>
        <w:t>translatis appellationibus, quae tamen &amp; vnita</w:t>
        <w:br/>
        <w:t>sunt, &amp; ex similaribus natura partibus constant,</w:t>
        <w:br/>
        <w:t>nec vllos eiusmodi meatus sortita sunt. Ac quoniam</w:t>
        <w:br/>
        <w:t xml:space="preserve"> quo densius quidque est, eo etiam durius</w:t>
        <w:br/>
        <w:t xml:space="preserve">esse animaduertitur, factum est vt </w:t>
      </w:r>
      <w:r>
        <w:rPr>
          <w:rStyle w:val="GrcARELIRE"/>
        </w:rPr>
        <w:t>πυκνὴν</w:t>
      </w:r>
      <w:r>
        <w:rPr>
          <w:rStyle w:val="Dfinition"/>
        </w:rPr>
        <w:t xml:space="preserve"> aliquando</w:t>
        <w:br/>
        <w:t xml:space="preserve"> pro duro dicatur. Inde </w:t>
      </w:r>
      <w:r>
        <w:rPr>
          <w:rStyle w:val="GrcARELIRE"/>
        </w:rPr>
        <w:t>πυκνωθείσαι φλέβες</w:t>
      </w:r>
      <w:r>
        <w:rPr>
          <w:rStyle w:val="Dfinition"/>
        </w:rPr>
        <w:t xml:space="preserve"> apud</w:t>
        <w:br/>
        <w:t xml:space="preserve">Hippocratem lib. </w:t>
      </w:r>
      <w:r>
        <w:rPr>
          <w:rStyle w:val="GrcARELIRE"/>
        </w:rPr>
        <w:t>παρὶ ὑγιεινῆς διάίσης</w:t>
      </w:r>
      <w:r>
        <w:rPr>
          <w:rStyle w:val="Dfinition"/>
        </w:rPr>
        <w:t xml:space="preserve"> vocantur durae</w:t>
        <w:br/>
        <w:t xml:space="preserve"> &amp; quae minime distendi possunt, ex omnium</w:t>
        <w:br/>
        <w:t>interpretum sententia. Sed &amp; Galenus annotauit</w:t>
        <w:br/>
        <w:t xml:space="preserve"> comment. 3.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, indifferentem</w:t>
        <w:br/>
        <w:t xml:space="preserve"> fuisse apud veteres vsum nominum </w:t>
      </w:r>
      <w:r>
        <w:rPr>
          <w:rStyle w:val="GrcARELIRE"/>
        </w:rPr>
        <w:t>τοῆς πυυῖ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τὸ ταγέως</w:t>
      </w:r>
      <w:r>
        <w:rPr>
          <w:rStyle w:val="Dfinition"/>
        </w:rPr>
        <w:t xml:space="preserve">: vt quod </w:t>
      </w:r>
      <w:r>
        <w:rPr>
          <w:rStyle w:val="GrcARELIRE"/>
        </w:rPr>
        <w:t>πυκνῶς</w:t>
      </w:r>
      <w:r>
        <w:rPr>
          <w:rStyle w:val="Dfinition"/>
        </w:rPr>
        <w:t xml:space="preserve"> fit, </w:t>
      </w:r>
      <w:r>
        <w:rPr>
          <w:rStyle w:val="GrcARELIRE"/>
        </w:rPr>
        <w:t>ταχέως</w:t>
      </w:r>
      <w:r>
        <w:rPr>
          <w:rStyle w:val="Dfinition"/>
        </w:rPr>
        <w:t xml:space="preserve"> fieri ab</w:t>
        <w:br/>
        <w:t>ijs dicatur.</w:t>
        <w:br/>
      </w:r>
      <w:r>
        <w:rPr>
          <w:rStyle w:val="Orth"/>
        </w:rPr>
        <w:t>ΓΠυνὸν πνεῶμα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Πὸς σρυγμὸς</w:t>
      </w:r>
      <w:r>
        <w:rPr>
          <w:rStyle w:val="Dfinition"/>
        </w:rPr>
        <w:t>. creber seu frequens pulsus. Dicitur</w:t>
        <w:br/>
        <w:t>quando breue tempus est inter diastolen &amp; systolen</w:t>
        <w:br/>
        <w:t>, siue, vt definit Paulus, cuius media quies</w:t>
        <w:br/>
        <w:t>paruo durat tempore. Sumitur haec differentia</w:t>
        <w:br/>
        <w:t>à tempore quietis, seu à quantitate temporis</w:t>
        <w:br/>
        <w:t xml:space="preserve">quietis. Huic oppositus est </w:t>
      </w:r>
      <w:r>
        <w:rPr>
          <w:rStyle w:val="GrcARELIRE"/>
        </w:rPr>
        <w:t>ἀραὶς</w:t>
      </w:r>
      <w:r>
        <w:rPr>
          <w:rStyle w:val="Dfinition"/>
        </w:rPr>
        <w:t>, hoc est, rarus</w:t>
        <w:br/>
        <w:t>pulsus. Hic neque validae neque imbecillae facultatis</w:t>
        <w:br/>
        <w:t xml:space="preserve"> est proprius. vtrique enim accidit. Nam</w:t>
        <w:br/>
        <w:t>si facultas valida est, calorque multum increuerit</w:t>
        <w:br/>
        <w:t>, adeo vt maximus pulsus fiat: si arteriae distentio</w:t>
        <w:br/>
        <w:t xml:space="preserve"> tanta fuerit, quanta maxima esse potest,</w:t>
        <w:br/>
        <w:t>sed quae tamen tanto calori refrigerando non</w:t>
        <w:br/>
        <w:t>sufficiat, tunc necessario cum magnitudine celeritatem</w:t>
        <w:br/>
        <w:t xml:space="preserve"> atque etiam frequentiam inducet, vt</w:t>
        <w:br/>
        <w:t>id quod vna diastole non potest, pluribus consequatur</w:t>
        <w:br/>
        <w:t>, sicut ante de magno pulsu dicentes annotauimus</w:t>
        <w:br/>
        <w:t>. Id quod etiam ex ira &amp; balneis calidis</w:t>
        <w:br/>
        <w:t>pulsus ostendunt, qui cum magnitudine &amp; vehe¬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mentia habent etiam frequentiam. Saepissime tamen</w:t>
        <w:br/>
        <w:t xml:space="preserve"> fit creber pulsus ab imbecilla facultate, cui</w:t>
        <w:br/>
        <w:t>crebritas peculsaris est non aliter, quam celeritas</w:t>
        <w:br/>
        <w:t xml:space="preserve"> validae. Vt enim motus omnis, ita &amp; pulsus</w:t>
        <w:br/>
        <w:t>creber ex defectu c facultatis impotentia euadit,</w:t>
        <w:br/>
        <w:t>cum scilicet vsui impar est neque cum assequitur</w:t>
        <w:br/>
        <w:t>. Quod enim vno motu non adipiscitur, id</w:t>
        <w:br/>
        <w:t>pluribus cogitur supplere, quemadmodum ipsa</w:t>
        <w:br/>
        <w:t xml:space="preserve"> respiratio interdum manifesto docet.</w:t>
        <w:br/>
      </w:r>
      <w:r>
        <w:rPr>
          <w:rStyle w:val="Orth"/>
        </w:rPr>
        <w:t>Πύκνωσις</w:t>
      </w:r>
      <w:r>
        <w:rPr>
          <w:rStyle w:val="Dfinition"/>
        </w:rPr>
        <w:t>. densitas, condensatio. Est obstructio meatuum</w:t>
        <w:br/>
        <w:t xml:space="preserve"> corporis, facta à refrigerantibus, adstringentibus</w:t>
        <w:br/>
        <w:t xml:space="preserve"> &amp; siccantibus. Sed &amp; calidior aqua, vt</w:t>
        <w:br/>
        <w:t>ait Galen. 7. meth. med. cutim densat, eam vrens</w:t>
        <w:br/>
        <w:t xml:space="preserve">&amp; contrahens. Id quae efficiunt, </w:t>
      </w:r>
      <w:r>
        <w:rPr>
          <w:rStyle w:val="GrcARELIRE"/>
        </w:rPr>
        <w:t>πυκνωτικὰ</w:t>
      </w:r>
      <w:r>
        <w:rPr>
          <w:rStyle w:val="Dfinition"/>
        </w:rPr>
        <w:t xml:space="preserve"> appellantur</w:t>
        <w:br/>
        <w:t>, sed largius paulo sumpto nomine quo</w:t>
        <w:br/>
      </w:r>
      <w:r>
        <w:rPr>
          <w:rStyle w:val="GrcARELIRE"/>
        </w:rPr>
        <w:t>στεγνωτικὰ</w:t>
      </w:r>
      <w:r>
        <w:rPr>
          <w:rStyle w:val="Dfinition"/>
        </w:rPr>
        <w:t xml:space="preserve"> etiam continentur.</w:t>
        <w:br/>
      </w:r>
      <w:r>
        <w:rPr>
          <w:rStyle w:val="Orth"/>
        </w:rPr>
        <w:t>Πυκνωτικὰ ράῤματα</w:t>
      </w:r>
      <w:r>
        <w:rPr>
          <w:rStyle w:val="Dfinition"/>
        </w:rPr>
        <w:t>. densantia siue condensantia medicamenta</w:t>
        <w:br/>
        <w:t>. Dicuntur ea quae poros contrahunt.</w:t>
        <w:br/>
        <w:t>frigida sunt &amp; aquea, sed non terrea neque aerea,</w:t>
        <w:br/>
        <w:t xml:space="preserve">vt quae </w:t>
      </w:r>
      <w:r>
        <w:rPr>
          <w:rStyle w:val="GrcARELIRE"/>
        </w:rPr>
        <w:t>στεγνωτικαὶ</w:t>
      </w:r>
      <w:r>
        <w:rPr>
          <w:rStyle w:val="Dfinition"/>
        </w:rPr>
        <w:t xml:space="preserve"> proprie appellantur, quibus vis</w:t>
        <w:br/>
        <w:t>inest vasorum oscula claudendi. Vt enim fine differunt</w:t>
        <w:br/>
        <w:t xml:space="preserve"> inter se (haec enim vasorum orificia cohibent</w:t>
        <w:br/>
        <w:t xml:space="preserve"> &amp; sensibiles excretiones supprimunt: illa</w:t>
        <w:br/>
        <w:t>vero corporis poros densant &amp; insensilem transpirationem</w:t>
        <w:br/>
        <w:t xml:space="preserve"> retinent) sic &amp; facultatibus: Est</w:t>
        <w:br/>
        <w:t xml:space="preserve">enim </w:t>
      </w:r>
      <w:r>
        <w:rPr>
          <w:rStyle w:val="GrcARELIRE"/>
        </w:rPr>
        <w:t>τὸ στεγνωτικὸν</w:t>
      </w:r>
      <w:r>
        <w:rPr>
          <w:rStyle w:val="Dfinition"/>
        </w:rPr>
        <w:t xml:space="preserve"> magis terreum &amp; adstringens,</w:t>
        <w:br/>
      </w:r>
      <w:r>
        <w:rPr>
          <w:rStyle w:val="GrcARELIRE"/>
        </w:rPr>
        <w:t>πυκνωτιαὸν</w:t>
      </w:r>
      <w:r>
        <w:rPr>
          <w:rStyle w:val="Dfinition"/>
        </w:rPr>
        <w:t xml:space="preserve"> autem magis aqueum. Itaque debilius</w:t>
        <w:br/>
        <w:t>&amp; contrahit &amp; constringit propter mollitiem.</w:t>
        <w:br/>
        <w:t>Quippe quicquid valenter constipat constringitque</w:t>
        <w:br/>
        <w:t>, robur quoddam renitens &amp; durum habeat</w:t>
        <w:br/>
        <w:t xml:space="preserve"> oportet, quo cum careant medicamenta</w:t>
        <w:br/>
        <w:t>naturae magis aqueae, tenues quidem poros in</w:t>
        <w:br/>
        <w:t>vnoquoque corpore contrahunt atque condensant</w:t>
        <w:br/>
        <w:t>, caeterum instrumentum vndequaque totum</w:t>
        <w:br/>
        <w:t xml:space="preserve"> constringere nequeunt. Huius generis est</w:t>
        <w:br/>
        <w:t>aqua frigida, semperuiuum, portulaca, tribulus</w:t>
        <w:br/>
        <w:t>viridis, psyllium, myosota, lenticula palustris, &amp;</w:t>
        <w:br/>
        <w:t>omnia breuiter quaecunque refrigerant, sed non</w:t>
        <w:br/>
        <w:t xml:space="preserve">adstringunt. Opponitur </w:t>
      </w:r>
      <w:r>
        <w:rPr>
          <w:rStyle w:val="GrcARELIRE"/>
        </w:rPr>
        <w:t>τὸ πυνωτικὸν τ</w:t>
      </w:r>
      <w:r>
        <w:rPr>
          <w:rStyle w:val="Dfinition"/>
        </w:rPr>
        <w:t xml:space="preserve">ῷ </w:t>
      </w:r>
      <w:r>
        <w:rPr>
          <w:rStyle w:val="GrcARELIRE"/>
        </w:rPr>
        <w:t>ἀραιωτιτ</w:t>
      </w:r>
      <w:r>
        <w:rPr>
          <w:rStyle w:val="Dfinition"/>
        </w:rPr>
        <w:t>ῷ</w:t>
        <w:br/>
        <w:t xml:space="preserve">, sicut </w:t>
      </w:r>
      <w:r>
        <w:rPr>
          <w:rStyle w:val="GrcARELIRE"/>
        </w:rPr>
        <w:t>τὸ στεγνωτικὶν τ</w:t>
      </w:r>
      <w:r>
        <w:rPr>
          <w:rStyle w:val="Dfinition"/>
        </w:rPr>
        <w:t xml:space="preserve">ῷ </w:t>
      </w:r>
      <w:r>
        <w:rPr>
          <w:rStyle w:val="GrcARELIRE"/>
        </w:rPr>
        <w:t>ἀναστομωτικ</w:t>
      </w:r>
      <w:r>
        <w:rPr>
          <w:rStyle w:val="Dfinition"/>
        </w:rPr>
        <w:t>ῷ.</w:t>
        <w:br/>
      </w:r>
      <w:r>
        <w:rPr>
          <w:rStyle w:val="Orth"/>
        </w:rPr>
        <w:t>Πυκτὴ</w:t>
      </w:r>
      <w:r>
        <w:rPr>
          <w:rStyle w:val="Dfinition"/>
        </w:rPr>
        <w:t xml:space="preserve"> dicitur lac coagulo concretum, cui dempto</w:t>
        <w:br/>
        <w:t>sero mel additum est. Ventrem subducit, maxime</w:t>
        <w:br/>
        <w:t xml:space="preserve"> si serum adiectum fuerit.</w:t>
        <w:br/>
        <w:t xml:space="preserve">Vide </w:t>
      </w:r>
      <w:r>
        <w:rPr>
          <w:rStyle w:val="GrcARELIRE"/>
        </w:rPr>
        <w:t>γάλα</w:t>
      </w:r>
      <w:r>
        <w:rPr>
          <w:rStyle w:val="Dfinition"/>
        </w:rPr>
        <w:t>, vbi lactis differentiae explicantur:</w:t>
        <w:br/>
        <w:t xml:space="preserve">Caeterum pro </w:t>
      </w:r>
      <w:r>
        <w:rPr>
          <w:rStyle w:val="GrcARELIRE"/>
        </w:rPr>
        <w:t>πυκτὴ</w:t>
      </w:r>
      <w:r>
        <w:rPr>
          <w:rStyle w:val="Dfinition"/>
        </w:rPr>
        <w:t xml:space="preserve"> scribendum </w:t>
      </w:r>
      <w:r>
        <w:rPr>
          <w:rStyle w:val="GrcARELIRE"/>
        </w:rPr>
        <w:t>πικτὴ</w:t>
      </w:r>
      <w:r>
        <w:rPr>
          <w:rStyle w:val="Dfinition"/>
        </w:rPr>
        <w:t xml:space="preserve"> à verbo“</w:t>
        <w:br/>
      </w:r>
      <w:r>
        <w:rPr>
          <w:rStyle w:val="GrcARELIRE"/>
        </w:rPr>
        <w:t>πὴγνυμι</w:t>
      </w:r>
      <w:r>
        <w:rPr>
          <w:rStyle w:val="Dfinition"/>
        </w:rPr>
        <w:t xml:space="preserve"> siue </w:t>
      </w:r>
      <w:r>
        <w:rPr>
          <w:rStyle w:val="GrcARELIRE"/>
        </w:rPr>
        <w:t>πήσω</w:t>
      </w:r>
      <w:r>
        <w:rPr>
          <w:rStyle w:val="Dfinition"/>
        </w:rPr>
        <w:t>, ccagulo, vt apud Aetium quoque“</w:t>
        <w:br/>
        <w:t xml:space="preserve">libr. 2. cap. 100. pro eo in Epigrammatis </w:t>
      </w:r>
      <w:r>
        <w:rPr>
          <w:rStyle w:val="GrcARELIRE"/>
        </w:rPr>
        <w:t>πακτὰν εἰ</w:t>
      </w:r>
      <w:r>
        <w:rPr>
          <w:rStyle w:val="Dfinition"/>
        </w:rPr>
        <w:br/>
        <w:t>legimus Dorice, ibi enim bubulcus veneri donaria</w:t>
        <w:br/>
        <w:t xml:space="preserve"> offert, </w:t>
      </w:r>
      <w:r>
        <w:rPr>
          <w:rStyle w:val="GrcARELIRE"/>
        </w:rPr>
        <w:t>πακταὶ καὶ κίρια σίμέλων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Πυκταῖος οἷνος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 differentiae</w:t>
        <w:br/>
        <w:t xml:space="preserve"> explicantur.6</w:t>
        <w:br/>
      </w:r>
      <w:r>
        <w:rPr>
          <w:rStyle w:val="Orth"/>
        </w:rPr>
        <w:t>Πυκτικὴν</w:t>
      </w:r>
      <w:r>
        <w:rPr>
          <w:rStyle w:val="Dfinition"/>
        </w:rPr>
        <w:t>. nomen est emplastri melini apud Gal. lib.</w:t>
        <w:br/>
        <w:t xml:space="preserve">2. </w:t>
      </w:r>
      <w:r>
        <w:rPr>
          <w:rStyle w:val="GrcARELIRE"/>
        </w:rPr>
        <w:t>κτ γένη</w:t>
      </w:r>
      <w:r>
        <w:rPr>
          <w:rStyle w:val="Dfinition"/>
        </w:rPr>
        <w:t>, cap. 9. sic dictum quasi dicas pugillatorium</w:t>
        <w:br/>
        <w:t>, quia pugiles eo medicamento vti solebant</w:t>
        <w:br/>
        <w:t>, resoluendi vim habet.</w:t>
        <w:br/>
      </w:r>
      <w:r>
        <w:rPr>
          <w:rStyle w:val="Orth"/>
        </w:rPr>
        <w:t>Πόλαι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Πύλαι ἡπατὸς</w:t>
      </w:r>
      <w:r>
        <w:rPr>
          <w:rStyle w:val="Dfinition"/>
        </w:rPr>
        <w:t>. dicuntur portae hepatis, seu pars sima</w:t>
        <w:br/>
        <w:t>hepatis. Ex hoc vena illa magna, quae à sima parte</w:t>
        <w:br/>
        <w:t xml:space="preserve"> hepatis exoritur, </w:t>
      </w:r>
      <w:r>
        <w:rPr>
          <w:rStyle w:val="GrcARELIRE"/>
        </w:rPr>
        <w:t>ἡ ἐπὶ ταὶ πύλας</w:t>
      </w:r>
      <w:r>
        <w:rPr>
          <w:rStyle w:val="Dfinition"/>
        </w:rPr>
        <w:t xml:space="preserve">, vel </w:t>
      </w:r>
      <w:r>
        <w:rPr>
          <w:rStyle w:val="GrcARELIRE"/>
        </w:rPr>
        <w:t>μεγάλη ἐπὶ</w:t>
      </w:r>
      <w:r>
        <w:rPr>
          <w:rStyle w:val="Dfinition"/>
        </w:rPr>
        <w:br/>
      </w:r>
      <w:r>
        <w:rPr>
          <w:rStyle w:val="GrcARELIRE"/>
        </w:rPr>
        <w:t>πύλας</w:t>
      </w:r>
      <w:r>
        <w:rPr>
          <w:rStyle w:val="Dfinition"/>
        </w:rPr>
        <w:t xml:space="preserve"> appellatur. quam etiam rationem sequuti</w:t>
        <w:br/>
        <w:t>anatomici Latine venam portam appellarunt,</w:t>
        <w:br/>
        <w:t>rectius opinor, si venam portae dixissent. Est</w:t>
        <w:br/>
        <w:t>enim hac parte ingressus chyli in iecur, sicut in</w:t>
        <w:br/>
        <w:t>gibba sanguinis ex eo egressus.</w:t>
        <w:br/>
      </w:r>
      <w:r>
        <w:rPr>
          <w:rStyle w:val="Orth"/>
        </w:rPr>
        <w:t>Πύλη</w:t>
      </w:r>
      <w:r>
        <w:rPr>
          <w:rStyle w:val="Dfinition"/>
        </w:rPr>
        <w:t>. etiam auribus tribuitur apud Athenęum l. 4.</w:t>
        <w:br/>
      </w:r>
      <w:r>
        <w:rPr>
          <w:rStyle w:val="Orth"/>
        </w:rPr>
        <w:t>Πολωρὸς</w:t>
      </w:r>
      <w:r>
        <w:rPr>
          <w:rStyle w:val="Dfinition"/>
        </w:rPr>
        <w:t>. est meatus inferior ventriculi per quem excrementa</w:t>
        <w:br/>
        <w:t xml:space="preserve"> è ventriculo in intestinum emittuntur.</w:t>
        <w:br/>
        <w:t>Cum enim ima ventriculi pars paulum in dexteriorem</w:t>
        <w:br/>
        <w:t xml:space="preserve"> partem conuersa in summum intestinum</w:t>
        <w:br/>
        <w:t xml:space="preserve">coartatur, iuncturam hanc </w:t>
      </w:r>
      <w:r>
        <w:rPr>
          <w:rStyle w:val="GrcARELIRE"/>
        </w:rPr>
        <w:t>πυλωρν</w:t>
      </w:r>
      <w:r>
        <w:rPr>
          <w:rStyle w:val="Dfinition"/>
        </w:rPr>
        <w:t xml:space="preserve"> Graeci vocant</w:t>
        <w:br/>
        <w:t>, quoniam portae modo in inferiores partes</w:t>
        <w:br/>
        <w:t>ea quae excreturi sumus remittit. Sunt autem ea</w:t>
        <w:br/>
        <w:t>primae concoctionis in ventriculo peractae excrementa</w:t>
        <w:br/>
        <w:t>, liquida quidem &amp; facile dilabentia,</w:t>
        <w:br/>
        <w:t>nisi intus clauso pyloro retinerentur. Qua in re</w:t>
        <w:br/>
        <w:t>parem habet cum ore vteri functionem: ambo</w:t>
        <w:br/>
        <w:t>enim pariter clausa continent, quod aperta remittunt</w:t>
        <w:br/>
        <w:t>. Eam ob causam pyloros angustior multo</w:t>
        <w:br/>
        <w:t xml:space="preserve"> factus est quam os ventriculi superius quod so</w:t>
      </w:r>
      <w:r>
        <w:rPr>
          <w:rStyle w:val="GrcARELIRE"/>
        </w:rPr>
        <w:t>μαχος</w:t>
      </w:r>
      <w:r>
        <w:rPr>
          <w:rStyle w:val="Dfinition"/>
        </w:rPr>
        <w:br/>
        <w:t xml:space="preserve"> dicitur. Ad eum è bilis vesica, vt scribit</w:t>
        <w:br/>
        <w:t>Gal. lib. 6. de anat. administ. meatus dirigitur, bilem</w:t>
        <w:br/>
        <w:t xml:space="preserve"> in fundum ventriculi emittens.</w:t>
        <w:br/>
      </w:r>
      <w:r>
        <w:rPr>
          <w:rStyle w:val="Orth"/>
        </w:rPr>
        <w:t>Πυξάνανθα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σκόλυμος</w:t>
      </w:r>
      <w:r>
        <w:rPr>
          <w:rStyle w:val="Dfinition"/>
        </w:rPr>
        <w:t>, vt habetur</w:t>
        <w:br/>
        <w:t xml:space="preserve"> apud Dioscorid. item arbor quam </w:t>
      </w:r>
      <w:r>
        <w:rPr>
          <w:rStyle w:val="GrcARELIRE"/>
        </w:rPr>
        <w:t>λύκον</w:t>
      </w:r>
      <w:r>
        <w:rPr>
          <w:rStyle w:val="Dfinition"/>
        </w:rPr>
        <w:t xml:space="preserve"> proprie</w:t>
        <w:br/>
        <w:t xml:space="preserve"> vocant.</w:t>
        <w:br/>
      </w:r>
      <w:r>
        <w:rPr>
          <w:rStyle w:val="Orth"/>
        </w:rPr>
        <w:t>Πύξινον</w:t>
      </w:r>
      <w:r>
        <w:rPr>
          <w:rStyle w:val="Dfinition"/>
        </w:rPr>
        <w:t>. nomen collyrij apud Celsum lib. 6. capite</w:t>
        <w:br/>
        <w:t xml:space="preserve"> 6.</w:t>
        <w:br/>
      </w:r>
      <w:r>
        <w:rPr>
          <w:rStyle w:val="Orth"/>
        </w:rPr>
        <w:t>Πύξνος ἔμπλαστρος</w:t>
      </w:r>
      <w:r>
        <w:rPr>
          <w:rStyle w:val="Dfinition"/>
        </w:rPr>
        <w:t>. emplastrum buxeum, sic Crito appellabat</w:t>
        <w:br/>
        <w:t xml:space="preserve"> à coloris similitudine emplastrum quod</w:t>
        <w:br/>
        <w:t xml:space="preserve">" Graeci alio nomine </w:t>
      </w:r>
      <w:r>
        <w:rPr>
          <w:rStyle w:val="GrcARELIRE"/>
        </w:rPr>
        <w:t>μήλινον</w:t>
      </w:r>
      <w:r>
        <w:rPr>
          <w:rStyle w:val="Dfinition"/>
        </w:rPr>
        <w:t xml:space="preserve"> appellant, de quo suo</w:t>
        <w:br/>
        <w:t xml:space="preserve">"loco: id notat Gal. lib. 2. </w:t>
      </w:r>
      <w:r>
        <w:rPr>
          <w:rStyle w:val="GrcARELIRE"/>
        </w:rPr>
        <w:t>κατὰ γέόη</w:t>
      </w:r>
      <w:r>
        <w:rPr>
          <w:rStyle w:val="Dfinition"/>
        </w:rPr>
        <w:t>.</w:t>
        <w:br/>
      </w:r>
      <w:r>
        <w:rPr>
          <w:rStyle w:val="Orth"/>
        </w:rPr>
        <w:t>Πυις</w:t>
      </w:r>
      <w:r>
        <w:rPr>
          <w:rStyle w:val="Dfinition"/>
        </w:rPr>
        <w:t>. nomen est vnguenti acopi cui praecipua vis</w:t>
        <w:br/>
        <w:t>est emolliendi. Valet autem ad omnes inflammationes</w:t>
        <w:br/>
        <w:t>. Sic dictum est quod in vase buxeo</w:t>
        <w:br/>
        <w:t>optime seruetur. Describitur à Paulo lib. 7. cap.</w:t>
        <w:br/>
        <w:t>19. &amp; ab Aetio lib. 15. sed diuersis paulo ponderibus</w:t>
        <w:br/>
        <w:t>.</w:t>
        <w:br/>
      </w:r>
      <w:r>
        <w:rPr>
          <w:rStyle w:val="Orth"/>
        </w:rPr>
        <w:t>Πύξος</w:t>
      </w:r>
      <w:r>
        <w:rPr>
          <w:rStyle w:val="Dfinition"/>
        </w:rPr>
        <w:t xml:space="preserve">. </w:t>
      </w:r>
      <w:r>
        <w:rPr>
          <w:rStyle w:val="Foreign"/>
        </w:rPr>
        <w:t>buxus</w:t>
      </w:r>
      <w:r>
        <w:rPr>
          <w:rStyle w:val="Dfinition"/>
        </w:rPr>
        <w:t>. arbor est nota, ligni pallore atque duritia</w:t>
        <w:br/>
        <w:t>, mali proceritate, folio myrti, exiguo, concado</w:t>
        <w:br/>
        <w:t>, subrotundo, fronde perpetua, topiario vsui</w:t>
        <w:br/>
        <w:t>accommodatissima ac tonsili, flore herbaceo, semine</w:t>
        <w:br/>
        <w:t xml:space="preserve"> rufo, ac rotundo, omnibus animantibus</w:t>
        <w:br/>
        <w:t>inuiso. Nullus eius in medicina vsus.</w:t>
        <w:br/>
      </w:r>
      <w:r>
        <w:rPr>
          <w:rStyle w:val="Orth"/>
        </w:rPr>
        <w:t>Πύον</w:t>
      </w:r>
      <w:r>
        <w:rPr>
          <w:rStyle w:val="Dfinition"/>
        </w:rPr>
        <w:t xml:space="preserve">. </w:t>
      </w:r>
      <w:r>
        <w:rPr>
          <w:rStyle w:val="Foreign"/>
        </w:rPr>
        <w:t>pus</w:t>
      </w:r>
      <w:r>
        <w:rPr>
          <w:rStyle w:val="Dfinition"/>
        </w:rPr>
        <w:t>. Est humor putris, partium spermaticarum</w:t>
        <w:br/>
        <w:t xml:space="preserve"> substantiae magna ex parte assimilatus. Humorem</w:t>
        <w:br/>
        <w:t xml:space="preserve"> esse sensus ipse ostendit, quod in modum</w:t>
        <w:br/>
        <w:t>humoris diffluat. Nec vero humor tantum est,</w:t>
        <w:br/>
        <w:t>verum etiam ex humore habet originem, qui in</w:t>
        <w:br/>
        <w:t>partem inflammatione laborantem decumbens</w:t>
        <w:br/>
        <w:t>&amp; per inania eius spatia diffusus, occlusis vndique</w:t>
        <w:br/>
        <w:t xml:space="preserve"> meatibus perspiratione intercepta computrescit</w:t>
        <w:br/>
        <w:t>, perinde atque alia omnia, quae perspiratu</w:t>
        <w:br/>
        <w:t xml:space="preserve"> carentia &amp; alieno in loco vehementius incalescunt</w:t>
        <w:br/>
        <w:t>. At non semper par est putredinis modus.</w:t>
        <w:br/>
        <w:t>Si namque natiuus partis calor valde imbecillus</w:t>
        <w:br/>
        <w:t>est humor permultum putret, omniaque à natura</w:t>
        <w:br/>
        <w:t xml:space="preserve"> plurimum aliena nanciscitur, foetorem, nigredinem</w:t>
        <w:br/>
        <w:t xml:space="preserve"> &amp; substantiae inaequalitatem. Sin autem</w:t>
        <w:br/>
        <w:t xml:space="preserve"> robusta sit facultas concoctrix, eiusque calor</w:t>
        <w:br/>
        <w:t xml:space="preserve"> vegetus, parua admodum putredo fit, &amp; minimus</w:t>
        <w:br/>
        <w:t xml:space="preserve"> qui putredinem sequi solet, foetor. Vitari</w:t>
        <w:br/>
        <w:t>tamen in totum putredo non potest, etiamsi valida</w:t>
        <w:br/>
        <w:t xml:space="preserve"> partis eius facultas concoctrix eum humorem</w:t>
        <w:br/>
        <w:t xml:space="preserve"> qui in parte inflammata computrescit, conetur</w:t>
        <w:br/>
        <w:t xml:space="preserve"> omnibus modis in substantiam partis spermaticae</w:t>
        <w:br/>
        <w:t xml:space="preserve"> conuertere. Id enim ne assequatur, calor</w:t>
        <w:br/>
        <w:t>praeter naturam in humore putrente iam conceptus</w:t>
        <w:br/>
        <w:t xml:space="preserve"> impedit. Qua in re causae duae vna secundum</w:t>
        <w:br/>
        <w:t>naturam, altera praeter naturam inter se certant,</w:t>
        <w:br/>
        <w:t>quarum quae superior euaserit. notas suas in pure</w:t>
        <w:br/>
        <w:t xml:space="preserve"> imprimit, suamque victoriam odore, colore</w:t>
        <w:br/>
        <w:t>&amp; consistentia testatur. Si namque pus album,</w:t>
        <w:br/>
        <w:t>laeue, aequale, &amp; minime foetens euasit, coctricem</w:t>
        <w:br/>
        <w:t>eius partis facultatem, caloremque natiuum validum</w:t>
        <w:br/>
        <w:t xml:space="preserve"> esse significat, qui humorem iam putrentem</w:t>
        <w:br/>
        <w:t xml:space="preserve"> in partis spermaticae substantiam prope conuerterit</w:t>
        <w:br/>
        <w:t>. Spermaticae autem partes dicuntur,</w:t>
        <w:br/>
        <w:t>quales sunt vasorum tunicae, membranae, ossa, li¬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gamenta &amp; similia: quę quoniam alba sunt, eumquoque</w:t>
        <w:br/>
        <w:t xml:space="preserve"> humorem album efficiunt, atque etiam</w:t>
        <w:br/>
        <w:t>crassiorem reddunt, tanquam futurum sibi alimentum</w:t>
        <w:br/>
        <w:t xml:space="preserve"> coquendo incrassarent. Quod si idem</w:t>
        <w:br/>
        <w:t>humor in pus conuersus, multis diebus sibi similis</w:t>
        <w:br/>
        <w:t xml:space="preserve"> perseueret, constantem facultatem declarat,</w:t>
        <w:br/>
        <w:t>sicut laeuis &amp; politus, nullaque aliena &amp; dissimili</w:t>
        <w:br/>
        <w:t xml:space="preserve"> materia variegatus sed vnitus, ostendit coctricis</w:t>
        <w:br/>
        <w:t xml:space="preserve"> facultatis robur. Pus quoque quanto minus</w:t>
        <w:br/>
        <w:t>foetet, vt &amp; vrina, &amp; stercus, &amp; sudor, tanto pręstantius</w:t>
        <w:br/>
        <w:t xml:space="preserve"> est, sicut supra ostendimus, &amp; apud Galenum</w:t>
        <w:br/>
        <w:t xml:space="preserve"> habetur primo comm. in prognost. vbi</w:t>
        <w:br/>
        <w:t>scribit Hippocrates. Pus optimum censeri album,</w:t>
        <w:br/>
        <w:t>aequale, laeue, &amp; quam minimum foetens, pessimum</w:t>
        <w:br/>
        <w:t xml:space="preserve"> vero huic contrarium. Qualis autem est in</w:t>
        <w:br/>
        <w:t>parte inflammata sanguinis in pus mutatio, talis</w:t>
        <w:br/>
        <w:t>est humorum in vasis atque etiam extra vasa coctio</w:t>
        <w:br/>
        <w:t>. Id quod animaduertens Galenus semen puri</w:t>
        <w:br/>
        <w:t xml:space="preserve"> simile esse dixit, nisi quod à sola secundum naturam</w:t>
        <w:br/>
        <w:t xml:space="preserve"> causa oriatur. Et Erasistratus id quod in</w:t>
        <w:br/>
        <w:t>febricitantium vrinis subsidet, non puri comparauit</w:t>
        <w:br/>
        <w:t>, sed merum pus esse credidit. Quod enim</w:t>
        <w:br/>
        <w:t>in partibus inflammatis pus est, idem in vasis videtur</w:t>
        <w:br/>
        <w:t xml:space="preserve"> in vrina subsidere per febres. Cum enim</w:t>
        <w:br/>
        <w:t>febrilis accessio non aliud sit quam humoris putredo</w:t>
        <w:br/>
        <w:t>, neque ante desinere soleat, quam quicquid</w:t>
        <w:br/>
        <w:t>computruit vacuatum sit, idcirco natura per vigorem</w:t>
        <w:br/>
        <w:t xml:space="preserve"> accessionum expiratione &amp; contractionibus</w:t>
        <w:br/>
        <w:t xml:space="preserve"> arteriarum vacuationem fuliginosi excrementi</w:t>
        <w:br/>
        <w:t xml:space="preserve"> malitur. Ac quod tenue quidem est, hac</w:t>
        <w:br/>
        <w:t>ratione facile expellit: quod vero veluti cineritium</w:t>
        <w:br/>
        <w:t xml:space="preserve"> est, non perinde propter crassitiem vacuare</w:t>
        <w:br/>
        <w:t xml:space="preserve"> potest, sed per maiores quosdam meatus educit</w:t>
        <w:br/>
        <w:t>. Ex quo sequitur vrinae hypostasim maxime</w:t>
        <w:br/>
        <w:t>per febres pus esse vel puri admodum similem,</w:t>
        <w:br/>
        <w:t>quod portio sit humoris qui per febrem computruit</w:t>
        <w:br/>
        <w:t>, eamque natura conata sit partium spermaticarum</w:t>
        <w:br/>
        <w:t xml:space="preserve"> substantiae assimilare, nec tamen praestare</w:t>
        <w:br/>
        <w:t xml:space="preserve"> potuerit. In hac enim non aliter quam in</w:t>
        <w:br/>
        <w:t>phlegmonarum pure, decertant inter se duae cansae</w:t>
        <w:br/>
        <w:t>, vna secundum naturam, altera naturae contraria</w:t>
        <w:br/>
        <w:t>, quarum vtraque notas sui certas exhibet.</w:t>
        <w:br/>
        <w:t>Vt enim nullo adhuc in phlegmonis facto pure</w:t>
        <w:br/>
        <w:t>causa praeter naturam superior est multis numeris</w:t>
        <w:br/>
        <w:t>, sic nulla in vrinis hypostasis summam cruditatem</w:t>
        <w:br/>
        <w:t xml:space="preserve"> significat: rursus vt in pure optimo calor</w:t>
        <w:br/>
        <w:t>natiuus praeualet, ita hypostasis alba, laeuis &amp; aequalis</w:t>
        <w:br/>
        <w:t>, calorem natiuum vincere ostendit, eoque</w:t>
        <w:br/>
        <w:t xml:space="preserve"> magis quo candidior, laeuior &amp; aequalior</w:t>
        <w:br/>
        <w:t>fuerit. De sanorum vrinis aliud forte iudicium</w:t>
        <w:br/>
        <w:t>est. pueris enim &amp; mulieribus, &amp; ijs qui in ocio</w:t>
        <w:br/>
        <w:t>vitam agunt, &amp; qui plus aequo edunt, subsidere</w:t>
        <w:br/>
        <w:t>solet plurimum excrementi, quod quia nullius</w:t>
        <w:br/>
        <w:t>adhuc putredinis particeps fuit, nemo puris nomine</w:t>
        <w:br/>
        <w:t xml:space="preserve"> donandum censuerit. Id enim crudus succus</w:t>
        <w:br/>
        <w:t>, non pus iure dicetur. In sanguinis enim generatione</w:t>
        <w:br/>
        <w:t xml:space="preserve"> refugit quidem naturae concoctionem,</w:t>
        <w:br/>
        <w:t>atque ideo crudus succus dici potest, non tamen</w:t>
        <w:br/>
        <w:t>causae praeter naturam particeps fuit, sicut pus, &amp;</w:t>
        <w:br/>
        <w:t>ea quae in vrinis febricitantium subsident. Ac quanquam</w:t>
        <w:br/>
        <w:t xml:space="preserve"> hic puri admodum similis videatur, multis</w:t>
        <w:br/>
        <w:t xml:space="preserve"> tamen notis à pure distinguitur, vt Galenus</w:t>
        <w:br/>
        <w:t>docuit libr. 1. de aliment. facultat. agens de tritico</w:t>
        <w:br/>
        <w:t>.</w:t>
        <w:br/>
        <w:t>Praeter praedictam puris significationem, qua a</w:t>
        <w:br/>
        <w:t>putris humor esse dicitur, illud apud veteres a</w:t>
        <w:br/>
        <w:t>Generali quodam significato significat naturam seu.</w:t>
        <w:br/>
        <w:t>humorem quemlibet transmutatum &amp; dealbatum, sicuta</w:t>
        <w:br/>
        <w:t>Empedocles referente Aristotele, lac ipsum pus.</w:t>
        <w:br/>
        <w:t>vocauit, quod sanguis sit transmutatus &amp; deal„</w:t>
        <w:br/>
        <w:t xml:space="preserve"> batus, quo pacto etiam Hippocr. atque alij ve"</w:t>
        <w:br/>
        <w:t xml:space="preserve"> teres vocarunt </w:t>
      </w:r>
      <w:r>
        <w:rPr>
          <w:rStyle w:val="GrcARELIRE"/>
        </w:rPr>
        <w:t>πέψιν</w:t>
      </w:r>
      <w:r>
        <w:rPr>
          <w:rStyle w:val="Dfinition"/>
        </w:rPr>
        <w:t xml:space="preserve">, </w:t>
      </w:r>
      <w:r>
        <w:rPr>
          <w:rStyle w:val="GrcARELIRE"/>
        </w:rPr>
        <w:t>σῆψιν</w:t>
      </w:r>
      <w:r>
        <w:rPr>
          <w:rStyle w:val="Dfinition"/>
        </w:rPr>
        <w:t xml:space="preserve"> per putrefactionem, vn"de</w:t>
        <w:br/>
        <w:t xml:space="preserve"> &amp; postmodum apud Galen. in exeg. &amp; apud</w:t>
        <w:br/>
        <w:t>" plerosque alios scriptores vt Scholiastem Ari"stophanis</w:t>
        <w:br/>
        <w:t xml:space="preserve"> &amp; Varinum, illud primum lac quod</w:t>
        <w:br/>
        <w:t>„mulgetur post partum, Colostraque tam à Plin.</w:t>
        <w:br/>
        <w:t xml:space="preserve">" quam alijs </w:t>
      </w:r>
      <w:r>
        <w:rPr>
          <w:rStyle w:val="GrcARELIRE"/>
        </w:rPr>
        <w:t>πῦος</w:t>
      </w:r>
      <w:r>
        <w:rPr>
          <w:rStyle w:val="Dfinition"/>
        </w:rPr>
        <w:t xml:space="preserve">, </w:t>
      </w:r>
      <w:r>
        <w:rPr>
          <w:rStyle w:val="GrcARELIRE"/>
        </w:rPr>
        <w:t>πῦον</w:t>
      </w:r>
      <w:r>
        <w:rPr>
          <w:rStyle w:val="Dfinition"/>
        </w:rPr>
        <w:t xml:space="preserve">, &amp; </w:t>
      </w:r>
      <w:r>
        <w:rPr>
          <w:rStyle w:val="GrcARELIRE"/>
        </w:rPr>
        <w:t>ποὶη</w:t>
      </w:r>
      <w:r>
        <w:rPr>
          <w:rStyle w:val="Dfinition"/>
        </w:rPr>
        <w:t xml:space="preserve"> vocatum inuenitur,</w:t>
        <w:br/>
        <w:t xml:space="preserve">"quod &amp; alio nomine </w:t>
      </w:r>
      <w:r>
        <w:rPr>
          <w:rStyle w:val="GrcARELIRE"/>
        </w:rPr>
        <w:t>πρατέγαλα</w:t>
      </w:r>
      <w:r>
        <w:rPr>
          <w:rStyle w:val="Dfinition"/>
        </w:rPr>
        <w:t xml:space="preserve"> appellatur, de</w:t>
        <w:br/>
        <w:t>" quo suo loco.</w:t>
        <w:br/>
      </w:r>
      <w:r>
        <w:rPr>
          <w:rStyle w:val="Orth"/>
        </w:rPr>
        <w:t>Πύον καθαρὸν</w:t>
      </w:r>
      <w:r>
        <w:rPr>
          <w:rStyle w:val="Dfinition"/>
        </w:rPr>
        <w:t>. pùs appellatur purum ab Hippocr. lib.</w:t>
        <w:br/>
      </w:r>
      <w:r>
        <w:rPr>
          <w:rStyle w:val="GrcARELIRE"/>
        </w:rPr>
        <w:t>ν τρὶ τρορῆς</w:t>
      </w:r>
      <w:r>
        <w:rPr>
          <w:rStyle w:val="Dfinition"/>
        </w:rPr>
        <w:t>, quod à carne ortum ducit, emanat"que</w:t>
        <w:br/>
        <w:t xml:space="preserve"> ab vlcere, estque paucum, album, laeue &amp;</w:t>
        <w:br/>
        <w:t>"aequale, &amp; in bonis tunc ducendum, distinctum"que</w:t>
        <w:br/>
        <w:t xml:space="preserve"> ab eo quod </w:t>
      </w:r>
      <w:r>
        <w:rPr>
          <w:rStyle w:val="GrcARELIRE"/>
        </w:rPr>
        <w:t>πυῶδες</w:t>
      </w:r>
      <w:r>
        <w:rPr>
          <w:rStyle w:val="Dfinition"/>
        </w:rPr>
        <w:t xml:space="preserve">, </w:t>
      </w:r>
      <w:r>
        <w:rPr>
          <w:rStyle w:val="GrcARELIRE"/>
        </w:rPr>
        <w:t>τὸ ἐξ αἄματος</w:t>
      </w:r>
      <w:r>
        <w:rPr>
          <w:rStyle w:val="Dfinition"/>
        </w:rPr>
        <w:t xml:space="preserve">, </w:t>
      </w:r>
      <w:r>
        <w:rPr>
          <w:rStyle w:val="GrcARELIRE"/>
        </w:rPr>
        <w:t>καὶ ἐξ ἄλλης</w:t>
      </w:r>
      <w:r>
        <w:rPr>
          <w:rStyle w:val="Dfinition"/>
        </w:rPr>
        <w:br/>
      </w:r>
      <w:r>
        <w:rPr>
          <w:rStyle w:val="GrcARELIRE"/>
        </w:rPr>
        <w:t>ν ὑγρασίης</w:t>
      </w:r>
      <w:r>
        <w:rPr>
          <w:rStyle w:val="Dfinition"/>
        </w:rPr>
        <w:t xml:space="preserve"> ab eodem appellatur, id est, purulentum</w:t>
        <w:br/>
        <w:t>"quid ex sanguine varijs diuersorum humorum</w:t>
        <w:br/>
        <w:t>„ excrementis perfuso &amp; decumbente ex vena in</w:t>
        <w:br/>
        <w:t>„affectam &amp; vlceratam partem.</w:t>
        <w:br/>
      </w:r>
      <w:r>
        <w:rPr>
          <w:rStyle w:val="Orth"/>
        </w:rPr>
        <w:t>Πυοποιὰ</w:t>
      </w:r>
      <w:r>
        <w:rPr>
          <w:rStyle w:val="Dfinition"/>
        </w:rPr>
        <w:t>. dicuntur medicamenta quae pus mouent</w:t>
        <w:br/>
        <w:t>„Dioscor. lib. c. 82. de butyro.</w:t>
        <w:br/>
      </w:r>
      <w:r>
        <w:rPr>
          <w:rStyle w:val="Orth"/>
        </w:rPr>
        <w:t>Πυουλαὸν</w:t>
      </w:r>
      <w:r>
        <w:rPr>
          <w:rStyle w:val="Dfinition"/>
        </w:rPr>
        <w:t>. instrumentum chirurgicum quo pus trahitur</w:t>
        <w:br/>
        <w:t>. Adhibetur praesertim sinibus &amp; alijs</w:t>
        <w:br/>
        <w:t>cauis vlceribus à quibus pus non facile excidit.</w:t>
        <w:br/>
        <w:t>Quale id fuerit non est mihi notum. Constat tamen</w:t>
        <w:br/>
        <w:t xml:space="preserve"> foramen habuisse ex lib. 2. Galeni ad Glauconem</w:t>
        <w:br/>
        <w:t xml:space="preserve"> de sinuum curatione, &amp; ex libr. 2. </w:t>
      </w:r>
      <w:r>
        <w:rPr>
          <w:rStyle w:val="GrcARELIRE"/>
        </w:rPr>
        <w:t>ῶ</w:t>
      </w:r>
      <w:r>
        <w:rPr>
          <w:rStyle w:val="Dfinition"/>
        </w:rPr>
        <w:br/>
      </w:r>
      <w:r>
        <w:rPr>
          <w:rStyle w:val="GrcARELIRE"/>
        </w:rPr>
        <w:t>γγ</w:t>
      </w:r>
      <w:r>
        <w:rPr>
          <w:rStyle w:val="Dfinition"/>
        </w:rPr>
        <w:t>n. forte idem fuit cum chirurgorum organo</w:t>
        <w:br/>
        <w:t>quod nunc syringam vocant, per quam vt aliquid</w:t>
        <w:br/>
        <w:t xml:space="preserve"> infunditur, ita facile attrahitur.</w:t>
        <w:br/>
        <w:t>up. ignis. febris. Dicitur ab Hippocr. more suo febris</w:t>
        <w:br/>
        <w:t xml:space="preserve"> vehementissima, vt scripsit Gal. comment.</w:t>
        <w:br/>
        <w:t>3. li. 1. Epidem. quasi non aliam habeat naturam</w:t>
        <w:br/>
        <w:t>quam ignis, &amp; eiusdem sit cum igne substantiae.</w:t>
        <w:br/>
        <w:t>Est enim duabus ignis qualitatibus praedita, caliditate</w:t>
        <w:br/>
        <w:t xml:space="preserve"> scilicet &amp; siccitate.</w:t>
        <w:br/>
        <w:t>Alioquin de homine mediocri febre laborante</w:t>
        <w:br/>
      </w:r>
      <w:r>
        <w:rPr>
          <w:rStyle w:val="GrcARELIRE"/>
        </w:rPr>
        <w:t>ν θερμαινόμενος</w:t>
      </w:r>
      <w:r>
        <w:rPr>
          <w:rStyle w:val="Dfinition"/>
        </w:rPr>
        <w:t xml:space="preserve"> dicitur, vt docet Gal. comment. 3.</w:t>
        <w:br/>
        <w:t>„ in 1. Epid. t. 29.</w:t>
        <w:br/>
      </w:r>
      <w:r>
        <w:rPr>
          <w:rStyle w:val="Orth"/>
        </w:rPr>
        <w:t>Πύς ἄγιον</w:t>
      </w:r>
      <w:r>
        <w:rPr>
          <w:rStyle w:val="Dfinition"/>
        </w:rPr>
        <w:t xml:space="preserve">, </w:t>
      </w:r>
      <w:r>
        <w:rPr>
          <w:rStyle w:val="GrcARELIRE"/>
        </w:rPr>
        <w:t>τὸ ἐρυσίπελας</w:t>
      </w:r>
      <w:r>
        <w:rPr>
          <w:rStyle w:val="Dfinition"/>
        </w:rPr>
        <w:t>. apud Hippocr. vt explicat</w:t>
        <w:br/>
        <w:t xml:space="preserve">Galenus </w:t>
      </w:r>
      <w:r>
        <w:rPr>
          <w:rStyle w:val="GrcARELIRE"/>
        </w:rPr>
        <w:t>ἐν τῖς γλώσσαις</w:t>
      </w:r>
      <w:r>
        <w:rPr>
          <w:rStyle w:val="Dfinition"/>
        </w:rPr>
        <w:t>.</w:t>
        <w:br/>
      </w:r>
      <w:r>
        <w:rPr>
          <w:rStyle w:val="Orth"/>
        </w:rPr>
        <w:t>Πύμθρον</w:t>
      </w:r>
      <w:r>
        <w:rPr>
          <w:rStyle w:val="Dfinition"/>
        </w:rPr>
        <w:t>. herba folijs cauleque vt daucum syluestre</w:t>
        <w:br/>
        <w:t>&amp; foeniculum, vmbella anethi, circinatae rotunditatis</w:t>
        <w:br/>
        <w:t>, radice longa, pollicis crassitudine, gustu</w:t>
        <w:br/>
        <w:t>feruidissimo. Herbarij pedem Alexandri vocant.</w:t>
        <w:br/>
        <w:t>Radix eius vrit dentiumque dolores leuat.</w:t>
        <w:br/>
      </w:r>
      <w:r>
        <w:rPr>
          <w:rStyle w:val="Orth"/>
        </w:rPr>
        <w:t>Πυρετὸς</w:t>
      </w:r>
      <w:r>
        <w:rPr>
          <w:rStyle w:val="Dfinition"/>
        </w:rPr>
        <w:t xml:space="preserve">, </w:t>
      </w:r>
      <w:r>
        <w:rPr>
          <w:rStyle w:val="Foreign"/>
        </w:rPr>
        <w:t>febris</w:t>
      </w:r>
      <w:r>
        <w:rPr>
          <w:rStyle w:val="Dfinition"/>
        </w:rPr>
        <w:t>. Varijs modis diffinitur à Galeno:</w:t>
        <w:br/>
        <w:t>Calor praeter naturam totum corpus occupans:</w:t>
        <w:br/>
        <w:t>calor praeter naturam in corde existens: calor immodice</w:t>
        <w:br/>
        <w:t xml:space="preserve"> auctus, vt &amp; hominem offendat &amp; actionem</w:t>
        <w:br/>
        <w:t xml:space="preserve"> laedat: calida intemperies in totum corpus</w:t>
        <w:br/>
        <w:t>diffusa: &amp; calor natiuus versus in igneum: à quo</w:t>
        <w:br/>
        <w:t xml:space="preserve">quidem calore igneo </w:t>
      </w:r>
      <w:r>
        <w:rPr>
          <w:rStyle w:val="GrcARELIRE"/>
        </w:rPr>
        <w:t>πυρετὸς</w:t>
      </w:r>
      <w:r>
        <w:rPr>
          <w:rStyle w:val="Dfinition"/>
        </w:rPr>
        <w:t xml:space="preserve"> Gfaecis dicitur, vt</w:t>
        <w:br/>
        <w:t>Latinis à feruore febris. Genere quidem intemperies</w:t>
        <w:br/>
        <w:t xml:space="preserve"> est, habetque substantiam in calore praeter</w:t>
        <w:br/>
        <w:t xml:space="preserve"> naturam positam, non modo intensione sed</w:t>
        <w:br/>
        <w:t>genere etiam diuerso à calore natiuo. Sola quidem</w:t>
        <w:br/>
        <w:t xml:space="preserve"> intensione in hecticis &amp; diarijs videtur differre</w:t>
        <w:br/>
        <w:t>, sed in putridis toto genere. Hic in corde</w:t>
        <w:br/>
        <w:t>primum concipitur, tanquam in primo febrium</w:t>
        <w:br/>
        <w:t>subiecto, indeque per arterias in corpus vniuersum</w:t>
        <w:br/>
        <w:t xml:space="preserve"> facile spargitur. Neque enim solum cor febris</w:t>
        <w:br/>
        <w:t xml:space="preserve"> subiectum est, sed reliqui pariter corporis</w:t>
        <w:br/>
        <w:t>spiritus, vel humores vel solidae partes. Sunt autem</w:t>
        <w:br/>
        <w:t xml:space="preserve"> febrium multiplices differentiae, quas omnes</w:t>
        <w:br/>
        <w:t xml:space="preserve"> Hippocr. vt ait Gal. breuiter complexus est</w:t>
        <w:br/>
        <w:t xml:space="preserve">lib.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his verbis: Febrium hae quidem</w:t>
        <w:br/>
        <w:t>manu sunt mordaces, hae vero mites: hae autem</w:t>
        <w:br/>
        <w:t>non mordaces quidem, sed post insurgentes: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aliae vero acutae, sed quae manui succumbunt;</w:t>
        <w:br/>
        <w:t>aliae sunt statim exardentes, quaedam semper pusillae</w:t>
        <w:br/>
        <w:t xml:space="preserve"> siccae, quaedam salsuginosae, quaedam flatibus</w:t>
        <w:br/>
        <w:t xml:space="preserve"> plenae, aspectui graues, nonnullae ad tactum</w:t>
        <w:br/>
        <w:t>humectae, nonnullae vehementer rubidae, aliquae</w:t>
        <w:br/>
        <w:t>vehementer pallidae, aliae liuidae, &amp; alia eiusmodi</w:t>
        <w:br/>
        <w:t>. His enim verbis praecipuas febrium differentias</w:t>
        <w:br/>
        <w:t xml:space="preserve"> comprehendit. A caloris quidem substantia</w:t>
        <w:br/>
        <w:t>, vel eo quod calori maxime proprium est,</w:t>
        <w:br/>
        <w:t xml:space="preserve">alia </w:t>
      </w:r>
      <w:r>
        <w:rPr>
          <w:rStyle w:val="GrcARELIRE"/>
        </w:rPr>
        <w:t>δακνώδης</w:t>
      </w:r>
      <w:r>
        <w:rPr>
          <w:rStyle w:val="Dfinition"/>
        </w:rPr>
        <w:t xml:space="preserve"> mordax, alia </w:t>
      </w:r>
      <w:r>
        <w:rPr>
          <w:rStyle w:val="GrcARELIRE"/>
        </w:rPr>
        <w:t>πρῆὺ</w:t>
      </w:r>
      <w:r>
        <w:rPr>
          <w:rStyle w:val="Dfinition"/>
        </w:rPr>
        <w:t xml:space="preserve"> mitis dicitur: illa</w:t>
        <w:br/>
        <w:t xml:space="preserve">quidem quod </w:t>
      </w:r>
      <w:r>
        <w:rPr>
          <w:rStyle w:val="Foreign"/>
        </w:rPr>
        <w:t>manum</w:t>
      </w:r>
      <w:r>
        <w:rPr>
          <w:rStyle w:val="Dfinition"/>
        </w:rPr>
        <w:t xml:space="preserve"> medici thoraci maxime</w:t>
        <w:br/>
        <w:t>impositam perpetuo mordet, haec quod minus</w:t>
        <w:br/>
        <w:t>mordax sit. Siquidem omni &amp; prope soli calori</w:t>
        <w:br/>
        <w:t>semper conuenit mordacem esse aut mitem. Ab</w:t>
        <w:br/>
        <w:t xml:space="preserve">eiusdem caloris motu, alia </w:t>
      </w:r>
      <w:r>
        <w:rPr>
          <w:rStyle w:val="GrcARELIRE"/>
        </w:rPr>
        <w:t>ἐπαναδιδς</w:t>
      </w:r>
      <w:r>
        <w:rPr>
          <w:rStyle w:val="Dfinition"/>
        </w:rPr>
        <w:t xml:space="preserve">, alia </w:t>
      </w:r>
      <w:r>
        <w:rPr>
          <w:rStyle w:val="GrcARELIRE"/>
        </w:rPr>
        <w:t>ὁξὺ πυ</w:t>
      </w:r>
      <w:r>
        <w:rPr>
          <w:rStyle w:val="Dfinition"/>
        </w:rPr>
        <w:t>t</w:t>
      </w:r>
      <w:r>
        <w:rPr>
          <w:rStyle w:val="GrcARELIRE"/>
        </w:rPr>
        <w:t>ετὸς</w:t>
      </w:r>
      <w:r>
        <w:rPr>
          <w:rStyle w:val="Dfinition"/>
        </w:rPr>
        <w:br/>
        <w:t xml:space="preserve"> increscens &amp; acuta febris. illa quidem, cum</w:t>
        <w:br/>
        <w:t>calor initio minus mordax, postea manu diutius</w:t>
        <w:br/>
        <w:t>immorante, acrior &amp; mordacior sentitur: haec</w:t>
        <w:br/>
        <w:t>vero, cum initio acrior &amp; mordacior, longiore</w:t>
        <w:br/>
        <w:t>manus mora mitescit, minusque mordet. A materia</w:t>
        <w:br/>
        <w:t xml:space="preserve"> siue à subiecto caloris in quo ipse accenditur</w:t>
        <w:br/>
        <w:t xml:space="preserve">, alia </w:t>
      </w:r>
      <w:r>
        <w:rPr>
          <w:rStyle w:val="GrcARELIRE"/>
        </w:rPr>
        <w:t>ἐρήμερος</w:t>
      </w:r>
      <w:r>
        <w:rPr>
          <w:rStyle w:val="Dfinition"/>
        </w:rPr>
        <w:t>, hoc est diaria, quam Hippocr.</w:t>
        <w:br/>
      </w:r>
      <w:r>
        <w:rPr>
          <w:rStyle w:val="GrcARELIRE"/>
        </w:rPr>
        <w:t>πεμοιγώδη</w:t>
      </w:r>
      <w:r>
        <w:rPr>
          <w:rStyle w:val="Dfinition"/>
        </w:rPr>
        <w:t>, hoc est flatuosam appellat, quae in spiritibus</w:t>
        <w:br/>
        <w:t xml:space="preserve"> inflammatis consistit, alia </w:t>
      </w:r>
      <w:r>
        <w:rPr>
          <w:rStyle w:val="GrcARELIRE"/>
        </w:rPr>
        <w:t>ἐκτικὴ</w:t>
      </w:r>
      <w:r>
        <w:rPr>
          <w:rStyle w:val="Dfinition"/>
        </w:rPr>
        <w:t>, quam &amp;</w:t>
        <w:br/>
      </w:r>
      <w:r>
        <w:rPr>
          <w:rStyle w:val="GrcARELIRE"/>
        </w:rPr>
        <w:t>δεινὲν ἰδεῖν πυρετὸν</w:t>
      </w:r>
      <w:r>
        <w:rPr>
          <w:rStyle w:val="Dfinition"/>
        </w:rPr>
        <w:t xml:space="preserve"> Hipp. videtur appellare, quae</w:t>
        <w:br/>
        <w:t xml:space="preserve">in solidis partibus accensis est, alia </w:t>
      </w:r>
      <w:r>
        <w:rPr>
          <w:rStyle w:val="GrcARELIRE"/>
        </w:rPr>
        <w:t>νοιώδης</w:t>
      </w:r>
      <w:r>
        <w:rPr>
          <w:rStyle w:val="Dfinition"/>
        </w:rPr>
        <w:t xml:space="preserve"> siue</w:t>
        <w:br/>
        <w:t>humida, quae est in subiecto humore, vel sanguine</w:t>
        <w:br/>
        <w:t>, vel pituita, vel bile vtraque. A propinquo</w:t>
        <w:br/>
        <w:t>febris seu potius materiae febrilis accidente, scilicet</w:t>
        <w:br/>
        <w:t xml:space="preserve"> colore, alia </w:t>
      </w:r>
      <w:r>
        <w:rPr>
          <w:rStyle w:val="GrcARELIRE"/>
        </w:rPr>
        <w:t>ἐξέρυθρος</w:t>
      </w:r>
      <w:r>
        <w:rPr>
          <w:rStyle w:val="Dfinition"/>
        </w:rPr>
        <w:t>, hoc est rubens, cuiusmodi</w:t>
        <w:br/>
        <w:t xml:space="preserve"> sanguinea est, vt synochi: alia </w:t>
      </w:r>
      <w:r>
        <w:rPr>
          <w:rStyle w:val="GrcARELIRE"/>
        </w:rPr>
        <w:t>ἔξωσρος</w:t>
      </w:r>
      <w:r>
        <w:rPr>
          <w:rStyle w:val="Dfinition"/>
        </w:rPr>
        <w:t xml:space="preserve"> siue</w:t>
        <w:br/>
        <w:t xml:space="preserve">pallida, vt quae à multa bile flaua: alia </w:t>
      </w:r>
      <w:r>
        <w:rPr>
          <w:rStyle w:val="GrcARELIRE"/>
        </w:rPr>
        <w:t>πέλιος</w:t>
      </w:r>
      <w:r>
        <w:rPr>
          <w:rStyle w:val="Dfinition"/>
        </w:rPr>
        <w:t>, id</w:t>
        <w:br/>
        <w:t>est liuida, vt quae est à pituita, aut humore vsto.</w:t>
        <w:br/>
        <w:t>Quibus quidem differentijs etiam aliae permultae</w:t>
        <w:br/>
        <w:t xml:space="preserve"> addi possunt. vt ab accidentibus quae febris</w:t>
        <w:br/>
        <w:t xml:space="preserve">habet magis propria, </w:t>
      </w:r>
      <w:r>
        <w:rPr>
          <w:rStyle w:val="GrcARELIRE"/>
        </w:rPr>
        <w:t>διαλείπων καὶ συνεγὴς</w:t>
      </w:r>
      <w:r>
        <w:rPr>
          <w:rStyle w:val="Dfinition"/>
        </w:rPr>
        <w:t>, intermittens</w:t>
        <w:br/>
        <w:t xml:space="preserve"> &amp; continua, &amp; ex intermittentibus </w:t>
      </w:r>
      <w:r>
        <w:rPr>
          <w:rStyle w:val="GrcARELIRE"/>
        </w:rPr>
        <w:t>ἀμρημερινος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τεταρταῖος</w:t>
      </w:r>
      <w:r>
        <w:rPr>
          <w:rStyle w:val="Dfinition"/>
        </w:rPr>
        <w:t>, quotidiana, tertiana, quartana</w:t>
        <w:br/>
        <w:t xml:space="preserve"> siue vera, siue notha, siue simplex, siue complexa:</w:t>
        <w:br/>
        <w:t xml:space="preserve"> ex continuis vero </w:t>
      </w:r>
      <w:r>
        <w:rPr>
          <w:rStyle w:val="GrcARELIRE"/>
        </w:rPr>
        <w:t>ἡμιτοιταῖος</w:t>
      </w:r>
      <w:r>
        <w:rPr>
          <w:rStyle w:val="Dfinition"/>
        </w:rPr>
        <w:t xml:space="preserve">, </w:t>
      </w:r>
      <w:r>
        <w:rPr>
          <w:rStyle w:val="GrcARELIRE"/>
        </w:rPr>
        <w:t>καυσώδης</w:t>
      </w:r>
      <w:r>
        <w:rPr>
          <w:rStyle w:val="Dfinition"/>
        </w:rPr>
        <w:t xml:space="preserve">, </w:t>
      </w:r>
      <w:r>
        <w:rPr>
          <w:rStyle w:val="GrcARELIRE"/>
        </w:rPr>
        <w:t>κρυμώδης</w:t>
      </w:r>
      <w:r>
        <w:rPr>
          <w:rStyle w:val="Dfinition"/>
        </w:rPr>
        <w:br/>
        <w:t xml:space="preserve">, </w:t>
      </w:r>
      <w:r>
        <w:rPr>
          <w:rStyle w:val="GrcARELIRE"/>
        </w:rPr>
        <w:t>υρώδης</w:t>
      </w:r>
      <w:r>
        <w:rPr>
          <w:rStyle w:val="Dfinition"/>
        </w:rPr>
        <w:t xml:space="preserve">, </w:t>
      </w:r>
      <w:r>
        <w:rPr>
          <w:rStyle w:val="GrcARELIRE"/>
        </w:rPr>
        <w:t>λοιμώδης</w:t>
      </w:r>
      <w:r>
        <w:rPr>
          <w:rStyle w:val="Dfinition"/>
        </w:rPr>
        <w:t xml:space="preserve">, </w:t>
      </w:r>
      <w:r>
        <w:rPr>
          <w:rStyle w:val="GrcARELIRE"/>
        </w:rPr>
        <w:t>ἐλεώδης</w:t>
      </w:r>
      <w:r>
        <w:rPr>
          <w:rStyle w:val="Dfinition"/>
        </w:rPr>
        <w:t xml:space="preserve">, </w:t>
      </w:r>
      <w:r>
        <w:rPr>
          <w:rStyle w:val="GrcARELIRE"/>
        </w:rPr>
        <w:t>ἡπίαλὸς</w:t>
      </w:r>
      <w:r>
        <w:rPr>
          <w:rStyle w:val="Dfinition"/>
        </w:rPr>
        <w:t xml:space="preserve">, </w:t>
      </w:r>
      <w:r>
        <w:rPr>
          <w:rStyle w:val="GrcARELIRE"/>
        </w:rPr>
        <w:t>συύοχ</w:t>
      </w:r>
      <w:r>
        <w:rPr>
          <w:rStyle w:val="Dfinition"/>
        </w:rPr>
        <w:t>os:</w:t>
        <w:br/>
        <w:t xml:space="preserve"> à parte affecta </w:t>
      </w:r>
      <w:r>
        <w:rPr>
          <w:rStyle w:val="GrcARELIRE"/>
        </w:rPr>
        <w:t>ἡπατικὸς</w:t>
      </w:r>
      <w:r>
        <w:rPr>
          <w:rStyle w:val="Dfinition"/>
        </w:rPr>
        <w:t xml:space="preserve">, </w:t>
      </w:r>
      <w:r>
        <w:rPr>
          <w:rStyle w:val="GrcARELIRE"/>
        </w:rPr>
        <w:t>σπλήνικὸς</w:t>
      </w:r>
      <w:r>
        <w:rPr>
          <w:rStyle w:val="Dfinition"/>
        </w:rPr>
        <w:t xml:space="preserve">, </w:t>
      </w:r>
      <w:r>
        <w:rPr>
          <w:rStyle w:val="GrcARELIRE"/>
        </w:rPr>
        <w:t>πλευριτικὸς</w:t>
      </w:r>
      <w:r>
        <w:rPr>
          <w:rStyle w:val="Dfinition"/>
        </w:rPr>
        <w:t>,</w:t>
        <w:br/>
      </w:r>
      <w:r>
        <w:rPr>
          <w:rStyle w:val="GrcARELIRE"/>
        </w:rPr>
        <w:t>συναγχικὸς</w:t>
      </w:r>
      <w:r>
        <w:rPr>
          <w:rStyle w:val="Dfinition"/>
        </w:rPr>
        <w:t xml:space="preserve">, </w:t>
      </w:r>
      <w:r>
        <w:rPr>
          <w:rStyle w:val="GrcARELIRE"/>
        </w:rPr>
        <w:t>ἱκτερικὸς</w:t>
      </w:r>
      <w:r>
        <w:rPr>
          <w:rStyle w:val="Dfinition"/>
        </w:rPr>
        <w:t xml:space="preserve">: à lymptomate </w:t>
      </w:r>
      <w:r>
        <w:rPr>
          <w:rStyle w:val="GrcARELIRE"/>
        </w:rPr>
        <w:t>ρρενιτικὸς</w:t>
      </w:r>
      <w:r>
        <w:rPr>
          <w:rStyle w:val="Dfinition"/>
        </w:rPr>
        <w:t xml:space="preserve">, </w:t>
      </w:r>
      <w:r>
        <w:rPr>
          <w:rStyle w:val="GrcARELIRE"/>
        </w:rPr>
        <w:t>κωματώδης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καταρορικὸς ληθαργκὸς</w:t>
      </w:r>
      <w:r>
        <w:rPr>
          <w:rStyle w:val="Dfinition"/>
        </w:rPr>
        <w:t>. Diuidit quoque febres</w:t>
        <w:br/>
        <w:t xml:space="preserve"> quandoque Gal. per alias differentias, vt in</w:t>
        <w:br/>
        <w:t>eam quae per se consistit &amp; in symptomaticam:</w:t>
        <w:br/>
        <w:t>aliter in eam cuius causa adhuc est febre facta, vt</w:t>
        <w:br/>
        <w:t>putridam, &amp; in eam cuius causa iam desijt febre</w:t>
        <w:br/>
        <w:t>excitata, vt diariam &amp; hecticam: aliter in eam</w:t>
        <w:br/>
        <w:t xml:space="preserve">quae est </w:t>
      </w:r>
      <w:r>
        <w:rPr>
          <w:rStyle w:val="GrcARELIRE"/>
        </w:rPr>
        <w:t>ἐν τάσει</w:t>
      </w:r>
      <w:r>
        <w:rPr>
          <w:rStyle w:val="Dfinition"/>
        </w:rPr>
        <w:t xml:space="preserve">, seu </w:t>
      </w:r>
      <w:r>
        <w:rPr>
          <w:rStyle w:val="GrcARELIRE"/>
        </w:rPr>
        <w:t>γέτικὴν</w:t>
      </w:r>
      <w:r>
        <w:rPr>
          <w:rStyle w:val="Dfinition"/>
        </w:rPr>
        <w:t>, quae facile soluitur, vt</w:t>
        <w:br/>
        <w:t>diariam &amp; putridas biliosas, &amp; hecticam incipientem</w:t>
        <w:br/>
        <w:t xml:space="preserve">, &amp; in eam quae </w:t>
      </w:r>
      <w:r>
        <w:rPr>
          <w:rStyle w:val="GrcARELIRE"/>
        </w:rPr>
        <w:t>ἐν ἔξει</w:t>
      </w:r>
      <w:r>
        <w:rPr>
          <w:rStyle w:val="Dfinition"/>
        </w:rPr>
        <w:t xml:space="preserve"> siue </w:t>
      </w:r>
      <w:r>
        <w:rPr>
          <w:rStyle w:val="GrcARELIRE"/>
        </w:rPr>
        <w:t>ἑκτικὴ</w:t>
      </w:r>
      <w:r>
        <w:rPr>
          <w:rStyle w:val="Dfinition"/>
        </w:rPr>
        <w:t xml:space="preserve"> dicitur, quae</w:t>
        <w:br/>
        <w:t>difficillime soluitur, vt putridam pituitosam &amp;</w:t>
        <w:br/>
        <w:t>hac magis melancholicam, &amp; omnium maxime</w:t>
        <w:br/>
        <w:t xml:space="preserve">hecticam iam absolutam &amp; </w:t>
      </w:r>
      <w:r>
        <w:rPr>
          <w:rStyle w:val="GrcARELIRE"/>
        </w:rPr>
        <w:t>μαρασμώδη</w:t>
      </w:r>
      <w:r>
        <w:rPr>
          <w:rStyle w:val="Dfinition"/>
        </w:rPr>
        <w:t>. In qua</w:t>
        <w:br/>
        <w:t>quidem diuisione hecticae nomen latius patet,</w:t>
        <w:br/>
        <w:t>quam vbi contra diariam &amp; putridam diuiditur.</w:t>
        <w:br/>
        <w:t>Sed de hac &amp; reliquis pariter febrium differentijs</w:t>
        <w:br/>
        <w:t xml:space="preserve"> seorsum agitur suis locis. Verum ex omnibus</w:t>
        <w:br/>
        <w:t xml:space="preserve"> medici eas maxime persequuntur quae sumuntur</w:t>
        <w:br/>
        <w:t xml:space="preserve"> ab ipso caloris subiecto, vt dictum est,</w:t>
        <w:br/>
        <w:t>triplici, quod tribus his nominibus designauit</w:t>
        <w:br/>
        <w:t>Hippocrates, vocans continentia, contenta &amp;</w:t>
        <w:br/>
        <w:t>impetum facientia: febris enim omnis in aliquo</w:t>
        <w:br/>
        <w:t>horum trium accenso consistit, &amp; alias ex alio</w:t>
        <w:br/>
        <w:t>incipit, &amp; ab vno profecta saepe alia duo inuadit?</w:t>
        <w:br/>
        <w:t>saepe vero tria haec febrium genera, vt in hecticis</w:t>
        <w:br/>
        <w:t>, saepissime duo, vt in putridis simul miscentur</w:t>
        <w:br/>
        <w:t>. Nulla enim ferè hectica est, in qua &amp; humo¬</w:t>
        <w:br/>
        <w:t>res &amp; spiritus simul accensi non sint: nullaque</w:t>
        <w:br/>
        <w:t>omnino putrida, quin &amp; spirituum inducat inflammationem</w:t>
        <w:br/>
        <w:t>. Verum nomen accipit febris</w:t>
        <w:br/>
        <w:t>fere ab eo quod primum incensum est, vt accensis</w:t>
        <w:br/>
        <w:t xml:space="preserve"> primum humoribus putrida dicitur, &amp; accensis</w:t>
        <w:br/>
        <w:t xml:space="preserve"> principio solidis partibus, hectica. Ita se</w:t>
        <w:br/>
        <w:t>habet de diaria. Interdum tamen vbi transitus</w:t>
        <w:br/>
        <w:t>fit de miti in magnam, insignioris nomen alterius</w:t>
        <w:br/>
        <w:t xml:space="preserve"> appellationem inducit: vt dum diaria transit</w:t>
        <w:br/>
        <w:t xml:space="preserve"> in putridam, etiam si in hac spiritus maneant</w:t>
        <w:br/>
        <w:t>incensi, tamen solum putrida nominatur. Quod</w:t>
        <w:br/>
        <w:t>si putrida transit in hecticam, hectica dicitur, nisi</w:t>
        <w:br/>
        <w:t>etiam putredo adhuc perseueret. Tunc enim</w:t>
        <w:br/>
        <w:t>quia ambae sunt insignes &amp; periculosae, vtriusque</w:t>
        <w:br/>
        <w:t xml:space="preserve"> nomen retinetur. Ob id Galenus li. 10. methodi</w:t>
        <w:br/>
        <w:t xml:space="preserve"> scribit se hecticam cum putrida complicatam</w:t>
        <w:br/>
        <w:t>deprehendisse. Cùm autem admodum variae causae</w:t>
        <w:br/>
        <w:t xml:space="preserve"> sint, externae praesertim, à quibus febres accenduntur</w:t>
        <w:br/>
        <w:t>, omnes tamen summis quinque generibus</w:t>
        <w:br/>
        <w:t xml:space="preserve"> comprehenduntur. Primum est vehemens</w:t>
        <w:br/>
        <w:t xml:space="preserve"> motus tum corporis, vt labor &amp; exercitatio:</w:t>
        <w:br/>
        <w:t xml:space="preserve"> tum animi, vt cura, ira, moeror, &amp; eorum similiter</w:t>
        <w:br/>
        <w:t xml:space="preserve"> quies immodica. Secundum putrefactio</w:t>
        <w:br/>
        <w:t>, seu à calore externo &amp; alieno in humore</w:t>
        <w:br/>
        <w:t>non difflato corruptela. Tertium suppressio calidi</w:t>
        <w:br/>
        <w:t xml:space="preserve"> effluuij, seu fuliginosi excrementi. Quartum</w:t>
        <w:br/>
        <w:t xml:space="preserve"> contactus externi caloris, vt ignis, solis, aut</w:t>
        <w:br/>
        <w:t>corporis febrientis. Quintum vero permistio</w:t>
        <w:br/>
        <w:t>calidae substantiae, vt alimentorum acrium, salsorum</w:t>
        <w:br/>
        <w:t xml:space="preserve"> vel malignorum. Siquidem à causa earum</w:t>
        <w:br/>
        <w:t xml:space="preserve"> aliqua tum febres omnes, tum maxime</w:t>
        <w:br/>
        <w:t>diariae excitantur.</w:t>
        <w:br/>
        <w:t xml:space="preserve">„ Sed &amp; </w:t>
      </w:r>
      <w:r>
        <w:rPr>
          <w:rStyle w:val="GrcARELIRE"/>
        </w:rPr>
        <w:t>πυρετοῖς</w:t>
      </w:r>
      <w:r>
        <w:rPr>
          <w:rStyle w:val="Dfinition"/>
        </w:rPr>
        <w:t>, hoc est, febribus afflictari, aut</w:t>
        <w:br/>
        <w:t>"molestari antiqui dicebant illos, qui absque in„</w:t>
        <w:br/>
        <w:t xml:space="preserve"> flammatione, vel abcessu, vel dolore, vel Erysi"pelate</w:t>
        <w:br/>
        <w:t>, vel absque aliquo membro praecipue af„</w:t>
        <w:br/>
        <w:t xml:space="preserve"> fecto aegrotabant: Quod si vel propter lateris</w:t>
        <w:br/>
        <w:t>„inflammationem, vel pulmonis, vel partis al„</w:t>
        <w:br/>
        <w:t xml:space="preserve"> terius febricitarent, non febricitantes ipsos, sed</w:t>
        <w:br/>
        <w:t>„ pleuriticos aut peripneumonicos vel hepaticos,</w:t>
        <w:br/>
        <w:t>„ vel lienosos nominabant ait Galen. in aphor.</w:t>
        <w:br/>
        <w:t xml:space="preserve">274. libr. 4. Sed &amp; interdum </w:t>
      </w:r>
      <w:r>
        <w:rPr>
          <w:rStyle w:val="GrcARELIRE"/>
        </w:rPr>
        <w:t>κατὰ αὐτίρρασιν πυρετὸς</w:t>
      </w:r>
      <w:r>
        <w:rPr>
          <w:rStyle w:val="Dfinition"/>
        </w:rPr>
        <w:br/>
        <w:t>„ vocatur rigor &amp; horror, seu horridus rigor vt</w:t>
        <w:br/>
        <w:t>„ tradunt nonnulli.</w:t>
        <w:br/>
      </w:r>
      <w:r>
        <w:rPr>
          <w:rStyle w:val="Orth"/>
        </w:rPr>
        <w:t>Πυρεκτικὸν νόσημα</w:t>
      </w:r>
      <w:r>
        <w:rPr>
          <w:rStyle w:val="Dfinition"/>
        </w:rPr>
        <w:t>. morbus febrilis, Galen. ad aphor.</w:t>
        <w:br/>
        <w:t>. 66. lib. Dum, inquit, in febribus dicit Hippo„</w:t>
        <w:br/>
        <w:t xml:space="preserve"> crat. morbos febriles, intelligit quando febres</w:t>
        <w:br/>
        <w:t>„ ipsae sunt passio, non vero symptoma partis ali„</w:t>
        <w:br/>
        <w:t xml:space="preserve"> cuius quae aliquo dictorum affectuum laboret.</w:t>
        <w:br/>
      </w:r>
      <w:r>
        <w:rPr>
          <w:rStyle w:val="Orth"/>
        </w:rPr>
        <w:t>Πυρετὸς χειμερινὸς</w:t>
      </w:r>
      <w:r>
        <w:rPr>
          <w:rStyle w:val="Dfinition"/>
        </w:rPr>
        <w:t>. febris hiemalis, eam appellant</w:t>
        <w:br/>
        <w:t>"simpliciter &amp; absolute quidam quae in hieme</w:t>
        <w:br/>
        <w:t>„ fit, alij vero eam quae hiemi peculiaris sit, ea</w:t>
        <w:br/>
        <w:t>„ autem ex pituita est, velut aestiua ex ipsa bile,</w:t>
        <w:br/>
        <w:t>„authore Galen. comment. 4. de victu acut. tex„</w:t>
        <w:br/>
        <w:t xml:space="preserve"> tu 61.</w:t>
        <w:br/>
      </w:r>
      <w:r>
        <w:rPr>
          <w:rStyle w:val="Orth"/>
        </w:rPr>
        <w:t>Πορετώδης</w:t>
      </w:r>
      <w:r>
        <w:rPr>
          <w:rStyle w:val="Dfinition"/>
        </w:rPr>
        <w:t xml:space="preserve">. </w:t>
      </w:r>
      <w:r>
        <w:rPr>
          <w:rStyle w:val="Syn"/>
        </w:rPr>
        <w:t>θερμὸς</w:t>
      </w:r>
      <w:r>
        <w:rPr>
          <w:rStyle w:val="Dfinition"/>
        </w:rPr>
        <w:t xml:space="preserve">, apud Hippocr. vt </w:t>
      </w:r>
      <w:r>
        <w:rPr>
          <w:rStyle w:val="GrcARELIRE"/>
        </w:rPr>
        <w:t>κοιλία πυρετώδης</w:t>
      </w:r>
      <w:r>
        <w:rPr>
          <w:rStyle w:val="Dfinition"/>
        </w:rPr>
        <w:t>,</w:t>
        <w:br/>
      </w:r>
      <w:r>
        <w:rPr>
          <w:rStyle w:val="GrcARELIRE"/>
        </w:rPr>
        <w:t>ἡ θερμοτάτη</w:t>
      </w:r>
      <w:r>
        <w:rPr>
          <w:rStyle w:val="Dfinition"/>
        </w:rPr>
        <w:t>, hoc est, venter febriculosus, is qui</w:t>
        <w:br/>
        <w:t>calidissimus est.</w:t>
        <w:br/>
        <w:t xml:space="preserve">„ </w:t>
      </w:r>
      <w:r>
        <w:rPr>
          <w:rStyle w:val="GrcARELIRE"/>
        </w:rPr>
        <w:t>Πυρετῶδες καὶ σρυγμῶδες ἔλκος</w:t>
      </w:r>
      <w:r>
        <w:rPr>
          <w:rStyle w:val="Dfinition"/>
        </w:rPr>
        <w:t xml:space="preserve">. vide </w:t>
      </w:r>
      <w:r>
        <w:rPr>
          <w:rStyle w:val="Ref"/>
        </w:rPr>
        <w:t>ἕλκος</w:t>
      </w:r>
      <w:r>
        <w:rPr>
          <w:rStyle w:val="Dfinition"/>
        </w:rPr>
        <w:t>.</w:t>
        <w:br/>
        <w:t xml:space="preserve">„ </w:t>
      </w:r>
      <w:r>
        <w:rPr>
          <w:rStyle w:val="GrcARELIRE"/>
        </w:rPr>
        <w:t>Πυρετῶδες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Πύρεξις</w:t>
      </w:r>
      <w:r>
        <w:rPr>
          <w:rStyle w:val="Dfinition"/>
        </w:rPr>
        <w:t xml:space="preserve">. est ipsum </w:t>
      </w:r>
      <w:r>
        <w:rPr>
          <w:rStyle w:val="GrcARELIRE"/>
        </w:rPr>
        <w:t>πάθος τοῦ πυρέττοντος</w:t>
      </w:r>
      <w:r>
        <w:rPr>
          <w:rStyle w:val="Dfinition"/>
        </w:rPr>
        <w:t xml:space="preserve">, seu </w:t>
      </w:r>
      <w:r>
        <w:rPr>
          <w:rStyle w:val="GrcARELIRE"/>
        </w:rPr>
        <w:t>πύρετος</w:t>
      </w:r>
      <w:r>
        <w:rPr>
          <w:rStyle w:val="Dfinition"/>
        </w:rPr>
        <w:t>, fe"</w:t>
        <w:br/>
        <w:t xml:space="preserve"> bris ipsa.</w:t>
        <w:br/>
      </w:r>
      <w:r>
        <w:rPr>
          <w:rStyle w:val="Orth"/>
        </w:rPr>
        <w:t>Πυρὴν</w:t>
      </w:r>
      <w:r>
        <w:rPr>
          <w:rStyle w:val="Dfinition"/>
        </w:rPr>
        <w:t>. sic dicitur specilli pars altera minor, in nuclei</w:t>
        <w:br/>
        <w:t xml:space="preserve"> modum rotunda, quam chirurgi ad vsus diuersos</w:t>
        <w:br/>
        <w:t xml:space="preserve"> adhibent. vide </w:t>
      </w:r>
      <w:r>
        <w:rPr>
          <w:rStyle w:val="Ref"/>
        </w:rPr>
        <w:t>μήλη</w:t>
      </w:r>
      <w:r>
        <w:rPr>
          <w:rStyle w:val="Dfinition"/>
        </w:rPr>
        <w:t>. Significat etiam apud</w:t>
        <w:br/>
        <w:t xml:space="preserve">Hippocratem </w:t>
      </w:r>
      <w:r>
        <w:rPr>
          <w:rStyle w:val="GrcARELIRE"/>
        </w:rPr>
        <w:t>τὸν χόνδρον</w:t>
      </w:r>
      <w:r>
        <w:rPr>
          <w:rStyle w:val="Dfinition"/>
        </w:rPr>
        <w:t>, hoc est, granum, diciturque</w:t>
        <w:br/>
        <w:t xml:space="preserve"> de thure, vt annotat Galenus </w:t>
      </w:r>
      <w:r>
        <w:rPr>
          <w:rStyle w:val="GrcARELIRE"/>
        </w:rPr>
        <w:t>ἐν τῆν γλώσαις</w:t>
      </w:r>
      <w:r>
        <w:rPr>
          <w:rStyle w:val="Dfinition"/>
        </w:rPr>
        <w:t>.</w:t>
        <w:br/>
      </w:r>
      <w:r>
        <w:rPr>
          <w:rStyle w:val="Orth"/>
        </w:rPr>
        <w:t>Πυρὴν</w:t>
      </w:r>
      <w:r>
        <w:rPr>
          <w:rStyle w:val="Dfinition"/>
        </w:rPr>
        <w:t>. etiam dicitur in pomo quod ligneum osseumque</w:t>
        <w:br/>
        <w:t xml:space="preserve"> est, id est, nucleus apud Dioscor. lib. c. 152.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Apud Gal. T </w:t>
      </w:r>
      <w:r>
        <w:rPr>
          <w:rStyle w:val="GrcARELIRE"/>
        </w:rPr>
        <w:t>κατὰ τόπ</w:t>
      </w:r>
      <w:r>
        <w:rPr>
          <w:rStyle w:val="Dfinition"/>
        </w:rPr>
        <w:t xml:space="preserve">. lib. 6. </w:t>
      </w:r>
      <w:r>
        <w:rPr>
          <w:rStyle w:val="GrcARELIRE"/>
        </w:rPr>
        <w:t>σρόβιλοι</w:t>
      </w:r>
      <w:r>
        <w:rPr>
          <w:rStyle w:val="Dfinition"/>
        </w:rPr>
        <w:t>, hoc est, nuclei</w:t>
        <w:br/>
        <w:t xml:space="preserve"> nucis pineae </w:t>
      </w:r>
      <w:r>
        <w:rPr>
          <w:rStyle w:val="GrcARELIRE"/>
        </w:rPr>
        <w:t>πυρῆνες</w:t>
      </w:r>
      <w:r>
        <w:rPr>
          <w:rStyle w:val="Dfinition"/>
        </w:rPr>
        <w:t xml:space="preserve"> vocantur, estque illud a</w:t>
        <w:br/>
        <w:t>quod edimus ex strobilo; hunc vsum vocis (</w:t>
      </w:r>
      <w:r>
        <w:rPr>
          <w:rStyle w:val="GrcARELIRE"/>
        </w:rPr>
        <w:t>πυ</w:t>
      </w:r>
      <w:r>
        <w:rPr>
          <w:rStyle w:val="Dfinition"/>
        </w:rPr>
        <w:t>¬a</w:t>
        <w:br/>
        <w:t>p</w:t>
      </w:r>
      <w:r>
        <w:rPr>
          <w:rStyle w:val="GrcARELIRE"/>
        </w:rPr>
        <w:t>ὸν</w:t>
      </w:r>
      <w:r>
        <w:rPr>
          <w:rStyle w:val="Dfinition"/>
        </w:rPr>
        <w:t>) probat esse antiquum Athenaeus lib. 1. allato</w:t>
        <w:br/>
        <w:t xml:space="preserve"> Herodoti loco; sed vsitatiore significatione.</w:t>
        <w:br/>
      </w:r>
      <w:r>
        <w:rPr>
          <w:rStyle w:val="GrcARELIRE"/>
        </w:rPr>
        <w:t>πυρὴν</w:t>
      </w:r>
      <w:r>
        <w:rPr>
          <w:rStyle w:val="Dfinition"/>
        </w:rPr>
        <w:t xml:space="preserve"> in oliua, maloque punico, nucleus dici solet</w:t>
        <w:br/>
        <w:t xml:space="preserve">, in vua </w:t>
      </w:r>
      <w:r>
        <w:rPr>
          <w:rStyle w:val="GrcARELIRE"/>
        </w:rPr>
        <w:t>τὸ γγυρτον</w:t>
      </w:r>
      <w:r>
        <w:rPr>
          <w:rStyle w:val="Dfinition"/>
        </w:rPr>
        <w:t xml:space="preserve"> apud Aristotelem, problematum</w:t>
        <w:br/>
        <w:t xml:space="preserve"> sectione 20. probl. 24. Indeque appellantur</w:t>
        <w:br/>
        <w:t xml:space="preserve"> </w:t>
      </w:r>
      <w:r>
        <w:rPr>
          <w:rStyle w:val="GrcARELIRE"/>
        </w:rPr>
        <w:t>ἀπύρηνα</w:t>
      </w:r>
      <w:r>
        <w:rPr>
          <w:rStyle w:val="Dfinition"/>
        </w:rPr>
        <w:t xml:space="preserve"> quae huiusmodi osse carent, atque.</w:t>
        <w:br/>
        <w:t>per translationem apud Athenaeum dicitur anguilla</w:t>
        <w:br/>
        <w:t xml:space="preserve">, </w:t>
      </w:r>
      <w:r>
        <w:rPr>
          <w:rStyle w:val="GrcARELIRE"/>
        </w:rPr>
        <w:t>ἀπύρηνος ἰχθὺς</w:t>
      </w:r>
      <w:r>
        <w:rPr>
          <w:rStyle w:val="Dfinition"/>
        </w:rPr>
        <w:t xml:space="preserve"> vocante authore </w:t>
      </w:r>
      <w:r>
        <w:rPr>
          <w:rStyle w:val="GrcARELIRE"/>
        </w:rPr>
        <w:t>πυρῆνα τὴν α</w:t>
      </w:r>
      <w:r>
        <w:rPr>
          <w:rStyle w:val="Dfinition"/>
        </w:rPr>
        <w:br/>
      </w:r>
      <w:r>
        <w:rPr>
          <w:rStyle w:val="GrcARELIRE"/>
        </w:rPr>
        <w:t>ὁσώδη ἰγθυηρὰν ἄκανθαν</w:t>
      </w:r>
      <w:r>
        <w:rPr>
          <w:rStyle w:val="Dfinition"/>
        </w:rPr>
        <w:t xml:space="preserve"> ait Eustath. Similimum.</w:t>
        <w:br/>
        <w:t>apud Latinos in voce (nucleus) obseruari potest</w:t>
        <w:br/>
        <w:t>. Sed &amp; praeterea apud Gal. alliorum quoque</w:t>
        <w:br/>
        <w:t xml:space="preserve"> segmenta </w:t>
      </w:r>
      <w:r>
        <w:rPr>
          <w:rStyle w:val="GrcARELIRE"/>
        </w:rPr>
        <w:t>πυρῆνες</w:t>
      </w:r>
      <w:r>
        <w:rPr>
          <w:rStyle w:val="Dfinition"/>
        </w:rPr>
        <w:t xml:space="preserve"> vocari traduntur.4</w:t>
        <w:br/>
      </w:r>
      <w:r>
        <w:rPr>
          <w:rStyle w:val="Orth"/>
        </w:rPr>
        <w:t>Πυρὴνοειδὴς</w:t>
      </w:r>
      <w:r>
        <w:rPr>
          <w:rStyle w:val="GrcARELIRE"/>
        </w:rPr>
        <w:t xml:space="preserve"> ἀπόρυσις</w:t>
      </w:r>
      <w:r>
        <w:rPr>
          <w:rStyle w:val="Dfinition"/>
        </w:rPr>
        <w:t>. est processus secundi spondyli</w:t>
        <w:br/>
        <w:t>ceruicis, altus, durus, solidus, è superiori interna</w:t>
        <w:br/>
        <w:t xml:space="preserve"> mediaque eius sede erumpens, sursumque</w:t>
        <w:br/>
        <w:t>spectans. Est autem secundo spondylo proprius</w:t>
        <w:br/>
        <w:t>. Per eum cum primo spondylo &amp; cum occipitis</w:t>
        <w:br/>
        <w:t xml:space="preserve"> cauitate inter suas apophyses </w:t>
      </w:r>
      <w:r>
        <w:rPr>
          <w:rStyle w:val="GrcARELIRE"/>
        </w:rPr>
        <w:t>κορωνοειδεῖς</w:t>
      </w:r>
      <w:r>
        <w:rPr>
          <w:rStyle w:val="Dfinition"/>
        </w:rPr>
        <w:br/>
        <w:t>per diarthrosim iungitur, &amp; valido quodam rotundoque</w:t>
        <w:br/>
        <w:t xml:space="preserve"> ligamento occipiti alligatur, eique</w:t>
        <w:br/>
        <w:t>locum cui apte &amp; tuto affirmetur &amp; stabiliatur</w:t>
        <w:br/>
        <w:t>praebet spondylus primus, ipse quoque ligamentum</w:t>
        <w:br/>
        <w:t xml:space="preserve"> quoddam transuersum producens,</w:t>
        <w:br/>
        <w:t>quod illi apophysi intus inijcitur. Subit enim</w:t>
        <w:br/>
        <w:t>hic processus in cauitatem primi spondyli. Ab</w:t>
        <w:br/>
        <w:t xml:space="preserve">eo caput inflecti &amp; extendi, quod </w:t>
      </w:r>
      <w:r>
        <w:rPr>
          <w:rStyle w:val="GrcARELIRE"/>
        </w:rPr>
        <w:t>ἐπνεύεν καὶ αὐανεύεν</w:t>
      </w:r>
      <w:r>
        <w:rPr>
          <w:rStyle w:val="Dfinition"/>
        </w:rPr>
        <w:br/>
        <w:t xml:space="preserve"> Graeci dicunt, Galenus existimauit. Sic dictus</w:t>
        <w:br/>
        <w:t xml:space="preserve"> est à nuclei similitudine: alij à nuce pinea</w:t>
        <w:br/>
      </w:r>
      <w:r>
        <w:rPr>
          <w:rStyle w:val="GrcARELIRE"/>
        </w:rPr>
        <w:t>κανοειδῆ</w:t>
      </w:r>
      <w:r>
        <w:rPr>
          <w:rStyle w:val="Dfinition"/>
        </w:rPr>
        <w:t xml:space="preserve"> vocarunt. Hippocr </w:t>
      </w:r>
      <w:r>
        <w:rPr>
          <w:rStyle w:val="GrcARELIRE"/>
        </w:rPr>
        <w:t>ὀδόντα</w:t>
      </w:r>
      <w:r>
        <w:rPr>
          <w:rStyle w:val="Dfinition"/>
        </w:rPr>
        <w:t xml:space="preserve"> appellauit: alij</w:t>
        <w:br/>
        <w:t xml:space="preserve">vero </w:t>
      </w:r>
      <w:r>
        <w:rPr>
          <w:rStyle w:val="GrcARELIRE"/>
        </w:rPr>
        <w:t>ὁδοντοειδη</w:t>
      </w:r>
      <w:r>
        <w:rPr>
          <w:rStyle w:val="Dfinition"/>
        </w:rPr>
        <w:t>.</w:t>
        <w:br/>
      </w:r>
      <w:r>
        <w:rPr>
          <w:rStyle w:val="Orth"/>
        </w:rPr>
        <w:t>Πυεία</w:t>
      </w:r>
      <w:r>
        <w:rPr>
          <w:rStyle w:val="Dfinition"/>
        </w:rPr>
        <w:t xml:space="preserve"> è</w:t>
        <w:br/>
      </w:r>
      <w:r>
        <w:rPr>
          <w:rStyle w:val="Orth"/>
        </w:rPr>
        <w:t>Πυείαμα</w:t>
      </w:r>
      <w:r>
        <w:rPr>
          <w:rStyle w:val="Dfinition"/>
        </w:rPr>
        <w:t xml:space="preserve">. </w:t>
      </w:r>
      <w:r>
        <w:rPr>
          <w:rStyle w:val="Foreign"/>
        </w:rPr>
        <w:t>fotus</w:t>
      </w:r>
      <w:r>
        <w:rPr>
          <w:rStyle w:val="Dfinition"/>
        </w:rPr>
        <w:t>. fomentum. Id dicitur quod corpori</w:t>
        <w:br/>
        <w:t xml:space="preserve"> admotum, ipsum quouis modo excalfacit.</w:t>
        <w:br/>
        <w:t>Generalis haec quidem significatio est, secundum</w:t>
        <w:br/>
        <w:t xml:space="preserve"> quam &amp; ipsa cucurbitula affixa, &amp; vapor</w:t>
        <w:br/>
        <w:t>per arundinem exceptus in fomentorum genere</w:t>
        <w:br/>
        <w:t>continentur, vt patet ex Apollonij verbis, quae</w:t>
        <w:br/>
        <w:t xml:space="preserve">lib. 3. </w:t>
      </w:r>
      <w:r>
        <w:rPr>
          <w:rStyle w:val="GrcARELIRE"/>
        </w:rPr>
        <w:t>τῶ καὰ τόπ</w:t>
      </w:r>
      <w:r>
        <w:rPr>
          <w:rStyle w:val="Dfinition"/>
        </w:rPr>
        <w:t>. Galenus recitat ad aurium dolorem</w:t>
        <w:br/>
        <w:t xml:space="preserve">. Dicitur enim </w:t>
      </w:r>
      <w:r>
        <w:rPr>
          <w:rStyle w:val="GrcARELIRE"/>
        </w:rPr>
        <w:t>πυρία ἀπὸ τοῦ πυρὸς</w:t>
      </w:r>
      <w:r>
        <w:rPr>
          <w:rStyle w:val="Dfinition"/>
        </w:rPr>
        <w:t>. Sunt autem</w:t>
        <w:br/>
        <w:t xml:space="preserve"> fomentorum multiplices differentiae: alia</w:t>
        <w:br/>
        <w:t>humida, alia sicca sunt, vel ex vtrisque mista. Humida</w:t>
        <w:br/>
        <w:t xml:space="preserve"> vel actu vel potestate dicuntur: conueniunt</w:t>
        <w:br/>
        <w:t xml:space="preserve"> phlegmonis quae à biliosiore succo factae</w:t>
        <w:br/>
        <w:t>sunt. Sicca similiter vel actu eiusmodi sunt, vel</w:t>
        <w:br/>
        <w:t>facultate: phlegmonis opitulantur quas tenuis</w:t>
        <w:br/>
        <w:t>&amp; aquosus sanguis excitauit. Omnia calida sunt,</w:t>
        <w:br/>
        <w:t>nulla frigida. Proinde fomentum omne cutem</w:t>
        <w:br/>
        <w:t>rarefacit &amp; facile transpirabilem reddit, sanguinemque</w:t>
        <w:br/>
        <w:t xml:space="preserve"> in inflammationibus attenuat atque</w:t>
        <w:br/>
        <w:t>discutit. Alia praeterea mordentia sunt, alia morsu</w:t>
        <w:br/>
        <w:t xml:space="preserve"> carentia, vel ex ijs mista. Illa extenuant, prosuntque</w:t>
        <w:br/>
        <w:t xml:space="preserve"> crassis &amp; viscosis humoribus, haec vero</w:t>
        <w:br/>
        <w:t>acribus &amp; mordacibus. Quoniam vero fomenta</w:t>
        <w:br/>
        <w:t xml:space="preserve"> calore suo foras humores attrahunt, idcirco</w:t>
        <w:br/>
        <w:t>non ante totius corporis vacuationem illis vtendum</w:t>
        <w:br/>
        <w:t xml:space="preserve"> est. Nam quae redundant in corpore superflua</w:t>
        <w:br/>
        <w:t>, eorum vsu trahentur potius in partem affectam</w:t>
        <w:br/>
        <w:t xml:space="preserve"> quam discutiantur. Caeterum fomentorum</w:t>
        <w:br/>
        <w:t xml:space="preserve"> materia varia est, &amp; modis varijs adhiberi</w:t>
        <w:br/>
        <w:t>potest, per spongiam, per linteum, per pannos,</w:t>
        <w:br/>
        <w:t>per vtrem, per vesicam, per vas aeneum vel testaceum</w:t>
        <w:br/>
        <w:t>, per cucurbitam, per ollam, per arundinem:</w:t>
        <w:br/>
        <w:t xml:space="preserve"> quorum exempla passim apud Galenum</w:t>
        <w:br/>
        <w:t>occurrunt.</w:t>
        <w:br/>
      </w:r>
      <w:r>
        <w:rPr>
          <w:rStyle w:val="Orth"/>
        </w:rPr>
        <w:t>Πυεία</w:t>
      </w:r>
      <w:r>
        <w:rPr>
          <w:rStyle w:val="Dfinition"/>
        </w:rPr>
        <w:t>. etiam appellatur sudatio sicca, vel assa</w:t>
        <w:br/>
        <w:t>sudatio vt vocat Cels. vt quando silices aut a</w:t>
        <w:br/>
        <w:t>" ferri frusta candefacta in vaporarium inferuntur</w:t>
        <w:br/>
        <w:t>ad ciendum sudorem, Gal. in exeg. Sic dicitur</w:t>
        <w:br/>
        <w:t>"&amp; ipsum vas Caldarium quo excalfacto sudor</w:t>
        <w:br/>
        <w:t>u cietur vt apud Athenaeum lib. 5. atque hoc mo„</w:t>
        <w:br/>
        <w:t xml:space="preserve"> do idem fuerit quod </w:t>
      </w:r>
      <w:r>
        <w:rPr>
          <w:rStyle w:val="GrcARELIRE"/>
        </w:rPr>
        <w:t>πυριατήριον</w:t>
      </w:r>
      <w:r>
        <w:rPr>
          <w:rStyle w:val="Dfinition"/>
        </w:rPr>
        <w:t>.</w:t>
        <w:br/>
      </w:r>
      <w:r>
        <w:rPr>
          <w:rStyle w:val="Orth"/>
        </w:rPr>
        <w:t>Πυρίας</w:t>
      </w:r>
      <w:r>
        <w:rPr>
          <w:rStyle w:val="Dfinition"/>
        </w:rPr>
        <w:t xml:space="preserve">, significat apud Hipp. </w:t>
      </w:r>
      <w:r>
        <w:rPr>
          <w:rStyle w:val="GrcARELIRE"/>
        </w:rPr>
        <w:t>τὸυ διαπύροις κόχλακας</w:t>
      </w:r>
      <w:r>
        <w:rPr>
          <w:rStyle w:val="Dfinition"/>
        </w:rPr>
        <w:br/>
      </w:r>
      <w:r>
        <w:rPr>
          <w:rStyle w:val="GrcARELIRE"/>
        </w:rPr>
        <w:t>ἡ θρύμματα διακαῖ ἀπὸ σκωρας σιδήρου</w:t>
      </w:r>
      <w:r>
        <w:rPr>
          <w:rStyle w:val="Dfinition"/>
        </w:rPr>
        <w:t>: hoc est, ingnitos</w:t>
        <w:br/>
        <w:t xml:space="preserve"> silices, aut frusta ardentia quae ex ferri scoria</w:t>
        <w:br/>
        <w:t xml:space="preserve"> decussa sint: vt scribit Gal. </w:t>
      </w:r>
      <w:r>
        <w:rPr>
          <w:rStyle w:val="GrcARELIRE"/>
        </w:rPr>
        <w:t>ἐν ταῖς γλώσπαις</w:t>
      </w:r>
      <w:r>
        <w:rPr>
          <w:rStyle w:val="Dfinition"/>
        </w:rPr>
        <w:t>.</w:t>
        <w:br/>
        <w:t>Haec enim aut similia quaedam in vaporarium</w:t>
        <w:br/>
        <w:t>„ solebant deportari, vt quibusdam adhuc moris</w:t>
        <w:br/>
        <w:t>„ est ad sudorem eliciendum, qui modus est alius</w:t>
        <w:br/>
        <w:t>„ de sudationis quam qui vulgo erat in balneis.</w:t>
        <w:br/>
      </w:r>
      <w:r>
        <w:rPr>
          <w:rStyle w:val="Orth"/>
        </w:rPr>
        <w:t>Πυριατήριον</w:t>
      </w:r>
      <w:r>
        <w:rPr>
          <w:rStyle w:val="Dfinition"/>
        </w:rPr>
        <w:t xml:space="preserve">. locus dicitur in quo </w:t>
      </w:r>
      <w:r>
        <w:rPr>
          <w:rStyle w:val="GrcARELIRE"/>
        </w:rPr>
        <w:t>πυριῶνται</w:t>
      </w:r>
      <w:r>
        <w:rPr>
          <w:rStyle w:val="Dfinition"/>
        </w:rPr>
        <w:t>, seu testun</w:t>
        <w:br/>
        <w:t xml:space="preserve"> do vnde vapor siccus egreditur ad sudorem ciendum</w:t>
        <w:br/>
        <w:t>, corporibus interim in vicina tabula exu"</w:t>
        <w:br/>
        <w:t xml:space="preserve"> datoria prostratis &amp; illum excipientibus; Plin.</w:t>
        <w:br/>
        <w:t>"cellam caldariam vocat, Celsus Laconicum, Vin</w:t>
        <w:br/>
        <w:t xml:space="preserve"> truuius Caldarium. Aristoteles problem. sect. 2.</w:t>
        <w:br/>
        <w:t xml:space="preserve">s probl. 29. Aet. lib. 9. c. 28. meminere </w:t>
      </w:r>
      <w:r>
        <w:rPr>
          <w:rStyle w:val="GrcARELIRE"/>
        </w:rPr>
        <w:t>ῶν πυριατηἡ</w:t>
      </w:r>
      <w:r>
        <w:rPr>
          <w:rStyle w:val="Dfinition"/>
        </w:rPr>
        <w:br/>
        <w:t xml:space="preserve"> </w:t>
      </w:r>
      <w:r>
        <w:rPr>
          <w:rStyle w:val="GrcARELIRE"/>
        </w:rPr>
        <w:t>ρίων ρακωτῶν</w:t>
      </w:r>
      <w:r>
        <w:rPr>
          <w:rStyle w:val="Dfinition"/>
        </w:rPr>
        <w:t>, id est, vaporariorum lenticulatorum</w:t>
        <w:br/>
        <w:t>, quae scilicet in modum lentis efformata es„</w:t>
        <w:br/>
        <w:t xml:space="preserve"> lent: vide </w:t>
      </w:r>
      <w:r>
        <w:rPr>
          <w:rStyle w:val="Ref"/>
        </w:rPr>
        <w:t>ρακωτὸν</w:t>
      </w:r>
      <w:r>
        <w:rPr>
          <w:rStyle w:val="Dfinition"/>
        </w:rPr>
        <w:t xml:space="preserve">. Est &amp; aliud genus </w:t>
      </w:r>
      <w:r>
        <w:rPr>
          <w:rStyle w:val="GrcARELIRE"/>
        </w:rPr>
        <w:t>πυριατηρίων</w:t>
      </w:r>
      <w:r>
        <w:rPr>
          <w:rStyle w:val="Dfinition"/>
        </w:rPr>
        <w:br/>
      </w:r>
      <w:r>
        <w:rPr>
          <w:rStyle w:val="GrcARELIRE"/>
        </w:rPr>
        <w:t>ν ξχρῶν</w:t>
      </w:r>
      <w:r>
        <w:rPr>
          <w:rStyle w:val="Dfinition"/>
        </w:rPr>
        <w:t xml:space="preserve"> ab Aetio serm. 10. c. 18. proditum, vbi in cu„</w:t>
        <w:br/>
        <w:t xml:space="preserve"> ra ictericorum exudationes, &amp; ad solem &amp; in</w:t>
        <w:br/>
        <w:t>„ balneis &amp; ad pyriateria sicca probat, cum nitri</w:t>
        <w:br/>
        <w:t>„ &amp; faecis vini inspersione: vocatur idem genus</w:t>
        <w:br/>
        <w:t xml:space="preserve">„etiam </w:t>
      </w:r>
      <w:r>
        <w:rPr>
          <w:rStyle w:val="GrcARELIRE"/>
        </w:rPr>
        <w:t>θόλος ξηρὸς</w:t>
      </w:r>
      <w:r>
        <w:rPr>
          <w:rStyle w:val="Dfinition"/>
        </w:rPr>
        <w:t>, à Celso vt diximus Laconicum,</w:t>
        <w:br/>
        <w:t>"quod Laconibus siue Spartanis in vsu fuerit; de</w:t>
        <w:br/>
        <w:t>"quibus consule Dionem libr. 53. aliud autem</w:t>
        <w:br/>
        <w:t xml:space="preserve">„ est </w:t>
      </w:r>
      <w:r>
        <w:rPr>
          <w:rStyle w:val="GrcARELIRE"/>
        </w:rPr>
        <w:t>ὑπόκαυστον</w:t>
      </w:r>
      <w:r>
        <w:rPr>
          <w:rStyle w:val="Dfinition"/>
        </w:rPr>
        <w:t xml:space="preserve"> siue </w:t>
      </w:r>
      <w:r>
        <w:rPr>
          <w:rStyle w:val="GrcARELIRE"/>
        </w:rPr>
        <w:t>ἀπόκαυσις</w:t>
      </w:r>
      <w:r>
        <w:rPr>
          <w:rStyle w:val="Dfinition"/>
        </w:rPr>
        <w:t>.</w:t>
        <w:br/>
      </w:r>
      <w:r>
        <w:rPr>
          <w:rStyle w:val="Orth"/>
        </w:rPr>
        <w:t>Πυρίατοὶ</w:t>
      </w:r>
      <w:r>
        <w:rPr>
          <w:rStyle w:val="Dfinition"/>
        </w:rPr>
        <w:t>. Graecis medicis non solum Galeni aetate,</w:t>
        <w:br/>
        <w:t>„ sed etiam ante Celsum dictae sunt reliquiae ab</w:t>
        <w:br/>
        <w:t>a igne exemptae, siue lignorum siue testarum hae</w:t>
        <w:br/>
        <w:t>„ partes essent, quae extinctae &amp; pannis inuolutae</w:t>
        <w:br/>
        <w:t>„ fomenti gratia adhibebantur, vt &amp; titiones &amp;</w:t>
        <w:br/>
        <w:t xml:space="preserve">„ lateres apud Celsum legi possint ex </w:t>
      </w:r>
      <w:r>
        <w:rPr>
          <w:rStyle w:val="GrcARELIRE"/>
        </w:rPr>
        <w:t>πυριατοῖς</w:t>
      </w:r>
      <w:r>
        <w:rPr>
          <w:rStyle w:val="Dfinition"/>
        </w:rPr>
        <w:br/>
        <w:t>" conuersi.</w:t>
        <w:br/>
      </w:r>
      <w:r>
        <w:rPr>
          <w:rStyle w:val="Orth"/>
        </w:rPr>
        <w:t>Πυριατὸν ἢ</w:t>
      </w:r>
      <w:r>
        <w:rPr>
          <w:rStyle w:val="Dfinition"/>
        </w:rPr>
        <w:br/>
      </w:r>
      <w:r>
        <w:rPr>
          <w:rStyle w:val="Orth"/>
        </w:rPr>
        <w:t>Πείερθονγίλα</w:t>
      </w:r>
      <w:r>
        <w:rPr>
          <w:rStyle w:val="Dfinition"/>
        </w:rPr>
        <w:t>. dicebatur à veteribus, vt scribit Aetius</w:t>
        <w:br/>
        <w:t xml:space="preserve">, lac quod postea </w:t>
      </w:r>
      <w:r>
        <w:rPr>
          <w:rStyle w:val="GrcARELIRE"/>
        </w:rPr>
        <w:t>πρατόγαλα</w:t>
      </w:r>
      <w:r>
        <w:rPr>
          <w:rStyle w:val="Dfinition"/>
        </w:rPr>
        <w:t xml:space="preserve"> appellatum est.</w:t>
        <w:br/>
        <w:t>quod scilicet calido cinere calfactum, citra coagulum</w:t>
        <w:br/>
        <w:t xml:space="preserve"> statim concrescit. additur autem mel,</w:t>
        <w:br/>
        <w:t>quod alias aegre concoquatur &amp; tardius transeat,</w:t>
        <w:br/>
        <w:t>succumque gignat crassiorem. Apud Gal. lib. 3.</w:t>
        <w:br/>
        <w:t xml:space="preserve">de alim. facult. </w:t>
      </w:r>
      <w:r>
        <w:rPr>
          <w:rStyle w:val="GrcARELIRE"/>
        </w:rPr>
        <w:t>πυρίαστης</w:t>
      </w:r>
      <w:r>
        <w:rPr>
          <w:rStyle w:val="Dfinition"/>
        </w:rPr>
        <w:t xml:space="preserve"> legitur pro eodem.</w:t>
        <w:br/>
        <w:t xml:space="preserve">De eovide </w:t>
      </w:r>
      <w:r>
        <w:rPr>
          <w:rStyle w:val="Ref"/>
        </w:rPr>
        <w:t>γάλα</w:t>
      </w:r>
      <w:r>
        <w:rPr>
          <w:rStyle w:val="Dfinition"/>
        </w:rPr>
        <w:t>, vbi lactis differentiae omnes</w:t>
        <w:br/>
        <w:t xml:space="preserve">"explicantur: Sed pro </w:t>
      </w:r>
      <w:r>
        <w:rPr>
          <w:rStyle w:val="GrcARELIRE"/>
        </w:rPr>
        <w:t>πυριατὸν</w:t>
      </w:r>
      <w:r>
        <w:rPr>
          <w:rStyle w:val="Dfinition"/>
        </w:rPr>
        <w:t xml:space="preserve">, etiam </w:t>
      </w:r>
      <w:r>
        <w:rPr>
          <w:rStyle w:val="GrcARELIRE"/>
        </w:rPr>
        <w:t>πυρίάτης</w:t>
      </w:r>
      <w:r>
        <w:rPr>
          <w:rStyle w:val="Dfinition"/>
        </w:rPr>
        <w:t xml:space="preserve"> le"gitur</w:t>
        <w:br/>
        <w:t xml:space="preserve"> apud Aet. lib. 2. c. 99.</w:t>
        <w:br/>
      </w:r>
      <w:r>
        <w:rPr>
          <w:rStyle w:val="Orth"/>
        </w:rPr>
        <w:t>Πυεὶν</w:t>
      </w:r>
      <w:r>
        <w:rPr>
          <w:rStyle w:val="Dfinition"/>
        </w:rPr>
        <w:t>. suffitus, apud Hippocrat.</w:t>
        <w:br/>
      </w:r>
      <w:r>
        <w:rPr>
          <w:rStyle w:val="Orth"/>
        </w:rPr>
        <w:t>Πυείκαυστον</w:t>
      </w:r>
      <w:r>
        <w:rPr>
          <w:rStyle w:val="Dfinition"/>
        </w:rPr>
        <w:t>. emplastri nomen ad inducendam cicatricem</w:t>
        <w:br/>
        <w:t xml:space="preserve"> comparati, apud Gal. lib. 2. </w:t>
      </w:r>
      <w:r>
        <w:rPr>
          <w:rStyle w:val="GrcARELIRE"/>
        </w:rPr>
        <w:t>ῶ κατὰ γένη</w:t>
      </w:r>
      <w:r>
        <w:rPr>
          <w:rStyle w:val="Dfinition"/>
        </w:rPr>
        <w:t>.</w:t>
        <w:br/>
      </w:r>
      <w:r>
        <w:rPr>
          <w:rStyle w:val="Orth"/>
        </w:rPr>
        <w:t>Πείκαυστον</w:t>
      </w:r>
      <w:r>
        <w:rPr>
          <w:rStyle w:val="Dfinition"/>
        </w:rPr>
        <w:t xml:space="preserve">. </w:t>
      </w:r>
      <w:r>
        <w:rPr>
          <w:rStyle w:val="Foreign"/>
        </w:rPr>
        <w:t>ambustus</w:t>
      </w:r>
      <w:r>
        <w:rPr>
          <w:rStyle w:val="Dfinition"/>
        </w:rPr>
        <w:t>. Is dicitur, inquit Gal. lib. 1. 2</w:t>
        <w:br/>
      </w:r>
      <w:r>
        <w:rPr>
          <w:rStyle w:val="GrcARELIRE"/>
        </w:rPr>
        <w:t>καὰγνη</w:t>
      </w:r>
      <w:r>
        <w:rPr>
          <w:rStyle w:val="Dfinition"/>
        </w:rPr>
        <w:t>, qui in aqua feruenti vstus fuerit. prodeunt</w:t>
        <w:br/>
        <w:t>primum bullae, deinde phlegmone &amp; vlcus nisi</w:t>
        <w:br/>
        <w:t>lenibus emplastris &amp; sine morsu exiccantibus</w:t>
        <w:br/>
        <w:t>nec calidis nec frigidis, sed temperatis protinus</w:t>
        <w:br/>
        <w:t>succurratur.</w:t>
        <w:br/>
        <w:t xml:space="preserve">" Pro </w:t>
      </w:r>
      <w:r>
        <w:rPr>
          <w:rStyle w:val="GrcARELIRE"/>
        </w:rPr>
        <w:t>πυρὶκαυστὰ</w:t>
      </w:r>
      <w:r>
        <w:rPr>
          <w:rStyle w:val="Dfinition"/>
        </w:rPr>
        <w:t xml:space="preserve"> vero dicuntur &amp; </w:t>
      </w:r>
      <w:r>
        <w:rPr>
          <w:rStyle w:val="GrcARELIRE"/>
        </w:rPr>
        <w:t>πυρικαῦτὰ</w:t>
      </w:r>
      <w:r>
        <w:rPr>
          <w:rStyle w:val="Dfinition"/>
        </w:rPr>
        <w:t xml:space="preserve"> apud</w:t>
        <w:br/>
        <w:t>5 Paul. Sed &amp; quacumque de causa &amp; quâuis re</w:t>
        <w:br/>
        <w:t xml:space="preserve">„quiuis aduratur, is </w:t>
      </w:r>
      <w:r>
        <w:rPr>
          <w:rStyle w:val="GrcARELIRE"/>
        </w:rPr>
        <w:t>πυρίκανστος</w:t>
      </w:r>
      <w:r>
        <w:rPr>
          <w:rStyle w:val="Dfinition"/>
        </w:rPr>
        <w:t xml:space="preserve"> vocatur.</w:t>
        <w:br/>
      </w:r>
      <w:r>
        <w:rPr>
          <w:rStyle w:val="Orth"/>
        </w:rPr>
        <w:t>Ποικαυστὰ νοσήματα</w:t>
      </w:r>
      <w:r>
        <w:rPr>
          <w:rStyle w:val="Dfinition"/>
        </w:rPr>
        <w:t>. apud Platonem in Timaeo vertit</w:t>
        <w:br/>
        <w:t>Fi inus, vrentes &amp; edaces morbos, quales à bile</w:t>
        <w:br/>
        <w:t>intus cohibita oriri scribit.</w:t>
        <w:br/>
      </w:r>
      <w:r>
        <w:rPr>
          <w:rStyle w:val="Orth"/>
        </w:rPr>
        <w:t>Πεῖη</w:t>
      </w:r>
      <w:r>
        <w:rPr>
          <w:rStyle w:val="Dfinition"/>
        </w:rPr>
        <w:t xml:space="preserve"> nomen emplastri ad duritias &amp; scirrhos, cuius</w:t>
        <w:br/>
        <w:t xml:space="preserve"> descriptio habetur apud Paulum lib. 7. c. 17.</w:t>
        <w:br/>
      </w:r>
      <w:r>
        <w:rPr>
          <w:rStyle w:val="GrcARELIRE"/>
        </w:rPr>
        <w:t>πυρναν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τὴν ἐξυήχανθαν</w:t>
      </w:r>
      <w:r>
        <w:rPr>
          <w:rStyle w:val="Dfinition"/>
        </w:rPr>
        <w:t>, author</w:t>
        <w:br/>
        <w:t>est Dioscor. lib. 1.</w:t>
        <w:br/>
      </w:r>
      <w:r>
        <w:rPr>
          <w:rStyle w:val="Orth"/>
        </w:rPr>
        <w:t>Πυαίνας</w:t>
      </w:r>
      <w:r>
        <w:rPr>
          <w:rStyle w:val="Dfinition"/>
        </w:rPr>
        <w:t>, etiam ab Hippocr. dici grana thuris scribit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Πείτη</w:t>
      </w:r>
      <w:r>
        <w:rPr>
          <w:rStyle w:val="Dfinition"/>
        </w:rPr>
        <w:t>s. significat quidem lapidem omnem à quo</w:t>
        <w:br/>
        <w:t>ignis chalybe excuti potest. sic tamen dicitur</w:t>
        <w:br/>
      </w:r>
      <w:r>
        <w:rPr>
          <w:rStyle w:val="GrcARELIRE"/>
        </w:rPr>
        <w:t>κατ</w:t>
      </w:r>
      <w:r>
        <w:rPr>
          <w:rStyle w:val="Dfinition"/>
        </w:rPr>
        <w:t xml:space="preserve">ʼ </w:t>
      </w:r>
      <w:r>
        <w:rPr>
          <w:rStyle w:val="GrcARELIRE"/>
        </w:rPr>
        <w:t>ἐξογὴν</w:t>
      </w:r>
      <w:r>
        <w:rPr>
          <w:rStyle w:val="Dfinition"/>
        </w:rPr>
        <w:t xml:space="preserve"> certum quoddam genus lapidis quod</w:t>
        <w:br/>
        <w:t>in omnium fere metallorum fodinis genere &amp;</w:t>
        <w:br/>
        <w:t>colore diuersum reperitur. Nam eius metalli</w:t>
        <w:br/>
        <w:t>magna ex parte colorem prae se fert, quod plurimum</w:t>
        <w:br/>
        <w:t xml:space="preserve"> intra se continet. Praefertur quidem à Dioscoride</w:t>
        <w:br/>
        <w:t xml:space="preserve"> qui aeri similis est &amp; à quo aes conflatur,</w:t>
        <w:br/>
        <w:t>plaerumque tamen aureis argenteisque venulis</w:t>
        <w:br/>
        <w:t>aspersus est, quod non modo aes, sed aurum etiam</w:t>
        <w:br/>
        <w:t>&amp; argentum intra se habeat. Continet aliquando</w:t>
        <w:br/>
        <w:t xml:space="preserve"> &amp; plumbum &amp; ferrum &amp; alia quaedam metalla</w:t>
        <w:br/>
        <w:t>, modo plura, modo pauciora, in quae facile</w:t>
        <w:br/>
        <w:t>per coctionem resoluitur. Reperitur tamen interdum</w:t>
        <w:br/>
        <w:t xml:space="preserve"> sterilis, &amp; nihil aliud quam lapis. Inuenitur</w:t>
        <w:br/>
        <w:t xml:space="preserve"> &amp; pyrites in medio soryos &amp; melanteriae veluti</w:t>
        <w:br/>
        <w:t xml:space="preserve"> nucleus quidam, ab ijs vndique comprehensus</w:t>
        <w:br/>
        <w:t>. Hic pyrites aerosus atque etiam chalcites</w:t>
        <w:br/>
        <w:t xml:space="preserve"> dicitur. Commendatur pyrites in medicina,</w:t>
        <w:br/>
        <w:t>tum crudus, tum coctus. Cremandi rationem</w:t>
        <w:br/>
        <w:t>Dioscorides explicauit, scribens sic crematum à</w:t>
        <w:br/>
        <w:t xml:space="preserve">quibusdam </w:t>
      </w:r>
      <w:r>
        <w:rPr>
          <w:rStyle w:val="GrcARELIRE"/>
        </w:rPr>
        <w:t>διρρυγὲς</w:t>
      </w:r>
      <w:r>
        <w:rPr>
          <w:rStyle w:val="Dfinition"/>
        </w:rPr>
        <w:t xml:space="preserve"> appellari. Vocatur pyrites</w:t>
        <w:br/>
        <w:t>quasi igniarius lapis, quod ad chalybem allisus</w:t>
        <w:br/>
        <w:t>scintillas statim edat. Officinae cum Arabibus</w:t>
        <w:br/>
        <w:t>Marchesitam vocant.</w:t>
        <w:br/>
        <w:t>In scirrorum curatione Galen. pyrite lapide i</w:t>
        <w:br/>
        <w:t>vtitur, oportet, inquit, eum cum igne excanduerit 6</w:t>
        <w:br/>
        <w:t>aceto acerrimo aspergere, ac deinde super lapidem</w:t>
        <w:br/>
        <w:t xml:space="preserve"> admouere partem affectam, vt à vapore a</w:t>
        <w:br/>
        <w:t>sursum lato schirrus dissoluatur, huius lapidis</w:t>
        <w:br/>
        <w:t>defectu molari lapide vtendum docet Galen. 2.</w:t>
        <w:br/>
        <w:t>ad Glauc. c. 4. 5</w:t>
        <w:br/>
      </w:r>
      <w:r>
        <w:rPr>
          <w:rStyle w:val="Orth"/>
        </w:rPr>
        <w:t>Πυρειρλεγὴς</w:t>
      </w:r>
      <w:r>
        <w:rPr>
          <w:rStyle w:val="Dfinition"/>
        </w:rPr>
        <w:t>. dicitur homo qui valde calet, vel qui febre</w:t>
        <w:br/>
        <w:t xml:space="preserve"> ignea &amp; ardente flagrat, vsurpatur hoc nomen</w:t>
        <w:br/>
        <w:t xml:space="preserve"> ab Hipp.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πῆὶ διάτης ἐξίων</w:t>
      </w:r>
      <w:r>
        <w:rPr>
          <w:rStyle w:val="Dfinition"/>
        </w:rPr>
        <w:t>, sect. 4.</w:t>
        <w:br/>
      </w:r>
      <w:r>
        <w:rPr>
          <w:rStyle w:val="Orth"/>
        </w:rPr>
        <w:t>Πυρὸς</w:t>
      </w:r>
      <w:r>
        <w:rPr>
          <w:rStyle w:val="Dfinition"/>
        </w:rPr>
        <w:t xml:space="preserve">. </w:t>
      </w:r>
      <w:r>
        <w:rPr>
          <w:rStyle w:val="Foreign"/>
        </w:rPr>
        <w:t>triticum</w:t>
      </w:r>
      <w:r>
        <w:rPr>
          <w:rStyle w:val="Dfinition"/>
        </w:rPr>
        <w:t>. quid sit notum est. Calfacit primo</w:t>
        <w:br/>
        <w:t>ordine, inter siccantia &amp; humectantia medium</w:t>
        <w:br/>
        <w:t>est: habet etiam quiddam glutinosum &amp; obstructorium</w:t>
        <w:br/>
        <w:t>. Elixum coctu difficile est &amp; inflat,</w:t>
        <w:br/>
        <w:t>concoctum autem alimentum praebet valentissimum</w:t>
        <w:br/>
        <w:t>, ceditque in panificia maleficiorum supra</w:t>
        <w:br/>
        <w:t xml:space="preserve"> dictorum expers, si fermenti salisque modicum</w:t>
        <w:br/>
        <w:t xml:space="preserve"> habuerit.</w:t>
        <w:br/>
      </w:r>
      <w:r>
        <w:rPr>
          <w:rStyle w:val="Orth"/>
        </w:rPr>
        <w:t>Πυροτάχη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χαμελαία</w:t>
      </w:r>
      <w:r>
        <w:rPr>
          <w:rStyle w:val="Dfinition"/>
        </w:rPr>
        <w:t>, vt habetur</w:t>
        <w:br/>
        <w:t xml:space="preserve"> apud Dioscoridem. quanquam non rectè i</w:t>
        <w:br/>
      </w:r>
      <w:r>
        <w:rPr>
          <w:rStyle w:val="GrcARELIRE"/>
        </w:rPr>
        <w:t>γαμελαία</w:t>
      </w:r>
      <w:r>
        <w:rPr>
          <w:rStyle w:val="Dfinition"/>
        </w:rPr>
        <w:t xml:space="preserve">, sed potius </w:t>
      </w:r>
      <w:r>
        <w:rPr>
          <w:rStyle w:val="GrcARELIRE"/>
        </w:rPr>
        <w:t>ἡ θυμελαία</w:t>
      </w:r>
      <w:r>
        <w:rPr>
          <w:rStyle w:val="Dfinition"/>
        </w:rPr>
        <w:t xml:space="preserve"> sic appellatur, vt</w:t>
        <w:br/>
        <w:t>doctis placet. nec enim dubium est ab vrendi facultate</w:t>
        <w:br/>
        <w:t xml:space="preserve"> sic dici, quasi ignis stipulam. si quidem</w:t>
        <w:br/>
      </w:r>
      <w:r>
        <w:rPr>
          <w:rStyle w:val="GrcARELIRE"/>
        </w:rPr>
        <w:t>ἡ θυμελαία</w:t>
      </w:r>
      <w:r>
        <w:rPr>
          <w:rStyle w:val="Dfinition"/>
        </w:rPr>
        <w:t xml:space="preserve"> egregie vrit.</w:t>
        <w:br/>
      </w:r>
      <w:r>
        <w:rPr>
          <w:rStyle w:val="Orth"/>
        </w:rPr>
        <w:t>Πυῤῥον</w:t>
      </w:r>
      <w:r>
        <w:rPr>
          <w:rStyle w:val="Dfinition"/>
        </w:rPr>
        <w:t xml:space="preserve">. </w:t>
      </w:r>
      <w:r>
        <w:rPr>
          <w:rStyle w:val="Foreign"/>
        </w:rPr>
        <w:t>rufum</w:t>
      </w:r>
      <w:r>
        <w:rPr>
          <w:rStyle w:val="Dfinition"/>
        </w:rPr>
        <w:t>. sic dicitur quod ad flauum proxime</w:t>
        <w:br/>
        <w:t>accedit, sed tamen eo albidius est: flauum enim</w:t>
        <w:br/>
        <w:t>magis ad splendidum vergit. Itaque bilis quae</w:t>
        <w:br/>
        <w:t>albidiorquem est, rufa: quae vero splendens puraque</w:t>
        <w:br/>
        <w:t xml:space="preserve"> est, flaua dicitur. Quod enim in bile veluti</w:t>
        <w:br/>
        <w:t>igneum splendet, eam reddit flauicrem. Quanto</w:t>
        <w:br/>
        <w:t xml:space="preserve"> vero flauo rufum est albidius, tanto pallidum</w:t>
        <w:br/>
        <w:t>illo. Quanto rursus minus album est flauum</w:t>
        <w:br/>
        <w:t>quam rufum, tanto rubicundum flauo. Est igitur</w:t>
        <w:br/>
        <w:t xml:space="preserve"> rufum colore medium inter flauum &amp; pallidum</w:t>
        <w:br/>
        <w:t>, sicut pallidum medium est inter flauum</w:t>
        <w:br/>
        <w:t>&amp; album, quemadmodum postea dicemus in dictione</w:t>
        <w:br/>
        <w:t xml:space="preserve"> </w:t>
      </w:r>
      <w:r>
        <w:rPr>
          <w:rStyle w:val="GrcARELIRE"/>
        </w:rPr>
        <w:t>ὀαρὶν</w:t>
      </w:r>
      <w:r>
        <w:rPr>
          <w:rStyle w:val="Dfinition"/>
        </w:rPr>
        <w:t>.</w:t>
        <w:br/>
        <w:t xml:space="preserve">Denique </w:t>
      </w:r>
      <w:r>
        <w:rPr>
          <w:rStyle w:val="GrcARELIRE"/>
        </w:rPr>
        <w:t>πυῤὲν</w:t>
      </w:r>
      <w:r>
        <w:rPr>
          <w:rStyle w:val="Dfinition"/>
        </w:rPr>
        <w:t xml:space="preserve"> Hippocr. &amp; Galeno omnes colores</w:t>
        <w:br/>
        <w:t xml:space="preserve"> complectitur qui intra pallidum &amp; fuluum</w:t>
        <w:br/>
        <w:t>aliquid albi &amp; rubri admixtum habent, excepto ee</w:t>
        <w:br/>
        <w:t>cinereo. 6</w:t>
        <w:br/>
      </w:r>
      <w:r>
        <w:rPr>
          <w:rStyle w:val="Orth"/>
        </w:rPr>
        <w:t>Ποτία</w:t>
      </w:r>
      <w:r>
        <w:rPr>
          <w:rStyle w:val="Dfinition"/>
        </w:rPr>
        <w:t xml:space="preserve">. </w:t>
      </w:r>
      <w:r>
        <w:rPr>
          <w:rStyle w:val="Foreign"/>
        </w:rPr>
        <w:t>coagulum</w:t>
      </w:r>
      <w:r>
        <w:rPr>
          <w:rStyle w:val="Dfinition"/>
        </w:rPr>
        <w:t>. Est lac caseosum in ventriculo</w:t>
        <w:br/>
        <w:t>animalium lactentium concretum. Coagulum</w:t>
        <w:br/>
        <w:t>enim, vt inquit Aristoteles, lactis substantia</w:t>
        <w:br/>
        <w:t>est. quippe quod in eorum ventriculo quae adhuc</w:t>
        <w:br/>
        <w:t xml:space="preserve"> lactent, contineatur. Est ergo coagulum</w:t>
        <w:br/>
        <w:t>lac ignem habens intra sese, quod cum animalis</w:t>
        <w:br/>
        <w:t xml:space="preserve"> calore concoqueretur, caseum traxerit. Proinde</w:t>
        <w:br/>
        <w:t xml:space="preserve"> omne acre est &amp; digerentis potentiae, atque</w:t>
        <w:br/>
        <w:t xml:space="preserve"> etiam exiccat. Aristoteles hinnuli coagulum,</w:t>
        <w:br/>
        <w:t>Galenus leporis omnium esse praestantissimum</w:t>
        <w:br/>
        <w:t>asserit. Creditur omne coagulum sistere sanguinis</w:t>
        <w:br/>
        <w:t xml:space="preserve"> profluuium, &amp; quo vetustius coagulum fuerit</w:t>
        <w:br/>
        <w:t>, eo praestantius tali profluuio mederi: ad reiectiones</w:t>
        <w:br/>
        <w:t xml:space="preserve"> tamen sanguinis è thorace coagulum</w:t>
        <w:br/>
        <w:t>adhibere Galen. semper reformidauit, propter</w:t>
        <w:br/>
        <w:t>eius acrimoniam. Aristoteles lib. 3. de hist. animalium</w:t>
        <w:br/>
        <w:t xml:space="preserve">, </w:t>
      </w:r>
      <w:r>
        <w:rPr>
          <w:rStyle w:val="GrcARELIRE"/>
        </w:rPr>
        <w:t>πυετιαν</w:t>
      </w:r>
      <w:r>
        <w:rPr>
          <w:rStyle w:val="Dfinition"/>
        </w:rPr>
        <w:t xml:space="preserve"> appellat.</w:t>
        <w:br/>
        <w:t xml:space="preserve">Caeterum reperitur etiam </w:t>
      </w:r>
      <w:r>
        <w:rPr>
          <w:rStyle w:val="GrcARELIRE"/>
        </w:rPr>
        <w:t>πιτύα</w:t>
      </w:r>
      <w:r>
        <w:rPr>
          <w:rStyle w:val="Dfinition"/>
        </w:rPr>
        <w:t xml:space="preserve"> transpositis vo„</w:t>
        <w:br/>
        <w:t xml:space="preserve"> calibus, sed hanc scripturam veram esse ostendit</w:t>
        <w:br/>
        <w:t>3 Alphabetica series apud Paulum in simplicum</w:t>
        <w:br/>
        <w:t>„ enumeratione; itemque apud Hesych. Apud</w:t>
        <w:br/>
        <w:t xml:space="preserve">Suidàm tamen suo item loco inuenio </w:t>
      </w:r>
      <w:r>
        <w:rPr>
          <w:rStyle w:val="GrcARELIRE"/>
        </w:rPr>
        <w:t>πητόα</w:t>
      </w:r>
      <w:r>
        <w:rPr>
          <w:rStyle w:val="Dfinition"/>
        </w:rPr>
        <w:t>, quae</w:t>
        <w:br/>
        <w:t>„ scriptura ad originem vocabuli proprius acce„</w:t>
        <w:br/>
        <w:t xml:space="preserve"> dit, Hesychius enim quasi </w:t>
      </w:r>
      <w:r>
        <w:rPr>
          <w:rStyle w:val="GrcARELIRE"/>
        </w:rPr>
        <w:t>πηττίαν</w:t>
      </w:r>
      <w:r>
        <w:rPr>
          <w:rStyle w:val="Dfinition"/>
        </w:rPr>
        <w:t xml:space="preserve"> dicit vult </w:t>
      </w:r>
      <w:r>
        <w:rPr>
          <w:rStyle w:val="GrcARELIRE"/>
        </w:rPr>
        <w:t>παρὰ</w:t>
      </w:r>
      <w:r>
        <w:rPr>
          <w:rStyle w:val="Dfinition"/>
        </w:rPr>
        <w:br/>
        <w:t xml:space="preserve">„ </w:t>
      </w:r>
      <w:r>
        <w:rPr>
          <w:rStyle w:val="GrcARELIRE"/>
        </w:rPr>
        <w:t>τὸ πίττεν</w:t>
      </w:r>
      <w:r>
        <w:rPr>
          <w:rStyle w:val="Dfinition"/>
        </w:rPr>
        <w:t xml:space="preserve"> à coagulando.</w:t>
        <w:br/>
        <w:t xml:space="preserve">„ </w:t>
      </w:r>
      <w:r>
        <w:rPr>
          <w:rStyle w:val="GrcARELIRE"/>
        </w:rPr>
        <w:t>Πυῶδες οὔρον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</w:t>
        <w:br/>
        <w:t xml:space="preserve">„ </w:t>
      </w:r>
      <w:r>
        <w:rPr>
          <w:rStyle w:val="GrcARELIRE"/>
        </w:rPr>
        <w:t>Πυώδες ὑπογύρημα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Πύωοις</w:t>
      </w:r>
      <w:r>
        <w:rPr>
          <w:rStyle w:val="Dfinition"/>
        </w:rPr>
        <w:t xml:space="preserve">. idem quod </w:t>
      </w:r>
      <w:r>
        <w:rPr>
          <w:rStyle w:val="Syn"/>
        </w:rPr>
        <w:t>ὄνυξ</w:t>
      </w:r>
      <w:r>
        <w:rPr>
          <w:rStyle w:val="Dfinition"/>
        </w:rPr>
        <w:t>, vt scribit author Diffinitionum</w:t>
        <w:br/>
        <w:t xml:space="preserve"> Medicarum. est autem puris collectio in</w:t>
        <w:br/>
        <w:t>nigro oculi cum phlegmone iuxta iridem. Verum</w:t>
        <w:br/>
        <w:t xml:space="preserve"> Aetius paulo aliter. Nam cum </w:t>
      </w:r>
      <w:r>
        <w:rPr>
          <w:rStyle w:val="GrcARELIRE"/>
        </w:rPr>
        <w:t>πύωσν</w:t>
      </w:r>
      <w:r>
        <w:rPr>
          <w:rStyle w:val="Dfinition"/>
        </w:rPr>
        <w:t xml:space="preserve"> oculi</w:t>
        <w:br/>
        <w:t>affectum esse statuat, in quo pus collectum sit,</w:t>
        <w:br/>
        <w:t xml:space="preserve">distinguit tamen in duas species </w:t>
      </w:r>
      <w:r>
        <w:rPr>
          <w:rStyle w:val="GrcARELIRE"/>
        </w:rPr>
        <w:t>ὄνυχα</w:t>
      </w:r>
      <w:r>
        <w:rPr>
          <w:rStyle w:val="Dfinition"/>
        </w:rPr>
        <w:t xml:space="preserve"> &amp; </w:t>
      </w:r>
      <w:r>
        <w:rPr>
          <w:rStyle w:val="GrcARELIRE"/>
        </w:rPr>
        <w:t>ὑπόπυον</w:t>
      </w:r>
      <w:r>
        <w:rPr>
          <w:rStyle w:val="Dfinition"/>
        </w:rPr>
        <w:t>:</w:t>
        <w:br/>
        <w:t>lib. 7. c. 30.</w:t>
        <w:br/>
      </w:r>
      <w:r>
        <w:rPr>
          <w:rStyle w:val="Orth"/>
        </w:rPr>
        <w:t>Πώγων</w:t>
      </w:r>
      <w:r>
        <w:rPr>
          <w:rStyle w:val="Dfinition"/>
        </w:rPr>
        <w:t xml:space="preserve">. </w:t>
      </w:r>
      <w:r>
        <w:rPr>
          <w:rStyle w:val="Foreign"/>
        </w:rPr>
        <w:t>barba</w:t>
      </w:r>
      <w:r>
        <w:rPr>
          <w:rStyle w:val="Dfinition"/>
        </w:rPr>
        <w:t>. pars est viri, eo iam perfecto in mente</w:t>
        <w:br/>
        <w:t>proueniens. Vna enim est ex ijs partibus quae i</w:t>
      </w:r>
      <w:r>
        <w:rPr>
          <w:rStyle w:val="GrcARELIRE"/>
        </w:rPr>
        <w:t>στερα</w:t>
      </w:r>
      <w:r>
        <w:rPr>
          <w:rStyle w:val="Dfinition"/>
        </w:rPr>
        <w:br/>
        <w:t xml:space="preserve"> </w:t>
      </w:r>
      <w:r>
        <w:rPr>
          <w:rStyle w:val="GrcARELIRE"/>
        </w:rPr>
        <w:t>μόρια</w:t>
      </w:r>
      <w:r>
        <w:rPr>
          <w:rStyle w:val="Dfinition"/>
        </w:rPr>
        <w:t>, hoc est, post genitae partes, appellantur</w:t>
        <w:br/>
        <w:t>, quales sunt dentes &amp; reliqui in corpore pili.</w:t>
        <w:br/>
        <w:t>Oritur autem non primis quidem annis, sed tardius</w:t>
        <w:br/>
        <w:t>, quum videlicet humores paulo calidiores</w:t>
        <w:br/>
        <w:t>&amp; sicciores esse incipiunt. Est enim barbae &amp; pilorum</w:t>
        <w:br/>
        <w:t xml:space="preserve"> reliquorum communis quidem generatio</w:t>
        <w:br/>
        <w:t>, nisi quod ad ortum barbae humorem oportet</w:t>
        <w:br/>
        <w:t xml:space="preserve"> esse calidiorem &amp; sicciorem, ideoque omnium</w:t>
        <w:br/>
        <w:t xml:space="preserve"> pilorum postrema prouenit, &amp; in solis viris</w:t>
        <w:br/>
        <w:t>, quoniam mulieribus non tantum caloris &amp;</w:t>
        <w:br/>
        <w:t>siccitatis inesse potest quantum ad generationem</w:t>
        <w:br/>
        <w:t>barbae expedit. Ea quanquam menti proprium</w:t>
        <w:br/>
        <w:t>temperamentum significet, ad eam tamen excitandam</w:t>
        <w:br/>
        <w:t xml:space="preserve"> totius corporis temperies plurimum facit:</w:t>
        <w:br/>
        <w:t xml:space="preserve"> hinc enim fit vt eunuchis nulla omnino sit,</w:t>
        <w:br/>
        <w:t>quod exectis testibus refrixerit totum corpus &amp;</w:t>
        <w:br/>
        <w:t>humidius euaserit. Caeterum Graeci in barba designanda</w:t>
        <w:br/>
        <w:t xml:space="preserve"> varijs vsi sunt nominibus. </w:t>
      </w:r>
      <w:r>
        <w:rPr>
          <w:rStyle w:val="GrcARELIRE"/>
        </w:rPr>
        <w:t>πώγων</w:t>
      </w:r>
      <w:r>
        <w:rPr>
          <w:rStyle w:val="Dfinition"/>
        </w:rPr>
        <w:t xml:space="preserve"> quidem</w:t>
        <w:br/>
        <w:t>barba dicitur, quae toto mento succrescit virilitatis</w:t>
        <w:br/>
        <w:t xml:space="preserve"> ac roboris argumentum. </w:t>
      </w:r>
      <w:r>
        <w:rPr>
          <w:rStyle w:val="GrcARELIRE"/>
        </w:rPr>
        <w:t>προπωγώνιον</w:t>
      </w:r>
      <w:r>
        <w:rPr>
          <w:rStyle w:val="Dfinition"/>
        </w:rPr>
        <w:t xml:space="preserve"> barba</w:t>
        <w:br/>
        <w:t>anterior quae progerminat ante inferiorem, quae</w:t>
        <w:br/>
        <w:t xml:space="preserve">alio nomine </w:t>
      </w:r>
      <w:r>
        <w:rPr>
          <w:rStyle w:val="GrcARELIRE"/>
        </w:rPr>
        <w:t>ὑποῤῥίνιον</w:t>
      </w:r>
      <w:r>
        <w:rPr>
          <w:rStyle w:val="Dfinition"/>
        </w:rPr>
        <w:t xml:space="preserve"> dicitur, quod sub naribus</w:t>
        <w:br/>
        <w:t xml:space="preserve">nascatur. </w:t>
      </w:r>
      <w:r>
        <w:rPr>
          <w:rStyle w:val="GrcARELIRE"/>
        </w:rPr>
        <w:t>μύσταξ</w:t>
      </w:r>
      <w:r>
        <w:rPr>
          <w:rStyle w:val="Dfinition"/>
        </w:rPr>
        <w:t xml:space="preserve"> superioris labri barba est. quanquam</w:t>
        <w:br/>
        <w:t xml:space="preserve"> sunt, vt ait Coelius, qui eo nomine labrum</w:t>
        <w:br/>
        <w:t xml:space="preserve">designari putent. </w:t>
      </w:r>
      <w:r>
        <w:rPr>
          <w:rStyle w:val="GrcARELIRE"/>
        </w:rPr>
        <w:t>ὑπήνη</w:t>
      </w:r>
      <w:r>
        <w:rPr>
          <w:rStyle w:val="Dfinition"/>
        </w:rPr>
        <w:t>, vt idem author est, barba</w:t>
        <w:br/>
        <w:t xml:space="preserve">dicitur circa vtrumque labrum emergens. </w:t>
      </w:r>
      <w:r>
        <w:rPr>
          <w:rStyle w:val="GrcARELIRE"/>
        </w:rPr>
        <w:t>πάπτος</w:t>
      </w:r>
      <w:r>
        <w:rPr>
          <w:rStyle w:val="Dfinition"/>
        </w:rPr>
        <w:br/>
        <w:t xml:space="preserve"> barbitium dicitur inferiori labro adnascens.</w:t>
        <w:br/>
      </w:r>
      <w:r>
        <w:rPr>
          <w:rStyle w:val="GrcARELIRE"/>
        </w:rPr>
        <w:t>γροῦς</w:t>
      </w:r>
      <w:r>
        <w:rPr>
          <w:rStyle w:val="Dfinition"/>
        </w:rPr>
        <w:t>, lanugo, prima barbae productio, vt scribit</w:t>
        <w:br/>
        <w:t xml:space="preserve">Didymus. </w:t>
      </w:r>
      <w:r>
        <w:rPr>
          <w:rStyle w:val="GrcARELIRE"/>
        </w:rPr>
        <w:t>ἴουλος</w:t>
      </w:r>
      <w:r>
        <w:rPr>
          <w:rStyle w:val="Dfinition"/>
        </w:rPr>
        <w:t xml:space="preserve"> prima genarum lanugo, quę per</w:t>
        <w:br/>
        <w:t xml:space="preserve">malas serpendo non aliter quam </w:t>
      </w:r>
      <w:r>
        <w:rPr>
          <w:rStyle w:val="GrcARELIRE"/>
        </w:rPr>
        <w:t>ἱούλος</w:t>
      </w:r>
      <w:r>
        <w:rPr>
          <w:rStyle w:val="Dfinition"/>
        </w:rPr>
        <w:t xml:space="preserve"> vermis se</w:t>
        <w:br/>
        <w:t xml:space="preserve">conuoluit: vocatur etiam </w:t>
      </w:r>
      <w:r>
        <w:rPr>
          <w:rStyle w:val="GrcARELIRE"/>
        </w:rPr>
        <w:t>ἴονθος</w:t>
      </w:r>
      <w:r>
        <w:rPr>
          <w:rStyle w:val="Dfinition"/>
        </w:rPr>
        <w:t>.</w:t>
        <w:br/>
      </w:r>
      <w:r>
        <w:rPr>
          <w:rStyle w:val="Orth"/>
        </w:rPr>
        <w:t>Πόλυψ</w:t>
      </w:r>
      <w:r>
        <w:rPr>
          <w:rStyle w:val="Dfinition"/>
        </w:rPr>
        <w:t xml:space="preserve">. dicitur Polluci </w:t>
      </w:r>
      <w:r>
        <w:rPr>
          <w:rStyle w:val="GrcARELIRE"/>
        </w:rPr>
        <w:t>σὸξ ἐνὶ ἐπρυομένη μυξῶδες</w:t>
      </w:r>
      <w:r>
        <w:rPr>
          <w:rStyle w:val="Dfinition"/>
        </w:rPr>
        <w:br/>
        <w:t xml:space="preserve">„ </w:t>
      </w:r>
      <w:r>
        <w:rPr>
          <w:rStyle w:val="GrcARELIRE"/>
        </w:rPr>
        <w:t>ὑγρὸν ἀριεῖστα</w:t>
      </w:r>
      <w:r>
        <w:rPr>
          <w:rStyle w:val="Dfinition"/>
        </w:rPr>
        <w:t xml:space="preserve">, </w:t>
      </w:r>
      <w:r>
        <w:rPr>
          <w:rStyle w:val="GrcARELIRE"/>
        </w:rPr>
        <w:t>ἐπρράτουσα τὴν ἀναπνοὴν</w:t>
      </w:r>
      <w:r>
        <w:rPr>
          <w:rStyle w:val="Dfinition"/>
        </w:rPr>
        <w:t>. Caro nari„</w:t>
        <w:br/>
        <w:t xml:space="preserve"> bus adnascens, muscosum, humorem emittens,</w:t>
        <w:br/>
        <w:t xml:space="preserve">„ &amp; respirationem impediens. Idem quod </w:t>
      </w:r>
      <w:r>
        <w:rPr>
          <w:rStyle w:val="GrcARELIRE"/>
        </w:rPr>
        <w:t>πολύ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πις</w:t>
      </w:r>
      <w:r>
        <w:rPr>
          <w:rStyle w:val="Dfinition"/>
        </w:rPr>
        <w:t xml:space="preserve"> de quo supra.5</w:t>
        <w:br/>
      </w:r>
      <w:r>
        <w:rPr>
          <w:rStyle w:val="Orth"/>
        </w:rPr>
        <w:t>Πῶμα</w:t>
      </w:r>
      <w:r>
        <w:rPr>
          <w:rStyle w:val="Dfinition"/>
        </w:rPr>
        <w:t xml:space="preserve">. idem quod </w:t>
      </w:r>
      <w:r>
        <w:rPr>
          <w:rStyle w:val="Syn"/>
        </w:rPr>
        <w:t>πόμα potus</w:t>
      </w:r>
      <w:r>
        <w:rPr>
          <w:rStyle w:val="Dfinition"/>
        </w:rPr>
        <w:t xml:space="preserve">. De quo supra; </w:t>
      </w:r>
      <w:r>
        <w:rPr>
          <w:rStyle w:val="GrcARELIRE"/>
        </w:rPr>
        <w:t>πῶμα ὶ</w:t>
      </w:r>
      <w:r>
        <w:rPr>
          <w:rStyle w:val="Dfinition"/>
        </w:rPr>
        <w:br/>
        <w:t>etiam dicitur palma Aegyptia, in medio maturitatis</w:t>
        <w:br/>
        <w:t xml:space="preserve"> vigore decerpta, Arabici myrobalani similis</w:t>
        <w:br/>
        <w:t xml:space="preserve"> Dioscor. lib. 1. c. 149.4</w:t>
        <w:br/>
      </w:r>
      <w:r>
        <w:rPr>
          <w:rStyle w:val="Orth"/>
        </w:rPr>
        <w:t>Πωροκήλη</w:t>
      </w:r>
      <w:r>
        <w:rPr>
          <w:rStyle w:val="Dfinition"/>
        </w:rPr>
        <w:t>. est ramex callosus siue tophus in testiculo</w:t>
        <w:br/>
        <w:t xml:space="preserve"> aut in membrana erythroide concrescens,</w:t>
        <w:br/>
        <w:t>multum renitens, durus &amp; inaequalis. His notis</w:t>
        <w:br/>
        <w:t>ab hydrocele &amp; sarcocele distinguitur, vt scribit</w:t>
        <w:br/>
        <w:t xml:space="preserve"> Paulus lib. 6. c. 63.</w:t>
        <w:br/>
        <w:t>Verum sub sarcocele intellectam esse à Galeno</w:t>
        <w:br/>
        <w:t xml:space="preserve"> porocelem verisimile est, ad quam &amp; ab authore</w:t>
        <w:br/>
        <w:t xml:space="preserve"> introductorij c. 13. &amp; 14. positam </w:t>
      </w:r>
      <w:r>
        <w:rPr>
          <w:rStyle w:val="GrcARELIRE"/>
        </w:rPr>
        <w:t>στεατοκήλην</w:t>
      </w:r>
      <w:r>
        <w:rPr>
          <w:rStyle w:val="Dfinition"/>
        </w:rPr>
        <w:br/>
        <w:t xml:space="preserve"> reducere possumus. 4</w:t>
        <w:br/>
      </w:r>
      <w:r>
        <w:rPr>
          <w:rStyle w:val="Orth"/>
        </w:rPr>
        <w:t>Πωρόμφδιον</w:t>
      </w:r>
      <w:r>
        <w:rPr>
          <w:rStyle w:val="Dfinition"/>
        </w:rPr>
        <w:t>. tophi concretio in vmbilico.</w:t>
        <w:br/>
      </w:r>
      <w:r>
        <w:rPr>
          <w:rStyle w:val="Orth"/>
        </w:rPr>
        <w:t>Πώρωσις</w:t>
      </w:r>
      <w:r>
        <w:rPr>
          <w:rStyle w:val="Dfinition"/>
        </w:rPr>
        <w:t xml:space="preserve">, &amp; </w:t>
      </w:r>
      <w:r>
        <w:rPr>
          <w:rStyle w:val="GrcARELIRE"/>
        </w:rPr>
        <w:t>πώρωμα</w:t>
      </w:r>
      <w:r>
        <w:rPr>
          <w:rStyle w:val="Dfinition"/>
        </w:rPr>
        <w:t>. callosa durities vocatur à verbo</w:t>
        <w:br/>
        <w:t xml:space="preserve"> </w:t>
      </w:r>
      <w:r>
        <w:rPr>
          <w:rStyle w:val="GrcARELIRE"/>
        </w:rPr>
        <w:t>πωρὸῳ</w:t>
      </w:r>
      <w:r>
        <w:rPr>
          <w:rStyle w:val="Dfinition"/>
        </w:rPr>
        <w:t>, , significante apud medicos solido,</w:t>
        <w:br/>
        <w:t>ferumino inducto callo; &amp; passiua voce ac significatione</w:t>
        <w:br/>
        <w:t xml:space="preserve"> </w:t>
      </w:r>
      <w:r>
        <w:rPr>
          <w:rStyle w:val="GrcARELIRE"/>
        </w:rPr>
        <w:t>πυρῆθι</w:t>
      </w:r>
      <w:r>
        <w:rPr>
          <w:rStyle w:val="Dfinition"/>
        </w:rPr>
        <w:t xml:space="preserve"> in ossibus dicitur quod in</w:t>
        <w:br/>
        <w:t xml:space="preserve">alijs </w:t>
      </w:r>
      <w:r>
        <w:rPr>
          <w:rStyle w:val="GrcARELIRE"/>
        </w:rPr>
        <w:t>σομρύεσθαι</w:t>
      </w:r>
      <w:r>
        <w:rPr>
          <w:rStyle w:val="Dfinition"/>
        </w:rPr>
        <w:t>, conferuere &amp; consolidari vt Celsus</w:t>
        <w:br/>
        <w:t xml:space="preserve"> loquitur, seu solidari &amp; coire obducto callo;</w:t>
        <w:br/>
        <w:t xml:space="preserve"> inde sumpta metaphora </w:t>
      </w:r>
      <w:r>
        <w:rPr>
          <w:rStyle w:val="GrcARELIRE"/>
        </w:rPr>
        <w:t>πώρωσις καρδίας</w:t>
      </w:r>
      <w:r>
        <w:rPr>
          <w:rStyle w:val="Dfinition"/>
        </w:rPr>
        <w:t xml:space="preserve"> in sacris</w:t>
        <w:br/>
        <w:t>, cum cor occalluit &amp; contra monita obduruit</w:t>
        <w:br/>
        <w:t xml:space="preserve"> vt Marci. c. 13.4</w:t>
        <w:br/>
      </w:r>
      <w:r>
        <w:rPr>
          <w:rStyle w:val="Orth"/>
        </w:rPr>
        <w:t>Πόρος</w:t>
      </w:r>
      <w:r>
        <w:rPr>
          <w:rStyle w:val="Dfinition"/>
        </w:rPr>
        <w:t xml:space="preserve">, </w:t>
      </w:r>
      <w:r>
        <w:rPr>
          <w:rStyle w:val="Foreign"/>
        </w:rPr>
        <w:t>callus</w:t>
      </w:r>
      <w:r>
        <w:rPr>
          <w:rStyle w:val="Dfinition"/>
        </w:rPr>
        <w:t>. Est corpus durum, siccum, album,</w:t>
        <w:br/>
        <w:t>ossa fracta coniungens. Nam quoniam ossis fracti</w:t>
        <w:br/>
        <w:t xml:space="preserve"> partes inter se coalescere nequeunt propter</w:t>
        <w:br/>
        <w:t>siccitatem, natura eas callo circa oras fracturae</w:t>
        <w:br/>
        <w:t>concrescente, quasi vinculo quodam colligat.</w:t>
        <w:br/>
        <w:t>Est autem huius ortus ex alimenti fracti ossis excremento</w:t>
        <w:br/>
        <w:t>, in labris ipsius ossis concrescente.</w:t>
        <w:br/>
        <w:t>Dum autem singulae fracti ossis partes suum proferunt</w:t>
        <w:br/>
        <w:t>, initio quidem cum adhuc viscosum molleque</w:t>
        <w:br/>
        <w:t xml:space="preserve"> est, simul miscetur &amp; vnitur, moraque</w:t>
        <w:br/>
        <w:t>temporis ab ipso osse proximo &amp; contingente</w:t>
        <w:br/>
        <w:t>immutatum simile ossi euadit, hoc est durum,</w:t>
        <w:br/>
        <w:t>siccum atque album. Habet igitur callus hoc</w:t>
        <w:br/>
        <w:t>cum alijs partibus commune, quod ex materia</w:t>
        <w:br/>
        <w:t>fiat, &amp; à natura generetur: non enim eum aliter</w:t>
        <w:br/>
        <w:t>ex nutrimento natura quam alias partes gignit:</w:t>
        <w:br/>
        <w:t>sed illi peculiare est quod ossi similis sit, os tamen</w:t>
        <w:br/>
        <w:t xml:space="preserve"> non sit.</w:t>
        <w:br/>
      </w:r>
      <w:r>
        <w:rPr>
          <w:rStyle w:val="Orth"/>
        </w:rPr>
        <w:t>Πῶρος</w:t>
      </w:r>
      <w:r>
        <w:rPr>
          <w:rStyle w:val="Dfinition"/>
        </w:rPr>
        <w:t>. etiam dicitur substantia quaedam crassa, lenta</w:t>
        <w:br/>
        <w:t>, dura, quae aliqua in parte praeter naturam</w:t>
        <w:br/>
        <w:t>concreuit in modum calli, vt saepe fit in articulis</w:t>
        <w:br/>
        <w:t>, &amp; aliquando in pulmone: qui ab ossium callo</w:t>
        <w:br/>
        <w:t xml:space="preserve"> differt, quod hic naturae opus sit, &amp; quodammodo</w:t>
        <w:br/>
        <w:t xml:space="preserve"> secundum naturam sit, quod aliter pars</w:t>
        <w:br/>
        <w:t>restitui non potest: ille vero morbus sit (quem</w:t>
        <w:br/>
        <w:t xml:space="preserve">aliqui suo nomine </w:t>
      </w:r>
      <w:r>
        <w:rPr>
          <w:rStyle w:val="GrcARELIRE"/>
        </w:rPr>
        <w:t>πώρωσν</w:t>
      </w:r>
      <w:r>
        <w:rPr>
          <w:rStyle w:val="Dfinition"/>
        </w:rPr>
        <w:t xml:space="preserve"> vocarunt) quippe qui</w:t>
        <w:br/>
        <w:t>praeter naturam habeat tum causam tum generationem</w:t>
        <w:br/>
        <w:t>. Nascuntur huiusmodi calli &amp; in oculis</w:t>
        <w:br/>
        <w:t xml:space="preserve"> &amp; in fistulis alijsque vlceribus atque etiam in</w:t>
        <w:br/>
        <w:t>cute, tollique medicamentis debent, cum calli</w:t>
        <w:br/>
        <w:t>ossium non mondo gigni debeant, sed studiose</w:t>
        <w:br/>
        <w:t>etiam conseruari.</w:t>
        <w:br/>
      </w:r>
      <w:r>
        <w:rPr>
          <w:rStyle w:val="GrcARELIRE"/>
        </w:rPr>
        <w:t>ῶρος</w:t>
      </w:r>
      <w:r>
        <w:rPr>
          <w:rStyle w:val="Dfinition"/>
        </w:rPr>
        <w:t>. tophus etiam est quale quid in calefactorijs a</w:t>
        <w:br/>
        <w:t>vasis reperitur, estque faex subsidens in aeneis vasis a</w:t>
        <w:br/>
        <w:t>in quibus aqua coquitur, quae faex insuper assata.</w:t>
        <w:br/>
        <w:t>minutissime teritur, &amp; cerato rosaceo excipitura</w:t>
        <w:br/>
        <w:t>ad emplastri compagem redacta ad vteri curandos</w:t>
        <w:br/>
        <w:t xml:space="preserve"> cancros vt refert Paul. lib. 3. c. 67. Hanc a</w:t>
        <w:br/>
        <w:t xml:space="preserve">autem faecem </w:t>
      </w:r>
      <w:r>
        <w:rPr>
          <w:rStyle w:val="GrcARELIRE"/>
        </w:rPr>
        <w:t>πῶριν</w:t>
      </w:r>
      <w:r>
        <w:rPr>
          <w:rStyle w:val="Dfinition"/>
        </w:rPr>
        <w:t xml:space="preserve"> vocat lib. 7. c. 16. vbi ex collyrio</w:t>
        <w:br/>
        <w:t xml:space="preserve"> ex hydria, id est, vase aquario </w:t>
      </w:r>
      <w:r>
        <w:rPr>
          <w:rStyle w:val="GrcARELIRE"/>
        </w:rPr>
        <w:t>πόρον τὸν ἐν α</w:t>
      </w:r>
      <w:r>
        <w:rPr>
          <w:rStyle w:val="Dfinition"/>
        </w:rPr>
        <w:br/>
      </w:r>
      <w:r>
        <w:rPr>
          <w:rStyle w:val="GrcARELIRE"/>
        </w:rPr>
        <w:t>τοῖς θερμαντορίος ἀγγείοις ἐυρισκόμενον</w:t>
      </w:r>
      <w:r>
        <w:rPr>
          <w:rStyle w:val="Dfinition"/>
        </w:rPr>
        <w:t xml:space="preserve"> recipit, id est, a</w:t>
        <w:br/>
        <w:t>tophum qui in vasis calefactorijs reperitur; hoc a</w:t>
        <w:br/>
        <w:t xml:space="preserve">&amp; ipsum Gal. l. 4. </w:t>
      </w:r>
      <w:r>
        <w:rPr>
          <w:rStyle w:val="GrcARELIRE"/>
        </w:rPr>
        <w:t>κτὰ γγ</w:t>
      </w:r>
      <w:r>
        <w:rPr>
          <w:rStyle w:val="Dfinition"/>
        </w:rPr>
        <w:t>bn inter medicamenta, citra</w:t>
        <w:br/>
        <w:t xml:space="preserve"> mordacitatem siccantia recenset, quodautem a</w:t>
        <w:br/>
        <w:t>ita generari soleat tophus in aeneis vasis, dum.</w:t>
        <w:br/>
        <w:t>"aqua in ipsis coquitur, experientia quotidiana te"statur</w:t>
        <w:br/>
        <w:t>, &amp; Gal. comment. 1. in 6. epidem. ad tex"tum</w:t>
        <w:br/>
        <w:t xml:space="preserve"> (in renem dolor grauis, &amp; comment. 3. in</w:t>
        <w:br/>
        <w:t>eundem libr. ad textum, post mictionem con"</w:t>
        <w:br/>
        <w:t xml:space="preserve"> cretio pueris magis,) declarat eodem modo nas"ci</w:t>
        <w:br/>
        <w:t xml:space="preserve"> in pueris tophanceum lapidem, quo extrinse¬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cus, tum in aquis calidis naturalibus concrescere</w:t>
        <w:br/>
        <w:t xml:space="preserve"> videmus, tum in vasis in quibus aqua quotidie.</w:t>
        <w:br/>
        <w:t>calefit, idem etiam facit I. de aliment. vbi de pane</w:t>
        <w:br/>
        <w:t xml:space="preserve"> loto agit. 112</w:t>
        <w:br/>
      </w:r>
      <w:r>
        <w:rPr>
          <w:rStyle w:val="Orth"/>
        </w:rPr>
        <w:t>Πωρωτικὰ</w:t>
      </w:r>
      <w:r>
        <w:rPr>
          <w:rStyle w:val="Dfinition"/>
        </w:rPr>
        <w:t>. appellantur ea quae callum gignunt siue.</w:t>
        <w:br/>
        <w:t>alimenta siue medicamenta sint. .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437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Calibri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numPr>
        <w:ilvl w:val="0"/>
        <w:numId w:val="2"/>
      </w:numPr>
      <w:tabs>
        <w:tab w:val="clear" w:pos="720"/>
        <w:tab w:val="left" w:pos="397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LibreOffice/7.5.1.2$Windows_X86_64 LibreOffice_project/fcbaee479e84c6cd81291587d2ee68cba099e129</Application>
  <AppVersion>15.0000</AppVersion>
  <Pages>347</Pages>
  <Words>101266</Words>
  <Characters>579150</Characters>
  <CharactersWithSpaces>684606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2023-03-21T09:40:00Z</dcterms:created>
  <dc:creator/>
  <dc:description/>
  <dc:language>fr-FR</dc:language>
  <cp:lastModifiedBy/>
  <dcterms:modified xsi:type="dcterms:W3CDTF">2024-07-21T10:17:30Z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