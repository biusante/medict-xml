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>
          <w:rStyle w:val="Dfinition"/>
        </w:rPr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-0001.jpg</w:t>
        <w:br/>
      </w:r>
      <w:r>
        <w:rPr>
          <w:rStyle w:val="GrcARELIRE"/>
        </w:rPr>
        <w:t>Ἀ γκαμον</w:t>
      </w:r>
      <w:r>
        <w:rPr>
          <w:rStyle w:val="Dfinition"/>
        </w:rPr>
        <w:t>. eit sacryma Arabicae</w:t>
        <w:br/>
        <w:t xml:space="preserve"> arboris, myrrhae quodammodo</w:t>
        <w:br/>
        <w:t xml:space="preserve"> similis &amp; virosi</w:t>
        <w:br/>
        <w:t>guitus, qua ad sumtus antiqui</w:t>
        <w:br/>
        <w:t xml:space="preserve"> vtebantur. Actuarius</w:t>
        <w:br/>
        <w:t>laepe laccam vocat, cùm tamen</w:t>
        <w:br/>
        <w:t xml:space="preserve"> lacca Dioscoridi gummi</w:t>
        <w:br/>
        <w:t xml:space="preserve"> sit, &amp; odore careat.</w:t>
        <w:br/>
      </w:r>
      <w:r>
        <w:rPr>
          <w:rStyle w:val="Orth"/>
        </w:rPr>
        <w:t>Κάγκανον</w:t>
      </w:r>
      <w:r>
        <w:rPr>
          <w:rStyle w:val="Dfinition"/>
        </w:rPr>
        <w:t>. vel est cacalia, vel illi tam iimilis eit, vt iub</w:t>
        <w:br/>
        <w:t>eodem capite vtramque Galen. comprehenderit</w:t>
        <w:br/>
        <w:t xml:space="preserve"> in lib. de simpl. med. facuit. vide </w:t>
      </w:r>
      <w:r>
        <w:rPr>
          <w:rStyle w:val="Ref"/>
        </w:rPr>
        <w:t>κακαλ</w:t>
      </w:r>
      <w:r>
        <w:rPr>
          <w:rStyle w:val="Dfinition"/>
        </w:rPr>
        <w:t>tz.</w:t>
        <w:br/>
      </w:r>
      <w:r>
        <w:rPr>
          <w:rStyle w:val="GrcARELIRE"/>
        </w:rPr>
        <w:t>γ</w:t>
      </w:r>
      <w:r>
        <w:rPr>
          <w:rStyle w:val="Dfinition"/>
        </w:rPr>
        <w:t xml:space="preserve"> Vide &amp; Aet. lib. 1. Oribai. collect. medic. Ii.</w:t>
        <w:br/>
        <w:t xml:space="preserve">„ 15. pro quo apud Paul. scriptu </w:t>
      </w:r>
      <w:r>
        <w:rPr>
          <w:rStyle w:val="GrcARELIRE"/>
        </w:rPr>
        <w:t>κάκανον</w:t>
      </w:r>
      <w:r>
        <w:rPr>
          <w:rStyle w:val="Dfinition"/>
        </w:rPr>
        <w:t>, sed recla„</w:t>
        <w:br/>
        <w:t xml:space="preserve"> mante ierie Asphabetica; eum enim icripiisie</w:t>
        <w:br/>
      </w:r>
      <w:r>
        <w:rPr>
          <w:rStyle w:val="GrcARELIRE"/>
        </w:rPr>
        <w:t>ὶ κάγκανον</w:t>
      </w:r>
      <w:r>
        <w:rPr>
          <w:rStyle w:val="Dfinition"/>
        </w:rPr>
        <w:t xml:space="preserve"> per </w:t>
      </w:r>
      <w:r>
        <w:rPr>
          <w:rStyle w:val="GrcARELIRE"/>
        </w:rPr>
        <w:t>γκ</w:t>
      </w:r>
      <w:r>
        <w:rPr>
          <w:rStyle w:val="Dfinition"/>
        </w:rPr>
        <w:t>, Oribalium autem cum Galen.</w:t>
        <w:br/>
      </w:r>
      <w:r>
        <w:rPr>
          <w:rStyle w:val="GrcARELIRE"/>
        </w:rPr>
        <w:t>κάνκανον</w:t>
      </w:r>
      <w:r>
        <w:rPr>
          <w:rStyle w:val="Dfinition"/>
        </w:rPr>
        <w:t xml:space="preserve"> per </w:t>
      </w:r>
      <w:r>
        <w:rPr>
          <w:rStyle w:val="GrcARELIRE"/>
        </w:rPr>
        <w:t>νκ</w:t>
      </w:r>
      <w:r>
        <w:rPr>
          <w:rStyle w:val="Dfinition"/>
        </w:rPr>
        <w:t xml:space="preserve"> ordo Alphabeticus docet, apud</w:t>
        <w:br/>
        <w:t xml:space="preserve">Aetium vero extra ieriem politum in fnne </w:t>
      </w:r>
      <w:r>
        <w:rPr>
          <w:rStyle w:val="GrcARELIRE"/>
        </w:rPr>
        <w:t>του κ</w:t>
      </w:r>
      <w:r>
        <w:rPr>
          <w:rStyle w:val="Dfinition"/>
        </w:rPr>
        <w:t>.</w:t>
        <w:br/>
      </w:r>
      <w:r>
        <w:rPr>
          <w:rStyle w:val="Orth"/>
        </w:rPr>
        <w:t>Κατχρυ ἢ</w:t>
      </w:r>
      <w:r>
        <w:rPr>
          <w:rStyle w:val="Dfinition"/>
        </w:rPr>
        <w:br/>
        <w:t>Aal</w:t>
      </w:r>
      <w:r>
        <w:rPr>
          <w:rStyle w:val="GrcARELIRE"/>
        </w:rPr>
        <w:t>χρις</w:t>
      </w:r>
      <w:r>
        <w:rPr>
          <w:rStyle w:val="Dfinition"/>
        </w:rPr>
        <w:t>. proprie quidem &amp; peculiariter dicitur iemen</w:t>
        <w:br/>
        <w:t xml:space="preserve"> seu fructus roimarini, cui vis inest repurgadi</w:t>
        <w:br/>
        <w:t>, discutiendi &amp; calefaciendi. Dicuntur tamen</w:t>
        <w:br/>
        <w:t xml:space="preserve">&amp; </w:t>
      </w:r>
      <w:r>
        <w:rPr>
          <w:rStyle w:val="GrcARELIRE"/>
        </w:rPr>
        <w:t>καὶχρυες</w:t>
      </w:r>
      <w:r>
        <w:rPr>
          <w:rStyle w:val="Dfinition"/>
        </w:rPr>
        <w:t xml:space="preserve"> quędam peculiaria parturientis arbolis</w:t>
        <w:br/>
        <w:t xml:space="preserve"> initia, quae nec fructum nec norem proprie</w:t>
        <w:br/>
        <w:t>dixeris. Plinius vocat pilulas in medicina vrendi</w:t>
        <w:br/>
        <w:t>vim habentes: iuntque iublonga panicularum</w:t>
        <w:br/>
        <w:t>modo nucamenta quae iquamatim compacta propendent</w:t>
        <w:br/>
        <w:t xml:space="preserve"> è ramis, veluti quidam roliorum conceptus</w:t>
        <w:br/>
        <w:t>, quibus arbores intumeicunt grauidae,</w:t>
        <w:br/>
        <w:t>germina parere geitientes. Ea videntur quaedam</w:t>
        <w:br/>
        <w:t>bineae nucis rudimenta, ied abitu multo longibre</w:t>
        <w:br/>
        <w:t xml:space="preserve"> turbinantur. Creicunt hyeme, vere deuiscunt</w:t>
        <w:br/>
        <w:t xml:space="preserve"> in naueicentes iquamulas, &amp; prodeunte</w:t>
        <w:br/>
        <w:t>sbllo caduca pereunt. Talia in larice, picea, platano</w:t>
        <w:br/>
        <w:t>, suglande, tilia, abiete &amp; alijs permultis viuete</w:t>
        <w:br/>
        <w:t xml:space="preserve"> licet. </w:t>
      </w:r>
      <w:r>
        <w:rPr>
          <w:rStyle w:val="GrcARELIRE"/>
        </w:rPr>
        <w:t>τας καλχρις</w:t>
      </w:r>
      <w:r>
        <w:rPr>
          <w:rStyle w:val="Dfinition"/>
        </w:rPr>
        <w:t xml:space="preserve"> plurali numero Galenus inteipretatur</w:t>
        <w:br/>
        <w:t xml:space="preserve"> </w:t>
      </w:r>
      <w:r>
        <w:rPr>
          <w:rStyle w:val="GrcARELIRE"/>
        </w:rPr>
        <w:t>περρυ</w:t>
      </w:r>
      <w:r>
        <w:rPr>
          <w:rStyle w:val="Dfinition"/>
        </w:rPr>
        <w:t xml:space="preserve">] </w:t>
      </w:r>
      <w:r>
        <w:rPr>
          <w:rStyle w:val="GrcARELIRE"/>
        </w:rPr>
        <w:t>μένας κοιθας</w:t>
      </w:r>
      <w:r>
        <w:rPr>
          <w:rStyle w:val="Dfinition"/>
        </w:rPr>
        <w:t>, id eit toita hordea.</w:t>
        <w:br/>
        <w:t xml:space="preserve">bribalius lib. collectorum 4. dicit </w:t>
      </w:r>
      <w:r>
        <w:rPr>
          <w:rStyle w:val="GrcARELIRE"/>
        </w:rPr>
        <w:t>καχρίδα</w:t>
      </w:r>
      <w:r>
        <w:rPr>
          <w:rStyle w:val="Dfinition"/>
        </w:rPr>
        <w:t xml:space="preserve"> (sic</w:t>
        <w:br/>
        <w:t>tuim apud eum legitur iine y) vocari iorbitionem</w:t>
        <w:br/>
        <w:t xml:space="preserve"> ex hordeo tosto contectam, eamque ita neavt</w:t>
        <w:br/>
        <w:t xml:space="preserve"> in semichoenice heminae iex aquae iniint.</w:t>
        <w:br/>
        <w:t>sed infirmissimam quide esse scribit: ii vero bis</w:t>
        <w:br/>
        <w:t>ebquatur vt crepet, fieri praeitantiorem. Caeteuim</w:t>
        <w:br/>
        <w:t xml:space="preserve"> in melioribus exemplaribus Graecis </w:t>
      </w:r>
      <w:r>
        <w:rPr>
          <w:rStyle w:val="GrcARELIRE"/>
        </w:rPr>
        <w:t>καγ</w:t>
      </w:r>
      <w:r>
        <w:rPr>
          <w:rStyle w:val="Dfinition"/>
        </w:rPr>
        <w:t>,</w:t>
        <w:br/>
        <w:t xml:space="preserve">scriptum semper obseruaui </w:t>
      </w:r>
      <w:r>
        <w:rPr>
          <w:rStyle w:val="GrcARELIRE"/>
        </w:rPr>
        <w:t>διὰ τοῦγ</w:t>
      </w:r>
      <w:r>
        <w:rPr>
          <w:rStyle w:val="Dfinition"/>
        </w:rPr>
        <w:t>, licet plaerique</w:t>
        <w:br/>
        <w:t xml:space="preserve"> sine eo </w:t>
      </w:r>
      <w:r>
        <w:rPr>
          <w:rStyle w:val="GrcARELIRE"/>
        </w:rPr>
        <w:t>κάγρυ</w:t>
      </w:r>
      <w:r>
        <w:rPr>
          <w:rStyle w:val="Dfinition"/>
        </w:rPr>
        <w:t xml:space="preserve"> scribant.</w:t>
        <w:br/>
      </w:r>
      <w:r>
        <w:rPr>
          <w:rStyle w:val="Orth"/>
        </w:rPr>
        <w:t>Καδμια</w:t>
      </w:r>
      <w:r>
        <w:rPr>
          <w:rStyle w:val="Dfinition"/>
        </w:rPr>
        <w:t xml:space="preserve">. </w:t>
      </w:r>
      <w:r>
        <w:rPr>
          <w:rStyle w:val="Foreign"/>
        </w:rPr>
        <w:t>cadmia</w:t>
      </w:r>
      <w:r>
        <w:rPr>
          <w:rStyle w:val="Dfinition"/>
        </w:rPr>
        <w:t>. Duplex est, natiua &amp; factitia. Natiua</w:t>
        <w:br/>
        <w:t xml:space="preserve"> foisilis est &amp; gemina reperitur, vna pura &amp;</w:t>
        <w:br/>
        <w:t>expers metalli, ex qua cu aere mista orichalcum</w:t>
        <w:br/>
        <w:t>efficitur (aeri enim aureum colorem inducit) altera</w:t>
        <w:br/>
        <w:t xml:space="preserve"> vero metallica, hoc est metalli fertilis, qua</w:t>
        <w:br/>
        <w:t>Plinius dicit lapidem esse aerosum, atque ex ea</w:t>
        <w:br/>
        <w:t>fieri aes, quamqua ex ea non aes solum, sed etiam</w:t>
        <w:br/>
        <w:t>argetum fiat, &amp; interdum aes pariter &amp; argentum.</w:t>
        <w:br/>
        <w:t>Reperitur saepe in aerarijs metallis, sed saepius in</w:t>
        <w:br/>
        <w:t>argentarijs, atque etiam proprias habet venas.</w:t>
        <w:br/>
        <w:t>Cadmiam hanc Galenus se in montibus &amp; riuis</w:t>
        <w:br/>
        <w:t>Cypri iuxta metallum inuenisse scribit. Color ei</w:t>
        <w:br/>
        <w:t>niger, aut fuscus, aut cinereus: species similiter</w:t>
        <w:br/>
        <w:t>formaque diuersa. Nam alia vuae iimilis est, alia</w:t>
        <w:br/>
        <w:t>testae, alia ex crustis videtur constare. Factitia vero</w:t>
        <w:br/>
        <w:t xml:space="preserve"> cadmia in fornacibus perficitur, in quibus excoquuntur</w:t>
        <w:br/>
        <w:t xml:space="preserve"> metalla. Ea enimm materiae metallicae</w:t>
        <w:br/>
        <w:t>pars est, quam interea dum vena excoquitur flammarum</w:t>
        <w:br/>
        <w:t xml:space="preserve"> &amp; flatuum vis egerit. Quaquam autem</w:t>
        <w:br/>
        <w:t>excoctis venis auri, argenti &amp; plumbi nigri prodeat</w:t>
        <w:br/>
        <w:t>, tamen optima in aerarijs fornacibus fit, &amp;</w:t>
        <w:br/>
        <w:t>quidem ex pyrite &amp; cadmia fossili, quam metallicam</w:t>
        <w:br/>
        <w:t xml:space="preserve"> supra vocauimus. Nam ex reliquis aeris venis</w:t>
        <w:br/>
        <w:t>pauca&amp; non bona oritur, adeo vt ex pyrite, in quo</w:t>
        <w:br/>
        <w:t>inest plumbum nigru &amp; argentu, melior fiat. Sunt</w:t>
        <w:br/>
        <w:t>autem huius cadmiae quatuor species, sed plura</w:t>
        <w:br/>
        <w:t>nomina. Etenim cu crassa materię pars egeritur,</w:t>
        <w:br/>
        <w:t>ea post diphryges parietibus fornacu iniides, in</w:t>
        <w:br/>
        <w:t>corpus cocreicit. Quae pars egeita, si multa fuerit</w:t>
        <w:br/>
        <w:t>, cruita fit craiiior: iin pauca, tenuior. Quot</w:t>
        <w:br/>
        <w:t>autem vicibus excoctio fit in fornacibus, tot</w:t>
        <w:br/>
        <w:t>oriuntur cruttae. Quae cum craessae concreuerint,</w:t>
        <w:br/>
        <w:t>fornaces citius erut purgandae: cum tenues, tardius</w:t>
        <w:br/>
        <w:t>. Atque haec cadmia à Graecis, quibus hae concretiones</w:t>
        <w:br/>
        <w:t xml:space="preserve"> cruttarum similes vilae sunt, vocata fuit</w:t>
        <w:br/>
      </w:r>
      <w:r>
        <w:rPr>
          <w:rStyle w:val="GrcARELIRE"/>
        </w:rPr>
        <w:t>πλακίτις</w:t>
      </w:r>
      <w:r>
        <w:rPr>
          <w:rStyle w:val="Dfinition"/>
        </w:rPr>
        <w:t xml:space="preserve">, quibus zonarum, </w:t>
      </w:r>
      <w:r>
        <w:rPr>
          <w:rStyle w:val="GrcARELIRE"/>
        </w:rPr>
        <w:t>ζωνίτις</w:t>
      </w:r>
      <w:r>
        <w:rPr>
          <w:rStyle w:val="Dfinition"/>
        </w:rPr>
        <w:t>: quibus venaru</w:t>
        <w:br/>
        <w:t xml:space="preserve">onychis, ob diuersos colores </w:t>
      </w:r>
      <w:r>
        <w:rPr>
          <w:rStyle w:val="GrcARELIRE"/>
        </w:rPr>
        <w:t>ὄνυγίτις</w:t>
      </w:r>
      <w:r>
        <w:rPr>
          <w:rStyle w:val="Dfinition"/>
        </w:rPr>
        <w:t>. Nam tracta</w:t>
        <w:br/>
        <w:t xml:space="preserve"> intus videtur habere cinereas &amp; candidas</w:t>
        <w:br/>
        <w:t>venas, cum in superficie plęrumque iit coerulea.</w:t>
        <w:br/>
        <w:t>In ijidem autem fornacum locis humilioribus</w:t>
        <w:br/>
        <w:t>ex crassa materia sit altera cadmiae species, quae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-0003.jpg</w:t>
        <w:br/>
        <w:t xml:space="preserve">quia terreha &amp; dura est. </w:t>
      </w:r>
      <w:r>
        <w:rPr>
          <w:rStyle w:val="GrcARELIRE"/>
        </w:rPr>
        <w:t>ὅσρακίτις</w:t>
      </w:r>
      <w:r>
        <w:rPr>
          <w:rStyle w:val="Dfinition"/>
        </w:rPr>
        <w:t xml:space="preserve"> à testa nominatur</w:t>
        <w:br/>
        <w:t>. At tenuis materiae pars egesta, propter leuitatem</w:t>
        <w:br/>
        <w:t xml:space="preserve"> magis in sublime fertur, &amp; altioribus</w:t>
        <w:br/>
        <w:t>fornacum locis insidet, ibique similiter in corpus</w:t>
        <w:br/>
        <w:t xml:space="preserve"> concrescit, cuius superficies, quod vuarum</w:t>
        <w:br/>
        <w:t xml:space="preserve">speciem gerat, </w:t>
      </w:r>
      <w:r>
        <w:rPr>
          <w:rStyle w:val="GrcARELIRE"/>
        </w:rPr>
        <w:t>βοτρῦῖης</w:t>
      </w:r>
      <w:r>
        <w:rPr>
          <w:rStyle w:val="Dfinition"/>
        </w:rPr>
        <w:t xml:space="preserve"> vocatur. Ea etiam densa</w:t>
        <w:br/>
        <w:t xml:space="preserve"> est, sed leuior infima, grauior suprema, colore</w:t>
        <w:br/>
        <w:t xml:space="preserve"> spodio similis. fracta intus cinerem habere &amp;</w:t>
        <w:br/>
        <w:t>aeruginosa esse solet. Postremo vero tenuissima</w:t>
        <w:br/>
        <w:t>materiae pars egesta propter maximam leuitatem</w:t>
        <w:br/>
        <w:t xml:space="preserve"> fertur etiam altius cum fumo, vnde </w:t>
      </w:r>
      <w:r>
        <w:rPr>
          <w:rStyle w:val="GrcARELIRE"/>
        </w:rPr>
        <w:t>καπνίτις</w:t>
      </w:r>
      <w:r>
        <w:rPr>
          <w:rStyle w:val="Dfinition"/>
        </w:rPr>
        <w:br/>
        <w:t>nuncupatur. Ea est, vt ipse Plinius scribit, in ipso</w:t>
        <w:br/>
        <w:t xml:space="preserve"> fornacum ore, qua flammae eluctantur, exusta</w:t>
        <w:br/>
        <w:t xml:space="preserve"> &amp; similis fauillae. Sic quidem se habent cadmiae</w:t>
        <w:br/>
        <w:t xml:space="preserve"> differentiae. Caeterum omnis cadmia desiccandi</w:t>
        <w:br/>
        <w:t xml:space="preserve"> vim habet, sed longe maximam quae in</w:t>
        <w:br/>
        <w:t>fornacibus gignitur. Contra vero fosiilis maiorem</w:t>
        <w:br/>
        <w:t xml:space="preserve"> erodendi vim habet, vt vdas fossorum manus</w:t>
        <w:br/>
        <w:t xml:space="preserve"> &amp; pedes exedat. Est autem omni animalium</w:t>
        <w:br/>
        <w:t>generi venenum lethale, ea praesertim qua chymistae</w:t>
        <w:br/>
        <w:t xml:space="preserve"> sublimatam nominant: siquidem illi cadmiam</w:t>
        <w:br/>
        <w:t xml:space="preserve"> perinde atque argentum viuum in sui generis</w:t>
        <w:br/>
        <w:t xml:space="preserve"> vas imponunt, vt calore ignis in sublime</w:t>
        <w:br/>
        <w:t>feratur. Inde enim corpus nigrum, vel fuscum,</w:t>
        <w:br/>
        <w:t>vel cinereum euadit, quod ab illis cadmia sublimata</w:t>
        <w:br/>
        <w:t xml:space="preserve"> nuncupatur. Fit ex cadmia emplastrum,</w:t>
        <w:br/>
        <w:t xml:space="preserve">quod </w:t>
      </w:r>
      <w:r>
        <w:rPr>
          <w:rStyle w:val="GrcARELIRE"/>
        </w:rPr>
        <w:t>διὰ καδμίας</w:t>
      </w:r>
      <w:r>
        <w:rPr>
          <w:rStyle w:val="Dfinition"/>
        </w:rPr>
        <w:t xml:space="preserve"> dicitur, descriptum à Scribonio</w:t>
        <w:br/>
        <w:t xml:space="preserve"> Largo, optimum ad inducendam cicatricem.</w:t>
        <w:br/>
        <w:t xml:space="preserve">Aet. &amp; Paul. </w:t>
      </w:r>
      <w:r>
        <w:rPr>
          <w:rStyle w:val="GrcARELIRE"/>
        </w:rPr>
        <w:t>καδμία</w:t>
      </w:r>
      <w:r>
        <w:rPr>
          <w:rStyle w:val="Dfinition"/>
        </w:rPr>
        <w:t xml:space="preserve"> legunt, Dioscor. &amp; Gal.</w:t>
        <w:br/>
      </w:r>
      <w:r>
        <w:rPr>
          <w:rStyle w:val="GrcARELIRE"/>
        </w:rPr>
        <w:t>καδμεία</w:t>
      </w:r>
      <w:r>
        <w:rPr>
          <w:rStyle w:val="Dfinition"/>
        </w:rPr>
        <w:t xml:space="preserve"> per dypthongum.</w:t>
        <w:br/>
      </w:r>
      <w:r>
        <w:rPr>
          <w:rStyle w:val="Orth"/>
        </w:rPr>
        <w:t>Καθαιρεῖιν</w:t>
      </w:r>
      <w:r>
        <w:rPr>
          <w:rStyle w:val="Dfinition"/>
        </w:rPr>
        <w:t xml:space="preserve">. significat apud Hippocrat. idem quod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φαρμακέυειν</w:t>
      </w:r>
      <w:r>
        <w:rPr>
          <w:rStyle w:val="Dfinition"/>
        </w:rPr>
        <w:t>, hoc est, medicamento purgante vacuare:</w:t>
        <w:br/>
        <w:t xml:space="preserve"> cum tamen simpliciter significare possit</w:t>
        <w:br/>
        <w:t>detrahere aut repurgare, secundum quàm significationem</w:t>
        <w:br/>
        <w:t xml:space="preserve"> </w:t>
      </w:r>
      <w:r>
        <w:rPr>
          <w:rStyle w:val="GrcARELIRE"/>
        </w:rPr>
        <w:t>καθαρτικὰ φάν μακα</w:t>
      </w:r>
      <w:r>
        <w:rPr>
          <w:rStyle w:val="Dfinition"/>
        </w:rPr>
        <w:t xml:space="preserve"> dicta sunt.</w:t>
        <w:br/>
        <w:t xml:space="preserve">„ Sic &amp; ab Hippocrat. 1. </w:t>
      </w:r>
      <w:r>
        <w:rPr>
          <w:rStyle w:val="GrcARELIRE"/>
        </w:rPr>
        <w:t>γυναικ</w:t>
      </w:r>
      <w:r>
        <w:rPr>
          <w:rStyle w:val="Dfinition"/>
        </w:rPr>
        <w:t xml:space="preserve">. </w:t>
      </w:r>
      <w:r>
        <w:rPr>
          <w:rStyle w:val="GrcARELIRE"/>
        </w:rPr>
        <w:t>καθαίρειν</w:t>
      </w:r>
      <w:r>
        <w:rPr>
          <w:rStyle w:val="Dfinition"/>
        </w:rPr>
        <w:t xml:space="preserve"> tribu„tum</w:t>
        <w:br/>
        <w:t xml:space="preserve"> pessarijs fuit, quae expurgandi vterum vi</w:t>
        <w:br/>
        <w:t>pollent.</w:t>
        <w:br/>
      </w:r>
      <w:r>
        <w:rPr>
          <w:rStyle w:val="Orth"/>
        </w:rPr>
        <w:t>Καθαίρεσις</w:t>
      </w:r>
      <w:r>
        <w:rPr>
          <w:rStyle w:val="Dfinition"/>
        </w:rPr>
        <w:t xml:space="preserve">. </w:t>
      </w:r>
      <w:r>
        <w:rPr>
          <w:rStyle w:val="Foreign"/>
        </w:rPr>
        <w:t>detractio</w:t>
      </w:r>
      <w:r>
        <w:rPr>
          <w:rStyle w:val="Dfinition"/>
        </w:rPr>
        <w:t>. hoc nomen ab Hippocrate</w:t>
        <w:br/>
        <w:t xml:space="preserve">vsurpatum est lib. 6. </w:t>
      </w:r>
      <w:r>
        <w:rPr>
          <w:rStyle w:val="GrcARELIRE"/>
        </w:rPr>
        <w:t>τῶν ἐπιδημ</w:t>
      </w:r>
      <w:r>
        <w:rPr>
          <w:rStyle w:val="Dfinition"/>
        </w:rPr>
        <w:t>. quo loco Galenus</w:t>
        <w:br/>
        <w:t>scribit euacuationem esse corporis, quae citra</w:t>
        <w:br/>
        <w:t>purgationem aut sanguinis missionem facta iit,</w:t>
        <w:br/>
        <w:t>ac dici quidem magis iolere de solidis partibus,</w:t>
        <w:br/>
        <w:t>interdum vero etiam de humoribus. Itaque in</w:t>
        <w:br/>
        <w:t xml:space="preserve">eo manifeste differt </w:t>
      </w:r>
      <w:r>
        <w:rPr>
          <w:rStyle w:val="GrcARELIRE"/>
        </w:rPr>
        <w:t>ἡ καθαίρεσις ἀπὸ τῆς καθάρσεως</w:t>
      </w:r>
      <w:r>
        <w:rPr>
          <w:rStyle w:val="Dfinition"/>
        </w:rPr>
        <w:t>,</w:t>
        <w:br/>
        <w:t>quod haec proprie humorum sit à purgante medicamento</w:t>
        <w:br/>
        <w:t>, illa autem carnis praesertim &amp; adipis</w:t>
        <w:br/>
        <w:t>, &amp; ex consequenti succorum in corpore redundantium</w:t>
        <w:br/>
        <w:t xml:space="preserve"> facta ab exercitatione, inedia, vigilijs</w:t>
        <w:br/>
        <w:t xml:space="preserve"> &amp; alijs eiusmodi quae molem corporibus</w:t>
        <w:br/>
        <w:t>detrahere possunt.</w:t>
        <w:br/>
      </w:r>
      <w:r>
        <w:rPr>
          <w:rStyle w:val="Orth"/>
        </w:rPr>
        <w:t>Καθαιρετικὰ φάῥμάκα</w:t>
      </w:r>
      <w:r>
        <w:rPr>
          <w:rStyle w:val="Dfinition"/>
        </w:rPr>
        <w:t>. sunt medicamenta quae carnem</w:t>
        <w:br/>
        <w:t xml:space="preserve"> supercrescentem tollunt, eamque ad modum</w:t>
        <w:br/>
        <w:t xml:space="preserve"> statumque naturalem reducunt. Ea genere</w:t>
        <w:br/>
        <w:t xml:space="preserve"> quidem &amp; facultate </w:t>
      </w:r>
      <w:r>
        <w:rPr>
          <w:rStyle w:val="GrcARELIRE"/>
        </w:rPr>
        <w:t>σηππικὰ</w:t>
      </w:r>
      <w:r>
        <w:rPr>
          <w:rStyle w:val="Dfinition"/>
        </w:rPr>
        <w:t>, hoc est putrefacientia</w:t>
        <w:br/>
        <w:t xml:space="preserve"> sunt, sed multo tamen ijs imbecilliora.</w:t>
        <w:br/>
        <w:t>Siquidem extimam modo superficiem quam</w:t>
        <w:br/>
        <w:t>contigerint, detrahunt: in altum vero subire &amp;</w:t>
        <w:br/>
        <w:t>penitius ferri non possunt, mediam inter ea quae</w:t>
        <w:br/>
        <w:t>valenter detergent &amp; cicatricem inducunt sortita</w:t>
        <w:br/>
        <w:t xml:space="preserve"> conditionem. Huius generis est Asiae petrae</w:t>
        <w:br/>
        <w:t>flos, testacea omnia vsta, vterque herinaceus</w:t>
        <w:br/>
        <w:t>cum toto corpore exustus, diphryges, flos aeris,</w:t>
        <w:br/>
        <w:t>&amp; aes vstum non lotum.</w:t>
        <w:br/>
      </w:r>
      <w:r>
        <w:rPr>
          <w:rStyle w:val="Orth"/>
        </w:rPr>
        <w:t>Κα θαπτόμενοι</w:t>
      </w:r>
      <w:r>
        <w:rPr>
          <w:rStyle w:val="Dfinition"/>
        </w:rPr>
        <w:t xml:space="preserve">. </w:t>
      </w:r>
      <w:r>
        <w:rPr>
          <w:rStyle w:val="GrcARELIRE"/>
        </w:rPr>
        <w:t>οἱ σφοδρῶς αἰσθανόμενοι</w:t>
      </w:r>
      <w:r>
        <w:rPr>
          <w:rStyle w:val="Dfinition"/>
        </w:rPr>
        <w:t>. hoc est, qui vehementer</w:t>
        <w:br/>
        <w:t xml:space="preserve"> sentiunt, apud Hippocr. iicut Galenus</w:t>
        <w:br/>
        <w:t xml:space="preserve">explicat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. siue </w:t>
      </w:r>
      <w:r>
        <w:rPr>
          <w:rStyle w:val="GrcARELIRE"/>
        </w:rPr>
        <w:t>ταρατόμενοι</w:t>
      </w:r>
      <w:r>
        <w:rPr>
          <w:rStyle w:val="Dfinition"/>
        </w:rPr>
        <w:t>, hoc est</w:t>
        <w:br/>
        <w:t>perturbati, vt idem annotauit comment. in</w:t>
        <w:br/>
        <w:t>Prorrhet.</w:t>
        <w:br/>
      </w:r>
      <w:r>
        <w:rPr>
          <w:rStyle w:val="Orth"/>
        </w:rPr>
        <w:t>Κάθαρμα</w:t>
      </w:r>
      <w:r>
        <w:rPr>
          <w:rStyle w:val="Dfinition"/>
        </w:rPr>
        <w:t>. recrementum dicitur, quod in purgatione</w:t>
        <w:br/>
        <w:t xml:space="preserve"> reijcitur &amp; expurgatur, inde homines per</w:t>
        <w:br/>
        <w:t xml:space="preserve">summam contumeliam </w:t>
      </w:r>
      <w:r>
        <w:rPr>
          <w:rStyle w:val="GrcARELIRE"/>
        </w:rPr>
        <w:t>καθάρματα</w:t>
      </w:r>
      <w:r>
        <w:rPr>
          <w:rStyle w:val="Dfinition"/>
        </w:rPr>
        <w:t xml:space="preserve"> Gręci solent.</w:t>
        <w:br/>
        <w:t>appellare quos Q. Curtius lib. 10. purgamenta.</w:t>
        <w:br/>
        <w:t>vocat, vt enim purgamenta &amp; sordes foras eij¬ciuntur</w:t>
        <w:br/>
        <w:t xml:space="preserve"> ex aedibus, sic homines illos vrbe eiectos.</w:t>
        <w:br/>
        <w:t>in exilium, purgamenta eleganter vocauit Curtius</w:t>
        <w:br/>
        <w:t xml:space="preserve"> loco citato.</w:t>
        <w:br/>
      </w:r>
      <w:r>
        <w:rPr>
          <w:rStyle w:val="Orth"/>
        </w:rPr>
        <w:t>Καθάρμὸς</w:t>
      </w:r>
      <w:r>
        <w:rPr>
          <w:rStyle w:val="Dfinition"/>
        </w:rPr>
        <w:t xml:space="preserve">. idem quod </w:t>
      </w:r>
      <w:r>
        <w:rPr>
          <w:rStyle w:val="Syn"/>
        </w:rPr>
        <w:t>καθάρσις</w:t>
      </w:r>
      <w:r>
        <w:rPr>
          <w:rStyle w:val="Dfinition"/>
        </w:rPr>
        <w:t xml:space="preserve">: Sed &amp; </w:t>
      </w:r>
      <w:r>
        <w:rPr>
          <w:rStyle w:val="GrcARELIRE"/>
        </w:rPr>
        <w:t>καθαρμοὶ</w:t>
      </w:r>
      <w:r>
        <w:rPr>
          <w:rStyle w:val="Dfinition"/>
        </w:rPr>
        <w:t xml:space="preserve"> ex¬piationes</w:t>
        <w:br/>
        <w:t xml:space="preserve"> aut expiamenta significare videntur.</w:t>
        <w:br/>
        <w:t>Hippocrati lib. de morbo sacro.</w:t>
        <w:br/>
      </w:r>
      <w:r>
        <w:rPr>
          <w:rStyle w:val="Orth"/>
        </w:rPr>
        <w:t>Καθαρὸν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ὑπογώ</w:t>
      </w:r>
      <w:r>
        <w:rPr>
          <w:rStyle w:val="GrcARELIRE"/>
        </w:rPr>
        <w:t xml:space="preserve"> ρημα</w:t>
      </w:r>
      <w:r>
        <w:rPr>
          <w:rStyle w:val="Dfinition"/>
        </w:rPr>
        <w:t>.</w:t>
        <w:br/>
      </w:r>
      <w:r>
        <w:rPr>
          <w:rStyle w:val="Orth"/>
        </w:rPr>
        <w:t>Καθαρότης ὅφθαλμων</w:t>
      </w:r>
      <w:r>
        <w:rPr>
          <w:rStyle w:val="Dfinition"/>
        </w:rPr>
        <w:t xml:space="preserve">. oculorum puritas vide </w:t>
      </w:r>
      <w:r>
        <w:rPr>
          <w:rStyle w:val="Ref"/>
        </w:rPr>
        <w:t>ὅρθαλ</w:t>
      </w:r>
      <w:r>
        <w:rPr>
          <w:rStyle w:val="Dfinition"/>
        </w:rPr>
        <w:t>pas</w:t>
        <w:br/>
      </w:r>
      <w:r>
        <w:rPr>
          <w:rStyle w:val="Orth"/>
        </w:rPr>
        <w:t>Κάθαρσις</w:t>
      </w:r>
      <w:r>
        <w:rPr>
          <w:rStyle w:val="Dfinition"/>
        </w:rPr>
        <w:t xml:space="preserve">. </w:t>
      </w:r>
      <w:r>
        <w:rPr>
          <w:rStyle w:val="Foreign"/>
        </w:rPr>
        <w:t>purgatio</w:t>
      </w:r>
      <w:r>
        <w:rPr>
          <w:rStyle w:val="Dfinition"/>
        </w:rPr>
        <w:t>. Geminam habet apud Hippocratem</w:t>
        <w:br/>
        <w:t xml:space="preserve"> &amp; medicos significationem. vnam generalem</w:t>
        <w:br/>
        <w:t>, qua dicitur esse humorum qui sua qualitate</w:t>
        <w:br/>
        <w:t xml:space="preserve"> molesti sunt, vacuatio, vt definit Galenus</w:t>
        <w:br/>
        <w:t>comment. in aphor. 3. lib. 1. Sic purgationis nomine</w:t>
        <w:br/>
        <w:t xml:space="preserve"> omnis vacuatio humoris designatur non à</w:t>
        <w:br/>
        <w:t>medicamentis modo, sed à natura etiam facta,</w:t>
        <w:br/>
        <w:t>vt Galenus annotauit comment. 4. in lib. 5. Epidem</w:t>
        <w:br/>
        <w:t>. Thucydides vero etiam vacuationes quae</w:t>
        <w:br/>
        <w:t xml:space="preserve">à natura symptomatice fiunt, morbi ratione </w:t>
      </w:r>
      <w:r>
        <w:rPr>
          <w:rStyle w:val="GrcARELIRE"/>
        </w:rPr>
        <w:t>καθά</w:t>
      </w:r>
      <w:r>
        <w:rPr>
          <w:rStyle w:val="Dfinition"/>
        </w:rPr>
        <w:br/>
        <w:t xml:space="preserve"> </w:t>
      </w:r>
      <w:r>
        <w:rPr>
          <w:rStyle w:val="GrcARELIRE"/>
        </w:rPr>
        <w:t>ρσεῖς</w:t>
      </w:r>
      <w:r>
        <w:rPr>
          <w:rStyle w:val="Dfinition"/>
        </w:rPr>
        <w:t xml:space="preserve"> atque </w:t>
      </w:r>
      <w:r>
        <w:rPr>
          <w:rStyle w:val="GrcARELIRE"/>
        </w:rPr>
        <w:t>ἀνακαθάρσεις</w:t>
      </w:r>
      <w:r>
        <w:rPr>
          <w:rStyle w:val="Dfinition"/>
        </w:rPr>
        <w:t xml:space="preserve"> appellauit. Cum vero</w:t>
        <w:br/>
        <w:t>purgatio simpliciter dicitur esse vacuatio vitiosi</w:t>
        <w:br/>
        <w:t>humoris, nec locus per quem eiusmodi vacuatio</w:t>
        <w:br/>
        <w:t xml:space="preserve"> sit, designatur, non ea tantu quae per aluum</w:t>
        <w:br/>
        <w:t>fit, sed etiam quae per vomitum, per vrinas, per</w:t>
        <w:br/>
        <w:t>sudorem, per tussim efficitur, purgationis nomine</w:t>
        <w:br/>
        <w:t xml:space="preserve"> intelligi potest. Quam credo rationem sequutus</w:t>
        <w:br/>
        <w:t xml:space="preserve"> Hippocr. vacuationem eam quae pleuriticis</w:t>
        <w:br/>
        <w:t xml:space="preserve"> per sputa fit, </w:t>
      </w:r>
      <w:r>
        <w:rPr>
          <w:rStyle w:val="GrcARELIRE"/>
        </w:rPr>
        <w:t>κὶ θάρσιν</w:t>
      </w:r>
      <w:r>
        <w:rPr>
          <w:rStyle w:val="Dfinition"/>
        </w:rPr>
        <w:t xml:space="preserve"> &amp; </w:t>
      </w:r>
      <w:r>
        <w:rPr>
          <w:rStyle w:val="GrcARELIRE"/>
        </w:rPr>
        <w:t>ἀνακάθαρσιν</w:t>
      </w:r>
      <w:r>
        <w:rPr>
          <w:rStyle w:val="Dfinition"/>
        </w:rPr>
        <w:t xml:space="preserve"> appellare</w:t>
        <w:br/>
        <w:t xml:space="preserve"> consueuit, vt docet Gal. comment. in apn.</w:t>
        <w:br/>
        <w:t>5. lib. 5. &amp; praeter eum veteres quoque vacuationem</w:t>
        <w:br/>
        <w:t xml:space="preserve"> eam, quae tum menstruo circuitu mulieribus</w:t>
        <w:br/>
        <w:t xml:space="preserve"> peragitur, tum quae partui succedit, non solum</w:t>
        <w:br/>
        <w:t xml:space="preserve"> </w:t>
      </w:r>
      <w:r>
        <w:rPr>
          <w:rStyle w:val="GrcARELIRE"/>
        </w:rPr>
        <w:t>ἕκκρισιν αἶματος</w:t>
      </w:r>
      <w:r>
        <w:rPr>
          <w:rStyle w:val="Dfinition"/>
        </w:rPr>
        <w:t xml:space="preserve"> &amp; </w:t>
      </w:r>
      <w:r>
        <w:rPr>
          <w:rStyle w:val="GrcARELIRE"/>
        </w:rPr>
        <w:t>κένωσιν</w:t>
      </w:r>
      <w:r>
        <w:rPr>
          <w:rStyle w:val="Dfinition"/>
        </w:rPr>
        <w:t xml:space="preserve">, verum etiam </w:t>
      </w:r>
      <w:r>
        <w:rPr>
          <w:rStyle w:val="GrcARELIRE"/>
        </w:rPr>
        <w:t>κάθαρσιν</w:t>
      </w:r>
      <w:r>
        <w:rPr>
          <w:rStyle w:val="Dfinition"/>
        </w:rPr>
        <w:br/>
        <w:t xml:space="preserve"> nuncuparunt, vt annotauit Gal. lib. de atra.</w:t>
        <w:br/>
        <w:t>bile, &amp; comm. 3. in lib. 3. Epid. Quanquam menstruam</w:t>
        <w:br/>
        <w:t xml:space="preserve"> illam purgationem plurali numero </w:t>
      </w:r>
      <w:r>
        <w:rPr>
          <w:rStyle w:val="GrcARELIRE"/>
        </w:rPr>
        <w:t>κάθάρσς</w:t>
      </w:r>
      <w:r>
        <w:rPr>
          <w:rStyle w:val="Dfinition"/>
        </w:rPr>
        <w:br/>
        <w:t xml:space="preserve"> frequentius videatur Hippocrates dicere,</w:t>
        <w:br/>
        <w:t>vt aphor. 60. &amp; 61. lib. 5. Sic autem veteribus libuit</w:t>
        <w:br/>
        <w:t xml:space="preserve"> appellare, propterea quod meliorem sanguinis</w:t>
        <w:br/>
        <w:t xml:space="preserve"> partem foetus attrahens &amp; absumens, deteriorem</w:t>
        <w:br/>
        <w:t xml:space="preserve"> relinquat, quae cum postea vacuetur,</w:t>
        <w:br/>
        <w:t>quia vitio non caret, merito purgari dicitur. Purgationem</w:t>
        <w:br/>
        <w:t xml:space="preserve"> enim, vt author est Galenus, vocat</w:t>
        <w:br/>
        <w:t>Hippocrates, humorum vitiosorum vacuationem</w:t>
        <w:br/>
        <w:t>. Altera vero purgationis significatio particularis</w:t>
        <w:br/>
        <w:t xml:space="preserve"> est magisque propria, quae definiri potest; esse</w:t>
        <w:br/>
        <w:t>humoris vitiosi per medicamentum vacuatio.</w:t>
        <w:br/>
        <w:t xml:space="preserve">Haec proprie ab Hippocrate dicta est </w:t>
      </w:r>
      <w:r>
        <w:rPr>
          <w:rStyle w:val="GrcARELIRE"/>
        </w:rPr>
        <w:t>φαρμακεια</w:t>
      </w:r>
      <w:r>
        <w:rPr>
          <w:rStyle w:val="Dfinition"/>
        </w:rPr>
        <w:t>,</w:t>
        <w:br/>
        <w:t>vt scripiit Gal. comment. in hunc aphorismum:</w:t>
        <w:br/>
      </w:r>
      <w:r>
        <w:rPr>
          <w:rStyle w:val="GrcARELIRE"/>
        </w:rPr>
        <w:t>οἱ εὖ τὰ σώ ματὰ ἔχοντες</w:t>
      </w:r>
      <w:r>
        <w:rPr>
          <w:rStyle w:val="Dfinition"/>
        </w:rPr>
        <w:t xml:space="preserve">, </w:t>
      </w:r>
      <w:r>
        <w:rPr>
          <w:rStyle w:val="GrcARELIRE"/>
        </w:rPr>
        <w:t>φαρμακίυεσθαι ἐργώδεες</w:t>
      </w:r>
      <w:r>
        <w:rPr>
          <w:rStyle w:val="Dfinition"/>
        </w:rPr>
        <w:t>. hoc</w:t>
        <w:br/>
        <w:t>est, qui bene corpore se habent, difficulter ferunt</w:t>
        <w:br/>
        <w:t>medicationes. fit enim ope purgantis medicamenti</w:t>
        <w:br/>
        <w:t>. Sic etiam vilum est Aristoteli probl. 42.</w:t>
        <w:br/>
        <w:t xml:space="preserve">sect. 1. his verbis: </w:t>
      </w:r>
      <w:r>
        <w:rPr>
          <w:rStyle w:val="GrcARELIRE"/>
        </w:rPr>
        <w:t>τὰ φάρμακα ὅταν εἰς τὴν κοιλίαν εισέλθῶσι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διαγύθωσι</w:t>
      </w:r>
      <w:r>
        <w:rPr>
          <w:rStyle w:val="Dfinition"/>
        </w:rPr>
        <w:t xml:space="preserve">, </w:t>
      </w:r>
      <w:r>
        <w:rPr>
          <w:rStyle w:val="GrcARELIRE"/>
        </w:rPr>
        <w:t>φέρονται κτ οὗσπερ ἡ</w:t>
      </w:r>
      <w:r>
        <w:rPr>
          <w:rStyle w:val="Dfinition"/>
        </w:rPr>
        <w:t xml:space="preserve"> </w:t>
      </w:r>
      <w:r>
        <w:rPr>
          <w:rStyle w:val="GrcARELIRE"/>
        </w:rPr>
        <w:t>τροφὴ πορους εἰς</w:t>
      </w:r>
      <w:r>
        <w:rPr>
          <w:rStyle w:val="Dfinition"/>
        </w:rPr>
        <w:br/>
      </w:r>
      <w:r>
        <w:rPr>
          <w:rStyle w:val="GrcARELIRE"/>
        </w:rPr>
        <w:t>ταὶ φλέβας</w:t>
      </w:r>
      <w:r>
        <w:rPr>
          <w:rStyle w:val="Dfinition"/>
        </w:rPr>
        <w:t xml:space="preserve">. </w:t>
      </w:r>
      <w:r>
        <w:rPr>
          <w:rStyle w:val="GrcARELIRE"/>
        </w:rPr>
        <w:t>οὐ πεφθεντα δὲ</w:t>
      </w:r>
      <w:r>
        <w:rPr>
          <w:rStyle w:val="Dfinition"/>
        </w:rPr>
        <w:t xml:space="preserve">, </w:t>
      </w:r>
      <w:r>
        <w:rPr>
          <w:rStyle w:val="GrcARELIRE"/>
        </w:rPr>
        <w:t>ἀλλὰ κρατήσαντα</w:t>
      </w:r>
      <w:r>
        <w:rPr>
          <w:rStyle w:val="Dfinition"/>
        </w:rPr>
        <w:t xml:space="preserve">, </w:t>
      </w:r>
      <w:r>
        <w:rPr>
          <w:rStyle w:val="GrcARELIRE"/>
        </w:rPr>
        <w:t>ἐκπιπειφερρντὰ</w:t>
      </w:r>
      <w:r>
        <w:rPr>
          <w:rStyle w:val="Dfinition"/>
        </w:rPr>
        <w:br/>
        <w:t xml:space="preserve"> </w:t>
      </w:r>
      <w:r>
        <w:rPr>
          <w:rStyle w:val="GrcARELIRE"/>
        </w:rPr>
        <w:t>ἐμπόδια ἀὐτοῖς</w:t>
      </w:r>
      <w:r>
        <w:rPr>
          <w:rStyle w:val="Dfinition"/>
        </w:rPr>
        <w:t xml:space="preserve">. </w:t>
      </w:r>
      <w:r>
        <w:rPr>
          <w:rStyle w:val="GrcARELIRE"/>
        </w:rPr>
        <w:t>καὶ κάλεῖται τουτο κάθάρσις</w:t>
      </w:r>
      <w:r>
        <w:rPr>
          <w:rStyle w:val="Dfinition"/>
        </w:rPr>
        <w:t>. hoc</w:t>
        <w:br/>
        <w:t>est, medicamenta quando in ventre ingreiia iunt</w:t>
        <w:br/>
        <w:t>&amp; diffusa, feruntur in venas per eosdem meatus,</w:t>
        <w:br/>
        <w:t>per quos etiam alimentum fertur. quae si concoctionem</w:t>
        <w:br/>
        <w:t xml:space="preserve"> non fuerint adepta, sed eam euicerint,</w:t>
        <w:br/>
        <w:t>tollunt ea quae sibi sunt impedimento. atque id</w:t>
        <w:br/>
        <w:t>purgatio appellatur. Cuius quidem pugationis</w:t>
        <w:br/>
        <w:t xml:space="preserve"> dupiex potisiimum differentia habetur, vna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-0005.jpg</w:t>
        <w:br/>
        <w:t>per superiora, altera per inferiora. Per hac quam</w:t>
        <w:br/>
        <w:t>uis praecipue alui deiectio intelligatur, attamen</w:t>
        <w:br/>
        <w:t>&amp; vrinae &amp; menstruorum per medicamenta</w:t>
        <w:br/>
        <w:t>prouocatio delignari poteit, quod per eas partes</w:t>
        <w:br/>
        <w:t xml:space="preserve"> non minus quam per aluum medicamenta</w:t>
        <w:br/>
        <w:t>numores attrahant e euacuent: per iilum vero</w:t>
        <w:br/>
        <w:t>vomitus iignincatur. De his multa apud Hippocr</w:t>
        <w:br/>
        <w:t xml:space="preserve">. tum lib. </w:t>
      </w:r>
      <w:r>
        <w:rPr>
          <w:rStyle w:val="GrcARELIRE"/>
        </w:rPr>
        <w:t>πρι τῆς διαίτης ὀξέων</w:t>
      </w:r>
      <w:r>
        <w:rPr>
          <w:rStyle w:val="Dfinition"/>
        </w:rPr>
        <w:t>, tùm primis fere</w:t>
        <w:br/>
        <w:t>aphorismis lib. 4. Rursum autem harum vacuationum</w:t>
        <w:br/>
        <w:t xml:space="preserve"> vtrumque genus duplex est: nam vel ex</w:t>
        <w:br/>
        <w:t>vniuerso corpore, vel ex certa quadam partè</w:t>
        <w:br/>
        <w:t>purgatio ipia procedit. Umne certe medicamento</w:t>
        <w:br/>
        <w:t xml:space="preserve"> purgante peragitur. Cuius cum sit etiam</w:t>
        <w:br/>
        <w:t>triplex differentia (totidem namque sunt noxiorum</w:t>
        <w:br/>
        <w:t xml:space="preserve"> humorum ipecies) triplices quoque purgationes</w:t>
        <w:br/>
        <w:t xml:space="preserve"> erunt, vna quae bilem flauam, altera</w:t>
        <w:br/>
        <w:t>quae bilem atram, tertia quae pituitam euacuat.</w:t>
        <w:br/>
        <w:t xml:space="preserve">Quod qua ratione fiat, vide in dictione </w:t>
      </w:r>
      <w:r>
        <w:rPr>
          <w:rStyle w:val="GrcARELIRE"/>
        </w:rPr>
        <w:t>καθαρπκὸν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φαῤ μακον</w:t>
      </w:r>
      <w:r>
        <w:rPr>
          <w:rStyle w:val="Dfinition"/>
        </w:rPr>
        <w:t>.</w:t>
        <w:br/>
      </w:r>
      <w:r>
        <w:rPr>
          <w:rStyle w:val="Orth"/>
        </w:rPr>
        <w:t>Καθάρτικὸν φάρμακον</w:t>
      </w:r>
      <w:r>
        <w:rPr>
          <w:rStyle w:val="Dfinition"/>
        </w:rPr>
        <w:t>. purgans medicamentum. Duobus</w:t>
        <w:br/>
        <w:t xml:space="preserve"> modis dicitur, vno omnium communi quae</w:t>
        <w:br/>
        <w:t>quouis modo excrementa expurgant: altero,</w:t>
        <w:br/>
        <w:t xml:space="preserve">quo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ea significat quae aut per vomitu,</w:t>
        <w:br/>
        <w:t>aut per alui deiectionem purgant. Illa indefinita</w:t>
        <w:br/>
        <w:t>&amp; communi quadam facultate, &amp; primis aliquando</w:t>
        <w:br/>
        <w:t xml:space="preserve"> qualitatibus, vel per accidens etiam plaerumque</w:t>
        <w:br/>
        <w:t xml:space="preserve"> purgant: haec vero per se, quia talia sint,</w:t>
        <w:br/>
        <w:t>&amp; facultate familiarium succorum attractrice.</w:t>
        <w:br/>
        <w:t>Primi generis sunt quaecunque vel calfaciendo,</w:t>
        <w:br/>
        <w:t>vel humectando, vel crassa sentaque extenuando</w:t>
        <w:br/>
        <w:t xml:space="preserve"> &amp; opstructa soluendo vrinam mesesque mouent</w:t>
        <w:br/>
        <w:t>, aut ex pectore sputa eliciunt, aut aliud</w:t>
        <w:br/>
        <w:t>aliunde vacuant: secundi vero, quae trahendi facultate</w:t>
        <w:br/>
        <w:t xml:space="preserve"> vacuationem moliuntur siue per aluum,</w:t>
        <w:br/>
        <w:t>siue per vomitum, siue per vrinas, siue per vterum</w:t>
        <w:br/>
        <w:t>, seu alia quauis ex parte. Quae enim vrinas</w:t>
        <w:br/>
        <w:t>meniesque mouent, aut sputa, tum quae naribus</w:t>
        <w:br/>
        <w:t>purgandi gratia infunduntur, aut ore colluuntur</w:t>
        <w:br/>
        <w:t>, aut dentibus manduntur, ii trahendi humoris</w:t>
        <w:br/>
        <w:t xml:space="preserve"> vitiosi facultatem possident, eaque vacuationem</w:t>
        <w:br/>
        <w:t xml:space="preserve"> perficiant, eiuidem iunt generis cum ijs</w:t>
        <w:br/>
        <w:t>quae per vomitum aut per alui deiectionem tranendo</w:t>
        <w:br/>
        <w:t xml:space="preserve"> purgant. Purgantis namque medicamenti</w:t>
        <w:br/>
        <w:t>essentia naturaque in familiarium succorum attractione</w:t>
        <w:br/>
        <w:t xml:space="preserve"> consistit, quam à totius substantiae similitudine</w:t>
        <w:br/>
        <w:t xml:space="preserve"> insitaque familiaritate adeptum eit.</w:t>
        <w:br/>
        <w:t>Medicamentum enim (vt scribit Hippocrates)</w:t>
        <w:br/>
        <w:t>cum in corpus fuerit ingressum, primum quod</w:t>
        <w:br/>
        <w:t>omnium maxime sibi natura respondet atque iimile</w:t>
        <w:br/>
        <w:t xml:space="preserve"> est, deducit, deinde alia quoque trahit &amp;</w:t>
        <w:br/>
        <w:t>purgat, in modum seminum &amp; stirpiuum. Quae</w:t>
        <w:br/>
        <w:t>vis cum purganti medicamento potestate iniit,</w:t>
        <w:br/>
        <w:t>non exeritur tamen, neque in actum erumpit,</w:t>
        <w:br/>
        <w:t>priusquam à calore nostro excitetur. Dum enim</w:t>
        <w:br/>
        <w:t>ventriculi calore medicamentum teritur &amp; calefit</w:t>
        <w:br/>
        <w:t>, eius facultas prius quasi sopita excitatur.</w:t>
        <w:br/>
        <w:t>viresque suas exerit, humorem eum attrahens</w:t>
        <w:br/>
        <w:t>qui sibi familiaritate subitantiae coniunctus eit.</w:t>
        <w:br/>
        <w:t>Quare cum tres sint in hominum corporibus</w:t>
        <w:br/>
        <w:t>humorum differentiae; ita medicamenta purgantia</w:t>
        <w:br/>
        <w:t xml:space="preserve"> genere triplicia perhibentur, </w:t>
      </w:r>
      <w:r>
        <w:rPr>
          <w:rStyle w:val="GrcARELIRE"/>
        </w:rPr>
        <w:t>φλεμαγωγα</w:t>
      </w:r>
      <w:r>
        <w:rPr>
          <w:rStyle w:val="Dfinition"/>
        </w:rPr>
        <w:t>,</w:t>
        <w:br/>
      </w:r>
      <w:r>
        <w:rPr>
          <w:rStyle w:val="GrcARELIRE"/>
        </w:rPr>
        <w:t>γολαγωγὰ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 pro facultatibus quas habent</w:t>
        <w:br/>
        <w:t xml:space="preserve"> trahendi pituitam aut bilem, tùm flauam,</w:t>
        <w:br/>
        <w:t>tum atram: quamquam plaeraque medicamenta</w:t>
        <w:br/>
        <w:t xml:space="preserve"> habentur quae non vnius modo, sed duorum</w:t>
        <w:br/>
        <w:t>atque etiam plurium trahendorum facultatem</w:t>
        <w:br/>
        <w:t>posiident.</w:t>
        <w:br/>
        <w:t xml:space="preserve">Sed &amp; in vlceribus </w:t>
      </w:r>
      <w:r>
        <w:rPr>
          <w:rStyle w:val="GrcARELIRE"/>
        </w:rPr>
        <w:t>καθαρικὸν φάν μακον</w:t>
      </w:r>
      <w:r>
        <w:rPr>
          <w:rStyle w:val="Dfinition"/>
        </w:rPr>
        <w:t xml:space="preserve"> illud</w:t>
        <w:br/>
        <w:t>est, quod vna cum eo quod exsiccat quandam</w:t>
        <w:br/>
        <w:t>etiam abstergendi vim habet qua vicera pura e</w:t>
        <w:br/>
        <w:t>efficit, huiusmodi medicamenta ex squamma</w:t>
        <w:br/>
        <w:t>aeris &amp; aerugine componuntur. Gal. comment.</w:t>
        <w:br/>
        <w:t xml:space="preserve">3. </w:t>
      </w:r>
      <w:r>
        <w:rPr>
          <w:rStyle w:val="GrcARELIRE"/>
        </w:rPr>
        <w:t>εἰς τὸ πρὶ ἄγμ</w:t>
      </w:r>
      <w:r>
        <w:rPr>
          <w:rStyle w:val="Dfinition"/>
        </w:rPr>
        <w:t>. t. 3.</w:t>
        <w:br/>
      </w:r>
      <w:r>
        <w:rPr>
          <w:rStyle w:val="Orth"/>
        </w:rPr>
        <w:t>Καθεκτικὴ δύναμις</w:t>
      </w:r>
      <w:r>
        <w:rPr>
          <w:rStyle w:val="Dfinition"/>
        </w:rPr>
        <w:t>. retentrix facultas. Est vis quędam</w:t>
        <w:br/>
        <w:t>naturae per quam tamdiu retinet attractum alimentum</w:t>
        <w:br/>
        <w:t>, donec perfecte concoctum iit. Subseruit</w:t>
        <w:br/>
        <w:t xml:space="preserve"> facultas ista conconctioni, nihisque omnino</w:t>
        <w:br/>
        <w:t xml:space="preserve"> coqui potest, nisi quod exacte retentum fuerit</w:t>
        <w:br/>
        <w:t>. Quod dixi exacte, &amp; tempus &amp; modum designat</w:t>
        <w:br/>
        <w:t>. Debet enim id quod coquitur, tanto tenpore</w:t>
        <w:br/>
        <w:t xml:space="preserve"> retineri, quanto concoctio peragitur: &amp;</w:t>
        <w:br/>
        <w:t>praeterea tam arcte à concoctionis organis comprenendi</w:t>
        <w:br/>
        <w:t>, vt nullum ipatium vacuum relinquatur</w:t>
        <w:br/>
        <w:t>. Quamobrem ventriculus cibum optime</w:t>
        <w:br/>
        <w:t>concocturus eum debet omni ex parte ita complecti</w:t>
        <w:br/>
        <w:t>, vt nullo modo fiuctuare possit, nullumque</w:t>
        <w:br/>
        <w:t xml:space="preserve"> omnino spatium inter ipium cibosque intercedat</w:t>
        <w:br/>
        <w:t>. Atque id reuera ventriculus toto concoctionis</w:t>
        <w:br/>
        <w:t xml:space="preserve"> tempore praestat, vt qui non modo toto</w:t>
        <w:br/>
        <w:t xml:space="preserve"> suo corpore cibis incumbit, verum etiam ora</w:t>
        <w:br/>
        <w:t>sua sic occludit, vt nihil omnino per ea elabi sinat</w:t>
        <w:br/>
        <w:t>, nisi vel copia, vel flatibus, vel mala aliqua</w:t>
        <w:br/>
        <w:t>qualitate ea recludere compellatur. Nec solus</w:t>
        <w:br/>
        <w:t>quidem ventriculus ea retinedi facultate posset,</w:t>
        <w:br/>
        <w:t>sed omnes pariter corporis partes in quibus aliquid</w:t>
        <w:br/>
        <w:t xml:space="preserve"> vel concoqui, vel aliter perfici debet, veluti</w:t>
        <w:br/>
        <w:t xml:space="preserve"> venae, iecur, habitus denique totius corporis,</w:t>
        <w:br/>
        <w:t>vbi tum chylum, tum sanguine concoqui oportet</w:t>
        <w:br/>
        <w:t xml:space="preserve"> atque alterari, ad haec vterus cui foetus perficiendi</w:t>
        <w:br/>
        <w:t xml:space="preserve"> munus, quod concoctio quaedam est, natura</w:t>
        <w:br/>
        <w:t xml:space="preserve"> delegauit. Caeterum ea functio, in omnibus</w:t>
        <w:br/>
        <w:t>retinendi facultate praeditis partibus, fibrarum</w:t>
        <w:br/>
        <w:t>obliquarum ministerio perficitur, quarum proprium</w:t>
        <w:br/>
        <w:t xml:space="preserve"> est retinere, sicut rectarum attrahere, &amp;</w:t>
        <w:br/>
        <w:t>transuersarum expellere, quanquam istis quoque</w:t>
        <w:br/>
        <w:t xml:space="preserve"> plurimùm adiuuetur.</w:t>
        <w:br/>
      </w:r>
      <w:r>
        <w:rPr>
          <w:rStyle w:val="Orth"/>
        </w:rPr>
        <w:t>Καθδεστηκυία ἡλικια</w:t>
      </w:r>
      <w:r>
        <w:rPr>
          <w:rStyle w:val="Dfinition"/>
        </w:rPr>
        <w:t>. confirmata ceu conitans aetas dicitur</w:t>
        <w:br/>
        <w:t xml:space="preserve"> quae inter perrectam adultamque aetatem ec</w:t>
        <w:br/>
        <w:t>atque senectutem est media, ita vt praecipitet c</w:t>
        <w:br/>
        <w:t>iam aetas illa forida, nec dum tamen vllum adsit</w:t>
        <w:br/>
        <w:t xml:space="preserve"> senectutis signum manifestum, Galeno comment</w:t>
        <w:br/>
        <w:t>. in aphor. 13. lib. 1. In hac constituti aetate</w:t>
        <w:br/>
      </w:r>
      <w:r>
        <w:rPr>
          <w:rStyle w:val="GrcARELIRE"/>
        </w:rPr>
        <w:t>καθεστηκότες</w:t>
      </w:r>
      <w:r>
        <w:rPr>
          <w:rStyle w:val="Dfinition"/>
        </w:rPr>
        <w:t xml:space="preserve"> dicuntur; hanc autem aetatem appellant</w:t>
        <w:br/>
        <w:t xml:space="preserve"> nonnulli consistentem, sed male fortean,</w:t>
        <w:br/>
        <w:t xml:space="preserve">quoniam aetas coniiitedi est vigor aetatis qui </w:t>
      </w:r>
      <w:r>
        <w:rPr>
          <w:rStyle w:val="GrcARELIRE"/>
        </w:rPr>
        <w:t>ἀκμὴ</w:t>
      </w:r>
      <w:r>
        <w:rPr>
          <w:rStyle w:val="Dfinition"/>
        </w:rPr>
        <w:br/>
        <w:t xml:space="preserve">. &amp; aetas </w:t>
      </w:r>
      <w:r>
        <w:rPr>
          <w:rStyle w:val="GrcARELIRE"/>
        </w:rPr>
        <w:t>ἄκμαζουσα</w:t>
      </w:r>
      <w:r>
        <w:rPr>
          <w:rStyle w:val="Dfinition"/>
        </w:rPr>
        <w:t xml:space="preserve"> appellatur, Leonicenus in</w:t>
        <w:br/>
        <w:t>aphorismo citato ipsam appellauit constitutam ec</w:t>
        <w:br/>
        <w:t xml:space="preserve">aetatem, Fuschius constantem, alij forteanme¬ </w:t>
      </w:r>
      <w:r>
        <w:rPr>
          <w:rStyle w:val="GrcARELIRE"/>
        </w:rPr>
        <w:t>ε</w:t>
      </w:r>
      <w:r>
        <w:rPr>
          <w:rStyle w:val="Dfinition"/>
        </w:rPr>
        <w:br/>
        <w:t xml:space="preserve">lius subsistentem, quoniam </w:t>
      </w:r>
      <w:r>
        <w:rPr>
          <w:rStyle w:val="GrcARELIRE"/>
        </w:rPr>
        <w:t>καθεστηκότες</w:t>
      </w:r>
      <w:r>
        <w:rPr>
          <w:rStyle w:val="Dfinition"/>
        </w:rPr>
        <w:t xml:space="preserve"> iam diminui</w:t>
        <w:br/>
        <w:t xml:space="preserve"> incipiunt, &amp; à vigore subiistere; Constat</w:t>
        <w:br/>
        <w:t>autem tales esse qui post 35. annu statim sequuntur</w:t>
        <w:br/>
        <w:t>, aliquam in viribus patientes remissionem,</w:t>
        <w:br/>
        <w:t>c6</w:t>
        <w:br/>
        <w:t>etii paruam vt dixit Gal. 6. de sanit. tuenda: haec re</w:t>
        <w:br/>
        <w:t xml:space="preserve">autem </w:t>
      </w:r>
      <w:r>
        <w:rPr>
          <w:rStyle w:val="GrcARELIRE"/>
        </w:rPr>
        <w:t>τῶν καθεστηκότων</w:t>
      </w:r>
      <w:r>
        <w:rPr>
          <w:rStyle w:val="Dfinition"/>
        </w:rPr>
        <w:t xml:space="preserve"> aetas a 35. in 49. annum exextenditur</w:t>
        <w:br/>
        <w:t xml:space="preserve"> apud Galen. 3. iect. aphor. comment. c</w:t>
        <w:br/>
        <w:t>30. Sed &amp; subiistentem non consistentem hanc ec</w:t>
        <w:br/>
        <w:t>aetatem appellari debere, docet hoc vocabulum cc</w:t>
        <w:br/>
      </w:r>
      <w:r>
        <w:rPr>
          <w:rStyle w:val="GrcARELIRE"/>
        </w:rPr>
        <w:t>καθεστηκὸς</w:t>
      </w:r>
      <w:r>
        <w:rPr>
          <w:rStyle w:val="Dfinition"/>
        </w:rPr>
        <w:t xml:space="preserve"> à </w:t>
      </w:r>
      <w:r>
        <w:rPr>
          <w:rStyle w:val="GrcARELIRE"/>
        </w:rPr>
        <w:t>καθίστημι</w:t>
      </w:r>
      <w:r>
        <w:rPr>
          <w:rStyle w:val="Dfinition"/>
        </w:rPr>
        <w:t xml:space="preserve"> quod subiisto significat apud e</w:t>
        <w:br/>
        <w:t>Hippocr. &amp; Galen. vt in praedictò aphor. ita &amp; ce</w:t>
        <w:br/>
        <w:t>Gal. 2. ad Glaucon. cap. de oedemate, frictio, in¬ e</w:t>
        <w:br/>
        <w:t>quit, sola cum oxyrrhodino, &amp; nonnunquam cum e</w:t>
        <w:br/>
        <w:t xml:space="preserve">sale &amp; oleo </w:t>
      </w:r>
      <w:r>
        <w:rPr>
          <w:rStyle w:val="GrcARELIRE"/>
        </w:rPr>
        <w:t>καθόστησι τὸ παθος</w:t>
      </w:r>
      <w:r>
        <w:rPr>
          <w:rStyle w:val="Dfinition"/>
        </w:rPr>
        <w:t>, id est, passionem sub¬ è</w:t>
        <w:br/>
        <w:t>sistere fecit, &amp; in prognost. 27. Si tebris, ait, per¬ seuerans</w:t>
        <w:br/>
        <w:t xml:space="preserve"> 20. diem tranigreditur, &amp; oedema </w:t>
      </w:r>
      <w:r>
        <w:rPr>
          <w:rStyle w:val="GrcARELIRE"/>
        </w:rPr>
        <w:t>μή ε</w:t>
      </w:r>
      <w:r>
        <w:rPr>
          <w:rStyle w:val="Dfinition"/>
        </w:rPr>
        <w:br/>
      </w:r>
      <w:r>
        <w:rPr>
          <w:rStyle w:val="GrcARELIRE"/>
        </w:rPr>
        <w:t>καθηστά μὲνον</w:t>
      </w:r>
      <w:r>
        <w:rPr>
          <w:rStyle w:val="Dfinition"/>
        </w:rPr>
        <w:t>, hoc eit non subiiitat, in iuppuratio¬ nem</w:t>
        <w:br/>
        <w:t xml:space="preserve"> vertetur.6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-0007.jpg</w:t>
        <w:br/>
      </w:r>
      <w:r>
        <w:rPr>
          <w:rStyle w:val="Orth"/>
        </w:rPr>
        <w:t>Καθετηκότες</w:t>
      </w:r>
      <w:r>
        <w:rPr>
          <w:rStyle w:val="Dfinition"/>
        </w:rPr>
        <w:t>. ij dicuntur qui iam in explicata aetate iunt</w:t>
        <w:br/>
        <w:t>„constituti, id eit, medij inter senes &amp; suuenes;</w:t>
        <w:br/>
        <w:t xml:space="preserve">„Isti sunt qui </w:t>
      </w:r>
      <w:r>
        <w:rPr>
          <w:rStyle w:val="GrcARELIRE"/>
        </w:rPr>
        <w:t>ὡμογέρόντες</w:t>
      </w:r>
      <w:r>
        <w:rPr>
          <w:rStyle w:val="Dfinition"/>
        </w:rPr>
        <w:t>, hoc est crudi ienes vo„cantur</w:t>
        <w:br/>
        <w:t>, non vt Fuichius existimauit, eos esse di„cens</w:t>
        <w:br/>
        <w:t xml:space="preserve"> in comment. 13. 1. sect. aph. qui ab anno 50.</w:t>
        <w:br/>
        <w:t xml:space="preserve">„ad 60. perdurant. Vide </w:t>
      </w:r>
      <w:r>
        <w:rPr>
          <w:rStyle w:val="GrcARELIRE"/>
        </w:rPr>
        <w:t>ὥμογέ ρόντες</w:t>
      </w:r>
      <w:r>
        <w:rPr>
          <w:rStyle w:val="Dfinition"/>
        </w:rPr>
        <w:t>.</w:t>
        <w:br/>
      </w:r>
      <w:r>
        <w:rPr>
          <w:rStyle w:val="Orth"/>
        </w:rPr>
        <w:t>Καθέστος</w:t>
      </w:r>
      <w:r>
        <w:rPr>
          <w:rStyle w:val="Dfinition"/>
        </w:rPr>
        <w:t xml:space="preserve">. </w:t>
      </w:r>
      <w:r>
        <w:rPr>
          <w:rStyle w:val="Foreign"/>
        </w:rPr>
        <w:t>constans</w:t>
      </w:r>
      <w:r>
        <w:rPr>
          <w:rStyle w:val="Dfinition"/>
        </w:rPr>
        <w:t>. quod suam naturam constanter seruat</w:t>
        <w:br/>
        <w:t>, &amp; non immutatur. Dicitur ab Hippocrate</w:t>
        <w:br/>
        <w:t xml:space="preserve">de anni temporibus, vt </w:t>
      </w:r>
      <w:r>
        <w:rPr>
          <w:rStyle w:val="GrcARELIRE"/>
        </w:rPr>
        <w:t>καθέστως καίρὸς</w:t>
      </w:r>
      <w:r>
        <w:rPr>
          <w:rStyle w:val="Dfinition"/>
        </w:rPr>
        <w:t>, anni tempus</w:t>
        <w:br/>
        <w:t xml:space="preserve">quod ordinate temperiem suam seruat. &amp; </w:t>
      </w:r>
      <w:r>
        <w:rPr>
          <w:rStyle w:val="GrcARELIRE"/>
        </w:rPr>
        <w:t>καθέστως</w:t>
      </w:r>
      <w:r>
        <w:rPr>
          <w:rStyle w:val="Dfinition"/>
        </w:rPr>
        <w:br/>
      </w:r>
      <w:r>
        <w:rPr>
          <w:rStyle w:val="GrcARELIRE"/>
        </w:rPr>
        <w:t>ἐνιαυτος</w:t>
      </w:r>
      <w:r>
        <w:rPr>
          <w:rStyle w:val="Dfinition"/>
        </w:rPr>
        <w:t>, annus bene ordinatus &amp; constans, in quo</w:t>
        <w:br/>
        <w:t>signa quae syderum ortus &amp; occasus consequi sosent</w:t>
        <w:br/>
        <w:t>, rectè procedunt: autumnus pluuiosus est,</w:t>
        <w:br/>
        <w:t>hyenis mediocris, nec valde ferena, nec supra</w:t>
        <w:br/>
        <w:t>modum frigida, pluuiaeque vere &amp; aestate tempestiue</w:t>
        <w:br/>
        <w:t xml:space="preserve"> descendunt: talis autem annus vt constans</w:t>
        <w:br/>
        <w:t>est, sic futurus est saluberrimus. Contra autem</w:t>
        <w:br/>
      </w:r>
      <w:r>
        <w:rPr>
          <w:rStyle w:val="GrcARELIRE"/>
        </w:rPr>
        <w:t>ἀκατάστατον</w:t>
      </w:r>
      <w:r>
        <w:rPr>
          <w:rStyle w:val="Dfinition"/>
        </w:rPr>
        <w:t xml:space="preserve"> dicitur, quod in aliquo à constantis natura</w:t>
        <w:br/>
        <w:t xml:space="preserve"> euariat. Nec vero dubium est quin de morbis</w:t>
        <w:br/>
        <w:t xml:space="preserve">etiam </w:t>
      </w:r>
      <w:r>
        <w:rPr>
          <w:rStyle w:val="GrcARELIRE"/>
        </w:rPr>
        <w:t>καθέστὸς</w:t>
      </w:r>
      <w:r>
        <w:rPr>
          <w:rStyle w:val="Dfinition"/>
        </w:rPr>
        <w:t xml:space="preserve"> dici possit, quos </w:t>
      </w:r>
      <w:r>
        <w:rPr>
          <w:rStyle w:val="GrcARELIRE"/>
        </w:rPr>
        <w:t>ἐυσταθέας</w:t>
      </w:r>
      <w:r>
        <w:rPr>
          <w:rStyle w:val="Dfinition"/>
        </w:rPr>
        <w:t xml:space="preserve"> Hippocrates</w:t>
        <w:br/>
        <w:t xml:space="preserve"> appellauit.</w:t>
        <w:br/>
      </w:r>
      <w:r>
        <w:rPr>
          <w:rStyle w:val="Orth"/>
        </w:rPr>
        <w:t>Καθέτὴρ</w:t>
      </w:r>
      <w:r>
        <w:rPr>
          <w:rStyle w:val="Dfinition"/>
        </w:rPr>
        <w:t xml:space="preserve">. </w:t>
      </w:r>
      <w:r>
        <w:rPr>
          <w:rStyle w:val="Foreign"/>
        </w:rPr>
        <w:t>catheter</w:t>
      </w:r>
      <w:r>
        <w:rPr>
          <w:rStyle w:val="Dfinition"/>
        </w:rPr>
        <w:t>. Est instrumentum chirurgicum,</w:t>
        <w:br/>
        <w:t>cauum &amp; altera parte recuruum, quo vrina retenta</w:t>
        <w:br/>
        <w:t xml:space="preserve"> elicitur &amp; vesicae vitia probantur. dicitur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του καθιέσαι</w:t>
      </w:r>
      <w:r>
        <w:rPr>
          <w:rStyle w:val="Dfinition"/>
        </w:rPr>
        <w:t>, id eit, ab immittendo siue infundendo</w:t>
        <w:br/>
        <w:t>, quod eo instrumento in vesicam inijci solent</w:t>
        <w:br/>
        <w:t>quae inijcere expediat, sicut Galen. tradit libr. 5.</w:t>
        <w:br/>
        <w:t xml:space="preserve">meth. med. quo loco </w:t>
      </w:r>
      <w:r>
        <w:rPr>
          <w:rStyle w:val="GrcARELIRE"/>
        </w:rPr>
        <w:t>καθέπρας υθυτρήτοις</w:t>
      </w:r>
      <w:r>
        <w:rPr>
          <w:rStyle w:val="Dfinition"/>
        </w:rPr>
        <w:t xml:space="preserve"> dicit.</w:t>
        <w:br/>
        <w:t xml:space="preserve">Caeterum </w:t>
      </w:r>
      <w:r>
        <w:rPr>
          <w:rStyle w:val="GrcARELIRE"/>
        </w:rPr>
        <w:t>καθέὴρ</w:t>
      </w:r>
      <w:r>
        <w:rPr>
          <w:rStyle w:val="Dfinition"/>
        </w:rPr>
        <w:t xml:space="preserve"> ab Hippocratè non pro eo instrumento</w:t>
        <w:br/>
        <w:t xml:space="preserve"> viurpatur, sed pro linamento torto</w:t>
        <w:br/>
        <w:t xml:space="preserve">quod intra vlcera inditur, vt Galenus </w:t>
      </w:r>
      <w:r>
        <w:rPr>
          <w:rStyle w:val="GrcARELIRE"/>
        </w:rPr>
        <w:t>ἐν γλώτταις</w:t>
      </w:r>
      <w:r>
        <w:rPr>
          <w:rStyle w:val="Dfinition"/>
        </w:rPr>
        <w:br/>
        <w:t>annotauit.</w:t>
        <w:br/>
        <w:t>„ Caeterum qui sit vtendi &amp; applicandi cathe„</w:t>
        <w:br/>
        <w:t xml:space="preserve"> teras modus, tum ad eluendam vesicam vlcera„</w:t>
        <w:br/>
        <w:t xml:space="preserve"> tam, tum ad prolectandam suppressam in ipsa vri</w:t>
      </w:r>
      <w:r>
        <w:rPr>
          <w:rStyle w:val="GrcARELIRE"/>
        </w:rPr>
        <w:t>ν</w:t>
      </w:r>
      <w:r>
        <w:rPr>
          <w:rStyle w:val="Dfinition"/>
        </w:rPr>
        <w:br/>
        <w:t xml:space="preserve"> nam, similitudine quaedam ad syphonas instru„</w:t>
        <w:br/>
        <w:t xml:space="preserve"> menta fusoria, quibus aqua hauriri &amp; emitti in</w:t>
        <w:br/>
        <w:t>„ incendijs solet Paul. lib. 6. cap. 59. docet; legi„tur</w:t>
        <w:br/>
        <w:t xml:space="preserve"> tamen illic </w:t>
      </w:r>
      <w:r>
        <w:rPr>
          <w:rStyle w:val="GrcARELIRE"/>
        </w:rPr>
        <w:t>συμφώνων</w:t>
      </w:r>
      <w:r>
        <w:rPr>
          <w:rStyle w:val="Dfinition"/>
        </w:rPr>
        <w:t xml:space="preserve"> corrupte pro </w:t>
      </w:r>
      <w:r>
        <w:rPr>
          <w:rStyle w:val="GrcARELIRE"/>
        </w:rPr>
        <w:t>ιρώνων</w:t>
      </w:r>
      <w:r>
        <w:rPr>
          <w:rStyle w:val="Dfinition"/>
        </w:rPr>
        <w:t>.</w:t>
        <w:br/>
      </w:r>
      <w:r>
        <w:rPr>
          <w:rStyle w:val="Orth"/>
        </w:rPr>
        <w:t>Καθετηρισμὸς</w:t>
      </w:r>
      <w:r>
        <w:rPr>
          <w:rStyle w:val="Dfinition"/>
        </w:rPr>
        <w:t>. est administrationis chirurgicae ratio</w:t>
        <w:br/>
        <w:t>qua inijcimus per catheterem in vesicam id quod</w:t>
        <w:br/>
        <w:t>ad eius curationem conuenit: vel eximimus id</w:t>
        <w:br/>
        <w:t>quod impedit ne vrina reddatur, siue concretus</w:t>
        <w:br/>
        <w:t>intus sanguis sit, siue calculus, siue aliud quippiam</w:t>
        <w:br/>
        <w:t xml:space="preserve">, recto siphone immilio, quem Graeci </w:t>
      </w:r>
      <w:r>
        <w:rPr>
          <w:rStyle w:val="GrcARELIRE"/>
        </w:rPr>
        <w:t>καθετηεα</w:t>
      </w:r>
      <w:r>
        <w:rPr>
          <w:rStyle w:val="Dfinition"/>
        </w:rPr>
        <w:br/>
        <w:t xml:space="preserve"> vocant.</w:t>
        <w:br/>
      </w:r>
      <w:r>
        <w:rPr>
          <w:rStyle w:val="Orth"/>
        </w:rPr>
        <w:t>Καθημερινὸς πυρετὸς</w:t>
      </w:r>
      <w:r>
        <w:rPr>
          <w:rStyle w:val="Dfinition"/>
        </w:rPr>
        <w:t>. dicta est (inquit Galen. lib. 2. de</w:t>
        <w:br/>
        <w:t>differ. febr. cap. 7) a quibuidam medicis recentioribus</w:t>
        <w:br/>
        <w:t xml:space="preserve"> rebris quotidiana, quae nullam habet intermissionem</w:t>
        <w:br/>
        <w:t xml:space="preserve">, ad differentiam </w:t>
      </w:r>
      <w:r>
        <w:rPr>
          <w:rStyle w:val="GrcARELIRE"/>
        </w:rPr>
        <w:t>του ἀμρημερινοῦ</w:t>
      </w:r>
      <w:r>
        <w:rPr>
          <w:rStyle w:val="Dfinition"/>
        </w:rPr>
        <w:t xml:space="preserve"> quae</w:t>
        <w:br/>
        <w:t>quotidiana est intermittens. Verumtamen apud</w:t>
        <w:br/>
        <w:t>nullum, vt idem ait, idoneum authorem verbum</w:t>
        <w:br/>
        <w:t xml:space="preserve"> hoc </w:t>
      </w:r>
      <w:r>
        <w:rPr>
          <w:rStyle w:val="GrcARELIRE"/>
        </w:rPr>
        <w:t>καθημέρινὸς</w:t>
      </w:r>
      <w:r>
        <w:rPr>
          <w:rStyle w:val="Dfinition"/>
        </w:rPr>
        <w:t xml:space="preserve"> reperitur, sed omnes quod</w:t>
        <w:br/>
        <w:t xml:space="preserve">singulis diebus eodem modo fit, </w:t>
      </w:r>
      <w:r>
        <w:rPr>
          <w:rStyle w:val="GrcARELIRE"/>
        </w:rPr>
        <w:t>ἀμρημερινὸν</w:t>
      </w:r>
      <w:r>
        <w:rPr>
          <w:rStyle w:val="Dfinition"/>
        </w:rPr>
        <w:t xml:space="preserve"> appellant</w:t>
        <w:br/>
        <w:t>. Itaque eiusmodi quotidianam non intermittentem</w:t>
        <w:br/>
        <w:t xml:space="preserve"> Galenus </w:t>
      </w:r>
      <w:r>
        <w:rPr>
          <w:rStyle w:val="GrcARELIRE"/>
        </w:rPr>
        <w:t>ἀμρημερινὸν σύνεγῃ</w:t>
      </w:r>
      <w:r>
        <w:rPr>
          <w:rStyle w:val="Dfinition"/>
        </w:rPr>
        <w:t xml:space="preserve"> appellat,</w:t>
        <w:br/>
        <w:t xml:space="preserve">non </w:t>
      </w:r>
      <w:r>
        <w:rPr>
          <w:rStyle w:val="GrcARELIRE"/>
        </w:rPr>
        <w:t>καθημέρινὸν</w:t>
      </w:r>
      <w:r>
        <w:rPr>
          <w:rStyle w:val="Dfinition"/>
        </w:rPr>
        <w:t>.</w:t>
        <w:br/>
        <w:t xml:space="preserve">„ Verum dicitur &amp; haec </w:t>
      </w:r>
      <w:r>
        <w:rPr>
          <w:rStyle w:val="GrcARELIRE"/>
        </w:rPr>
        <w:t>μεθημερινὸς</w:t>
      </w:r>
      <w:r>
        <w:rPr>
          <w:rStyle w:val="Dfinition"/>
        </w:rPr>
        <w:t xml:space="preserve"> Galen. com„</w:t>
        <w:br/>
        <w:t xml:space="preserve"> ment. 3. in 1. Epidem. t. 5. haec habenti: febrium</w:t>
        <w:br/>
        <w:t>n (inquit) aut nocte quasdam intermittere aut interdiu</w:t>
        <w:br/>
        <w:t>, ex quibus quae ad integritatem non desi„</w:t>
        <w:br/>
        <w:t xml:space="preserve"> nunt, iuniores quidam medici </w:t>
      </w:r>
      <w:r>
        <w:rPr>
          <w:rStyle w:val="GrcARELIRE"/>
        </w:rPr>
        <w:t>μεθημερινοὺς</w:t>
      </w:r>
      <w:r>
        <w:rPr>
          <w:rStyle w:val="Dfinition"/>
        </w:rPr>
        <w:t>, vel</w:t>
        <w:br/>
      </w:r>
      <w:r>
        <w:rPr>
          <w:rStyle w:val="GrcARELIRE"/>
        </w:rPr>
        <w:t>καθημερίνους</w:t>
      </w:r>
      <w:r>
        <w:rPr>
          <w:rStyle w:val="Dfinition"/>
        </w:rPr>
        <w:t>, id est, diurnas vocant; Illas quae deli„</w:t>
        <w:br/>
        <w:t xml:space="preserve"> nunt </w:t>
      </w:r>
      <w:r>
        <w:rPr>
          <w:rStyle w:val="GrcARELIRE"/>
        </w:rPr>
        <w:t>ἀμρημερινους</w:t>
      </w:r>
      <w:r>
        <w:rPr>
          <w:rStyle w:val="Dfinition"/>
        </w:rPr>
        <w:t>, id est, quotidianas, qua vo„</w:t>
        <w:br/>
        <w:t xml:space="preserve"> cum arguta obieruatione vacabant maiores.</w:t>
        <w:br/>
      </w:r>
      <w:r>
        <w:rPr>
          <w:rStyle w:val="Orth"/>
        </w:rPr>
        <w:t>Κάθισμα</w:t>
      </w:r>
      <w:r>
        <w:rPr>
          <w:rStyle w:val="Dfinition"/>
        </w:rPr>
        <w:t xml:space="preserve">. </w:t>
      </w:r>
      <w:r>
        <w:rPr>
          <w:rStyle w:val="Foreign"/>
        </w:rPr>
        <w:t>fesiio</w:t>
      </w:r>
      <w:r>
        <w:rPr>
          <w:rStyle w:val="Dfinition"/>
        </w:rPr>
        <w:t>. Vocabulum est medicum quod</w:t>
        <w:br/>
        <w:t xml:space="preserve">„etiam </w:t>
      </w:r>
      <w:r>
        <w:rPr>
          <w:rStyle w:val="GrcARELIRE"/>
        </w:rPr>
        <w:t>ἔγκαθισμα</w:t>
      </w:r>
      <w:r>
        <w:rPr>
          <w:rStyle w:val="Dfinition"/>
        </w:rPr>
        <w:t xml:space="preserve"> Dioscoridi dicitur lib. 3.</w:t>
        <w:br/>
      </w:r>
      <w:r>
        <w:rPr>
          <w:rStyle w:val="Orth"/>
        </w:rPr>
        <w:t>Καθολικόν</w:t>
      </w:r>
      <w:r>
        <w:rPr>
          <w:rStyle w:val="Dfinition"/>
        </w:rPr>
        <w:t>. legitur haec vox apud Galen. 1. de anti¬</w:t>
        <w:br/>
        <w:t>dotis initio; nam Graece legitur Euphrati Ca¬ a</w:t>
        <w:br/>
        <w:t>tholico, atque hac voce significari voluit Rota</w:t>
        <w:br/>
        <w:t>medicinae materiae venditorem, id est pharmacopolam:</w:t>
        <w:br/>
        <w:t xml:space="preserve"> at ignotum sane mihi est, vnde haec e</w:t>
        <w:br/>
        <w:t>acceperit, significat enim vel rationalem vt in</w:t>
        <w:br/>
        <w:t>Gloiiis, vel naturalem vt apud Lacones Hesy¬chio</w:t>
        <w:br/>
        <w:t xml:space="preserve"> authore, vel propinquum siue agnatum.</w:t>
        <w:br/>
        <w:t>vt in eisdem gloiiis: Qui Catholicum vertunt.</w:t>
        <w:br/>
        <w:t>vniuersalem, ij demonstrant se Graece nihil sci¬re</w:t>
        <w:br/>
        <w:t>, at vero crediderim Euphrati illi cogno¬men</w:t>
        <w:br/>
        <w:t xml:space="preserve"> hoc Catholicum quacumque de causa in¬ditum</w:t>
        <w:br/>
        <w:t xml:space="preserve"> fuisse, 5</w:t>
        <w:br/>
      </w:r>
      <w:r>
        <w:rPr>
          <w:rStyle w:val="Orth"/>
        </w:rPr>
        <w:t>Καθολκεῖς</w:t>
      </w:r>
      <w:r>
        <w:rPr>
          <w:rStyle w:val="Dfinition"/>
        </w:rPr>
        <w:t>. appellatur fascia oblonga, quae capitis</w:t>
        <w:br/>
        <w:t xml:space="preserve">totum vinculum quod </w:t>
      </w:r>
      <w:r>
        <w:rPr>
          <w:rStyle w:val="GrcARELIRE"/>
        </w:rPr>
        <w:t>ρισκέπαστρον</w:t>
      </w:r>
      <w:r>
        <w:rPr>
          <w:rStyle w:val="Dfinition"/>
        </w:rPr>
        <w:t xml:space="preserve"> dicitur, continet</w:t>
        <w:br/>
        <w:t>, &amp; prohibet ne ipsum vinculum diducatur</w:t>
        <w:br/>
        <w:t>. Author Galen. lib. de fascijs.</w:t>
        <w:br/>
      </w:r>
      <w:r>
        <w:rPr>
          <w:rStyle w:val="Orth"/>
        </w:rPr>
        <w:t>Καθυγραίνεσθαι</w:t>
      </w:r>
      <w:r>
        <w:rPr>
          <w:rStyle w:val="Dfinition"/>
        </w:rPr>
        <w:t>. dictum ab Hippocrat. de profusiore</w:t>
        <w:br/>
        <w:t>aluo quae crudis excrementis fertur, non iicut</w:t>
        <w:br/>
      </w:r>
      <w:r>
        <w:rPr>
          <w:rStyle w:val="GrcARELIRE"/>
        </w:rPr>
        <w:t>ὑγραίνεσθαι</w:t>
      </w:r>
      <w:r>
        <w:rPr>
          <w:rStyle w:val="Dfinition"/>
        </w:rPr>
        <w:t xml:space="preserve"> aphor. 20. 2. quod simplicem alui li¬bertatem</w:t>
        <w:br/>
        <w:t xml:space="preserve"> ostendit, sed vt 4. aphor. 27. &amp; in pror.</w:t>
        <w:br/>
        <w:t xml:space="preserve">rhet. </w:t>
      </w:r>
      <w:r>
        <w:rPr>
          <w:rStyle w:val="GrcARELIRE"/>
        </w:rPr>
        <w:t>πυνηρέυεσθαι</w:t>
      </w:r>
      <w:r>
        <w:rPr>
          <w:rStyle w:val="Dfinition"/>
        </w:rPr>
        <w:t>.</w:t>
        <w:br/>
      </w:r>
      <w:r>
        <w:rPr>
          <w:rStyle w:val="Orth"/>
        </w:rPr>
        <w:t>Καθυλομανέειν</w:t>
      </w:r>
      <w:r>
        <w:rPr>
          <w:rStyle w:val="Dfinition"/>
        </w:rPr>
        <w:t>. frondibus folijsque luxuriare &amp; super</w:t>
        <w:br/>
        <w:t xml:space="preserve"> flue abundare, inde metaphoricons dictum de</w:t>
        <w:br/>
        <w:t>muliebri libidine apud Hippocr. In Epistola ad e</w:t>
        <w:br/>
        <w:t>Dionyiium, habet, inquit, innatam natura mu¬liebris</w:t>
        <w:br/>
        <w:t xml:space="preserve"> lasciuiam, quasi nisi in dies resecetur, ve¬a</w:t>
        <w:br/>
        <w:t>lut arbores superuacuis frondibus &amp; inutili fru¬ticatione</w:t>
        <w:br/>
        <w:t xml:space="preserve"> luxuriat. 6</w:t>
        <w:br/>
      </w:r>
      <w:r>
        <w:rPr>
          <w:rStyle w:val="Orth"/>
        </w:rPr>
        <w:t>Καὶ κού</w:t>
      </w:r>
      <w:r>
        <w:rPr>
          <w:rStyle w:val="GrcARELIRE"/>
        </w:rPr>
        <w:t xml:space="preserve"> βος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Alphabeticovi¬ a</w:t>
        <w:br/>
        <w:t>norum insigniores differentiae explicantur.</w:t>
        <w:br/>
      </w:r>
      <w:r>
        <w:rPr>
          <w:rStyle w:val="Orth"/>
        </w:rPr>
        <w:t>Καιριον</w:t>
      </w:r>
      <w:r>
        <w:rPr>
          <w:rStyle w:val="Dfinition"/>
        </w:rPr>
        <w:t>. apud Hippocratem lethalè significat &amp; de a</w:t>
        <w:br/>
        <w:t>vulneribus dicitur quae certisiimam ac celerri¬mam</w:t>
        <w:br/>
        <w:t xml:space="preserve"> mortem afferunt. 4</w:t>
        <w:br/>
      </w:r>
      <w:r>
        <w:rPr>
          <w:rStyle w:val="Orth"/>
        </w:rPr>
        <w:t>Καιρός</w:t>
      </w:r>
      <w:r>
        <w:rPr>
          <w:rStyle w:val="Dfinition"/>
        </w:rPr>
        <w:t>. occasio &amp; opportunitas rei cuiuslibet agendae</w:t>
        <w:br/>
        <w:t xml:space="preserve">, quo modo apud Hippocr. </w:t>
      </w:r>
      <w:r>
        <w:rPr>
          <w:rStyle w:val="GrcARELIRE"/>
        </w:rPr>
        <w:t>καιρὸς ὅξὺς</w:t>
      </w:r>
      <w:r>
        <w:rPr>
          <w:rStyle w:val="Dfinition"/>
        </w:rPr>
        <w:t xml:space="preserve"> dictus</w:t>
        <w:br/>
        <w:t xml:space="preserve">est. Significat &amp; apud eundem </w:t>
      </w:r>
      <w:r>
        <w:rPr>
          <w:rStyle w:val="GrcARELIRE"/>
        </w:rPr>
        <w:t>τὸ πρόσηκον</w:t>
      </w:r>
      <w:r>
        <w:rPr>
          <w:rStyle w:val="Dfinition"/>
        </w:rPr>
        <w:t>, vt</w:t>
        <w:br/>
        <w:t xml:space="preserve">cùm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scribit </w:t>
      </w:r>
      <w:r>
        <w:rPr>
          <w:rStyle w:val="GrcARELIRE"/>
        </w:rPr>
        <w:t>καροῦ μᾶλλον</w:t>
      </w:r>
      <w:r>
        <w:rPr>
          <w:rStyle w:val="Dfinition"/>
        </w:rPr>
        <w:t xml:space="preserve">, </w:t>
      </w:r>
      <w:r>
        <w:rPr>
          <w:rStyle w:val="GrcARELIRE"/>
        </w:rPr>
        <w:t>ντι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τουῦ μαλλον τοῦ πρόσηκοντος</w:t>
      </w:r>
      <w:r>
        <w:rPr>
          <w:rStyle w:val="Dfinition"/>
        </w:rPr>
        <w:t>. quod familiare esse</w:t>
        <w:br/>
        <w:t>Hippocrati, Galen. eo loco annotauit, atque</w:t>
        <w:br/>
        <w:t xml:space="preserve">ab eodem interdum etiam vsurpari </w:t>
      </w:r>
      <w:r>
        <w:rPr>
          <w:rStyle w:val="GrcARELIRE"/>
        </w:rPr>
        <w:t>ἀντ τῆς ἄρελεῖ</w:t>
      </w:r>
      <w:r>
        <w:rPr>
          <w:rStyle w:val="Dfinition"/>
        </w:rPr>
        <w:br/>
        <w:t xml:space="preserve"> </w:t>
      </w:r>
      <w:r>
        <w:rPr>
          <w:rStyle w:val="GrcARELIRE"/>
        </w:rPr>
        <w:t>ας</w:t>
      </w:r>
      <w:r>
        <w:rPr>
          <w:rStyle w:val="Dfinition"/>
        </w:rPr>
        <w:t>.</w:t>
        <w:br/>
      </w:r>
      <w:r>
        <w:rPr>
          <w:rStyle w:val="Orth"/>
        </w:rPr>
        <w:t>Καιρός</w:t>
      </w:r>
      <w:r>
        <w:rPr>
          <w:rStyle w:val="Dfinition"/>
        </w:rPr>
        <w:t xml:space="preserve">. </w:t>
      </w:r>
      <w:r>
        <w:rPr>
          <w:rStyle w:val="Foreign"/>
        </w:rPr>
        <w:t>tempus</w:t>
      </w:r>
      <w:r>
        <w:rPr>
          <w:rStyle w:val="Dfinition"/>
        </w:rPr>
        <w:t>. Dicitur proprie pars anni, quae &amp;</w:t>
        <w:br/>
      </w:r>
      <w:r>
        <w:rPr>
          <w:rStyle w:val="GrcARELIRE"/>
        </w:rPr>
        <w:t>ὥρ</w:t>
      </w:r>
      <w:r>
        <w:rPr>
          <w:rStyle w:val="Dfinition"/>
        </w:rPr>
        <w:t>ᾳ vocatur, de qua suo loco agemus. Dicitur &amp;</w:t>
        <w:br/>
        <w:t>in morbis, ipatium id temporis quo insignes in</w:t>
        <w:br/>
        <w:t>ijs mutationes fiunt. Habent enim &amp; morbi sua</w:t>
        <w:br/>
        <w:t>tempora, à temporibus anni &amp; aetatibus non</w:t>
        <w:br/>
        <w:t>Valde dissentanea, insignioribus, vt &amp; illa, mutationibus</w:t>
        <w:br/>
        <w:t xml:space="preserve"> distincta, quae quadruplices à medicis</w:t>
        <w:br/>
        <w:t xml:space="preserve"> annotantur, à quibus totidem morborum</w:t>
        <w:br/>
        <w:t xml:space="preserve">tempora itatuuntur, </w:t>
      </w:r>
      <w:r>
        <w:rPr>
          <w:rStyle w:val="GrcARELIRE"/>
        </w:rPr>
        <w:t>ἄρχη</w:t>
      </w:r>
      <w:r>
        <w:rPr>
          <w:rStyle w:val="Dfinition"/>
        </w:rPr>
        <w:t xml:space="preserve">, principium: </w:t>
      </w:r>
      <w:r>
        <w:rPr>
          <w:rStyle w:val="GrcARELIRE"/>
        </w:rPr>
        <w:t>αυξ</w:t>
      </w:r>
      <w:r>
        <w:rPr>
          <w:rStyle w:val="Dfinition"/>
        </w:rPr>
        <w:t>n</w:t>
      </w:r>
      <w:r>
        <w:rPr>
          <w:rStyle w:val="GrcARELIRE"/>
        </w:rPr>
        <w:t>ης</w:t>
      </w:r>
      <w:r>
        <w:rPr>
          <w:rStyle w:val="Dfinition"/>
        </w:rPr>
        <w:t>,</w:t>
        <w:br/>
        <w:t xml:space="preserve">augmentum siue incrementum, quod &amp; </w:t>
      </w:r>
      <w:r>
        <w:rPr>
          <w:rStyle w:val="GrcARELIRE"/>
        </w:rPr>
        <w:t>ανάβασις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ἐπίδοσις</w:t>
      </w:r>
      <w:r>
        <w:rPr>
          <w:rStyle w:val="Dfinition"/>
        </w:rPr>
        <w:t xml:space="preserve"> vocatur: </w:t>
      </w:r>
      <w:r>
        <w:rPr>
          <w:rStyle w:val="GrcARELIRE"/>
        </w:rPr>
        <w:t>ἄκμη</w:t>
      </w:r>
      <w:r>
        <w:rPr>
          <w:rStyle w:val="Dfinition"/>
        </w:rPr>
        <w:t>, vigor seu status:</w:t>
        <w:br/>
      </w:r>
      <w:r>
        <w:rPr>
          <w:rStyle w:val="GrcARELIRE"/>
        </w:rPr>
        <w:t>παρακμὴ</w:t>
      </w:r>
      <w:r>
        <w:rPr>
          <w:rStyle w:val="Dfinition"/>
        </w:rPr>
        <w:t>, declinatio. Haec quatuor tempora non</w:t>
        <w:br/>
        <w:t>modo in vniuerso morbo, sed in singulis etiam</w:t>
        <w:br/>
        <w:t>totius morbi accessionibus spectantur: illa vniuersalia</w:t>
        <w:br/>
        <w:t>, haec particularia appellantur. Non est</w:t>
        <w:br/>
        <w:t>autem ea facile in singulis morbis definire, quia</w:t>
        <w:br/>
        <w:t>pro morborum, causarum, symptomatum, naturae</w:t>
        <w:br/>
        <w:t>, virium &amp; reliquarum circunstantiarum</w:t>
        <w:br/>
        <w:t>varietate varijs quoque ipatijs signisque distinguntur</w:t>
        <w:br/>
        <w:t>. Summatim quidem &amp; in genere circumscribi</w:t>
        <w:br/>
        <w:t xml:space="preserve"> possunt, vt principium dicatur primus</w:t>
        <w:br/>
        <w:t xml:space="preserve"> morbi motus: incremetum tempus id quo</w:t>
        <w:br/>
        <w:t>non modo ipse morbus, verum eius etiam symptomata</w:t>
        <w:br/>
        <w:t xml:space="preserve"> grauiora fiunt: status autem in quo ea</w:t>
        <w:br/>
        <w:t>quodammodo coniiitunt, neque augescentia, neque</w:t>
        <w:br/>
        <w:t xml:space="preserve"> se remittentia: declinatio vero cum primum decreicere</w:t>
        <w:br/>
        <w:t xml:space="preserve"> incipiunt, donec morbus ex toto delic¬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-0009.jpg</w:t>
        <w:br/>
        <w:t>rit. Particulatim vero in singulis morbis cuiuique</w:t>
        <w:br/>
        <w:t>horum exordium finemque exprimere, &amp; certos</w:t>
        <w:br/>
        <w:t>limites assignare non est facile, sed aliquot forte</w:t>
        <w:br/>
        <w:t>exempla hic proponere sufficiet, ex quibus ad reliquorum</w:t>
        <w:br/>
        <w:t xml:space="preserve"> cognitionem veluti manu ducamur.</w:t>
        <w:br/>
        <w:t>Primum autem à febribus desumatur, in quibus</w:t>
        <w:br/>
        <w:t>plaerique omnes, propter earum rrequentiam,</w:t>
        <w:br/>
        <w:t>magis exercitati videntur, &amp; in ijs temporum</w:t>
        <w:br/>
        <w:t>istorum differentias ex Galenm praecepto distinguamus</w:t>
        <w:br/>
        <w:t>. Ille ergo cum ea signis maxime cruditatis</w:t>
        <w:br/>
        <w:t xml:space="preserve"> &amp; cococtionis distingui scribat, febris principium</w:t>
        <w:br/>
        <w:t xml:space="preserve"> est, quamdiu humor rebrem pariens, crudus</w:t>
        <w:br/>
        <w:t xml:space="preserve"> est: incrementum est, vbi ille concoqui coeperit:</w:t>
        <w:br/>
        <w:t xml:space="preserve"> cum maxime concoquitur, &amp; in eo natura</w:t>
        <w:br/>
        <w:t>valde laborat, status seu vigor est, tempus totius</w:t>
        <w:br/>
        <w:t>morbi vehementissimum: declinatio autem</w:t>
        <w:br/>
        <w:t>quando iam symptomata imminui, morbique</w:t>
        <w:br/>
        <w:t>causae mitescere incipiunt. Itaque concoctio humorum</w:t>
        <w:br/>
        <w:t xml:space="preserve"> obscura, principium: manifesta, incrementum:</w:t>
        <w:br/>
        <w:t xml:space="preserve"> perfecta, statum: reditus ad naturalem</w:t>
        <w:br/>
        <w:t>habitum, declinationem distinguit, &amp; proprijs</w:t>
        <w:br/>
        <w:t>veluti simitibus disterminat. Huius autem concoctionis</w:t>
        <w:br/>
        <w:t xml:space="preserve"> propria signa, siquidem in vasis fiat, ex</w:t>
        <w:br/>
        <w:t>vrinis: si in ventriculo, ex deiectionibus: si in thorace</w:t>
        <w:br/>
        <w:t xml:space="preserve"> aut pulmonibus, ex sputis sumenda. Sic quidem</w:t>
        <w:br/>
        <w:t xml:space="preserve"> febris tempora distinguuntur. Ad eundem</w:t>
        <w:br/>
        <w:t>vero modum aliorum etiam morborum tempora</w:t>
        <w:br/>
        <w:t xml:space="preserve"> siue illi in intemperie, siue in incommoderatione</w:t>
        <w:br/>
        <w:t>, siue in continui solutione consistant, iignis</w:t>
        <w:br/>
        <w:t>cuique propriis distingui debent. Phlegmones</w:t>
        <w:br/>
        <w:t>enim principium est quamdiu pars inflammata</w:t>
        <w:br/>
        <w:t>sanguine repletur: incrementum, cum fluxio cessare</w:t>
        <w:br/>
        <w:t>, &amp; sanguis in carnem effusus putrescere, indeque</w:t>
        <w:br/>
        <w:t xml:space="preserve"> calor accendi, humor fundi, &amp; pars, etiam</w:t>
        <w:br/>
        <w:t>si nihil amplius influat, distendi coeperit: vigor,</w:t>
        <w:br/>
        <w:t>dum pus conficitur, &amp; puliatio, dolor, febris, caeteraque</w:t>
        <w:br/>
        <w:t xml:space="preserve"> symptomata summa sunt: declinatio vero</w:t>
        <w:br/>
        <w:t xml:space="preserve"> cum pus effluit, aut digesto sanguine qui eo</w:t>
        <w:br/>
        <w:t>confluxerat, tensio minuitur &amp; tumor incipit</w:t>
        <w:br/>
        <w:t>subsidere. Sic ophthalmiae principium est, cum</w:t>
        <w:br/>
        <w:t>defluit in oculum humor copiosus, tenuis, incoctus:</w:t>
        <w:br/>
        <w:t xml:space="preserve"> incrementum, cum idem paucus, craiiior,</w:t>
        <w:br/>
        <w:t>&amp; initium quoddam coctionis adeptus est: vigor,</w:t>
        <w:br/>
        <w:t>cum ille adhuc parcior est &amp; crasiior, &amp; iam palpebras</w:t>
        <w:br/>
        <w:t xml:space="preserve"> per somnum conglutinat: declinatio,</w:t>
        <w:br/>
        <w:t>cum nihil fere eius humoris superest. VIceris similiter</w:t>
        <w:br/>
        <w:t xml:space="preserve"> principium sanies aquosa, tenuis &amp; incocta</w:t>
        <w:br/>
        <w:t xml:space="preserve"> ex eo manans: incrementum eadem parcior</w:t>
        <w:br/>
        <w:t>crassiorque: vigorem pus tenue: declinationem</w:t>
        <w:br/>
        <w:t>pus album, crassum &amp; paucum definit. Catarrhi</w:t>
        <w:br/>
        <w:t>à cerebro per palatum &amp; nares principium est</w:t>
        <w:br/>
        <w:t>quamdiu humor multus, aquosus, tenuis, acer</w:t>
        <w:br/>
        <w:t>distillat: eiusmodi enim maxime crudus est: incrementum</w:t>
        <w:br/>
        <w:t>, cum &amp; copia, &amp; crassities &amp; acrimonia</w:t>
        <w:br/>
        <w:t xml:space="preserve"> minor est: vigor, cum eadem magis cocta</w:t>
        <w:br/>
        <w:t>&amp; meliora: declinatio vero quando perfecte concocta</w:t>
        <w:br/>
        <w:t xml:space="preserve"> &amp; optima videntur. Ex ijs patet cruditatis</w:t>
        <w:br/>
        <w:t>&amp; concoctionis signis quae ab humorum qualitate</w:t>
        <w:br/>
        <w:t xml:space="preserve"> &amp; copia petuntur, quatuor illa tempora ab</w:t>
        <w:br/>
        <w:t>inuicem distingui: non in omnibus quidem</w:t>
        <w:br/>
        <w:t>morbis, sed ijs maxime qui à natura vincunturHi</w:t>
        <w:br/>
        <w:t xml:space="preserve"> namque soli quatuor ista temporum spatia</w:t>
        <w:br/>
        <w:t>emetiuntur, cum exitiales interdum in principio</w:t>
        <w:br/>
        <w:t>, saepe in augmento, saepisiime in summo vigore</w:t>
        <w:br/>
        <w:t xml:space="preserve"> aegros è medio tollant, quod nunquam in</w:t>
        <w:br/>
        <w:t>declinatione (quae morborum non lethalium</w:t>
        <w:br/>
        <w:t>propria est) contingit. Ea nec certo dierum numero</w:t>
        <w:br/>
        <w:t xml:space="preserve"> definiri possunt, nec iemper inter ie iunt</w:t>
        <w:br/>
        <w:t>aequalia, siue in morbis genere diuersis (sunt</w:t>
        <w:br/>
        <w:t>namque in breuibus &amp; acutis in morbis breuiora</w:t>
        <w:br/>
        <w:t xml:space="preserve"> quam in diuturnis) siue in ijs quae iunt eiusdem</w:t>
        <w:br/>
        <w:t xml:space="preserve"> generis, vt in duabus tertianis, siue in vno &amp;</w:t>
        <w:br/>
        <w:t>simplici morbo consideremus. Aliorum enim</w:t>
        <w:br/>
        <w:t>principium longum est, caetera breuia, contra aliorum</w:t>
        <w:br/>
        <w:t xml:space="preserve"> declinatio longissima videtur, interdum incrementum</w:t>
        <w:br/>
        <w:t>, alias vero summus vigor aut ex ijs</w:t>
        <w:br/>
        <w:t>plura, cum reliqua multo minus diuturna fuerint</w:t>
        <w:br/>
        <w:t>. Vt autem totus morbus, sic &amp; singulę morborum</w:t>
        <w:br/>
        <w:t xml:space="preserve"> accessiones quatuor ista percurrunt tempora</w:t>
        <w:br/>
        <w:t>, quorum &amp; cognitionis &amp; longitudinis ratio</w:t>
        <w:br/>
        <w:t xml:space="preserve"> eodem prorsus modo ineunda est, quem ante</w:t>
        <w:br/>
        <w:t>in vniuerso morbo proposuimus. Ea exemplo à</w:t>
        <w:br/>
        <w:t>tertiana febre sumpto satis erit ob oculos ponere</w:t>
        <w:br/>
        <w:t>. Ergo principium accessionis tertianae est cum</w:t>
        <w:br/>
        <w:t>quis primum inhorruit, riguit, refrixit, oscitauit,</w:t>
        <w:br/>
        <w:t>pandiculatus est, coepitque omnino corpore conmoueri</w:t>
        <w:br/>
        <w:t>, &amp; à naturali habitu recedere: tunc autem</w:t>
        <w:br/>
        <w:t xml:space="preserve"> arteria contrahitur &amp; sanguis cum calore &amp;</w:t>
        <w:br/>
        <w:t>spiritu ad interiora se recipit, pulsusque ob id durior</w:t>
        <w:br/>
        <w:t xml:space="preserve"> minorque fit. Postea incrementum est calore</w:t>
        <w:br/>
        <w:t xml:space="preserve"> sese exerente &amp; per corporis habitum diffuso</w:t>
        <w:br/>
        <w:t>, ex quo pullus maior, velocior frequentiorque</w:t>
        <w:br/>
        <w:t xml:space="preserve"> euadit. Inde succedit summus vigor accessionis</w:t>
        <w:br/>
        <w:t>, tamdiu duraturus quamdiu calor eadem</w:t>
        <w:br/>
        <w:t>magnitudine &amp; aequalis perieuerabit, puliuique,</w:t>
        <w:br/>
        <w:t>quantum sensu iudicari potest, aeque magnus, velox</w:t>
        <w:br/>
        <w:t xml:space="preserve"> &amp; frequens manebit. Vbi autem decrescere</w:t>
        <w:br/>
        <w:t>calor videbitur pulsusque in melius verti, declinatio</w:t>
        <w:br/>
        <w:t xml:space="preserve"> est cui finem halitus fuliginosi per cutem</w:t>
        <w:br/>
        <w:t>erumpentes, vel sudores, vel aliae excretiones imponunt</w:t>
        <w:br/>
        <w:t>. Haec quidem acceisionum tempora infebribus</w:t>
        <w:br/>
        <w:t xml:space="preserve"> intermittentibus calore &amp; pulsibus maxime</w:t>
        <w:br/>
        <w:t xml:space="preserve"> definiuntur, verum in continuis quae accessiones</w:t>
        <w:br/>
        <w:t xml:space="preserve"> habent, etiamsi eadem tempora habeantur</w:t>
        <w:br/>
        <w:t>, &amp; proportione quadam intermittentium rebrium</w:t>
        <w:br/>
        <w:t xml:space="preserve"> temporibus respondeant, eademque ratione</w:t>
        <w:br/>
        <w:t xml:space="preserve"> distingui debeant, multo tamen sunt obscuriora</w:t>
        <w:br/>
        <w:t>, vt saepe principium cum incremento coeat</w:t>
        <w:br/>
        <w:t>&amp; confundatur: vigor tamen semper adest &amp; declinatio</w:t>
        <w:br/>
        <w:t xml:space="preserve"> quae perdurat vsque ad principium sequentis</w:t>
        <w:br/>
        <w:t xml:space="preserve"> accessionis.</w:t>
        <w:br/>
      </w:r>
      <w:r>
        <w:rPr>
          <w:rStyle w:val="Orth"/>
        </w:rPr>
        <w:t>Κακαγγελίη</w:t>
      </w:r>
      <w:r>
        <w:rPr>
          <w:rStyle w:val="Dfinition"/>
        </w:rPr>
        <w:t xml:space="preserve">. </w:t>
      </w:r>
      <w:r>
        <w:rPr>
          <w:rStyle w:val="Syn"/>
        </w:rPr>
        <w:t>κακοῤῥημοσυυη</w:t>
      </w:r>
      <w:r>
        <w:rPr>
          <w:rStyle w:val="Dfinition"/>
        </w:rPr>
        <w:t>. maledicentia &amp; procacitas</w:t>
        <w:br/>
        <w:t>, apud Hippocrat.</w:t>
        <w:br/>
      </w:r>
      <w:r>
        <w:rPr>
          <w:rStyle w:val="Orth"/>
        </w:rPr>
        <w:t>Κακαλια</w:t>
      </w:r>
      <w:r>
        <w:rPr>
          <w:rStyle w:val="Dfinition"/>
        </w:rPr>
        <w:t>. est herba foliis grandibus &amp; albis, è quibus</w:t>
        <w:br/>
        <w:t xml:space="preserve"> medius caulis emicat, rectus, albus, norem</w:t>
        <w:br/>
        <w:t>ferens robori aut oleae similem. Nascitur in</w:t>
        <w:br/>
        <w:t xml:space="preserve">montibus, alio nomine </w:t>
      </w:r>
      <w:r>
        <w:rPr>
          <w:rStyle w:val="GrcARELIRE"/>
        </w:rPr>
        <w:t>λεοντικὴ</w:t>
      </w:r>
      <w:r>
        <w:rPr>
          <w:rStyle w:val="Dfinition"/>
        </w:rPr>
        <w:t xml:space="preserve"> dicitur. Galenus</w:t>
        <w:br/>
      </w:r>
      <w:r>
        <w:rPr>
          <w:rStyle w:val="GrcARELIRE"/>
        </w:rPr>
        <w:t>κὰ</w:t>
      </w:r>
      <w:r>
        <w:rPr>
          <w:rStyle w:val="Dfinition"/>
        </w:rPr>
        <w:t xml:space="preserve"> [</w:t>
      </w:r>
      <w:r>
        <w:rPr>
          <w:rStyle w:val="GrcARELIRE"/>
        </w:rPr>
        <w:t>κανον</w:t>
      </w:r>
      <w:r>
        <w:rPr>
          <w:rStyle w:val="Dfinition"/>
        </w:rPr>
        <w:t xml:space="preserve"> vocauit, aut tam similem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κακάνῳ</w:t>
      </w:r>
      <w:r>
        <w:rPr>
          <w:rStyle w:val="Dfinition"/>
        </w:rPr>
        <w:t xml:space="preserve"> putauit</w:t>
        <w:br/>
        <w:t>, vt vtramque coniungeret, nec iibi de vtraque</w:t>
        <w:br/>
        <w:t xml:space="preserve"> seorsum dicendum esse videretur: Paulus</w:t>
        <w:br/>
        <w:t xml:space="preserve">non </w:t>
      </w:r>
      <w:r>
        <w:rPr>
          <w:rStyle w:val="GrcARELIRE"/>
        </w:rPr>
        <w:t>καλκανον</w:t>
      </w:r>
      <w:r>
        <w:rPr>
          <w:rStyle w:val="Dfinition"/>
        </w:rPr>
        <w:t xml:space="preserve"> Vocat, sed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κατκάίῳ</w:t>
      </w:r>
      <w:r>
        <w:rPr>
          <w:rStyle w:val="Dfinition"/>
        </w:rPr>
        <w:t xml:space="preserve"> similem facit.</w:t>
        <w:br/>
        <w:t>Et substantiae crassae, emplasticae &amp; modice exiccantis</w:t>
        <w:br/>
        <w:t>. cc</w:t>
        <w:br/>
      </w:r>
      <w:r>
        <w:rPr>
          <w:rStyle w:val="Orth"/>
        </w:rPr>
        <w:t>Κακαὶ κοιλίαι</w:t>
      </w:r>
      <w:r>
        <w:rPr>
          <w:rStyle w:val="GrcARELIRE"/>
        </w:rPr>
        <w:t xml:space="preserve"> καὶ κακίσται</w:t>
      </w:r>
      <w:r>
        <w:rPr>
          <w:rStyle w:val="Dfinition"/>
        </w:rPr>
        <w:t>. dicuntur Hippocrati alui male</w:t>
        <w:br/>
        <w:t xml:space="preserve"> affectae, multoque pessime in malignis morbis ec</w:t>
        <w:br/>
        <w:t>&amp; febribus ad tertianarum naturam accedenti¬ bus</w:t>
        <w:br/>
        <w:t xml:space="preserve"> 1. Epidem. cum alui excrementa deteriora cc</w:t>
        <w:br/>
        <w:t>sunt &amp; maligniora, à quibus venter male afficitur</w:t>
        <w:br/>
        <w:t xml:space="preserve">, quod </w:t>
      </w:r>
      <w:r>
        <w:rPr>
          <w:rStyle w:val="GrcARELIRE"/>
        </w:rPr>
        <w:t>πονηρέυεσθαι κοιλίας</w:t>
      </w:r>
      <w:r>
        <w:rPr>
          <w:rStyle w:val="Dfinition"/>
        </w:rPr>
        <w:t xml:space="preserve"> saepe dicit Hippocr.</w:t>
        <w:br/>
      </w:r>
      <w:r>
        <w:rPr>
          <w:rStyle w:val="Orth"/>
        </w:rPr>
        <w:t>Κάκηθες</w:t>
      </w:r>
      <w:r>
        <w:rPr>
          <w:rStyle w:val="Dfinition"/>
        </w:rPr>
        <w:t xml:space="preserve">. apud Hippocr. </w:t>
      </w:r>
      <w:r>
        <w:rPr>
          <w:rStyle w:val="GrcARELIRE"/>
        </w:rPr>
        <w:t>τὸ κακόηθες</w:t>
      </w:r>
      <w:r>
        <w:rPr>
          <w:rStyle w:val="Dfinition"/>
        </w:rPr>
        <w:t>.</w:t>
        <w:br/>
      </w:r>
      <w:r>
        <w:rPr>
          <w:rStyle w:val="Orth"/>
        </w:rPr>
        <w:t>Κακκος</w:t>
      </w:r>
      <w:r>
        <w:rPr>
          <w:rStyle w:val="Dfinition"/>
        </w:rPr>
        <w:t xml:space="preserve">. Hesychio dicitur </w:t>
      </w:r>
      <w:r>
        <w:rPr>
          <w:rStyle w:val="GrcARELIRE"/>
        </w:rPr>
        <w:t>ὁ μικρὸς δώκτυλος</w:t>
      </w:r>
      <w:r>
        <w:rPr>
          <w:rStyle w:val="Dfinition"/>
        </w:rPr>
        <w:t>.</w:t>
        <w:br/>
      </w:r>
      <w:r>
        <w:rPr>
          <w:rStyle w:val="Orth"/>
        </w:rPr>
        <w:t>Κάκοηθες</w:t>
      </w:r>
      <w:r>
        <w:rPr>
          <w:rStyle w:val="Dfinition"/>
        </w:rPr>
        <w:t xml:space="preserve">. </w:t>
      </w:r>
      <w:r>
        <w:rPr>
          <w:rStyle w:val="Foreign"/>
        </w:rPr>
        <w:t>malignum</w:t>
      </w:r>
      <w:r>
        <w:rPr>
          <w:rStyle w:val="Dfinition"/>
        </w:rPr>
        <w:t>. Id dicitur quod à simplicium</w:t>
        <w:br/>
        <w:t>morborum consuetudine alienum, non facile</w:t>
        <w:br/>
        <w:t xml:space="preserve">curationem admittit. Siquidem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κακονθει</w:t>
      </w:r>
      <w:r>
        <w:rPr>
          <w:rStyle w:val="Dfinition"/>
        </w:rPr>
        <w:t xml:space="preserve"> Galen</w:t>
        <w:br/>
        <w:t xml:space="preserve">. lib. 1. c. 3. de crisibus opponit </w:t>
      </w:r>
      <w:r>
        <w:rPr>
          <w:rStyle w:val="GrcARELIRE"/>
        </w:rPr>
        <w:t>τὸ ἀπλοῦν</w:t>
      </w:r>
      <w:r>
        <w:rPr>
          <w:rStyle w:val="Dfinition"/>
        </w:rPr>
        <w:t>: quod</w:t>
        <w:br/>
        <w:t xml:space="preserve">&amp; </w:t>
      </w:r>
      <w:r>
        <w:rPr>
          <w:rStyle w:val="GrcARELIRE"/>
        </w:rPr>
        <w:t>ευηθες</w:t>
      </w:r>
      <w:r>
        <w:rPr>
          <w:rStyle w:val="Dfinition"/>
        </w:rPr>
        <w:t xml:space="preserve"> ab Hippocrate dici idem multis locis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-0011.jpg</w:t>
        <w:br/>
        <w:t>prodidit. Itaque vt simplex morbus causam habet</w:t>
        <w:br/>
        <w:t xml:space="preserve"> simplicem &amp; facilem, &amp; symptomata non</w:t>
        <w:br/>
        <w:t>valde à morborum eiusdem generis more abhorrentia</w:t>
        <w:br/>
        <w:t>, &amp; curationem non valde difficilem:</w:t>
        <w:br/>
        <w:t xml:space="preserve">sic </w:t>
      </w:r>
      <w:r>
        <w:rPr>
          <w:rStyle w:val="GrcARELIRE"/>
        </w:rPr>
        <w:t>κακοήθης</w:t>
      </w:r>
      <w:r>
        <w:rPr>
          <w:rStyle w:val="Dfinition"/>
        </w:rPr>
        <w:t xml:space="preserve"> habet malignam causam &amp; multo</w:t>
        <w:br/>
        <w:t>deteriora symptomata, quam pro morbi specie,</w:t>
        <w:br/>
        <w:t>atque curationem similiter difficiliorem. Sunt</w:t>
        <w:br/>
        <w:t>autem hae duae differentiae in omnibus prope</w:t>
        <w:br/>
        <w:t>morborum generibus, exceptis epemeris rebribus</w:t>
        <w:br/>
        <w:t>, &amp; alijs quibusdam eiurmodi affectibus,</w:t>
        <w:br/>
        <w:t xml:space="preserve">in quibus non potest esse </w:t>
      </w:r>
      <w:r>
        <w:rPr>
          <w:rStyle w:val="GrcARELIRE"/>
        </w:rPr>
        <w:t>κακοηθεια</w:t>
      </w:r>
      <w:r>
        <w:rPr>
          <w:rStyle w:val="Dfinition"/>
        </w:rPr>
        <w:t>, quin transeat</w:t>
        <w:br/>
        <w:t>in aliam morbi speciem, praesertim vero in ijs</w:t>
        <w:br/>
        <w:t>qui habent originem à putrilagine quadam &amp;</w:t>
        <w:br/>
        <w:t xml:space="preserve">venenosa qualitate. Verum haec </w:t>
      </w:r>
      <w:r>
        <w:rPr>
          <w:rStyle w:val="GrcARELIRE"/>
        </w:rPr>
        <w:t>κακοηθεια</w:t>
      </w:r>
      <w:r>
        <w:rPr>
          <w:rStyle w:val="Dfinition"/>
        </w:rPr>
        <w:t xml:space="preserve"> in vlceribus</w:t>
        <w:br/>
        <w:t xml:space="preserve"> maximè spectatur, quae </w:t>
      </w:r>
      <w:r>
        <w:rPr>
          <w:rStyle w:val="GrcARELIRE"/>
        </w:rPr>
        <w:t>κακοῆθη</w:t>
      </w:r>
      <w:r>
        <w:rPr>
          <w:rStyle w:val="Dfinition"/>
        </w:rPr>
        <w:t xml:space="preserve"> tunc appellantur</w:t>
        <w:br/>
        <w:t xml:space="preserve">, cùm tanta </w:t>
      </w:r>
      <w:r>
        <w:rPr>
          <w:rStyle w:val="GrcARELIRE"/>
        </w:rPr>
        <w:t>καγεξία</w:t>
      </w:r>
      <w:r>
        <w:rPr>
          <w:rStyle w:val="Dfinition"/>
        </w:rPr>
        <w:t xml:space="preserve"> partem exulceratam</w:t>
        <w:br/>
        <w:t xml:space="preserve"> occupauit, vt bonum etiam alimentum quod</w:t>
        <w:br/>
        <w:t>in eam influit corrumpatur. Neque enim omnis</w:t>
        <w:br/>
        <w:t xml:space="preserve">humor putris &amp; vitiosus inducit </w:t>
      </w:r>
      <w:r>
        <w:rPr>
          <w:rStyle w:val="GrcARELIRE"/>
        </w:rPr>
        <w:t>τὴν κακοηθείαν</w:t>
      </w:r>
      <w:r>
        <w:rPr>
          <w:rStyle w:val="Dfinition"/>
        </w:rPr>
        <w:t>,</w:t>
        <w:br/>
        <w:t xml:space="preserve">sed is potius quem </w:t>
      </w:r>
      <w:r>
        <w:rPr>
          <w:rStyle w:val="GrcARELIRE"/>
        </w:rPr>
        <w:t>ἡ καγεξία</w:t>
      </w:r>
      <w:r>
        <w:rPr>
          <w:rStyle w:val="Dfinition"/>
        </w:rPr>
        <w:t xml:space="preserve"> deprauauit atque</w:t>
        <w:br/>
        <w:t>corrupit.</w:t>
        <w:br/>
        <w:t xml:space="preserve">„ Galen. part. 14. comment. 1. prorrh. 1. </w:t>
      </w:r>
      <w:r>
        <w:rPr>
          <w:rStyle w:val="GrcARELIRE"/>
        </w:rPr>
        <w:t>κακοή</w:t>
      </w:r>
      <w:r>
        <w:rPr>
          <w:rStyle w:val="Dfinition"/>
        </w:rPr>
        <w:t>„</w:t>
      </w:r>
      <w:r>
        <w:rPr>
          <w:rStyle w:val="GrcARELIRE"/>
        </w:rPr>
        <w:t>θεῖς</w:t>
      </w:r>
      <w:r>
        <w:rPr>
          <w:rStyle w:val="Dfinition"/>
        </w:rPr>
        <w:br/>
        <w:t>, inquit, morbi dicuntur qui periculum mi„nantes</w:t>
        <w:br/>
        <w:t>, spem tamen salutis non adimunt, &amp; com„ment</w:t>
        <w:br/>
        <w:t xml:space="preserve">. 3. in 1. Epid. t. 1. definitur morbus </w:t>
      </w:r>
      <w:r>
        <w:rPr>
          <w:rStyle w:val="GrcARELIRE"/>
        </w:rPr>
        <w:t>κακοήθης</w:t>
      </w:r>
      <w:r>
        <w:rPr>
          <w:rStyle w:val="Dfinition"/>
        </w:rPr>
        <w:br/>
        <w:t>„qui licet recte omnia administrentur, nihilo ta„men</w:t>
        <w:br/>
        <w:t xml:space="preserve"> mitior fiat.</w:t>
        <w:br/>
      </w:r>
      <w:r>
        <w:rPr>
          <w:rStyle w:val="Orth"/>
        </w:rPr>
        <w:t>Κακοῆθες ἕλκος</w:t>
      </w:r>
      <w:r>
        <w:rPr>
          <w:rStyle w:val="Dfinition"/>
        </w:rPr>
        <w:t xml:space="preserve">. vide </w:t>
      </w:r>
      <w:r>
        <w:rPr>
          <w:rStyle w:val="Ref"/>
        </w:rPr>
        <w:t>ἐλκος</w:t>
      </w:r>
      <w:r>
        <w:rPr>
          <w:rStyle w:val="Dfinition"/>
        </w:rPr>
        <w:t>.</w:t>
        <w:br/>
      </w:r>
      <w:r>
        <w:rPr>
          <w:rStyle w:val="Orth"/>
        </w:rPr>
        <w:t>Κακόκριτος νόσος</w:t>
      </w:r>
      <w:r>
        <w:rPr>
          <w:rStyle w:val="Dfinition"/>
        </w:rPr>
        <w:t xml:space="preserve">. Idem qui &amp; </w:t>
      </w:r>
      <w:r>
        <w:rPr>
          <w:rStyle w:val="GrcARELIRE"/>
        </w:rPr>
        <w:t>δυσκρι τὸς</w:t>
      </w:r>
      <w:r>
        <w:rPr>
          <w:rStyle w:val="Dfinition"/>
        </w:rPr>
        <w:t xml:space="preserve"> dicitur. vide</w:t>
        <w:br/>
        <w:t>„suo loco.</w:t>
        <w:br/>
      </w:r>
      <w:r>
        <w:rPr>
          <w:rStyle w:val="Orth"/>
        </w:rPr>
        <w:t>Κακον</w:t>
      </w:r>
      <w:r>
        <w:rPr>
          <w:rStyle w:val="Dfinition"/>
        </w:rPr>
        <w:t>. malum idem saepe apud Hippocratem quod</w:t>
        <w:br/>
      </w:r>
      <w:r>
        <w:rPr>
          <w:rStyle w:val="GrcARELIRE"/>
        </w:rPr>
        <w:t>α θανατώδὲς</w:t>
      </w:r>
      <w:r>
        <w:rPr>
          <w:rStyle w:val="Dfinition"/>
        </w:rPr>
        <w:t xml:space="preserve"> &amp; </w:t>
      </w:r>
      <w:r>
        <w:rPr>
          <w:rStyle w:val="GrcARELIRE"/>
        </w:rPr>
        <w:t>θάνάσιμον</w:t>
      </w:r>
      <w:r>
        <w:rPr>
          <w:rStyle w:val="Dfinition"/>
        </w:rPr>
        <w:t>, consucuit liquidem Hip3o</w:t>
        <w:br/>
        <w:t xml:space="preserve"> pocr. inquit Galen. casus illos nominare quos</w:t>
        <w:br/>
        <w:t>„lethum saepe subsequitur, vt ratione tantum ma„ioris</w:t>
        <w:br/>
        <w:t xml:space="preserve"> &amp; minoris hae voces </w:t>
      </w:r>
      <w:r>
        <w:rPr>
          <w:rStyle w:val="GrcARELIRE"/>
        </w:rPr>
        <w:t>κακὸν</w:t>
      </w:r>
      <w:r>
        <w:rPr>
          <w:rStyle w:val="Dfinition"/>
        </w:rPr>
        <w:t xml:space="preserve"> &amp; </w:t>
      </w:r>
      <w:r>
        <w:rPr>
          <w:rStyle w:val="GrcARELIRE"/>
        </w:rPr>
        <w:t>θανάσιμον</w:t>
      </w:r>
      <w:r>
        <w:rPr>
          <w:rStyle w:val="Dfinition"/>
        </w:rPr>
        <w:t xml:space="preserve"> di„stingui</w:t>
        <w:br/>
        <w:t xml:space="preserve"> videantur, majus tamen periculum indi„cari</w:t>
        <w:br/>
        <w:t xml:space="preserve"> ex voce </w:t>
      </w:r>
      <w:r>
        <w:rPr>
          <w:rStyle w:val="GrcARELIRE"/>
        </w:rPr>
        <w:t>θανάσιμον</w:t>
      </w:r>
      <w:r>
        <w:rPr>
          <w:rStyle w:val="Dfinition"/>
        </w:rPr>
        <w:t xml:space="preserve"> quam ex voce </w:t>
      </w:r>
      <w:r>
        <w:rPr>
          <w:rStyle w:val="GrcARELIRE"/>
        </w:rPr>
        <w:t>κακὸν</w:t>
      </w:r>
      <w:r>
        <w:rPr>
          <w:rStyle w:val="Dfinition"/>
        </w:rPr>
        <w:t>, com„ment</w:t>
        <w:br/>
        <w:t>. in aphor. 3. l. 5. Sed &amp; saepe apud Hippoc.</w:t>
        <w:br/>
        <w:t xml:space="preserve">„ in morborum funestorum praesagijs </w:t>
      </w:r>
      <w:r>
        <w:rPr>
          <w:rStyle w:val="GrcARELIRE"/>
        </w:rPr>
        <w:t>κακιστα</w:t>
      </w:r>
      <w:r>
        <w:rPr>
          <w:rStyle w:val="Dfinition"/>
        </w:rPr>
        <w:t xml:space="preserve"> lege„ris</w:t>
        <w:br/>
        <w:t>, id est quibus ad aegri mala vix peius aliquid</w:t>
        <w:br/>
        <w:t>„potest accedere, vel etiam quae sunt eiusmodi vt</w:t>
        <w:br/>
        <w:t>„nulla bonorum oppositione vinci se patiantur:</w:t>
        <w:br/>
        <w:t xml:space="preserve">„sunt enim quaedam </w:t>
      </w:r>
      <w:r>
        <w:rPr>
          <w:rStyle w:val="GrcARELIRE"/>
        </w:rPr>
        <w:t>κακά</w:t>
      </w:r>
      <w:r>
        <w:rPr>
          <w:rStyle w:val="Dfinition"/>
        </w:rPr>
        <w:t xml:space="preserve"> in aegris quae à bonis</w:t>
        <w:br/>
        <w:t xml:space="preserve">„vincuntur, sed illa demum </w:t>
      </w:r>
      <w:r>
        <w:rPr>
          <w:rStyle w:val="GrcARELIRE"/>
        </w:rPr>
        <w:t>κακιστα</w:t>
      </w:r>
      <w:r>
        <w:rPr>
          <w:rStyle w:val="Dfinition"/>
        </w:rPr>
        <w:t xml:space="preserve"> nominantur</w:t>
        <w:br/>
        <w:t xml:space="preserve">„merito, in quibus </w:t>
      </w:r>
      <w:r>
        <w:rPr>
          <w:rStyle w:val="GrcARELIRE"/>
        </w:rPr>
        <w:t>τα μὲν ὑπάγροντα κακα</w:t>
      </w:r>
      <w:r>
        <w:rPr>
          <w:rStyle w:val="Dfinition"/>
        </w:rPr>
        <w:t xml:space="preserve"> &amp; </w:t>
      </w:r>
      <w:r>
        <w:rPr>
          <w:rStyle w:val="GrcARELIRE"/>
        </w:rPr>
        <w:t>ἄσυμ</w:t>
      </w:r>
      <w:r>
        <w:rPr>
          <w:rStyle w:val="Dfinition"/>
        </w:rPr>
        <w:t>19</w:t>
        <w:br/>
        <w:t xml:space="preserve"> </w:t>
      </w:r>
      <w:r>
        <w:rPr>
          <w:rStyle w:val="GrcARELIRE"/>
        </w:rPr>
        <w:t>βεβηκοτα καλὰ</w:t>
      </w:r>
      <w:r>
        <w:rPr>
          <w:rStyle w:val="Dfinition"/>
        </w:rPr>
        <w:t>, id est omnia quae adsunt mala, &amp;</w:t>
        <w:br/>
        <w:t xml:space="preserve">„ ab ijs absunt bona: eorum contraria sunt </w:t>
      </w:r>
      <w:r>
        <w:rPr>
          <w:rStyle w:val="GrcARELIRE"/>
        </w:rPr>
        <w:t>ἄειστα</w:t>
      </w:r>
      <w:r>
        <w:rPr>
          <w:rStyle w:val="Dfinition"/>
        </w:rPr>
        <w:br/>
        <w:t xml:space="preserve">„cum scilicet </w:t>
      </w:r>
      <w:r>
        <w:rPr>
          <w:rStyle w:val="GrcARELIRE"/>
        </w:rPr>
        <w:t>καλὰ ὑπάρχοντα κὶ ἀσυμβεβηκότα κακα</w:t>
      </w:r>
      <w:r>
        <w:rPr>
          <w:rStyle w:val="Dfinition"/>
        </w:rPr>
        <w:t>,</w:t>
        <w:br/>
        <w:t>„licut in optimo hypochondrio notauit Galen. 2.</w:t>
        <w:br/>
        <w:t>„prognost.</w:t>
        <w:br/>
      </w:r>
      <w:r>
        <w:rPr>
          <w:rStyle w:val="Orth"/>
        </w:rPr>
        <w:t>Κακονίαι</w:t>
      </w:r>
      <w:r>
        <w:rPr>
          <w:rStyle w:val="Dfinition"/>
        </w:rPr>
        <w:t xml:space="preserve">. vide infra </w:t>
      </w:r>
      <w:r>
        <w:rPr>
          <w:rStyle w:val="GrcARELIRE"/>
        </w:rPr>
        <w:t>κανονίαι</w:t>
      </w:r>
      <w:r>
        <w:rPr>
          <w:rStyle w:val="Dfinition"/>
        </w:rPr>
        <w:t>. vbi plura.</w:t>
        <w:br/>
      </w:r>
      <w:r>
        <w:rPr>
          <w:rStyle w:val="Orth"/>
        </w:rPr>
        <w:t>Κακοῤῥύθμος σφυτμὸς</w:t>
      </w:r>
      <w:r>
        <w:rPr>
          <w:rStyle w:val="Dfinition"/>
        </w:rPr>
        <w:t xml:space="preserve">. pullus qui &amp; </w:t>
      </w:r>
      <w:r>
        <w:rPr>
          <w:rStyle w:val="GrcARELIRE"/>
        </w:rPr>
        <w:t>ἄρρυθμος</w:t>
      </w:r>
      <w:r>
        <w:rPr>
          <w:rStyle w:val="Dfinition"/>
        </w:rPr>
        <w:t xml:space="preserve"> dicitur,</w:t>
        <w:br/>
        <w:t>de quo vide suo loco.</w:t>
        <w:br/>
      </w:r>
      <w:r>
        <w:rPr>
          <w:rStyle w:val="Orth"/>
        </w:rPr>
        <w:t>Κακοπαθείσ</w:t>
      </w:r>
      <w:r>
        <w:rPr>
          <w:rStyle w:val="Dfinition"/>
        </w:rPr>
        <w:t>. vexatio molesta apud Hippocr. lib. de</w:t>
        <w:br/>
        <w:t xml:space="preserve">„octimestri partu, &amp; </w:t>
      </w:r>
      <w:r>
        <w:rPr>
          <w:rStyle w:val="GrcARELIRE"/>
        </w:rPr>
        <w:t>κακοπαθουότα μόρια</w:t>
      </w:r>
      <w:r>
        <w:rPr>
          <w:rStyle w:val="Dfinition"/>
        </w:rPr>
        <w:t>, apud</w:t>
        <w:br/>
        <w:t>„Gal. partes affectae &amp; aegrae dicuntur.</w:t>
        <w:br/>
      </w:r>
      <w:r>
        <w:rPr>
          <w:rStyle w:val="Orth"/>
        </w:rPr>
        <w:t>Κακοσινώτατα</w:t>
      </w:r>
      <w:r>
        <w:rPr>
          <w:rStyle w:val="Dfinition"/>
        </w:rPr>
        <w:t xml:space="preserve">. </w:t>
      </w:r>
      <w:r>
        <w:rPr>
          <w:rStyle w:val="Syn"/>
        </w:rPr>
        <w:t>ἐπιβλαβέστατα</w:t>
      </w:r>
      <w:r>
        <w:rPr>
          <w:rStyle w:val="Dfinition"/>
        </w:rPr>
        <w:t>, hoc est, nocentissima,</w:t>
        <w:br/>
        <w:t>apud Hippocr.</w:t>
        <w:br/>
      </w:r>
      <w:r>
        <w:rPr>
          <w:rStyle w:val="Orth"/>
        </w:rPr>
        <w:t>Κακόσιτος</w:t>
      </w:r>
      <w:r>
        <w:rPr>
          <w:rStyle w:val="Dfinition"/>
        </w:rPr>
        <w:t>. Galeno is dicitur qui male pascitur, ceu</w:t>
        <w:br/>
        <w:t>„qui ad cibos nauleat, nec elurit, nec cibos appe„tit</w:t>
        <w:br/>
        <w:t xml:space="preserve">, illi contrarius est </w:t>
      </w:r>
      <w:r>
        <w:rPr>
          <w:rStyle w:val="GrcARELIRE"/>
        </w:rPr>
        <w:t>φιλόσιτος</w:t>
      </w:r>
      <w:r>
        <w:rPr>
          <w:rStyle w:val="Dfinition"/>
        </w:rPr>
        <w:t>.</w:t>
        <w:br/>
      </w:r>
      <w:r>
        <w:rPr>
          <w:rStyle w:val="Orth"/>
        </w:rPr>
        <w:t>Κακόστόμαγα</w:t>
      </w:r>
      <w:r>
        <w:rPr>
          <w:rStyle w:val="Dfinition"/>
        </w:rPr>
        <w:t>. alimenta quae vel stomachus reipuit</w:t>
        <w:br/>
        <w:t>vel stomachum offendunt. Celsus a stomacno</w:t>
        <w:br/>
        <w:t>aliena dixit: cuiusmodi scribit esse omnia tepida,</w:t>
        <w:br/>
        <w:t>omnia salsa, omnia iurulenta, omnia praedulcia,</w:t>
        <w:br/>
        <w:t>omnia pinguia, item omnia quae innare coniueuerunt</w:t>
        <w:br/>
        <w:t>, atque alia quae inter coquendum ventriculo</w:t>
        <w:br/>
        <w:t xml:space="preserve"> negotium facessunt, etiamsi ex his non ni</w:t>
        <w:br/>
        <w:t>probus succus dimanet. Ex quibus intelligi potest</w:t>
        <w:br/>
        <w:t xml:space="preserve"> non quicquid boni succi est, protinus stomacho</w:t>
        <w:br/>
        <w:t xml:space="preserve"> conuenire: neque quicquid itomacho conuenit</w:t>
        <w:br/>
        <w:t>, protinus boni succi esse. Oppoiita illis</w:t>
        <w:br/>
        <w:t xml:space="preserve">sunt </w:t>
      </w:r>
      <w:r>
        <w:rPr>
          <w:rStyle w:val="GrcARELIRE"/>
        </w:rPr>
        <w:t>τὰ ἐυστὸ μαγα</w:t>
      </w:r>
      <w:r>
        <w:rPr>
          <w:rStyle w:val="Dfinition"/>
        </w:rPr>
        <w:t>.</w:t>
        <w:br/>
      </w:r>
      <w:r>
        <w:rPr>
          <w:rStyle w:val="Orth"/>
        </w:rPr>
        <w:t>Κακό χροι</w:t>
      </w:r>
      <w:r>
        <w:rPr>
          <w:rStyle w:val="Dfinition"/>
        </w:rPr>
        <w:t xml:space="preserve">. vide </w:t>
      </w:r>
      <w:r>
        <w:rPr>
          <w:rStyle w:val="Ref"/>
        </w:rPr>
        <w:t>λείφαιμοι</w:t>
      </w:r>
      <w:r>
        <w:rPr>
          <w:rStyle w:val="Dfinition"/>
        </w:rPr>
        <w:t xml:space="preserve">, &amp; </w:t>
      </w:r>
      <w:r>
        <w:rPr>
          <w:rStyle w:val="GrcARELIRE"/>
        </w:rPr>
        <w:t>κακογροῖα</w:t>
      </w:r>
      <w:r>
        <w:rPr>
          <w:rStyle w:val="Dfinition"/>
        </w:rPr>
        <w:t xml:space="preserve"> masus color </w:t>
      </w:r>
      <w:r>
        <w:rPr>
          <w:rStyle w:val="GrcARELIRE"/>
        </w:rPr>
        <w:t>α</w:t>
      </w:r>
      <w:r>
        <w:rPr>
          <w:rStyle w:val="Dfinition"/>
        </w:rPr>
        <w:br/>
        <w:t>apud Galenum 4</w:t>
        <w:br/>
      </w:r>
      <w:r>
        <w:rPr>
          <w:rStyle w:val="Orth"/>
        </w:rPr>
        <w:t>Λακογυμα</w:t>
      </w:r>
      <w:r>
        <w:rPr>
          <w:rStyle w:val="Dfinition"/>
        </w:rPr>
        <w:t>. dicuntur alimenta malli succi. Ea sunt</w:t>
        <w:br/>
        <w:t>quae sanguinem vel pituitoium, vel biliosum, vel</w:t>
        <w:br/>
        <w:t>melancholicum, aut alio quouis modo vitiosum</w:t>
        <w:br/>
        <w:t>gignunt. Inter quae Celsus lib. 2. receniet omnia</w:t>
        <w:br/>
        <w:t>legumina, carnem omnem permacram, salsami.</w:t>
        <w:br/>
        <w:t>pisces quoque saxatiles, omneique qui ex tenerrimo</w:t>
        <w:br/>
        <w:t xml:space="preserve"> genere sunt, aut eos qui rursus nimium duri</w:t>
        <w:br/>
        <w:t xml:space="preserve"> virosique sunt: item omnia salsa, acria, acida,</w:t>
        <w:br/>
        <w:t>acerba. De quibus etiam apud Galenum apertius</w:t>
        <w:br/>
        <w:t xml:space="preserve"> in lib. de alimentorum facuit. &amp; lib. de euchym</w:t>
        <w:br/>
        <w:t>. &amp; cacochym.</w:t>
        <w:br/>
        <w:t xml:space="preserve">Dicuntur &amp; </w:t>
      </w:r>
      <w:r>
        <w:rPr>
          <w:rStyle w:val="GrcARELIRE"/>
        </w:rPr>
        <w:t>κακόγυλα</w:t>
      </w:r>
      <w:r>
        <w:rPr>
          <w:rStyle w:val="Dfinition"/>
        </w:rPr>
        <w:t xml:space="preserve">, his vero </w:t>
      </w:r>
      <w:r>
        <w:rPr>
          <w:rStyle w:val="GrcARELIRE"/>
        </w:rPr>
        <w:t>τα εύγυμα</w:t>
      </w:r>
      <w:r>
        <w:rPr>
          <w:rStyle w:val="Dfinition"/>
        </w:rPr>
        <w:t xml:space="preserve"> op¬ ponuntur</w:t>
        <w:br/>
        <w:t>. 4</w:t>
        <w:br/>
      </w:r>
      <w:r>
        <w:rPr>
          <w:rStyle w:val="Orth"/>
        </w:rPr>
        <w:t>Κακοχυμία</w:t>
      </w:r>
      <w:r>
        <w:rPr>
          <w:rStyle w:val="Dfinition"/>
        </w:rPr>
        <w:t>. est redundantia vitiosi humoris in toto</w:t>
        <w:br/>
        <w:t>corpore. Oportet autem vnum aliquem esse malum</w:t>
        <w:br/>
        <w:t xml:space="preserve"> humorem qui redundat: quoniam si pariter</w:t>
        <w:br/>
        <w:t xml:space="preserve">omnes redundarent, iam non </w:t>
      </w:r>
      <w:r>
        <w:rPr>
          <w:rStyle w:val="GrcARELIRE"/>
        </w:rPr>
        <w:t>κακογυμία</w:t>
      </w:r>
      <w:r>
        <w:rPr>
          <w:rStyle w:val="Dfinition"/>
        </w:rPr>
        <w:t xml:space="preserve">, sed </w:t>
      </w:r>
      <w:r>
        <w:rPr>
          <w:rStyle w:val="GrcARELIRE"/>
        </w:rPr>
        <w:t>πληθωρα</w:t>
      </w:r>
      <w:r>
        <w:rPr>
          <w:rStyle w:val="Dfinition"/>
        </w:rPr>
        <w:br/>
        <w:t xml:space="preserve"> esset. Haec enim est copia omnium humorum</w:t>
        <w:br/>
        <w:t xml:space="preserve"> aequabilis, illa vero, certi cuiusdam humoris</w:t>
        <w:br/>
        <w:t>vel serosi, vel biliosi, vel melancholici, qui vna</w:t>
        <w:br/>
        <w:t>cum sanguine mistus efficit vtiam non amplius</w:t>
        <w:br/>
        <w:t>sanguis, sed sanguis serosus, vel biliosus, vel melancholicus</w:t>
        <w:br/>
        <w:t xml:space="preserve"> appelletur.</w:t>
        <w:br/>
        <w:t>Quinetiam contentorum omnium intempe¬a</w:t>
        <w:br/>
        <w:t>ries, tum simplex tum coniugata, crassities &amp; te¬nuitas</w:t>
        <w:br/>
        <w:t>, durities &amp; mollities, lentor &amp; acrimonia, a</w:t>
        <w:br/>
        <w:t>deinde putredo, &amp; totius substantiae corruptio</w:t>
        <w:br/>
        <w:t>cacochymiae species iunt: contranitur autem id</w:t>
        <w:br/>
        <w:t>vitij genus ab alimentis corruptis, &amp; quorum</w:t>
        <w:br/>
        <w:t>vitiosa subitantia est, cuiuimodi sunt frumenta, a</w:t>
        <w:br/>
        <w:t>legumina, oua, pisces, carnes, &amp; quaecumque ve¬a</w:t>
        <w:br/>
        <w:t>tultate aut negligentia corruptione quadam laberactantur:</w:t>
        <w:br/>
        <w:t xml:space="preserve"> contraitur &amp; à cibis quidem probis</w:t>
        <w:br/>
        <w:t>, sed qui facile corrumpantur aut putreicant, d</w:t>
        <w:br/>
        <w:t>quales iunt lac, horarij fructus &amp; quicumque à</w:t>
        <w:br/>
        <w:t>alieni vitiosique sunt succi, ex his quippe genitus à</w:t>
        <w:br/>
        <w:t>sanguis tametsi concoctione crebram mutatio¬nem</w:t>
        <w:br/>
        <w:t xml:space="preserve"> subijt, pristinae tamen conditionis, &amp; eius à</w:t>
        <w:br/>
        <w:t>à quo nascitur nonnihil etiamnum vbique reti¬net:</w:t>
        <w:br/>
        <w:t xml:space="preserve"> à cibis intempestiue aut ordine praepostero</w:t>
        <w:br/>
        <w:t>sumptis, vt cum priore nondum concocto alter à</w:t>
        <w:br/>
        <w:t>ingeritur, aut cum duri concoctuque difficiles e</w:t>
        <w:br/>
        <w:t>leuioribus praemittuntur, quorum infirma est à</w:t>
        <w:br/>
        <w:t>substantia: corrumpuntur postremo ac putres¬a</w:t>
        <w:br/>
        <w:t>cunt humores interiorum partium, vt iecoris, d</w:t>
        <w:br/>
        <w:t>ventriculi, omniumque viscerum affectione ma¬â</w:t>
        <w:br/>
        <w:t>la, haec enim in alimenta concoctione imprimi¬tur</w:t>
        <w:br/>
        <w:t>, quae etiamsi puriiiima iint, contracta tamen g</w:t>
        <w:br/>
        <w:t>labe inquinantur. 4</w:t>
        <w:br/>
      </w:r>
      <w:r>
        <w:rPr>
          <w:rStyle w:val="Orth"/>
        </w:rPr>
        <w:t>Κάκτος</w:t>
      </w:r>
      <w:r>
        <w:rPr>
          <w:rStyle w:val="Dfinition"/>
        </w:rPr>
        <w:t>. cardui genus eit, quod statim ab radice caules</w:t>
        <w:br/>
        <w:t xml:space="preserve"> repentes in terram mittit, rolio sato atque spinoso:</w:t>
        <w:br/>
        <w:t xml:space="preserve"> cactos caules eos appellant. Peculiarem</w:t>
        <w:br/>
        <w:t>cacton fuisse Sicitiae Theophrastus prodidit, sed</w:t>
        <w:br/>
        <w:t>inde nunc non modo in vniuersam Italiam, verum</w:t>
        <w:br/>
        <w:t xml:space="preserve"> etiam in Galliam dimanauit propter magnam</w:t>
        <w:br/>
        <w:t xml:space="preserve"> saporis suauitatem. icolymos alio nomine</w:t>
        <w:br/>
        <w:t>dicitur &amp; cinara.</w:t>
        <w:br/>
        <w:t xml:space="preserve">Vulgo dicuntur artichaux, quaii </w:t>
      </w:r>
      <w:r>
        <w:rPr>
          <w:rStyle w:val="GrcARELIRE"/>
        </w:rPr>
        <w:t>ἀρτυπκοὶ</w:t>
      </w:r>
      <w:r>
        <w:rPr>
          <w:rStyle w:val="Dfinition"/>
        </w:rPr>
        <w:br/>
      </w:r>
      <w:r>
        <w:rPr>
          <w:rStyle w:val="GrcARELIRE"/>
        </w:rPr>
        <w:t>καυλοι</w:t>
      </w:r>
      <w:r>
        <w:rPr>
          <w:rStyle w:val="Dfinition"/>
        </w:rPr>
        <w:t xml:space="preserve">, vt volunt nonnulli, qui &amp; </w:t>
      </w:r>
      <w:r>
        <w:rPr>
          <w:rStyle w:val="GrcARELIRE"/>
        </w:rPr>
        <w:t>ἄρτύτικα</w:t>
      </w:r>
      <w:r>
        <w:rPr>
          <w:rStyle w:val="Dfinition"/>
        </w:rPr>
        <w:t xml:space="preserve"> ab a</w:t>
        <w:br/>
        <w:t>Alex. Trallian. vocari eduies iitos cauies tradunt</w:t>
        <w:br/>
        <w:t>. 4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-0013.jpg</w:t>
        <w:br/>
      </w:r>
      <w:r>
        <w:rPr>
          <w:rStyle w:val="Orth"/>
        </w:rPr>
        <w:t>Καλαθιανὴ</w:t>
      </w:r>
      <w:r>
        <w:rPr>
          <w:rStyle w:val="Dfinition"/>
        </w:rPr>
        <w:t>. munus autumni: violae caeterae, veris. Ea</w:t>
        <w:br/>
        <w:t>minuto est folio, viosae albae non disiimili, in totum</w:t>
        <w:br/>
        <w:t xml:space="preserve"> sine odore, calathi similitudine. ancholias</w:t>
        <w:br/>
        <w:t>Galli vocant.</w:t>
        <w:br/>
      </w:r>
      <w:r>
        <w:rPr>
          <w:rStyle w:val="Orth"/>
        </w:rPr>
        <w:t>Καλαμήδὲν κάταίμα</w:t>
      </w:r>
      <w:r>
        <w:rPr>
          <w:rStyle w:val="Dfinition"/>
        </w:rPr>
        <w:t>. est fracturae ossis differetia, quę</w:t>
        <w:br/>
        <w:t xml:space="preserve">&amp; </w:t>
      </w:r>
      <w:r>
        <w:rPr>
          <w:rStyle w:val="GrcARELIRE"/>
        </w:rPr>
        <w:t>εἰς ὄνυχα</w:t>
      </w:r>
      <w:r>
        <w:rPr>
          <w:rStyle w:val="Dfinition"/>
        </w:rPr>
        <w:t xml:space="preserve"> dicitur. vide in dictione </w:t>
      </w:r>
      <w:r>
        <w:rPr>
          <w:rStyle w:val="GrcARELIRE"/>
        </w:rPr>
        <w:t>κάτατμα</w:t>
      </w:r>
      <w:r>
        <w:rPr>
          <w:rStyle w:val="Dfinition"/>
        </w:rPr>
        <w:t>.</w:t>
        <w:br/>
      </w:r>
      <w:r>
        <w:rPr>
          <w:rStyle w:val="Orth"/>
        </w:rPr>
        <w:t>Καλαμίνθη</w:t>
      </w:r>
      <w:r>
        <w:rPr>
          <w:rStyle w:val="Dfinition"/>
        </w:rPr>
        <w:t xml:space="preserve">, </w:t>
      </w:r>
      <w:r>
        <w:rPr>
          <w:rStyle w:val="Foreign"/>
        </w:rPr>
        <w:t>calamintha</w:t>
      </w:r>
      <w:r>
        <w:rPr>
          <w:rStyle w:val="Dfinition"/>
        </w:rPr>
        <w:t>. Herba est trium generum</w:t>
        <w:br/>
        <w:t>apud Dioscoridem. Vna montes plus amat, folijs</w:t>
        <w:br/>
        <w:t xml:space="preserve"> ocimi candicantibus, surculis angulosis, flore</w:t>
        <w:br/>
        <w:t>purpureo, quam nunc officinae calamenthum</w:t>
        <w:br/>
        <w:t>vocant. Altera pulegio simisis, quam ob id aliqui</w:t>
        <w:br/>
        <w:t xml:space="preserve"> syluestre pulegium vocant, quoniam odorem</w:t>
        <w:br/>
        <w:t xml:space="preserve"> eius aemuletur, aliqui vero nepetam. Tertia</w:t>
        <w:br/>
        <w:t>menthastri similitudine, longioribus folijs, caule</w:t>
        <w:br/>
        <w:t>&amp; ramis quam superiora maioribus, quae nunc</w:t>
        <w:br/>
        <w:t>officinis nepeta dicitur, &amp; vulgo herba catorum.</w:t>
        <w:br/>
        <w:t>Est autem calamintha calida &amp; sicca, vtrumque</w:t>
        <w:br/>
        <w:t>tertio ordine. Tenui est essentia, acris &amp; amara.</w:t>
        <w:br/>
        <w:t xml:space="preserve">Ex ea medicamentum </w:t>
      </w:r>
      <w:r>
        <w:rPr>
          <w:rStyle w:val="GrcARELIRE"/>
        </w:rPr>
        <w:t>ὄξύπορον</w:t>
      </w:r>
      <w:r>
        <w:rPr>
          <w:rStyle w:val="Dfinition"/>
        </w:rPr>
        <w:t xml:space="preserve"> fit, quod </w:t>
      </w:r>
      <w:r>
        <w:rPr>
          <w:rStyle w:val="GrcARELIRE"/>
        </w:rPr>
        <w:t>διὰ καλαίνθης</w:t>
      </w:r>
      <w:r>
        <w:rPr>
          <w:rStyle w:val="Dfinition"/>
        </w:rPr>
        <w:br/>
        <w:t xml:space="preserve"> dicitur, &amp; a quibuidam </w:t>
      </w:r>
      <w:r>
        <w:rPr>
          <w:rStyle w:val="GrcARELIRE"/>
        </w:rPr>
        <w:t>πολυετές</w:t>
      </w:r>
      <w:r>
        <w:rPr>
          <w:rStyle w:val="Dfinition"/>
        </w:rPr>
        <w:t>, id est, annosum</w:t>
        <w:br/>
        <w:t>, appellatur. Id in vniuerium corpus vlque</w:t>
        <w:br/>
        <w:t xml:space="preserve"> ad cutem ipsam digeritur ac distribuitur,</w:t>
        <w:br/>
        <w:t>proindeque ijs conuenit quibus crudorum humorum</w:t>
        <w:br/>
        <w:t xml:space="preserve"> copia in solidis animalis partibus consistit</w:t>
        <w:br/>
        <w:t>. Huius compositionem &amp; vires Galenus lib.</w:t>
        <w:br/>
        <w:t>4. sanitatis tuendae multis verbis persequitur, similiter</w:t>
        <w:br/>
        <w:t xml:space="preserve"> &amp; Aetius lib. 9. agens de cruditate.</w:t>
        <w:br/>
        <w:t>„Porro Calamintha dicitur, quasi vel bona</w:t>
        <w:br/>
        <w:t>" vel vtilis mentha, namque suo nidore serpentes</w:t>
        <w:br/>
        <w:t>„fugat vt ex Aristophane liquet, nisi quis putet</w:t>
        <w:br/>
        <w:t xml:space="preserve">ab </w:t>
      </w:r>
      <w:r>
        <w:rPr>
          <w:rStyle w:val="GrcARELIRE"/>
        </w:rPr>
        <w:t>κάλου</w:t>
      </w:r>
      <w:r>
        <w:rPr>
          <w:rStyle w:val="Dfinition"/>
        </w:rPr>
        <w:t>, id est ligno, quan lignoiam appellari</w:t>
        <w:br/>
        <w:t>„mentham.</w:t>
        <w:br/>
      </w:r>
      <w:r>
        <w:rPr>
          <w:rStyle w:val="Orth"/>
        </w:rPr>
        <w:t>Καλαμίσκος</w:t>
      </w:r>
      <w:r>
        <w:rPr>
          <w:rStyle w:val="Dfinition"/>
        </w:rPr>
        <w:t>. apud Aristophanem in Acharn. accipi„tur</w:t>
        <w:br/>
        <w:t xml:space="preserve"> pro specillo, vel simili medicorum initrumen"</w:t>
        <w:br/>
        <w:t xml:space="preserve"> to quo pharmaca in vlcera instilsant.</w:t>
        <w:br/>
      </w:r>
      <w:r>
        <w:rPr>
          <w:rStyle w:val="Orth"/>
        </w:rPr>
        <w:t>Κάλαμος</w:t>
      </w:r>
      <w:r>
        <w:rPr>
          <w:rStyle w:val="Dfinition"/>
        </w:rPr>
        <w:t xml:space="preserve">. </w:t>
      </w:r>
      <w:r>
        <w:rPr>
          <w:rStyle w:val="Foreign"/>
        </w:rPr>
        <w:t>arundo</w:t>
      </w:r>
      <w:r>
        <w:rPr>
          <w:rStyle w:val="Dfinition"/>
        </w:rPr>
        <w:t>. frutex est aquaticus, caule geniculato</w:t>
        <w:br/>
        <w:t>, tereti ac fistuloso, in leue fastigium cacuminato</w:t>
        <w:br/>
        <w:t>, circa quod densius excrescit tomentum</w:t>
        <w:br/>
        <w:t>, folijs ex articulis alterno laterum gradu</w:t>
        <w:br/>
        <w:t>emergentibus. Gallis canna dicitur. Plures eius</w:t>
        <w:br/>
        <w:t>differentiae traduntur a Dioscor. alius namque</w:t>
        <w:br/>
      </w:r>
      <w:r>
        <w:rPr>
          <w:rStyle w:val="GrcARELIRE"/>
        </w:rPr>
        <w:t>καλαμὸς ναστὸς</w:t>
      </w:r>
      <w:r>
        <w:rPr>
          <w:rStyle w:val="Dfinition"/>
        </w:rPr>
        <w:t>, id est, iolidus rarctusque dicitur,</w:t>
        <w:br/>
        <w:t>quod toto internodio concretus iit &amp; plenus,</w:t>
        <w:br/>
        <w:t xml:space="preserve">qui &amp; asio nominea Theopnrasto </w:t>
      </w:r>
      <w:r>
        <w:rPr>
          <w:rStyle w:val="GrcARELIRE"/>
        </w:rPr>
        <w:t>τοξίκ</w:t>
      </w:r>
      <w:r>
        <w:rPr>
          <w:rStyle w:val="Dfinition"/>
        </w:rPr>
        <w:t>os dicitur,</w:t>
        <w:br/>
        <w:t xml:space="preserve">quod ex eo sagittae factitari soleant: alius </w:t>
      </w:r>
      <w:r>
        <w:rPr>
          <w:rStyle w:val="GrcARELIRE"/>
        </w:rPr>
        <w:t>θηλυς</w:t>
      </w:r>
      <w:r>
        <w:rPr>
          <w:rStyle w:val="Dfinition"/>
        </w:rPr>
        <w:t>, id</w:t>
        <w:br/>
        <w:t>est, foemina, quo tibiarum ligulas veteres componebant:</w:t>
        <w:br/>
        <w:t xml:space="preserve"> alius </w:t>
      </w:r>
      <w:r>
        <w:rPr>
          <w:rStyle w:val="GrcARELIRE"/>
        </w:rPr>
        <w:t>συριγγίας</w:t>
      </w:r>
      <w:r>
        <w:rPr>
          <w:rStyle w:val="Dfinition"/>
        </w:rPr>
        <w:t>, quia fistulis esset vtilissimus:</w:t>
        <w:br/>
        <w:t xml:space="preserve"> alius </w:t>
      </w:r>
      <w:r>
        <w:rPr>
          <w:rStyle w:val="GrcARELIRE"/>
        </w:rPr>
        <w:t>κύπρι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δόναξ</w:t>
      </w:r>
      <w:r>
        <w:rPr>
          <w:rStyle w:val="Dfinition"/>
        </w:rPr>
        <w:t>, crassus, concauus,</w:t>
        <w:br/>
        <w:t xml:space="preserve">apud abmnes nascens: alius </w:t>
      </w:r>
      <w:r>
        <w:rPr>
          <w:rStyle w:val="GrcARELIRE"/>
        </w:rPr>
        <w:t>φραίμίτης</w:t>
      </w:r>
      <w:r>
        <w:rPr>
          <w:rStyle w:val="Dfinition"/>
        </w:rPr>
        <w:t>, id eit, vallatorius</w:t>
        <w:br/>
        <w:t>, gracilis &amp; candicans.</w:t>
        <w:br/>
      </w:r>
      <w:r>
        <w:rPr>
          <w:rStyle w:val="Orth"/>
        </w:rPr>
        <w:t>Κάλαμος</w:t>
      </w:r>
      <w:r>
        <w:rPr>
          <w:rStyle w:val="GrcARELIRE"/>
        </w:rPr>
        <w:t xml:space="preserve"> ἀρ ωματικὸς</w:t>
      </w:r>
      <w:r>
        <w:rPr>
          <w:rStyle w:val="Dfinition"/>
        </w:rPr>
        <w:t>, calamus ieu iuncus odoratus.</w:t>
        <w:br/>
        <w:t>arudini simillimus est aspectu, nempe multis geniculatus</w:t>
        <w:br/>
        <w:t xml:space="preserve"> nodis, fuluus. caetero tactu mollis, &amp;</w:t>
        <w:br/>
        <w:t>cùm frangitur iciiiilis, intus arenoius, caiiae gustu</w:t>
        <w:br/>
        <w:t>, fragrantissimo odore, adeo vt locum in quo</w:t>
        <w:br/>
        <w:t>nascitur ingredienti spiritus suauissimus statim</w:t>
        <w:br/>
        <w:t xml:space="preserve">aspiret. Is est qui ab Hippocrate dicitur </w:t>
      </w:r>
      <w:r>
        <w:rPr>
          <w:rStyle w:val="GrcARELIRE"/>
        </w:rPr>
        <w:t>μυρεψικὸς</w:t>
      </w:r>
      <w:r>
        <w:rPr>
          <w:rStyle w:val="Dfinition"/>
        </w:rPr>
        <w:br/>
        <w:t>, id est, vnguentarius, à Plutarcho Arabicus,</w:t>
        <w:br/>
        <w:t>à Celio Alexandrinus. Omnes officinae calamum</w:t>
        <w:br/>
        <w:t xml:space="preserve"> appellant. Leuiculam quandam adstrictionem</w:t>
        <w:br/>
        <w:t xml:space="preserve"> &amp; minimam acrimoniam possidet. magna</w:t>
        <w:br/>
        <w:t xml:space="preserve"> ex parte essentia eius terrena est &amp; aerea, in</w:t>
        <w:br/>
        <w:t>caliditatis frigiditatisque coniugatione temperata</w:t>
        <w:br/>
        <w:t>.</w:t>
        <w:br/>
        <w:t>Est vero duplex calamus aromaticus ratione</w:t>
        <w:br/>
        <w:t>„ soli natalis; alter Syriacus ad ripas lacus Gene„</w:t>
        <w:br/>
        <w:t xml:space="preserve"> sarethi quem alij mare Galileae, alij mare Tibe„riadis</w:t>
        <w:br/>
        <w:t xml:space="preserve"> vocant, nascens, a vulgari nihil dissimilis,</w:t>
        <w:br/>
        <w:t>" praeterquam quod post 40. diem iiccatus nonihil</w:t>
        <w:br/>
        <w:t>flagrat: alter indicus descriptus à Dioscor. olim, ec</w:t>
        <w:br/>
        <w:t>nuper à Garcia Lusitano, diuersissimus à Syriaco;</w:t>
        <w:br/>
        <w:t xml:space="preserve"> ea calami genera plurimum inter se discrepantia</w:t>
        <w:br/>
        <w:t xml:space="preserve"> Plin. lib. 12. c. 22. ignoranter miscuit &amp; cc</w:t>
        <w:br/>
        <w:t>confudit. c6</w:t>
        <w:br/>
      </w:r>
      <w:r>
        <w:rPr>
          <w:rStyle w:val="Orth"/>
        </w:rPr>
        <w:t>Καλαμόγνος</w:t>
      </w:r>
      <w:r>
        <w:rPr>
          <w:rStyle w:val="Dfinition"/>
        </w:rPr>
        <w:t xml:space="preserve">. sic dicta est </w:t>
      </w:r>
      <w:r>
        <w:rPr>
          <w:rStyle w:val="GrcARELIRE"/>
        </w:rPr>
        <w:t>ἡ ἀδάρκη</w:t>
      </w:r>
      <w:r>
        <w:rPr>
          <w:rStyle w:val="Dfinition"/>
        </w:rPr>
        <w:t>, quasi arundinum</w:t>
        <w:br/>
        <w:t>lanugo, quod in arundinibus concretae lanuginis</w:t>
        <w:br/>
        <w:t xml:space="preserve">modo inueniatur. vide </w:t>
      </w:r>
      <w:r>
        <w:rPr>
          <w:rStyle w:val="Ref"/>
        </w:rPr>
        <w:t>ἀδάρκη</w:t>
      </w:r>
      <w:r>
        <w:rPr>
          <w:rStyle w:val="Dfinition"/>
        </w:rPr>
        <w:t>.</w:t>
        <w:br/>
        <w:t xml:space="preserve">Sed nota scribendum potius </w:t>
      </w:r>
      <w:r>
        <w:rPr>
          <w:rStyle w:val="GrcARELIRE"/>
        </w:rPr>
        <w:t>γαλαμόγνους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br/>
        <w:t xml:space="preserve">contractum ex </w:t>
      </w:r>
      <w:r>
        <w:rPr>
          <w:rStyle w:val="GrcARELIRE"/>
        </w:rPr>
        <w:t>χαλαμόγνοος</w:t>
      </w:r>
      <w:r>
        <w:rPr>
          <w:rStyle w:val="Dfinition"/>
        </w:rPr>
        <w:t>, nam sic caetera etiam</w:t>
        <w:br/>
        <w:t xml:space="preserve">composita à </w:t>
      </w:r>
      <w:r>
        <w:rPr>
          <w:rStyle w:val="GrcARELIRE"/>
        </w:rPr>
        <w:t>γνό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γνυς</w:t>
      </w:r>
      <w:r>
        <w:rPr>
          <w:rStyle w:val="Dfinition"/>
        </w:rPr>
        <w:t xml:space="preserve"> efferuntur. 5</w:t>
        <w:br/>
      </w:r>
      <w:r>
        <w:rPr>
          <w:rStyle w:val="Orth"/>
        </w:rPr>
        <w:t>Καλλσίριον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κρινον</w:t>
      </w:r>
      <w:r>
        <w:rPr>
          <w:rStyle w:val="Dfinition"/>
        </w:rPr>
        <w:t>.</w:t>
        <w:br/>
        <w:t>hoc est, lilium, habetur apud Dioscoridem.</w:t>
        <w:br/>
        <w:t>A pulchritudine sic dictum. c6</w:t>
        <w:br/>
      </w:r>
      <w:r>
        <w:rPr>
          <w:rStyle w:val="Orth"/>
        </w:rPr>
        <w:t>Κάλλησις</w:t>
      </w:r>
      <w:r>
        <w:rPr>
          <w:rStyle w:val="Dfinition"/>
        </w:rPr>
        <w:t xml:space="preserve">. 11C dictum fuisse à quibusda </w:t>
      </w:r>
      <w:r>
        <w:rPr>
          <w:rStyle w:val="GrcARELIRE"/>
        </w:rPr>
        <w:t>τὸν πριστερίωνα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Καλλίας</w:t>
      </w:r>
      <w:r>
        <w:rPr>
          <w:rStyle w:val="Dfinition"/>
        </w:rPr>
        <w:t xml:space="preserve">. â quibuidam dicitur </w:t>
      </w:r>
      <w:r>
        <w:rPr>
          <w:rStyle w:val="GrcARELIRE"/>
        </w:rPr>
        <w:t>ἡ ἄνθεμις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Καλλιβλέφαρον</w:t>
      </w:r>
      <w:r>
        <w:rPr>
          <w:rStyle w:val="Dfinition"/>
        </w:rPr>
        <w:t>. dicitur medicamentum quod ad ornatum</w:t>
        <w:br/>
        <w:t xml:space="preserve"> &amp; venuitatem paspebrarum facit. Itaque</w:t>
        <w:br/>
        <w:t>cum pluribus modis deformari paspebrae poisint</w:t>
        <w:br/>
        <w:t xml:space="preserve">, patet non vnum esse genus </w:t>
      </w:r>
      <w:r>
        <w:rPr>
          <w:rStyle w:val="GrcARELIRE"/>
        </w:rPr>
        <w:t>τῶν καλλιβλεφάρῶν</w:t>
      </w:r>
      <w:r>
        <w:rPr>
          <w:rStyle w:val="Dfinition"/>
        </w:rPr>
        <w:t>.</w:t>
        <w:br/>
        <w:t>Nam vel nimium pili excrescunt vei decidunt,</w:t>
        <w:br/>
        <w:t>vel malo colore aut ordine proueniunt. Quae tamen</w:t>
        <w:br/>
        <w:t xml:space="preserve"> omnia cum ab vna fere prima causa excitentur</w:t>
        <w:br/>
        <w:t>, humore scilicet redundante: excrescunt</w:t>
        <w:br/>
        <w:t>enim nimio, decidunt vt plurimum ab acri, candidi</w:t>
        <w:br/>
        <w:t xml:space="preserve"> sunt à pituitoso, ruli ab humore congenere:</w:t>
        <w:br/>
        <w:t xml:space="preserve">ideo </w:t>
      </w:r>
      <w:r>
        <w:rPr>
          <w:rStyle w:val="GrcARELIRE"/>
        </w:rPr>
        <w:t>τὰ καλλιβλέφαρα</w:t>
      </w:r>
      <w:r>
        <w:rPr>
          <w:rStyle w:val="Dfinition"/>
        </w:rPr>
        <w:t xml:space="preserve"> magna ex parte constant</w:t>
        <w:br/>
        <w:t>medicamentis mediocriter desiccantibus &amp; absumentibus</w:t>
        <w:br/>
        <w:t xml:space="preserve"> humorem pilos vitiantem. Eo enim</w:t>
        <w:br/>
        <w:t>summoto natura ad proprias redit actiones, &amp;</w:t>
        <w:br/>
        <w:t>pilos satis venustos per se producit. In eiusmodi</w:t>
        <w:br/>
        <w:t>medicamentorum genere eit armeniacum, terra</w:t>
        <w:br/>
        <w:t>ampelitis, fuligo thuris, itibium, plumbumque</w:t>
        <w:br/>
        <w:t>vsta, squama aeris &amp; reliqua huiusmodi facultate</w:t>
        <w:br/>
        <w:t>siccante &amp; acrimonia praedita. Marcellus Dioicoridis</w:t>
        <w:br/>
        <w:t xml:space="preserve"> interpres </w:t>
      </w:r>
      <w:r>
        <w:rPr>
          <w:rStyle w:val="GrcARELIRE"/>
        </w:rPr>
        <w:t>καλλιβλέφαρα</w:t>
      </w:r>
      <w:r>
        <w:rPr>
          <w:rStyle w:val="Dfinition"/>
        </w:rPr>
        <w:t xml:space="preserve"> inquit vnica appellatione</w:t>
        <w:br/>
        <w:t xml:space="preserve"> &amp; malorum remedia &amp; formae lenocinium</w:t>
        <w:br/>
        <w:t xml:space="preserve"> in palpebris Graecos appellasse, ideoque</w:t>
        <w:br/>
        <w:t>Plinium quale erat malum in quo remedio opus</w:t>
        <w:br/>
        <w:t>esset, sic eam vocem varie vertisse, modo glutinandis</w:t>
        <w:br/>
        <w:t>, modo replicandis, modo honestandis,</w:t>
        <w:br/>
        <w:t>modo circumliniendis paspebris dicentem. Hermolaus</w:t>
        <w:br/>
        <w:t xml:space="preserve"> vero &amp; Ruellius circumlitiones dicunt,</w:t>
        <w:br/>
        <w:t>quibus palpebras ornat, coloremque mentiuntur</w:t>
        <w:br/>
        <w:t>.</w:t>
        <w:br/>
      </w:r>
      <w:r>
        <w:rPr>
          <w:rStyle w:val="Orth"/>
        </w:rPr>
        <w:t>Καλλίελαια</w:t>
      </w:r>
      <w:r>
        <w:rPr>
          <w:rStyle w:val="Dfinition"/>
        </w:rPr>
        <w:t xml:space="preserve">. olea satiua. sicut syluestris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</w:t>
        <w:br/>
        <w:t>.</w:t>
        <w:br/>
      </w:r>
      <w:r>
        <w:rPr>
          <w:rStyle w:val="Orth"/>
        </w:rPr>
        <w:t>Καλλίκερως</w:t>
      </w:r>
      <w:r>
        <w:rPr>
          <w:rStyle w:val="Dfinition"/>
        </w:rPr>
        <w:t>. dictum eit foenumgraecum ab eo qui</w:t>
        <w:br/>
      </w:r>
      <w:r>
        <w:rPr>
          <w:rStyle w:val="GrcARELIRE"/>
        </w:rPr>
        <w:t>αἰνιίμάτικως</w:t>
      </w:r>
      <w:r>
        <w:rPr>
          <w:rStyle w:val="Dfinition"/>
        </w:rPr>
        <w:t xml:space="preserve"> deicripiit remedium ad calueicentes</w:t>
        <w:br/>
        <w:t xml:space="preserve">praeter naturam lib. 1. </w:t>
      </w:r>
      <w:r>
        <w:rPr>
          <w:rStyle w:val="GrcARELIRE"/>
        </w:rPr>
        <w:t>τ κτ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vt Galenus eo</w:t>
        <w:br/>
        <w:t>loco explicat.</w:t>
        <w:br/>
      </w:r>
      <w:r>
        <w:rPr>
          <w:rStyle w:val="Orth"/>
        </w:rPr>
        <w:t>Καλλίκρεας</w:t>
      </w:r>
      <w:r>
        <w:rPr>
          <w:rStyle w:val="Dfinition"/>
        </w:rPr>
        <w:t xml:space="preserve">. idem quod </w:t>
      </w:r>
      <w:r>
        <w:rPr>
          <w:rStyle w:val="Syn"/>
        </w:rPr>
        <w:t>τὸ πὰ κρίας</w:t>
      </w:r>
      <w:r>
        <w:rPr>
          <w:rStyle w:val="Dfinition"/>
        </w:rPr>
        <w:t>.</w:t>
        <w:br/>
      </w:r>
      <w:r>
        <w:rPr>
          <w:rStyle w:val="Orth"/>
        </w:rPr>
        <w:t>Καλλίτεριγον</w:t>
      </w:r>
      <w:r>
        <w:rPr>
          <w:rStyle w:val="Dfinition"/>
        </w:rPr>
        <w:t>. species est adianti, sed candidioris maiorisque</w:t>
        <w:br/>
        <w:t xml:space="preserve"> tum folijs tum frutice, vtiure videri possit</w:t>
        <w:br/>
        <w:t xml:space="preserve"> trichomanes. Id quod apparet ex Plinio lib. 2.</w:t>
        <w:br/>
        <w:t>cap. 21. qui duo adianti genera faciens, candidius</w:t>
        <w:br/>
        <w:t>&amp; nigrum breuiusque, majus posytrichum: alterum</w:t>
        <w:br/>
        <w:t xml:space="preserve"> trichomanes vocari tradit, &amp; rurius libri</w:t>
        <w:br/>
        <w:t>25. capite 11. polytrichum a callitricho distare</w:t>
        <w:br/>
        <w:t>scribit, quod iuncos albos habeat, &amp; folia plura</w:t>
        <w:br/>
        <w:t>maioraque, &amp; fruticem item maiorem. Dicitur</w:t>
        <w:br/>
      </w:r>
      <w:r>
        <w:rPr>
          <w:rStyle w:val="GrcARELIRE"/>
        </w:rPr>
        <w:t>καλλίτειγον</w:t>
      </w:r>
      <w:r>
        <w:rPr>
          <w:rStyle w:val="Dfinition"/>
        </w:rPr>
        <w:t xml:space="preserve"> quod tingat capillos, eosque speciosiores</w:t>
        <w:br/>
        <w:t xml:space="preserve"> reddat.</w:t>
        <w:br/>
        <w:t xml:space="preserve">Archigenes, vt inquit Gal. l. 2. </w:t>
      </w:r>
      <w:r>
        <w:rPr>
          <w:rStyle w:val="GrcARELIRE"/>
        </w:rPr>
        <w:t>τῶ κτ τόπ</w:t>
      </w:r>
      <w:r>
        <w:rPr>
          <w:rStyle w:val="Dfinition"/>
        </w:rPr>
        <w:t xml:space="preserve">. </w:t>
      </w:r>
      <w:r>
        <w:rPr>
          <w:rStyle w:val="GrcARELIRE"/>
        </w:rPr>
        <w:t>καλ</w:t>
      </w:r>
      <w:r>
        <w:rPr>
          <w:rStyle w:val="Dfinition"/>
        </w:rPr>
        <w:br/>
      </w:r>
      <w:r>
        <w:rPr>
          <w:rStyle w:val="GrcARELIRE"/>
        </w:rPr>
        <w:t>λίτειγον</w:t>
      </w:r>
      <w:r>
        <w:rPr>
          <w:rStyle w:val="Dfinition"/>
        </w:rPr>
        <w:t xml:space="preserve"> ab alijs </w:t>
      </w:r>
      <w:r>
        <w:rPr>
          <w:rStyle w:val="GrcARELIRE"/>
        </w:rPr>
        <w:t>τριγόμανες</w:t>
      </w:r>
      <w:r>
        <w:rPr>
          <w:rStyle w:val="Dfinition"/>
        </w:rPr>
        <w:t xml:space="preserve"> appellari dixit, ego ve- </w:t>
      </w:r>
      <w:r>
        <w:rPr>
          <w:rStyle w:val="GrcARELIRE"/>
        </w:rPr>
        <w:t>εε</w:t>
      </w:r>
      <w:r>
        <w:rPr>
          <w:rStyle w:val="Dfinition"/>
        </w:rPr>
        <w:br/>
        <w:t xml:space="preserve">ro, ait Gal. eos qui de herbis scripserunt </w:t>
      </w:r>
      <w:r>
        <w:rPr>
          <w:rStyle w:val="GrcARELIRE"/>
        </w:rPr>
        <w:t>ἀδ ίανθον εἰ</w:t>
      </w:r>
      <w:r>
        <w:rPr>
          <w:rStyle w:val="Dfinition"/>
        </w:rPr>
        <w:br/>
        <w:t xml:space="preserve">magis appellare </w:t>
      </w:r>
      <w:r>
        <w:rPr>
          <w:rStyle w:val="GrcARELIRE"/>
        </w:rPr>
        <w:t>καλλίτοιχον</w:t>
      </w:r>
      <w:r>
        <w:rPr>
          <w:rStyle w:val="Dfinition"/>
        </w:rPr>
        <w:t xml:space="preserve"> icio, quam </w:t>
      </w:r>
      <w:r>
        <w:rPr>
          <w:rStyle w:val="GrcARELIRE"/>
        </w:rPr>
        <w:t>τριγόμανες</w:t>
      </w:r>
      <w:r>
        <w:rPr>
          <w:rStyle w:val="Dfinition"/>
        </w:rPr>
        <w:t>. 5</w:t>
      </w:r>
      <w:r>
        <w:rPr>
          <w:rStyle w:val="GrcARELIRE"/>
        </w:rPr>
        <w:t>ε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-0015.jpg</w:t>
        <w:br/>
      </w:r>
      <w:r>
        <w:rPr>
          <w:rStyle w:val="Orth"/>
        </w:rPr>
        <w:t>Καλλίρυτον</w:t>
      </w:r>
      <w:r>
        <w:rPr>
          <w:rStyle w:val="Dfinition"/>
        </w:rPr>
        <w:t xml:space="preserve">. dicitur ab Hippoc. </w:t>
      </w:r>
      <w:r>
        <w:rPr>
          <w:rStyle w:val="GrcARELIRE"/>
        </w:rPr>
        <w:t>καλλίτριγον</w:t>
      </w:r>
      <w:r>
        <w:rPr>
          <w:rStyle w:val="Dfinition"/>
        </w:rPr>
        <w:t xml:space="preserve"> &amp; </w:t>
      </w:r>
      <w:r>
        <w:rPr>
          <w:rStyle w:val="GrcARELIRE"/>
        </w:rPr>
        <w:t>ἀδιαντον</w:t>
      </w:r>
      <w:r>
        <w:rPr>
          <w:rStyle w:val="Dfinition"/>
        </w:rPr>
        <w:br/>
        <w:t xml:space="preserve">, vt annotat Gal. </w:t>
      </w:r>
      <w:r>
        <w:rPr>
          <w:rStyle w:val="GrcARELIRE"/>
        </w:rPr>
        <w:t>ἐν τῆς γλώσσαις</w:t>
      </w:r>
      <w:r>
        <w:rPr>
          <w:rStyle w:val="Dfinition"/>
        </w:rPr>
        <w:t>.</w:t>
        <w:br/>
      </w:r>
      <w:r>
        <w:rPr>
          <w:rStyle w:val="Orth"/>
        </w:rPr>
        <w:t>Καλλωπισμοί</w:t>
      </w:r>
      <w:r>
        <w:rPr>
          <w:rStyle w:val="Dfinition"/>
        </w:rPr>
        <w:t xml:space="preserve"> ac </w:t>
      </w:r>
      <w:r>
        <w:rPr>
          <w:rStyle w:val="GrcARELIRE"/>
        </w:rPr>
        <w:t>καλλωπίσματα</w:t>
      </w:r>
      <w:r>
        <w:rPr>
          <w:rStyle w:val="Dfinition"/>
        </w:rPr>
        <w:t xml:space="preserve"> artificia formae dicun„tur</w:t>
        <w:br/>
        <w:t xml:space="preserve"> in quibus sunt medicationes faciei.</w:t>
        <w:br/>
      </w:r>
      <w:r>
        <w:rPr>
          <w:rStyle w:val="Orth"/>
        </w:rPr>
        <w:t>Καλούμευον</w:t>
      </w:r>
      <w:r>
        <w:rPr>
          <w:rStyle w:val="Dfinition"/>
        </w:rPr>
        <w:t xml:space="preserve">. vocatum, &amp; quod vocatur, &amp; </w:t>
      </w:r>
      <w:r>
        <w:rPr>
          <w:rStyle w:val="GrcARELIRE"/>
        </w:rPr>
        <w:t>καλεῖσθαι</w:t>
      </w:r>
      <w:r>
        <w:rPr>
          <w:rStyle w:val="Dfinition"/>
        </w:rPr>
        <w:br/>
        <w:t>" vocari: has voces rebus quibusdam quandoque</w:t>
        <w:br/>
        <w:t xml:space="preserve">„ adijcit Hippoc. interdum quidem quod </w:t>
      </w:r>
      <w:r>
        <w:rPr>
          <w:rStyle w:val="Foreign"/>
        </w:rPr>
        <w:t>haec</w:t>
      </w:r>
      <w:r>
        <w:rPr>
          <w:rStyle w:val="Dfinition"/>
        </w:rPr>
        <w:t xml:space="preserve"> ap"pellatio</w:t>
        <w:br/>
        <w:t xml:space="preserve"> rei de qua fermo est, Graecis omnibus</w:t>
        <w:br/>
        <w:t>"nullo pacto vsitata sit: interdum vero quod im"proprie</w:t>
        <w:br/>
        <w:t xml:space="preserve"> dicatur, &amp; interdum quod artificiosum</w:t>
        <w:br/>
        <w:t>„ quiddam demonstret; sed &amp; quandoque appel„</w:t>
        <w:br/>
        <w:t xml:space="preserve"> lationem ex adiectione </w:t>
      </w:r>
      <w:r>
        <w:rPr>
          <w:rStyle w:val="GrcARELIRE"/>
        </w:rPr>
        <w:t>τοῦ καλουαένου</w:t>
      </w:r>
      <w:r>
        <w:rPr>
          <w:rStyle w:val="Dfinition"/>
        </w:rPr>
        <w:t xml:space="preserve"> vel damna„</w:t>
        <w:br/>
        <w:t xml:space="preserve"> uit, vel tanquam inusitatam indicauit, vt dum 3.</w:t>
        <w:br/>
        <w:t xml:space="preserve">„ de victu acutor. t. 24. habetur </w:t>
      </w:r>
      <w:r>
        <w:rPr>
          <w:rStyle w:val="GrcARELIRE"/>
        </w:rPr>
        <w:t>τὸ ὄζύμελι καλεούον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μενόν</w:t>
      </w:r>
      <w:r>
        <w:rPr>
          <w:rStyle w:val="Dfinition"/>
        </w:rPr>
        <w:t>. haec Gal. comment. 3. in lib. de victus rat.</w:t>
        <w:br/>
        <w:t>„ in acutis atque alijs locis.</w:t>
        <w:br/>
      </w:r>
      <w:r>
        <w:rPr>
          <w:rStyle w:val="Orth"/>
        </w:rPr>
        <w:t>Κάλοινος εἶνος</w:t>
      </w:r>
      <w:r>
        <w:rPr>
          <w:rStyle w:val="Dfinition"/>
        </w:rPr>
        <w:t xml:space="preserve">. vide in </w:t>
      </w:r>
      <w:r>
        <w:rPr>
          <w:rStyle w:val="GrcARELIRE"/>
        </w:rPr>
        <w:t>οἶνος</w:t>
      </w:r>
      <w:r>
        <w:rPr>
          <w:rStyle w:val="Dfinition"/>
        </w:rPr>
        <w:t xml:space="preserve"> vbi ordine alphabetico</w:t>
        <w:br/>
        <w:t>„ insignes vinorum differentiae explicantur.</w:t>
        <w:br/>
      </w:r>
      <w:r>
        <w:rPr>
          <w:rStyle w:val="Orth"/>
        </w:rPr>
        <w:t>Κάλυξ</w:t>
      </w:r>
      <w:r>
        <w:rPr>
          <w:rStyle w:val="Dfinition"/>
        </w:rPr>
        <w:t xml:space="preserve">. à Suida &amp; Ethymologico exponitur </w:t>
      </w:r>
      <w:r>
        <w:rPr>
          <w:rStyle w:val="GrcARELIRE"/>
        </w:rPr>
        <w:t>ανθος</w:t>
      </w:r>
      <w:r>
        <w:rPr>
          <w:rStyle w:val="Dfinition"/>
        </w:rPr>
        <w:br/>
      </w:r>
      <w:r>
        <w:rPr>
          <w:rStyle w:val="GrcARELIRE"/>
        </w:rPr>
        <w:t>ν ῥόδου μεμυκὸς</w:t>
      </w:r>
      <w:r>
        <w:rPr>
          <w:rStyle w:val="Dfinition"/>
        </w:rPr>
        <w:t xml:space="preserve">, pro quo </w:t>
      </w:r>
      <w:r>
        <w:rPr>
          <w:rStyle w:val="GrcARELIRE"/>
        </w:rPr>
        <w:t>μεμυκὸς</w:t>
      </w:r>
      <w:r>
        <w:rPr>
          <w:rStyle w:val="Dfinition"/>
        </w:rPr>
        <w:t xml:space="preserve"> habet Helych. </w:t>
      </w:r>
      <w:r>
        <w:rPr>
          <w:rStyle w:val="GrcARELIRE"/>
        </w:rPr>
        <w:t>τὸ μὴ</w:t>
      </w:r>
      <w:r>
        <w:rPr>
          <w:rStyle w:val="Dfinition"/>
        </w:rPr>
        <w:br/>
      </w:r>
      <w:r>
        <w:rPr>
          <w:rStyle w:val="GrcARELIRE"/>
        </w:rPr>
        <w:t>γ ἐκπετασθέν</w:t>
      </w:r>
      <w:r>
        <w:rPr>
          <w:rStyle w:val="Dfinition"/>
        </w:rPr>
        <w:t xml:space="preserve">, Rursum &amp; Suidas </w:t>
      </w:r>
      <w:r>
        <w:rPr>
          <w:rStyle w:val="GrcARELIRE"/>
        </w:rPr>
        <w:t>κάλυκας</w:t>
      </w:r>
      <w:r>
        <w:rPr>
          <w:rStyle w:val="Dfinition"/>
        </w:rPr>
        <w:t xml:space="preserve"> ex ponit </w:t>
      </w:r>
      <w:r>
        <w:rPr>
          <w:rStyle w:val="GrcARELIRE"/>
        </w:rPr>
        <w:t>ῥ</w:t>
      </w:r>
      <w:r>
        <w:rPr>
          <w:rStyle w:val="Dfinition"/>
        </w:rPr>
        <w:t>ò</w:t>
      </w:r>
      <w:r>
        <w:rPr>
          <w:rStyle w:val="GrcARELIRE"/>
        </w:rPr>
        <w:t>σο</w:t>
      </w:r>
      <w:r>
        <w:rPr>
          <w:rStyle w:val="Dfinition"/>
        </w:rPr>
        <w:br/>
        <w:t xml:space="preserve"> </w:t>
      </w:r>
      <w:r>
        <w:rPr>
          <w:rStyle w:val="GrcARELIRE"/>
        </w:rPr>
        <w:t>δὰ κεκαλυμμένα</w:t>
      </w:r>
      <w:r>
        <w:rPr>
          <w:rStyle w:val="Dfinition"/>
        </w:rPr>
        <w:t xml:space="preserve"> vt secundum eos </w:t>
      </w:r>
      <w:r>
        <w:rPr>
          <w:rStyle w:val="GrcARELIRE"/>
        </w:rPr>
        <w:t>κάλυξ</w:t>
      </w:r>
      <w:r>
        <w:rPr>
          <w:rStyle w:val="Dfinition"/>
        </w:rPr>
        <w:t xml:space="preserve"> sit flos ro„sae</w:t>
        <w:br/>
        <w:t xml:space="preserve"> non expansus, seu rosa tumens nondum ex„pansis</w:t>
        <w:br/>
        <w:t xml:space="preserve"> folijs, à quibusdam bacca rosę dicitur: alijs</w:t>
        <w:br/>
        <w:t>„rosae calyculus.</w:t>
        <w:br/>
      </w:r>
      <w:r>
        <w:rPr>
          <w:rStyle w:val="Orth"/>
        </w:rPr>
        <w:t>Κάλυξ</w:t>
      </w:r>
      <w:r>
        <w:rPr>
          <w:rStyle w:val="Dfinition"/>
        </w:rPr>
        <w:t>. appellatur etiam omnis folliculus seu puta„</w:t>
        <w:br/>
        <w:t xml:space="preserve"> men omne quo aliquid includitur vt in vulg. Le„</w:t>
        <w:br/>
        <w:t xml:space="preserve"> xicis habetur, in quibus legitur etiam calyces in</w:t>
        <w:br/>
        <w:t>„floribus esse inuolucra, quibus dehiscentibus</w:t>
        <w:br/>
        <w:t>„flores in sua folia se pandunt vt in roiis atque</w:t>
        <w:br/>
        <w:t>„alijs.</w:t>
        <w:br/>
      </w:r>
      <w:r>
        <w:rPr>
          <w:rStyle w:val="Orth"/>
        </w:rPr>
        <w:t>Κάλυξ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ἡ ἀιχύση ὄνόκλεια</w:t>
      </w:r>
      <w:r>
        <w:rPr>
          <w:rStyle w:val="Dfinition"/>
        </w:rPr>
        <w:br/>
        <w:t>„vt habetur apud Dioscor. l. 4. c. 23.</w:t>
        <w:br/>
      </w:r>
      <w:r>
        <w:rPr>
          <w:rStyle w:val="Orth"/>
        </w:rPr>
        <w:t>Καλύμματα</w:t>
      </w:r>
      <w:r>
        <w:rPr>
          <w:rStyle w:val="Dfinition"/>
        </w:rPr>
        <w:t>. polluci lib. 2. proprie dicuntur palpebrae</w:t>
        <w:br/>
        <w:t>„ quia oculos tegant.</w:t>
        <w:br/>
      </w:r>
      <w:r>
        <w:rPr>
          <w:rStyle w:val="Orth"/>
        </w:rPr>
        <w:t>Κάλχη</w:t>
      </w:r>
      <w:r>
        <w:rPr>
          <w:rStyle w:val="Dfinition"/>
        </w:rPr>
        <w:t>. herbae quoddam genus qua tingitur purpura</w:t>
        <w:br/>
        <w:t>.</w:t>
        <w:br/>
      </w:r>
      <w:r>
        <w:rPr>
          <w:rStyle w:val="Orth"/>
        </w:rPr>
        <w:t>Καμάρά</w:t>
      </w:r>
      <w:r>
        <w:rPr>
          <w:rStyle w:val="Dfinition"/>
        </w:rPr>
        <w:t>. locus est ad auriculae cauum cameratus atque</w:t>
        <w:br/>
        <w:t xml:space="preserve"> inde sic dictus.</w:t>
        <w:br/>
      </w:r>
      <w:r>
        <w:rPr>
          <w:rStyle w:val="Orth"/>
        </w:rPr>
        <w:t>Κάμαριον</w:t>
      </w:r>
      <w:r>
        <w:rPr>
          <w:rStyle w:val="Dfinition"/>
        </w:rPr>
        <w:t xml:space="preserve">. </w:t>
      </w:r>
      <w:r>
        <w:rPr>
          <w:rStyle w:val="Syn"/>
        </w:rPr>
        <w:t>ου</w:t>
      </w:r>
      <w:r>
        <w:rPr>
          <w:rStyle w:val="Dfinition"/>
        </w:rPr>
        <w:t>. dicitur esse cerebri pars supra meatum</w:t>
        <w:br/>
        <w:t>„communem fornicis modo superinducta, quae &amp;</w:t>
        <w:br/>
        <w:t xml:space="preserve">9 </w:t>
      </w:r>
      <w:r>
        <w:rPr>
          <w:rStyle w:val="GrcARELIRE"/>
        </w:rPr>
        <w:t>ψαλοείδὴς</w:t>
      </w:r>
      <w:r>
        <w:rPr>
          <w:rStyle w:val="Dfinition"/>
        </w:rPr>
        <w:t xml:space="preserve"> vel potius </w:t>
      </w:r>
      <w:r>
        <w:rPr>
          <w:rStyle w:val="GrcARELIRE"/>
        </w:rPr>
        <w:t>δαλιδδείδὴς</w:t>
      </w:r>
      <w:r>
        <w:rPr>
          <w:rStyle w:val="Dfinition"/>
        </w:rPr>
        <w:t xml:space="preserve"> nominatur Gal„lib</w:t>
        <w:br/>
        <w:t>. de vsu partium.</w:t>
        <w:br/>
      </w:r>
      <w:r>
        <w:rPr>
          <w:rStyle w:val="Orth"/>
        </w:rPr>
        <w:t>Κάμαρος</w:t>
      </w:r>
      <w:r>
        <w:rPr>
          <w:rStyle w:val="Dfinition"/>
        </w:rPr>
        <w:t xml:space="preserve">. sic dictum est quibusdam </w:t>
      </w:r>
      <w:r>
        <w:rPr>
          <w:rStyle w:val="GrcARELIRE"/>
        </w:rPr>
        <w:t>τὸ δελφίνιον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Καμάρῶμα ἢ</w:t>
      </w:r>
      <w:r>
        <w:rPr>
          <w:rStyle w:val="Dfinition"/>
        </w:rPr>
        <w:br/>
      </w:r>
      <w:r>
        <w:rPr>
          <w:rStyle w:val="Orth"/>
        </w:rPr>
        <w:t>Καμάνωσις</w:t>
      </w:r>
      <w:r>
        <w:rPr>
          <w:rStyle w:val="Dfinition"/>
        </w:rPr>
        <w:t>. est fractura cranij, in qua os fractum camerae</w:t>
        <w:br/>
        <w:t xml:space="preserve"> modo vtrinque exurgit. Paulus lib. 6. cap.</w:t>
        <w:br/>
        <w:t>90. dicit esse caluariae diuisionem in qua os affectum</w:t>
        <w:br/>
        <w:t xml:space="preserve"> in sublime tollitur: vel ex Galeni sententia,</w:t>
        <w:br/>
        <w:t>ossis ad interna recessum &amp; excauationem,</w:t>
        <w:br/>
        <w:t>quemadmodum in ecpiesmate: sic enim Galenum</w:t>
        <w:br/>
        <w:t xml:space="preserve"> existimasse Paulus scripsit. Haec quidem</w:t>
        <w:br/>
        <w:t xml:space="preserve">Paulus </w:t>
      </w:r>
      <w:r>
        <w:rPr>
          <w:rStyle w:val="GrcARELIRE"/>
        </w:rPr>
        <w:t>πρί τῆς καμαρώσεως</w:t>
      </w:r>
      <w:r>
        <w:rPr>
          <w:rStyle w:val="Dfinition"/>
        </w:rPr>
        <w:t xml:space="preserve"> satis obscure prodidit,</w:t>
        <w:br/>
        <w:t xml:space="preserve">quod videatur contraria scribere, &amp; dicere </w:t>
      </w:r>
      <w:r>
        <w:rPr>
          <w:rStyle w:val="GrcARELIRE"/>
        </w:rPr>
        <w:t>καμαρωσιν</w:t>
      </w:r>
      <w:r>
        <w:rPr>
          <w:rStyle w:val="Dfinition"/>
        </w:rPr>
        <w:br/>
        <w:t xml:space="preserve"> â Galeno vocari ossis ad interna recessum</w:t>
        <w:br/>
        <w:t>, cum tamen idem in camaromate partem</w:t>
        <w:br/>
        <w:t>exaltari dicat. Locus Galeni habetur lib. 6. methodi</w:t>
        <w:br/>
        <w:t xml:space="preserve"> med. ad hunc modum: </w:t>
      </w:r>
      <w:r>
        <w:rPr>
          <w:rStyle w:val="GrcARELIRE"/>
        </w:rPr>
        <w:t>ἔ σγεισώ ματα</w:t>
      </w:r>
      <w:r>
        <w:rPr>
          <w:rStyle w:val="Dfinition"/>
        </w:rPr>
        <w:t xml:space="preserve"> dicuntur</w:t>
        <w:br/>
        <w:t xml:space="preserve"> quae in medio sui membranae innituntur: </w:t>
      </w:r>
      <w:r>
        <w:rPr>
          <w:rStyle w:val="GrcARELIRE"/>
        </w:rPr>
        <w:t>καμαρώματα</w:t>
      </w:r>
      <w:r>
        <w:rPr>
          <w:rStyle w:val="Dfinition"/>
        </w:rPr>
        <w:br/>
        <w:t xml:space="preserve"> vero, quae eandem ipsam partem exaltatam</w:t>
        <w:br/>
        <w:t xml:space="preserve"> habent. Caeterum qua primum ab integris</w:t>
        <w:br/>
        <w:t xml:space="preserve"> fracturae partibus diduci aegra coepit, intro</w:t>
        <w:br/>
        <w:t>magis recedunt ac membranae innituntur. Haec</w:t>
        <w:br/>
        <w:t>Galenus: ex quibus apparet in camaromate oiiis</w:t>
        <w:br/>
        <w:t>fracti extrema intus ad membranam vsque ferri</w:t>
        <w:br/>
        <w:t>&amp; deorsum tendere, adeo vt ipsi membranae innitantur:</w:t>
        <w:br/>
        <w:t xml:space="preserve"> reliquam vero vtrinque adiacentem</w:t>
        <w:br/>
        <w:t>osiis partem in aitum attolli &amp; à subiecta me</w:t>
        <w:br/>
        <w:t>brana recedere, &amp; proinde in camaromate geminam</w:t>
        <w:br/>
        <w:t xml:space="preserve"> esse ossis eminentiam ad vulneris latera</w:t>
        <w:br/>
        <w:t>sitam. Vidius comment. in libr. de vulneribus</w:t>
        <w:br/>
        <w:t xml:space="preserve">capitis fingit sibi vulnus quod </w:t>
      </w:r>
      <w:r>
        <w:rPr>
          <w:rStyle w:val="GrcARELIRE"/>
        </w:rPr>
        <w:t>καμάνωση</w:t>
      </w:r>
      <w:r>
        <w:rPr>
          <w:rStyle w:val="Dfinition"/>
        </w:rPr>
        <w:t xml:space="preserve"> appellat</w:t>
        <w:br/>
        <w:t>, in quo pars fracta &amp; ad interna recedat &amp;</w:t>
        <w:br/>
        <w:t>postea attollatur, scribens euenire interdum vt</w:t>
        <w:br/>
        <w:t>os quod fractum deorsum compellitur simul</w:t>
        <w:br/>
        <w:t>cum telo sursum reuertatur attollaturque, atque</w:t>
        <w:br/>
        <w:t xml:space="preserve"> id malum authore Galeno </w:t>
      </w:r>
      <w:r>
        <w:rPr>
          <w:rStyle w:val="GrcARELIRE"/>
        </w:rPr>
        <w:t>καμνωσιν</w:t>
      </w:r>
      <w:r>
        <w:rPr>
          <w:rStyle w:val="Dfinition"/>
        </w:rPr>
        <w:t xml:space="preserve"> vocari</w:t>
        <w:br/>
        <w:t>.</w:t>
        <w:br/>
      </w:r>
      <w:r>
        <w:rPr>
          <w:rStyle w:val="Orth"/>
        </w:rPr>
        <w:t>Κάμμαρος ἢ</w:t>
      </w:r>
      <w:r>
        <w:rPr>
          <w:rStyle w:val="Dfinition"/>
        </w:rPr>
        <w:br/>
      </w:r>
      <w:r>
        <w:rPr>
          <w:rStyle w:val="Orth"/>
        </w:rPr>
        <w:t>Κάμμορρς</w:t>
      </w:r>
      <w:r>
        <w:rPr>
          <w:rStyle w:val="Dfinition"/>
        </w:rPr>
        <w:t xml:space="preserve">. nomina sunt </w:t>
      </w:r>
      <w:r>
        <w:rPr>
          <w:rStyle w:val="GrcARELIRE"/>
        </w:rPr>
        <w:t>τοῦ ἀκονίτου</w:t>
      </w:r>
      <w:r>
        <w:rPr>
          <w:rStyle w:val="Dfinition"/>
        </w:rPr>
        <w:t>. Ac cammori quidem</w:t>
        <w:br/>
        <w:t xml:space="preserve"> cognomen manifestum est: sic enim recte</w:t>
        <w:br/>
        <w:t>dicitur aconitum, quod radicem modicam, inflexam</w:t>
        <w:br/>
        <w:t xml:space="preserve"> &amp; cammaro siue squillae marinae (est autem</w:t>
        <w:br/>
        <w:t xml:space="preserve"> quaedam cancrorum species) similem habeat</w:t>
        <w:br/>
        <w:t>. Id quod Dioscorides tertium aconiti genus</w:t>
        <w:br/>
        <w:t xml:space="preserve"> facit. Verum </w:t>
      </w:r>
      <w:r>
        <w:rPr>
          <w:rStyle w:val="GrcARELIRE"/>
        </w:rPr>
        <w:t>τοῦ καμμόρου</w:t>
      </w:r>
      <w:r>
        <w:rPr>
          <w:rStyle w:val="Dfinition"/>
        </w:rPr>
        <w:t xml:space="preserve"> appellatio non tam</w:t>
        <w:br/>
        <w:t>est vsitata apud authores veteres, nisi forte apud</w:t>
        <w:br/>
        <w:t xml:space="preserve">Nicandrum </w:t>
      </w:r>
      <w:r>
        <w:rPr>
          <w:rStyle w:val="GrcARELIRE"/>
        </w:rPr>
        <w:t>ἐν τοῖς διεξιφαρμάκοις</w:t>
      </w:r>
      <w:r>
        <w:rPr>
          <w:rStyle w:val="Dfinition"/>
        </w:rPr>
        <w:t>, quo loco omnia</w:t>
        <w:br/>
        <w:t xml:space="preserve"> eius exemplaria </w:t>
      </w:r>
      <w:r>
        <w:rPr>
          <w:rStyle w:val="GrcARELIRE"/>
        </w:rPr>
        <w:t>κάμμόρον</w:t>
      </w:r>
      <w:r>
        <w:rPr>
          <w:rStyle w:val="Dfinition"/>
        </w:rPr>
        <w:t xml:space="preserve"> scriptum habent:</w:t>
        <w:br/>
        <w:t>quibus consentit &amp; Dioscorides libro 6. &amp; acce.</w:t>
        <w:br/>
        <w:t>dit etiam Nicandri vetus interpres, qui sic scribendum</w:t>
        <w:br/>
        <w:t xml:space="preserve"> esse aperte innuit, explicans </w:t>
      </w:r>
      <w:r>
        <w:rPr>
          <w:rStyle w:val="GrcARELIRE"/>
        </w:rPr>
        <w:t>κάμμορον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κακῳ μόρω ἀναιρούν</w:t>
      </w:r>
      <w:r>
        <w:rPr>
          <w:rStyle w:val="Dfinition"/>
        </w:rPr>
        <w:t>, hoc est, saeua morte perimens.</w:t>
        <w:br/>
        <w:t xml:space="preserve">Galenus tamen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 scripsit </w:t>
      </w:r>
      <w:r>
        <w:rPr>
          <w:rStyle w:val="GrcARELIRE"/>
        </w:rPr>
        <w:t>κάμμορῃ</w:t>
      </w:r>
      <w:r>
        <w:rPr>
          <w:rStyle w:val="Dfinition"/>
        </w:rPr>
        <w:br/>
        <w:t>vocari non tantum animal paruae squillae simile,</w:t>
        <w:br/>
        <w:t>sed etiam aconitum, quod illius radices sint huic</w:t>
        <w:br/>
        <w:t>animali similes: neutrum tamen horum intelligiposie</w:t>
        <w:br/>
        <w:t xml:space="preserve"> apud Hippocratem lib. de locis nominis,</w:t>
        <w:br/>
        <w:t>vbi ad innammationes aliumendum cammoron</w:t>
        <w:br/>
        <w:t>dicit. Proinde Erotianus non solum ipsum</w:t>
        <w:br/>
        <w:t xml:space="preserve">animal </w:t>
      </w:r>
      <w:r>
        <w:rPr>
          <w:rStyle w:val="GrcARELIRE"/>
        </w:rPr>
        <w:t>κάμμορον</w:t>
      </w:r>
      <w:r>
        <w:rPr>
          <w:rStyle w:val="Dfinition"/>
        </w:rPr>
        <w:t>, sed adhaerentem ipsi muscum</w:t>
        <w:br/>
        <w:t>sic vocari scribit: Zeno autem Herophisius cicutam</w:t>
        <w:br/>
        <w:t>, Zeuxis vero medicinam refrigerantem,</w:t>
        <w:br/>
        <w:t>sicut annotauit Erotianus.</w:t>
        <w:br/>
      </w:r>
      <w:r>
        <w:rPr>
          <w:rStyle w:val="Orth"/>
        </w:rPr>
        <w:t>Καμπν</w:t>
      </w:r>
      <w:r>
        <w:rPr>
          <w:rStyle w:val="Dfinition"/>
        </w:rPr>
        <w:t>. sica quibusdam dicitur poples, qui i</w:t>
      </w:r>
      <w:r>
        <w:rPr>
          <w:rStyle w:val="GrcARELIRE"/>
        </w:rPr>
        <w:t>γνις</w:t>
      </w:r>
      <w:r>
        <w:rPr>
          <w:rStyle w:val="Dfinition"/>
        </w:rPr>
        <w:t xml:space="preserve"> proprio</w:t>
        <w:br/>
        <w:t xml:space="preserve"> nomine appellatur.</w:t>
        <w:br/>
      </w:r>
      <w:r>
        <w:rPr>
          <w:rStyle w:val="Orth"/>
        </w:rPr>
        <w:t>Καμπὴ</w:t>
      </w:r>
      <w:r>
        <w:rPr>
          <w:rStyle w:val="Dfinition"/>
        </w:rPr>
        <w:t xml:space="preserve"> etiam pro articulo sumitur, item &amp; pro nodo</w:t>
        <w:br/>
        <w:t xml:space="preserve"> seu flexura digitorum.</w:t>
        <w:br/>
      </w:r>
      <w:r>
        <w:rPr>
          <w:rStyle w:val="Orth"/>
        </w:rPr>
        <w:t>Καμπίὰ</w:t>
      </w:r>
      <w:r>
        <w:rPr>
          <w:rStyle w:val="Dfinition"/>
        </w:rPr>
        <w:t xml:space="preserve">. </w:t>
      </w:r>
      <w:r>
        <w:rPr>
          <w:rStyle w:val="Foreign"/>
        </w:rPr>
        <w:t>flexilia</w:t>
      </w:r>
      <w:r>
        <w:rPr>
          <w:rStyle w:val="Dfinition"/>
        </w:rPr>
        <w:t>. dicuntur ea quorum longitudo er</w:t>
        <w:br/>
        <w:t>circumferentia in rectum, &amp; contra è recto in</w:t>
        <w:br/>
        <w:t>circumferentiam permutari potest. Eadem dicuntur</w:t>
        <w:br/>
        <w:t xml:space="preserve"> </w:t>
      </w:r>
      <w:r>
        <w:rPr>
          <w:rStyle w:val="GrcARELIRE"/>
        </w:rPr>
        <w:t>ἐυθυντὰ</w:t>
      </w:r>
      <w:r>
        <w:rPr>
          <w:rStyle w:val="Dfinition"/>
        </w:rPr>
        <w:t>, sola ratione differunt. idem</w:t>
        <w:br/>
        <w:t>enim, quatenus ex curuo rectum fit, dicitur é</w:t>
      </w:r>
      <w:r>
        <w:rPr>
          <w:rStyle w:val="GrcARELIRE"/>
        </w:rPr>
        <w:t>υθυυτὸν</w:t>
      </w:r>
      <w:r>
        <w:rPr>
          <w:rStyle w:val="Dfinition"/>
        </w:rPr>
        <w:t>:</w:t>
        <w:br/>
        <w:t xml:space="preserve"> quatenus vero ex recto curuum, </w:t>
      </w:r>
      <w:r>
        <w:rPr>
          <w:rStyle w:val="GrcARELIRE"/>
        </w:rPr>
        <w:t>καμπὴ</w:t>
      </w:r>
      <w:r>
        <w:rPr>
          <w:rStyle w:val="Dfinition"/>
        </w:rPr>
        <w:br/>
        <w:t>vocatur.</w:t>
        <w:br/>
      </w:r>
      <w:r>
        <w:rPr>
          <w:rStyle w:val="Orth"/>
        </w:rPr>
        <w:t>Καναβοι</w:t>
      </w:r>
      <w:r>
        <w:rPr>
          <w:rStyle w:val="Dfinition"/>
        </w:rPr>
        <w:t xml:space="preserve">. per metaphoram à voce </w:t>
      </w:r>
      <w:r>
        <w:rPr>
          <w:rStyle w:val="GrcARELIRE"/>
        </w:rPr>
        <w:t>κανναβι</w:t>
      </w:r>
      <w:r>
        <w:rPr>
          <w:rStyle w:val="Dfinition"/>
        </w:rPr>
        <w:t>s de qua infra</w:t>
        <w:br/>
        <w:t>, vocantur homines graciles &amp; macilenti Polluci</w:t>
        <w:br/>
        <w:t xml:space="preserve"> &amp; hesychio.</w:t>
        <w:br/>
      </w:r>
      <w:r>
        <w:rPr>
          <w:rStyle w:val="Orth"/>
        </w:rPr>
        <w:t>Κάνδυλος</w:t>
      </w:r>
      <w:r>
        <w:rPr>
          <w:rStyle w:val="Dfinition"/>
        </w:rPr>
        <w:t>. edullij genus fuit ex amylo, caseo, lactèa</w:t>
        <w:br/>
        <w:t xml:space="preserve">&amp; melle teste Polluce l. 6. vbi ipsum </w:t>
      </w:r>
      <w:r>
        <w:rPr>
          <w:rStyle w:val="GrcARELIRE"/>
        </w:rPr>
        <w:t>τοῖς ἡδόσμασιν</w:t>
      </w:r>
      <w:r>
        <w:rPr>
          <w:rStyle w:val="Dfinition"/>
        </w:rPr>
        <w:br/>
        <w:t xml:space="preserve"> annumerari posse scribit, vide </w:t>
      </w:r>
      <w:r>
        <w:rPr>
          <w:rStyle w:val="Ref"/>
        </w:rPr>
        <w:t>καρύκη</w:t>
      </w:r>
      <w:r>
        <w:rPr>
          <w:rStyle w:val="Dfinition"/>
        </w:rPr>
        <w:t xml:space="preserve"> &amp; </w:t>
      </w:r>
      <w:r>
        <w:rPr>
          <w:rStyle w:val="GrcARELIRE"/>
        </w:rPr>
        <w:t>ὑπο</w:t>
      </w:r>
      <w:r>
        <w:rPr>
          <w:rStyle w:val="Dfinition"/>
        </w:rPr>
        <w:br/>
      </w:r>
      <w:r>
        <w:rPr>
          <w:rStyle w:val="GrcARELIRE"/>
        </w:rPr>
        <w:t>τρίμμα</w:t>
      </w:r>
      <w:r>
        <w:rPr>
          <w:rStyle w:val="Dfinition"/>
        </w:rPr>
        <w:t>: apud Eustath. &amp; Athenaeum l. 12. legitur a</w:t>
        <w:br/>
      </w:r>
      <w:r>
        <w:rPr>
          <w:rStyle w:val="GrcARELIRE"/>
        </w:rPr>
        <w:t>καὶ δαυλος</w:t>
      </w:r>
      <w:r>
        <w:rPr>
          <w:rStyle w:val="Dfinition"/>
        </w:rPr>
        <w:t xml:space="preserve"> quod edullium fuisse quoddam apud à</w:t>
        <w:br/>
        <w:t>Lydos scribit, &amp; palato gratum, quod fieri solitum</w:t>
        <w:br/>
        <w:t xml:space="preserve"> ait Hegesippus </w:t>
      </w:r>
      <w:r>
        <w:rPr>
          <w:rStyle w:val="GrcARELIRE"/>
        </w:rPr>
        <w:t>ἐξ ἔφθου κρέως</w:t>
      </w:r>
      <w:r>
        <w:rPr>
          <w:rStyle w:val="Dfinition"/>
        </w:rPr>
        <w:t xml:space="preserve">, </w:t>
      </w:r>
      <w:r>
        <w:rPr>
          <w:rStyle w:val="GrcARELIRE"/>
        </w:rPr>
        <w:t>καὶ κνήστου ἄρτοε</w:t>
      </w:r>
      <w:r>
        <w:rPr>
          <w:rStyle w:val="Dfinition"/>
        </w:rPr>
        <w:t xml:space="preserve">, </w:t>
      </w:r>
      <w:r>
        <w:rPr>
          <w:rStyle w:val="GrcARELIRE"/>
        </w:rPr>
        <w:t>καὶ α</w:t>
      </w:r>
      <w:r>
        <w:rPr>
          <w:rStyle w:val="Dfinition"/>
        </w:rPr>
        <w:br/>
      </w:r>
      <w:r>
        <w:rPr>
          <w:rStyle w:val="GrcARELIRE"/>
        </w:rPr>
        <w:t>φρυγιη τυρου</w:t>
      </w:r>
      <w:r>
        <w:rPr>
          <w:rStyle w:val="Dfinition"/>
        </w:rPr>
        <w:t xml:space="preserve">, </w:t>
      </w:r>
      <w:r>
        <w:rPr>
          <w:rStyle w:val="GrcARELIRE"/>
        </w:rPr>
        <w:t>ἀὐήθου τε κὶ ζώμοῦ πίονος</w:t>
      </w:r>
      <w:r>
        <w:rPr>
          <w:rStyle w:val="Dfinition"/>
        </w:rPr>
        <w:t>. ex carne co¬¬cta</w:t>
        <w:br/>
        <w:t>, pane caseo, anetno &amp; iure pingui. 4</w:t>
        <w:br/>
      </w:r>
      <w:r>
        <w:rPr>
          <w:rStyle w:val="Orth"/>
        </w:rPr>
        <w:t>Κάνναβις</w:t>
      </w:r>
      <w:r>
        <w:rPr>
          <w:rStyle w:val="Dfinition"/>
        </w:rPr>
        <w:t>. est frutex virgulas althaeae fundens nigriores</w:t>
        <w:br/>
        <w:t>, asperioreique ac minores, cubitali altitudine</w:t>
        <w:br/>
        <w:t>, folijs scabris &amp; nigris, noribus modice rubentibus</w:t>
        <w:br/>
        <w:t xml:space="preserve"> &amp; similibus lychnidi, semine &amp; radice</w:t>
        <w:br/>
        <w:t>althaeae. Nata primum est in syluis, deinde vero</w:t>
        <w:br/>
        <w:t>in hortos translata cuitaque, quae iatiua diciturCannabis</w:t>
        <w:br/>
        <w:t xml:space="preserve"> semen flatus extinguit, adeoque desiccat</w:t>
        <w:br/>
        <w:t>, vt ii plusculum edatur, genituram absumat</w:t>
        <w:br/>
        <w:t>.</w:t>
        <w:br/>
      </w:r>
      <w:r>
        <w:rPr>
          <w:rStyle w:val="Orth"/>
        </w:rPr>
        <w:t>Κανθαείδος</w:t>
      </w:r>
      <w:r>
        <w:rPr>
          <w:rStyle w:val="Dfinition"/>
        </w:rPr>
        <w:t>. sunt animalia parua, varia, luteis lineis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-0017.jpg</w:t>
        <w:br/>
        <w:t>quas in pennis transuersas habent, promissoque</w:t>
        <w:br/>
        <w:t>corpore, craliae ac blattarum modo praepingues.</w:t>
        <w:br/>
        <w:t>Huiuimodi enim praestantiitimae iunt ad medicinam</w:t>
        <w:br/>
        <w:t>. Mouent vrinam, &amp; ex ijs caustica medicamenta</w:t>
        <w:br/>
        <w:t xml:space="preserve"> apparantur: caeterum venenosae sunt &amp;</w:t>
        <w:br/>
        <w:t>erodendo interimunt. Appetunt autem pręiertim</w:t>
        <w:br/>
        <w:t xml:space="preserve"> vesicam eamque exuscerant, nisi quibusdam</w:t>
        <w:br/>
        <w:t>medicamentis misceantur quae earum malignitatem</w:t>
        <w:br/>
        <w:t xml:space="preserve"> retundant. E frumentis potissimum lectae</w:t>
        <w:br/>
        <w:t>in fictili vase non picato contunduntur, &amp; raro</w:t>
        <w:br/>
        <w:t>linteo obligato ore &amp; deorsum conuerso iuspenduntur</w:t>
        <w:br/>
        <w:t xml:space="preserve"> super aceti feruentis quam acerrimi halitum</w:t>
        <w:br/>
        <w:t>, donec aestu exanimentur, postea lino transfixae</w:t>
        <w:br/>
        <w:t xml:space="preserve"> reponuntur.</w:t>
        <w:br/>
        <w:t>n Verum quia haec cantharidum non modo</w:t>
        <w:br/>
        <w:t>n praeparatio, sed &amp; exhibitio apud medicinae aun</w:t>
        <w:br/>
        <w:t xml:space="preserve"> thores varia reperitur, hęc ideo videtur à nobis</w:t>
        <w:br/>
        <w:t>fulius paulo exagitanda: quamobrem interius</w:t>
        <w:br/>
        <w:t>illae quidem aliumuntur atque exterius admouentur;</w:t>
        <w:br/>
        <w:t xml:space="preserve"> exterius quidem medicamentis admix„</w:t>
        <w:br/>
        <w:t xml:space="preserve"> tae, quae sunt ad scabros vngues, &amp; ad ploras ac</w:t>
        <w:br/>
      </w:r>
      <w:r>
        <w:rPr>
          <w:rStyle w:val="GrcARELIRE"/>
        </w:rPr>
        <w:t>η</w:t>
      </w:r>
      <w:r>
        <w:rPr>
          <w:rStyle w:val="Dfinition"/>
        </w:rPr>
        <w:t xml:space="preserve"> lepras destinata, vt docet Gal. 11. de simpl. medic</w:t>
        <w:br/>
        <w:t>. facultatibus, quam ob rem illic cantharidas</w:t>
        <w:br/>
        <w:t>totas esse vlurpandas iubet Galen. roelici in ijs</w:t>
        <w:br/>
      </w:r>
      <w:r>
        <w:rPr>
          <w:rStyle w:val="GrcARELIRE"/>
        </w:rPr>
        <w:t>ν</w:t>
      </w:r>
      <w:r>
        <w:rPr>
          <w:rStyle w:val="Dfinition"/>
        </w:rPr>
        <w:t xml:space="preserve"> malis successu, imo, non in eiuimodi tantum</w:t>
        <w:br/>
        <w:t>erosiuas &amp; vstorias compositiones integras can„</w:t>
        <w:br/>
        <w:t xml:space="preserve"> tharidas se inijcere dicit, sed etiam in medicamen„</w:t>
        <w:br/>
        <w:t xml:space="preserve"> ta vrinam cientia, in quae alij corpus tantum, alij</w:t>
        <w:br/>
      </w:r>
      <w:r>
        <w:rPr>
          <w:rStyle w:val="GrcARELIRE"/>
        </w:rPr>
        <w:t>ὴ</w:t>
      </w:r>
      <w:r>
        <w:rPr>
          <w:rStyle w:val="Dfinition"/>
        </w:rPr>
        <w:t xml:space="preserve"> pedes ac asas solum conijcere solent, vtrique ex</w:t>
        <w:br/>
        <w:t>Hippocratis sententia ad suam opinionem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ducti: iunt autem Hippocratis verba haec lib. 4.</w:t>
        <w:br/>
        <w:t xml:space="preserve">n de diaeta in acutis </w:t>
      </w:r>
      <w:r>
        <w:rPr>
          <w:rStyle w:val="GrcARELIRE"/>
        </w:rPr>
        <w:t>πωμα ὑδρωπιωντι</w:t>
      </w:r>
      <w:r>
        <w:rPr>
          <w:rStyle w:val="Dfinition"/>
        </w:rPr>
        <w:t xml:space="preserve">, </w:t>
      </w:r>
      <w:r>
        <w:rPr>
          <w:rStyle w:val="GrcARELIRE"/>
        </w:rPr>
        <w:t>κανθαρίδας</w:t>
      </w:r>
      <w:r>
        <w:rPr>
          <w:rStyle w:val="Dfinition"/>
        </w:rPr>
        <w:br/>
      </w:r>
      <w:r>
        <w:rPr>
          <w:rStyle w:val="GrcARELIRE"/>
        </w:rPr>
        <w:t>ἡ τρεῖς</w:t>
      </w:r>
      <w:r>
        <w:rPr>
          <w:rStyle w:val="Dfinition"/>
        </w:rPr>
        <w:t xml:space="preserve">, </w:t>
      </w:r>
      <w:r>
        <w:rPr>
          <w:rStyle w:val="GrcARELIRE"/>
        </w:rPr>
        <w:t>ἀρελὼν τὴν κεφαλὴν ἑκάστησ</w:t>
      </w:r>
      <w:r>
        <w:rPr>
          <w:rStyle w:val="Dfinition"/>
        </w:rPr>
        <w:t xml:space="preserve">, </w:t>
      </w:r>
      <w:r>
        <w:rPr>
          <w:rStyle w:val="GrcARELIRE"/>
        </w:rPr>
        <w:t>καὶ πόδὰς κὶ πτερα</w:t>
      </w:r>
      <w:r>
        <w:rPr>
          <w:rStyle w:val="Dfinition"/>
        </w:rPr>
        <w:br/>
      </w:r>
      <w:r>
        <w:rPr>
          <w:rStyle w:val="GrcARELIRE"/>
        </w:rPr>
        <w:t>η τριτας ἐν τεισι κυάθοῖς ὕδατος</w:t>
      </w:r>
      <w:r>
        <w:rPr>
          <w:rStyle w:val="Dfinition"/>
        </w:rPr>
        <w:t xml:space="preserve">. </w:t>
      </w:r>
      <w:r>
        <w:rPr>
          <w:rStyle w:val="GrcARELIRE"/>
        </w:rPr>
        <w:t>τα σώματα</w:t>
      </w:r>
      <w:r>
        <w:rPr>
          <w:rStyle w:val="Dfinition"/>
        </w:rPr>
        <w:t xml:space="preserve"> potus</w:t>
        <w:br/>
        <w:t>hydropico, cantharides tres, caput auterens vniuli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cuiusque &amp; pedes alasque, conterens ventres in</w:t>
        <w:br/>
        <w:t>" tribus aquae cyathis. Sed &amp; quandoque Galen.</w:t>
        <w:br/>
        <w:t>ipse in eiusmodi medicamentis, seu in recensendo</w:t>
        <w:br/>
        <w:t xml:space="preserve"> medicamento lichenum excoriatorio 4. x7*</w:t>
        <w:br/>
      </w:r>
      <w:r>
        <w:rPr>
          <w:rStyle w:val="GrcARELIRE"/>
        </w:rPr>
        <w:t>τοπ</w:t>
      </w:r>
      <w:r>
        <w:rPr>
          <w:rStyle w:val="Dfinition"/>
        </w:rPr>
        <w:t>. solos ventres admittit, sicut cum illo Aetius</w:t>
        <w:br/>
        <w:t>„ tetrabl. I. serm. 2. c. 174. &amp; id vel quia propter</w:t>
        <w:br/>
        <w:t>" partium quibus adaptantur viciniam non tanta</w:t>
        <w:br/>
        <w:t>vis requiritur penetrandi, quantam nonnulli capiti</w:t>
        <w:br/>
        <w:t>, alis, pedibuique subesse suspicantur; vel po</w:t>
      </w:r>
      <w:r>
        <w:rPr>
          <w:rStyle w:val="GrcARELIRE"/>
        </w:rPr>
        <w:t>ν</w:t>
      </w:r>
      <w:r>
        <w:rPr>
          <w:rStyle w:val="Dfinition"/>
        </w:rPr>
        <w:br/>
        <w:t xml:space="preserve"> tius quia pedum alarumque additione vis vesi"</w:t>
        <w:br/>
        <w:t xml:space="preserve"> cas excitandi, qua ipsae pollent, fortasse remitteretur</w:t>
        <w:br/>
        <w:t>. Neque vero membrorum externorum</w:t>
        <w:br/>
        <w:t>"perinde vt internorum laesio metuitur: quin &amp;</w:t>
        <w:br/>
        <w:t>„Hippocr. iibu, de mulierum morbis ad procuran"</w:t>
        <w:br/>
        <w:t xml:space="preserve"> dum menstruorum effluuium ex solo canthari"dum</w:t>
        <w:br/>
        <w:t xml:space="preserve"> corpore, addito thure &amp; myrrha, pessaria</w:t>
        <w:br/>
        <w:t>"conficere docet, atque de externo cantharidum</w:t>
        <w:br/>
        <w:t>"ysu ita censendum: Si vero praeparate interius</w:t>
        <w:br/>
        <w:t>„assumantur, haud ita tutus est illarum vsus, quo„niam</w:t>
        <w:br/>
        <w:t xml:space="preserve"> vel ipso teste Gal. interiora viscera, maxi„me</w:t>
        <w:br/>
        <w:t xml:space="preserve"> vero velicam (quaquam &amp; sepe admota) exe„dendo</w:t>
        <w:br/>
        <w:t>, seu erodendo tandem interimunt, atta„men</w:t>
        <w:br/>
        <w:t xml:space="preserve"> si medicamentis vrinas mouentibus exigua</w:t>
        <w:br/>
        <w:t>„quantitate admisceantur, tuto interdum vsurpa„ri</w:t>
        <w:br/>
        <w:t xml:space="preserve"> possunt, ac totae quidem tutius quam ipsarum</w:t>
        <w:br/>
        <w:t>„soli ventres, quantumuis varijs locis Hippocr.</w:t>
        <w:br/>
        <w:t>„itemque Arabes omnes aliter sentire videantur:</w:t>
        <w:br/>
        <w:t>„Sed &amp; omnes fere nostrę tempestatis medici,</w:t>
        <w:br/>
        <w:t>„qui passim in exhibendis Cantharidibus caput &amp;</w:t>
        <w:br/>
        <w:t>„alas abijcere docent ex Arabum consilio, quos</w:t>
        <w:br/>
        <w:t>„errare omnes in primis Dioscor. docet lib. 2. cap.</w:t>
        <w:br/>
        <w:t>„53. qui alas cantharidum, earumdem maleficio</w:t>
        <w:br/>
        <w:t>„ aduersari inquit; docet &amp; Plin. l. 19. c. 4. &amp; l. II. c.</w:t>
        <w:br/>
        <w:t>„35. vbi ait, venenum hoc remedia iecum habet,</w:t>
        <w:br/>
        <w:t>alae medentur, quibus deptis lethale est: docet &amp; es</w:t>
        <w:br/>
        <w:t>Gal. II. de simpl. med. facult. sicut &amp; in comment. cc</w:t>
        <w:br/>
        <w:t>114. l1. 4. de victu in acut. vbi inscitiam cuiuldam me¬ c</w:t>
        <w:br/>
        <w:t>dici Hippocratem non recte intelligentis notat, qui</w:t>
        <w:br/>
        <w:t>nydropico corpora potius cantnaridu, qua caput</w:t>
        <w:br/>
        <w:t>pedes, &amp; alas exnibere, non iine iummo aegrotantis</w:t>
        <w:br/>
        <w:t xml:space="preserve"> exitio voluit: hinc non deruere medici, qui cc</w:t>
        <w:br/>
        <w:t>abiecto illarum ventriculo iolis pedibus &amp; alis es</w:t>
        <w:br/>
        <w:t>vtebantur, quas partes contra accepta earum.</w:t>
        <w:br/>
        <w:t>corpora priuatim auxilio esse docuere Dioscor. &amp;</w:t>
        <w:br/>
        <w:t>Gal. Aetius, atque Plinius, Galenus vt dixi integras</w:t>
        <w:br/>
        <w:t xml:space="preserve"> pharmacis miscuit: ex illis omnibus liquet, c</w:t>
        <w:br/>
        <w:t>non inter antiquos medicos conuenisse in qua ecorporis</w:t>
        <w:br/>
        <w:t xml:space="preserve"> earum parte virus illud lateret, vt in quit</w:t>
        <w:br/>
        <w:t xml:space="preserve"> Plin. lib. 19. cap. 4. esse autem illas omnino cc</w:t>
        <w:br/>
        <w:t>exitiosas aliqua sui parte omnes docuere, adeo c</w:t>
        <w:br/>
        <w:t>vt lit omnino interius illarum vsus reijciendus,</w:t>
        <w:br/>
        <w:t>cum praesertim alia multa iint medicamenta</w:t>
        <w:br/>
        <w:t>quibus sine noxa vrinam ciere nobis conceditur</w:t>
        <w:br/>
        <w:t>, curandumque vt ijs tantum admisceantur</w:t>
        <w:br/>
        <w:t>medicamentis quae psoras &amp; lepras sanant.</w:t>
        <w:br/>
        <w:t xml:space="preserve">Medicameti </w:t>
      </w:r>
      <w:r>
        <w:rPr>
          <w:rStyle w:val="GrcARELIRE"/>
        </w:rPr>
        <w:t>του διὰ Κανθαρίδων</w:t>
      </w:r>
      <w:r>
        <w:rPr>
          <w:rStyle w:val="Dfinition"/>
        </w:rPr>
        <w:t xml:space="preserve"> meminit Trallianus</w:t>
        <w:br/>
        <w:t xml:space="preserve"> l. 11. quo quis exterius applicito in arthritide</w:t>
        <w:br/>
        <w:t xml:space="preserve"> vtebatur. cc</w:t>
        <w:br/>
      </w:r>
      <w:r>
        <w:rPr>
          <w:rStyle w:val="Orth"/>
        </w:rPr>
        <w:t>Κανθός</w:t>
      </w:r>
      <w:r>
        <w:rPr>
          <w:rStyle w:val="Dfinition"/>
        </w:rPr>
        <w:t>. angulus oculi. Est oculi pars communis superioris</w:t>
        <w:br/>
        <w:t xml:space="preserve"> &amp; inferioris paspebrae: vel, est extremum</w:t>
        <w:br/>
        <w:t xml:space="preserve"> vtriusque palpebrae: habet autem vterque</w:t>
        <w:br/>
        <w:t>oculus angulum duplicem, vnum maiorem iuxta</w:t>
        <w:br/>
        <w:t xml:space="preserve"> nares, alterum minorem iuxta tempora.</w:t>
        <w:br/>
        <w:t xml:space="preserve">Hic proprio nomine Graecis dicitur </w:t>
      </w:r>
      <w:r>
        <w:rPr>
          <w:rStyle w:val="GrcARELIRE"/>
        </w:rPr>
        <w:t>παρωπας</w:t>
      </w:r>
      <w:r>
        <w:rPr>
          <w:rStyle w:val="Dfinition"/>
        </w:rPr>
        <w:t>, e</w:t>
        <w:br/>
        <w:t xml:space="preserve">ille vero </w:t>
      </w:r>
      <w:r>
        <w:rPr>
          <w:rStyle w:val="GrcARELIRE"/>
        </w:rPr>
        <w:t>ῥαντὴρ</w:t>
      </w:r>
      <w:r>
        <w:rPr>
          <w:rStyle w:val="Dfinition"/>
        </w:rPr>
        <w:t xml:space="preserve">, pro </w:t>
      </w:r>
      <w:r>
        <w:rPr>
          <w:rStyle w:val="GrcARELIRE"/>
        </w:rPr>
        <w:t>κανθὸς</w:t>
      </w:r>
      <w:r>
        <w:rPr>
          <w:rStyle w:val="Dfinition"/>
        </w:rPr>
        <w:t xml:space="preserve"> autem dicitur &amp; </w:t>
      </w:r>
      <w:r>
        <w:rPr>
          <w:rStyle w:val="GrcARELIRE"/>
        </w:rPr>
        <w:t>ἐκαν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Sis: esse </w:t>
      </w:r>
      <w:r>
        <w:rPr>
          <w:rStyle w:val="GrcARELIRE"/>
        </w:rPr>
        <w:t>κανθὸν</w:t>
      </w:r>
      <w:r>
        <w:rPr>
          <w:rStyle w:val="Dfinition"/>
        </w:rPr>
        <w:t xml:space="preserve"> afrum &amp; hispanicum vocabulum</w:t>
        <w:br/>
        <w:t>tradit fabius. cc</w:t>
        <w:br/>
      </w:r>
      <w:r>
        <w:rPr>
          <w:rStyle w:val="Orth"/>
        </w:rPr>
        <w:t>Κανονίας</w:t>
      </w:r>
      <w:r>
        <w:rPr>
          <w:rStyle w:val="Dfinition"/>
        </w:rPr>
        <w:t xml:space="preserve">. </w:t>
      </w:r>
      <w:r>
        <w:rPr>
          <w:rStyle w:val="Syn"/>
        </w:rPr>
        <w:t>οὐ</w:t>
      </w:r>
      <w:r>
        <w:rPr>
          <w:rStyle w:val="Dfinition"/>
        </w:rPr>
        <w:t xml:space="preserve">. &amp; in plurali </w:t>
      </w:r>
      <w:r>
        <w:rPr>
          <w:rStyle w:val="GrcARELIRE"/>
        </w:rPr>
        <w:t>κανονίαι</w:t>
      </w:r>
      <w:r>
        <w:rPr>
          <w:rStyle w:val="Dfinition"/>
        </w:rPr>
        <w:t xml:space="preserve"> apud Hippocr. dicuntur</w:t>
        <w:br/>
        <w:t xml:space="preserve"> quibus ventres velut ad regulam exacti a</w:t>
        <w:br/>
        <w:t xml:space="preserve">&amp; directi sunt, Galeno interprete, </w:t>
      </w:r>
      <w:r>
        <w:rPr>
          <w:rStyle w:val="GrcARELIRE"/>
        </w:rPr>
        <w:t>ὀρθοὶ καὶ πριε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σταλμενοι τος γάστερας</w:t>
      </w:r>
      <w:r>
        <w:rPr>
          <w:rStyle w:val="Dfinition"/>
        </w:rPr>
        <w:t>, quibus opponuntur ven¬ triosi</w:t>
        <w:br/>
        <w:t xml:space="preserve"> à Plauto, &amp; ventrosi a Plinio, sicut &amp; hu</w:t>
        <w:br/>
        <w:t>iusmodi ventri opponitur planus venter ab Ouidio:</w:t>
        <w:br/>
        <w:t xml:space="preserve"> Sed notandum perperam </w:t>
      </w:r>
      <w:r>
        <w:rPr>
          <w:rStyle w:val="GrcARELIRE"/>
        </w:rPr>
        <w:t>κακονίαι</w:t>
      </w:r>
      <w:r>
        <w:rPr>
          <w:rStyle w:val="Dfinition"/>
        </w:rPr>
        <w:t xml:space="preserve"> legi in vulgaribus</w:t>
        <w:br/>
        <w:t xml:space="preserve"> exemplaribus, non ipsius Galeni solum,</w:t>
        <w:br/>
        <w:t xml:space="preserve">sed Erotiani etiam qui </w:t>
      </w:r>
      <w:r>
        <w:rPr>
          <w:rStyle w:val="GrcARELIRE"/>
        </w:rPr>
        <w:t>κακονίαι</w:t>
      </w:r>
      <w:r>
        <w:rPr>
          <w:rStyle w:val="Dfinition"/>
        </w:rPr>
        <w:t xml:space="preserve"> explicari dicit ab c</w:t>
        <w:br/>
        <w:t xml:space="preserve">Epicle </w:t>
      </w:r>
      <w:r>
        <w:rPr>
          <w:rStyle w:val="GrcARELIRE"/>
        </w:rPr>
        <w:t>μακροι</w:t>
      </w:r>
      <w:r>
        <w:rPr>
          <w:rStyle w:val="Dfinition"/>
        </w:rPr>
        <w:t xml:space="preserve"> &amp; </w:t>
      </w:r>
      <w:r>
        <w:rPr>
          <w:rStyle w:val="GrcARELIRE"/>
        </w:rPr>
        <w:t>ἐυμεγεθεῖς</w:t>
      </w:r>
      <w:r>
        <w:rPr>
          <w:rStyle w:val="Dfinition"/>
        </w:rPr>
        <w:t>, quum potius signin¬ centur</w:t>
        <w:br/>
        <w:t xml:space="preserve"> hoc nomine </w:t>
      </w:r>
      <w:r>
        <w:rPr>
          <w:rStyle w:val="GrcARELIRE"/>
        </w:rPr>
        <w:t>λεπιοι καὶ ὅρθιοι</w:t>
      </w:r>
      <w:r>
        <w:rPr>
          <w:rStyle w:val="Dfinition"/>
        </w:rPr>
        <w:t>: author hic noster</w:t>
        <w:br/>
        <w:t xml:space="preserve"> </w:t>
      </w:r>
      <w:r>
        <w:rPr>
          <w:rStyle w:val="GrcARELIRE"/>
        </w:rPr>
        <w:t>τοῦ κακονίαι</w:t>
      </w:r>
      <w:r>
        <w:rPr>
          <w:rStyle w:val="Dfinition"/>
        </w:rPr>
        <w:t xml:space="preserve"> mentionem facit, non </w:t>
      </w:r>
      <w:r>
        <w:rPr>
          <w:rStyle w:val="GrcARELIRE"/>
        </w:rPr>
        <w:t>τοῦ κανονίαι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sed pro hac lectione non illi assentiri videntur</w:t>
        <w:br/>
        <w:t xml:space="preserve">veteres codices; adde quod </w:t>
      </w:r>
      <w:r>
        <w:rPr>
          <w:rStyle w:val="GrcARELIRE"/>
        </w:rPr>
        <w:t>ὀρθότης</w:t>
      </w:r>
      <w:r>
        <w:rPr>
          <w:rStyle w:val="Dfinition"/>
        </w:rPr>
        <w:t xml:space="preserve"> optime conuenit</w:t>
        <w:br/>
        <w:t xml:space="preserve"> </w:t>
      </w:r>
      <w:r>
        <w:rPr>
          <w:rStyle w:val="GrcARELIRE"/>
        </w:rPr>
        <w:t>κάνονι</w:t>
      </w:r>
      <w:r>
        <w:rPr>
          <w:rStyle w:val="Dfinition"/>
        </w:rPr>
        <w:t xml:space="preserve">, </w:t>
      </w:r>
      <w:r>
        <w:rPr>
          <w:rStyle w:val="GrcARELIRE"/>
        </w:rPr>
        <w:t>κανωνα</w:t>
      </w:r>
      <w:r>
        <w:rPr>
          <w:rStyle w:val="Dfinition"/>
        </w:rPr>
        <w:t xml:space="preserve"> autem vocant regulam, vt</w:t>
        <w:br/>
      </w:r>
      <w:r>
        <w:rPr>
          <w:rStyle w:val="GrcARELIRE"/>
        </w:rPr>
        <w:t>κανονίας</w:t>
      </w:r>
      <w:r>
        <w:rPr>
          <w:rStyle w:val="Dfinition"/>
        </w:rPr>
        <w:t xml:space="preserve"> dicatur, qui regulae modo rectus est &amp; c</w:t>
        <w:br/>
        <w:t>tenuis. .c</w:t>
        <w:br/>
      </w:r>
      <w:r>
        <w:rPr>
          <w:rStyle w:val="Orth"/>
        </w:rPr>
        <w:t>Κανοπικὸν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πιτύουσα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Κανοπος</w:t>
      </w:r>
      <w:r>
        <w:rPr>
          <w:rStyle w:val="Dfinition"/>
        </w:rPr>
        <w:t>. cortex sambuci. Paulus sambuci florem</w:t>
        <w:br/>
        <w:t>esse scripsit.</w:t>
        <w:br/>
        <w:t>Apud Paul. neutro genere &amp; penultima producta</w:t>
        <w:br/>
        <w:t xml:space="preserve"> inuenio </w:t>
      </w:r>
      <w:r>
        <w:rPr>
          <w:rStyle w:val="GrcARELIRE"/>
        </w:rPr>
        <w:t>κανωπον</w:t>
      </w:r>
      <w:r>
        <w:rPr>
          <w:rStyle w:val="Dfinition"/>
        </w:rPr>
        <w:t>, sed expositione diuersa</w:t>
        <w:br/>
        <w:t xml:space="preserve">nam I. 7. c. 3. </w:t>
      </w:r>
      <w:r>
        <w:rPr>
          <w:rStyle w:val="GrcARELIRE"/>
        </w:rPr>
        <w:t>κανῳπον</w:t>
      </w:r>
      <w:r>
        <w:rPr>
          <w:rStyle w:val="Dfinition"/>
        </w:rPr>
        <w:t xml:space="preserve"> esse dicit sambuci florem,</w:t>
        <w:br/>
        <w:t>at c. 5. sambuci corticem. cc</w:t>
        <w:br/>
      </w:r>
      <w:r>
        <w:rPr>
          <w:rStyle w:val="Orth"/>
        </w:rPr>
        <w:t>Καντέριος</w:t>
      </w:r>
      <w:r>
        <w:rPr>
          <w:rStyle w:val="Dfinition"/>
        </w:rPr>
        <w:t>. est trabs quae ab vna columna in alteram</w:t>
        <w:br/>
        <w:t>transuersim pertingit. apud Hippocr. lib. de articulis</w:t>
        <w:br/>
        <w:t>.</w:t>
        <w:br/>
      </w:r>
      <w:r>
        <w:rPr>
          <w:rStyle w:val="Orth"/>
        </w:rPr>
        <w:t>Κάπετοι</w:t>
      </w:r>
      <w:r>
        <w:rPr>
          <w:rStyle w:val="Dfinition"/>
        </w:rPr>
        <w:t xml:space="preserve">. vocantur ab Hippocratè </w:t>
      </w:r>
      <w:r>
        <w:rPr>
          <w:rStyle w:val="GrcARELIRE"/>
        </w:rPr>
        <w:t>ρυτματα</w:t>
      </w:r>
      <w:r>
        <w:rPr>
          <w:rStyle w:val="Dfinition"/>
        </w:rPr>
        <w:t xml:space="preserve">, </w:t>
      </w:r>
      <w:r>
        <w:rPr>
          <w:rStyle w:val="GrcARELIRE"/>
        </w:rPr>
        <w:t>τάφρει</w:t>
      </w:r>
      <w:r>
        <w:rPr>
          <w:rStyle w:val="Dfinition"/>
        </w:rPr>
        <w:t>,</w:t>
        <w:br/>
        <w:t>hoc est, caua quaedam medio suo scamno posita,</w:t>
        <w:br/>
        <w:t>latitudine &amp; altitudine trium ferè digitorum. vide</w:t>
        <w:br/>
        <w:t xml:space="preserve"> </w:t>
      </w:r>
      <w:r>
        <w:rPr>
          <w:rStyle w:val="GrcARELIRE"/>
        </w:rPr>
        <w:t>βάθρον</w:t>
      </w:r>
      <w:r>
        <w:rPr>
          <w:rStyle w:val="Dfinition"/>
        </w:rPr>
        <w:t>.</w:t>
        <w:br/>
      </w:r>
      <w:r>
        <w:rPr>
          <w:rStyle w:val="Orth"/>
        </w:rPr>
        <w:t>Καπνέλαιον</w:t>
      </w:r>
      <w:r>
        <w:rPr>
          <w:rStyle w:val="Dfinition"/>
        </w:rPr>
        <w:t>. quid sit, Galen. aperte docet lib. 3. T X7:</w:t>
        <w:br/>
      </w:r>
      <w:r>
        <w:rPr>
          <w:rStyle w:val="GrcARELIRE"/>
        </w:rPr>
        <w:t>γρώη</w:t>
      </w:r>
      <w:r>
        <w:rPr>
          <w:rStyle w:val="Dfinition"/>
        </w:rPr>
        <w:t>. Kelina enim quae iponte pronuit, quae alijs</w:t>
        <w:br/>
      </w:r>
      <w:r>
        <w:rPr>
          <w:rStyle w:val="GrcARELIRE"/>
        </w:rPr>
        <w:t>ἀυτόῤζυτος</w:t>
      </w:r>
      <w:r>
        <w:rPr>
          <w:rStyle w:val="Dfinition"/>
        </w:rPr>
        <w:t xml:space="preserve">, Lacedaemonijs </w:t>
      </w:r>
      <w:r>
        <w:rPr>
          <w:rStyle w:val="GrcARELIRE"/>
        </w:rPr>
        <w:t>πρωτοῤῥῦτος</w:t>
      </w:r>
      <w:r>
        <w:rPr>
          <w:rStyle w:val="Dfinition"/>
        </w:rPr>
        <w:t xml:space="preserve"> dicitur: iin</w:t>
        <w:br/>
        <w:t xml:space="preserve">Cilicia </w:t>
      </w:r>
      <w:r>
        <w:rPr>
          <w:rStyle w:val="GrcARELIRE"/>
        </w:rPr>
        <w:t>καπλέλαιν</w:t>
      </w:r>
      <w:r>
        <w:rPr>
          <w:rStyle w:val="Dfinition"/>
        </w:rPr>
        <w:t xml:space="preserve"> appellatur. Itaque non olei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-0019.jpg</w:t>
        <w:br/>
        <w:t>genus eit, quemadmodum ex ipso nomine videri</w:t>
        <w:br/>
        <w:t>poterat, ied relinae, quam forte ita vocarunt a</w:t>
        <w:br/>
        <w:t>fumo quem edit igni admota: vel, quod est probabilius</w:t>
        <w:br/>
        <w:t>, quia liquidis omnibus relinis liquidior,</w:t>
        <w:br/>
        <w:t>calidior tenuiorque sit, proindeque ad oleum magis</w:t>
        <w:br/>
        <w:t xml:space="preserve"> accedat. differt ab oleo quod Aetius lib. 1. </w:t>
      </w:r>
      <w:r>
        <w:rPr>
          <w:rStyle w:val="GrcARELIRE"/>
        </w:rPr>
        <w:t>κα</w:t>
      </w:r>
      <w:r>
        <w:rPr>
          <w:rStyle w:val="Dfinition"/>
        </w:rPr>
        <w:t>.</w:t>
        <w:br/>
      </w:r>
      <w:r>
        <w:rPr>
          <w:rStyle w:val="GrcARELIRE"/>
        </w:rPr>
        <w:t>πνιστον</w:t>
      </w:r>
      <w:r>
        <w:rPr>
          <w:rStyle w:val="Dfinition"/>
        </w:rPr>
        <w:t xml:space="preserve"> nominat.</w:t>
        <w:br/>
      </w:r>
      <w:r>
        <w:rPr>
          <w:rStyle w:val="Orth"/>
        </w:rPr>
        <w:t>Καπνίας</w:t>
      </w:r>
      <w:r>
        <w:rPr>
          <w:rStyle w:val="Dfinition"/>
        </w:rPr>
        <w:t>. species est, vt ait Aetius, lapidis 1aipidis qui</w:t>
        <w:br/>
        <w:t>valde turbido colore est.</w:t>
        <w:br/>
      </w:r>
      <w:r>
        <w:rPr>
          <w:rStyle w:val="Orth"/>
        </w:rPr>
        <w:t>Καπνίας οἷνος</w:t>
      </w:r>
      <w:r>
        <w:rPr>
          <w:rStyle w:val="Dfinition"/>
        </w:rPr>
        <w:t>. apud Suidam quem fieri scribit Bene„uenti</w:t>
        <w:br/>
        <w:t xml:space="preserve"> in Italia, vide </w:t>
      </w:r>
      <w:r>
        <w:rPr>
          <w:rStyle w:val="Ref"/>
        </w:rPr>
        <w:t>οἶνος</w:t>
      </w:r>
      <w:r>
        <w:rPr>
          <w:rStyle w:val="Dfinition"/>
        </w:rPr>
        <w:t>: &amp; apud Theophr. hist.</w:t>
        <w:br/>
        <w:t xml:space="preserve">„ plant. I. 2. c. 4. </w:t>
      </w:r>
      <w:r>
        <w:rPr>
          <w:rStyle w:val="GrcARELIRE"/>
        </w:rPr>
        <w:t>καπνιὸς ἡ</w:t>
      </w:r>
      <w:r>
        <w:rPr>
          <w:rStyle w:val="Dfinition"/>
        </w:rPr>
        <w:t xml:space="preserve"> </w:t>
      </w:r>
      <w:r>
        <w:rPr>
          <w:rStyle w:val="GrcARELIRE"/>
        </w:rPr>
        <w:t>καπνίας ἀμπελος</w:t>
      </w:r>
      <w:r>
        <w:rPr>
          <w:rStyle w:val="Dfinition"/>
        </w:rPr>
        <w:t>, vitis cap„</w:t>
        <w:br/>
        <w:t xml:space="preserve"> nia </w:t>
      </w:r>
      <w:r>
        <w:rPr>
          <w:rStyle w:val="GrcARELIRE"/>
        </w:rPr>
        <w:t>ἐκ μέλανος βότρυος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ἐκ λευκού μέλανα φέγ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>, &amp; 5. de caus. plant. c. 3. huic nomen ex eo im„positum</w:t>
        <w:br/>
        <w:t xml:space="preserve"> esse docet, quod </w:t>
      </w:r>
      <w:r>
        <w:rPr>
          <w:rStyle w:val="GrcARELIRE"/>
        </w:rPr>
        <w:t>τὸ χρῶμα τῶν βοτρύων</w:t>
      </w:r>
      <w:r>
        <w:rPr>
          <w:rStyle w:val="Dfinition"/>
        </w:rPr>
        <w:br/>
        <w:t xml:space="preserve">„ </w:t>
      </w:r>
      <w:r>
        <w:rPr>
          <w:rStyle w:val="GrcARELIRE"/>
        </w:rPr>
        <w:t>οὐτε μέλαν οὗτε λευκὸν ἔγει</w:t>
      </w:r>
      <w:r>
        <w:rPr>
          <w:rStyle w:val="Dfinition"/>
        </w:rPr>
        <w:t xml:space="preserve">, </w:t>
      </w:r>
      <w:r>
        <w:rPr>
          <w:rStyle w:val="GrcARELIRE"/>
        </w:rPr>
        <w:t>ἀλλὰ καπν</w:t>
      </w:r>
      <w:r>
        <w:rPr>
          <w:rStyle w:val="Dfinition"/>
        </w:rPr>
        <w:t>ῷ</w:t>
      </w:r>
      <w:r>
        <w:rPr>
          <w:rStyle w:val="GrcARELIRE"/>
        </w:rPr>
        <w:t>δὲσ</w:t>
      </w:r>
      <w:r>
        <w:rPr>
          <w:rStyle w:val="Dfinition"/>
        </w:rPr>
        <w:t>, &amp; Sui</w:t>
      </w:r>
      <w:r>
        <w:rPr>
          <w:rStyle w:val="GrcARELIRE"/>
        </w:rPr>
        <w:t>γ</w:t>
      </w:r>
      <w:r>
        <w:rPr>
          <w:rStyle w:val="Dfinition"/>
        </w:rPr>
        <w:br/>
        <w:t xml:space="preserve"> dâs </w:t>
      </w:r>
      <w:r>
        <w:rPr>
          <w:rStyle w:val="GrcARELIRE"/>
        </w:rPr>
        <w:t>καπνίαν</w:t>
      </w:r>
      <w:r>
        <w:rPr>
          <w:rStyle w:val="Dfinition"/>
        </w:rPr>
        <w:t xml:space="preserve"> exponit </w:t>
      </w:r>
      <w:r>
        <w:rPr>
          <w:rStyle w:val="GrcARELIRE"/>
        </w:rPr>
        <w:t>τπὶν μέλαενων</w:t>
      </w:r>
      <w:r>
        <w:rPr>
          <w:rStyle w:val="Dfinition"/>
        </w:rPr>
        <w:t>.</w:t>
        <w:br/>
      </w:r>
      <w:r>
        <w:rPr>
          <w:rStyle w:val="Orth"/>
        </w:rPr>
        <w:t>Κάπνιον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καπνὸς</w:t>
      </w:r>
      <w:r>
        <w:rPr>
          <w:rStyle w:val="Dfinition"/>
        </w:rPr>
        <w:t>, vt ait Gal. de</w:t>
        <w:br/>
        <w:t>quo vide suo loco.</w:t>
        <w:br/>
      </w:r>
      <w:r>
        <w:rPr>
          <w:rStyle w:val="Orth"/>
        </w:rPr>
        <w:t>Κασπυιστὸν ἔλαιον</w:t>
      </w:r>
      <w:r>
        <w:rPr>
          <w:rStyle w:val="Dfinition"/>
        </w:rPr>
        <w:t>. fumosum oleum, seu suffumigabile.</w:t>
        <w:br/>
        <w:t>Est olei genus ex plaerisque aromatis &amp; oleo pręparati</w:t>
        <w:br/>
        <w:t>, ita vt aromata ignem concipientia, fumo</w:t>
        <w:br/>
        <w:t>suo subiectum ipsis oleum imbuant, vimque</w:t>
        <w:br/>
        <w:t>suam in eo relinquant. Huius conficiendi rationem</w:t>
        <w:br/>
        <w:t xml:space="preserve"> Aetius plane docuit libr. 1. Differt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καπνελαίου</w:t>
      </w:r>
      <w:r>
        <w:rPr>
          <w:rStyle w:val="Dfinition"/>
        </w:rPr>
        <w:t>, de quo paulo supra dictum est.</w:t>
        <w:br/>
      </w:r>
      <w:r>
        <w:rPr>
          <w:rStyle w:val="Orth"/>
        </w:rPr>
        <w:t>Κάπνιστος</w:t>
      </w:r>
      <w:r>
        <w:rPr>
          <w:rStyle w:val="Dfinition"/>
        </w:rPr>
        <w:t>. pastilli nomen à fumo sic vocati, &amp; vtilis</w:t>
        <w:br/>
        <w:t>„ ad tuisim continuam, deicribitur a Pauio lib. 3.</w:t>
        <w:br/>
        <w:t>„cap. 28.</w:t>
        <w:br/>
      </w:r>
      <w:r>
        <w:rPr>
          <w:rStyle w:val="Orth"/>
        </w:rPr>
        <w:t>Καπνίτις</w:t>
      </w:r>
      <w:r>
        <w:rPr>
          <w:rStyle w:val="Dfinition"/>
        </w:rPr>
        <w:t xml:space="preserve">. est species vna </w:t>
      </w:r>
      <w:r>
        <w:rPr>
          <w:rStyle w:val="GrcARELIRE"/>
        </w:rPr>
        <w:t>της καδμίας</w:t>
      </w:r>
      <w:r>
        <w:rPr>
          <w:rStyle w:val="Dfinition"/>
        </w:rPr>
        <w:t>, quae in fornacibus</w:t>
        <w:br/>
        <w:t xml:space="preserve"> colligitur ex tenuiiiima materiae quae in illis</w:t>
        <w:br/>
        <w:t>vritur parte in sublime elata cum fumo, propter</w:t>
        <w:br/>
        <w:t>maximam sui leuitatem. Ea est, vt Plinius scribit</w:t>
        <w:br/>
        <w:t>, in ipso fornacum ore qua flammae eluctantur</w:t>
        <w:br/>
        <w:t xml:space="preserve">, exusta &amp; similis fauillae. vide </w:t>
      </w:r>
      <w:r>
        <w:rPr>
          <w:rStyle w:val="Ref"/>
        </w:rPr>
        <w:t>καδμία</w:t>
      </w:r>
      <w:r>
        <w:rPr>
          <w:rStyle w:val="Dfinition"/>
        </w:rPr>
        <w:t>.</w:t>
        <w:br/>
      </w:r>
      <w:r>
        <w:rPr>
          <w:rStyle w:val="Orth"/>
        </w:rPr>
        <w:t>Καπνὸς</w:t>
      </w:r>
      <w:r>
        <w:rPr>
          <w:rStyle w:val="Dfinition"/>
        </w:rPr>
        <w:t xml:space="preserve">. </w:t>
      </w:r>
      <w:r>
        <w:rPr>
          <w:rStyle w:val="Foreign"/>
        </w:rPr>
        <w:t>fumaria</w:t>
      </w:r>
      <w:r>
        <w:rPr>
          <w:rStyle w:val="Dfinition"/>
        </w:rPr>
        <w:t>. herbuia est fruticosa, praetenera,</w:t>
        <w:br/>
        <w:t>coriandri iimilis, rolijs candidioribus, vndique</w:t>
        <w:br/>
        <w:t>numerosis, cinerei coloris, flore purpureo. Acris</w:t>
        <w:br/>
        <w:t xml:space="preserve"> amaraque est, vrinas biliosas prouocat, iecinoris</w:t>
        <w:br/>
        <w:t xml:space="preserve"> obstructioni &amp; stomachi languori medetur</w:t>
        <w:br/>
        <w:t>. Sic vocata est quod iuccus eius oculis illitus,</w:t>
        <w:br/>
        <w:t>lacrymas eliciat. Alia eiuidem nominis describitur</w:t>
        <w:br/>
        <w:t xml:space="preserve"> à Plinio, quae vires easdem habere dicitur.</w:t>
        <w:br/>
      </w:r>
      <w:r>
        <w:rPr>
          <w:rStyle w:val="Orth"/>
        </w:rPr>
        <w:t>Καπνὸς</w:t>
      </w:r>
      <w:r>
        <w:rPr>
          <w:rStyle w:val="Dfinition"/>
        </w:rPr>
        <w:t>. fumus, est exhalatio quae excitatur ex mate„ria</w:t>
        <w:br/>
        <w:t xml:space="preserve"> semiusta, sicut </w:t>
      </w:r>
      <w:r>
        <w:rPr>
          <w:rStyle w:val="GrcARELIRE"/>
        </w:rPr>
        <w:t>λίγνυς</w:t>
      </w:r>
      <w:r>
        <w:rPr>
          <w:rStyle w:val="Dfinition"/>
        </w:rPr>
        <w:t xml:space="preserve"> proprie dicitur, quae ex</w:t>
        <w:br/>
        <w:t xml:space="preserve">„immodice assa vstaque excitatur, ita vt </w:t>
      </w:r>
      <w:r>
        <w:rPr>
          <w:rStyle w:val="GrcARELIRE"/>
        </w:rPr>
        <w:t>καπνὸς</w:t>
      </w:r>
      <w:r>
        <w:rPr>
          <w:rStyle w:val="Dfinition"/>
        </w:rPr>
        <w:t xml:space="preserve"> ex„citetur</w:t>
        <w:br/>
        <w:t xml:space="preserve"> ex materia partim terrestri partim aquea,</w:t>
        <w:br/>
        <w:t xml:space="preserve">„ </w:t>
      </w:r>
      <w:r>
        <w:rPr>
          <w:rStyle w:val="GrcARELIRE"/>
        </w:rPr>
        <w:t>λίγνυς</w:t>
      </w:r>
      <w:r>
        <w:rPr>
          <w:rStyle w:val="Dfinition"/>
        </w:rPr>
        <w:t xml:space="preserve"> vero ex terrestri tantum, vt vult Galen. 8.</w:t>
        <w:br/>
        <w:t>„methodi. Saepissime vero ipse haec confundit, &amp;</w:t>
        <w:br/>
        <w:t xml:space="preserve">„pro eodem vsurpat </w:t>
      </w:r>
      <w:r>
        <w:rPr>
          <w:rStyle w:val="GrcARELIRE"/>
        </w:rPr>
        <w:t>αἰθάλωδὲς πρίτίωμα</w:t>
      </w:r>
      <w:r>
        <w:rPr>
          <w:rStyle w:val="Dfinition"/>
        </w:rPr>
        <w:t xml:space="preserve">, </w:t>
      </w:r>
      <w:r>
        <w:rPr>
          <w:rStyle w:val="GrcARELIRE"/>
        </w:rPr>
        <w:t>καὶ καπνωγ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δὲσ</w:t>
      </w:r>
      <w:r>
        <w:rPr>
          <w:rStyle w:val="Dfinition"/>
        </w:rPr>
        <w:t xml:space="preserve">, </w:t>
      </w:r>
      <w:r>
        <w:rPr>
          <w:rStyle w:val="GrcARELIRE"/>
        </w:rPr>
        <w:t>κὶ λιγυυώδη ἂν ἄθυμιασιν</w:t>
      </w:r>
      <w:r>
        <w:rPr>
          <w:rStyle w:val="Dfinition"/>
        </w:rPr>
        <w:t xml:space="preserve"> libro de morborum</w:t>
        <w:br/>
        <w:t xml:space="preserve">„caullis. vide </w:t>
      </w:r>
      <w:r>
        <w:rPr>
          <w:rStyle w:val="Ref"/>
        </w:rPr>
        <w:t>λίγνις</w:t>
      </w:r>
      <w:r>
        <w:rPr>
          <w:rStyle w:val="Dfinition"/>
        </w:rPr>
        <w:t>.</w:t>
        <w:br/>
      </w:r>
      <w:r>
        <w:rPr>
          <w:rStyle w:val="Orth"/>
        </w:rPr>
        <w:t>Κάππαρις</w:t>
      </w:r>
      <w:r>
        <w:rPr>
          <w:rStyle w:val="Dfinition"/>
        </w:rPr>
        <w:t xml:space="preserve">. </w:t>
      </w:r>
      <w:r>
        <w:rPr>
          <w:rStyle w:val="Foreign"/>
        </w:rPr>
        <w:t>capparis</w:t>
      </w:r>
      <w:r>
        <w:rPr>
          <w:rStyle w:val="Dfinition"/>
        </w:rPr>
        <w:t>. frutex eit senticosus &amp; humilis</w:t>
        <w:br/>
        <w:t>, in orbem proserpens, caule breui, ramis in rosae</w:t>
        <w:br/>
        <w:t xml:space="preserve"> modum aculeatis, ipinis aduncis numatiique,</w:t>
        <w:br/>
        <w:t>folio circinato horriduloque, baccis oleae, rotundis</w:t>
        <w:br/>
        <w:t>, quibus fatiscentibus emicat flos roseus, candidus</w:t>
        <w:br/>
        <w:t>, odoratus, qui postquam excussus decidit,</w:t>
        <w:br/>
        <w:t>glans extuberat oblonga, seminis acinosi plena,</w:t>
        <w:br/>
        <w:t>radice nigra, multiplici, lignoia. Cortex iubrurus</w:t>
        <w:br/>
        <w:t>ac minime friabilis eam vestit. vulgo nomen retinet:</w:t>
        <w:br/>
        <w:t xml:space="preserve"> aliqui Latinorum inturim vocant. Est autem</w:t>
        <w:br/>
        <w:t>capparis varijs facultatibus praedita. Cortex eius</w:t>
        <w:br/>
        <w:t>absterget, purgat, incidit, excalfacit, digerit, contrahit</w:t>
        <w:br/>
        <w:t>, densat, adstringit. Itaque ex cappari vulgo</w:t>
        <w:br/>
        <w:t>paratur oleum ad multa vtile. fit &amp; è cappari emplastrum</w:t>
        <w:br/>
        <w:t xml:space="preserve"> cuius descriptio habetur apud Aetium</w:t>
        <w:br/>
        <w:t>lib: 15.</w:t>
        <w:br/>
      </w:r>
      <w:r>
        <w:rPr>
          <w:rStyle w:val="Orth"/>
        </w:rPr>
        <w:t>Καπρία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κάππαεις</w:t>
      </w:r>
      <w:r>
        <w:rPr>
          <w:rStyle w:val="Dfinition"/>
        </w:rPr>
        <w:t>, sicut ha¬</w:t>
        <w:br/>
        <w:t>betur apud Dioscor.</w:t>
        <w:br/>
      </w:r>
      <w:r>
        <w:rPr>
          <w:rStyle w:val="Orth"/>
        </w:rPr>
        <w:t>Κάπρος</w:t>
      </w:r>
      <w:r>
        <w:rPr>
          <w:rStyle w:val="Dfinition"/>
        </w:rPr>
        <w:t>. Suidae dicitur membrum viri genitale.</w:t>
        <w:br/>
      </w:r>
      <w:r>
        <w:rPr>
          <w:rStyle w:val="Orth"/>
        </w:rPr>
        <w:t>Καρδυμαντικη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κάρδὰμὸν</w:t>
      </w:r>
      <w:r>
        <w:rPr>
          <w:rStyle w:val="Dfinition"/>
        </w:rPr>
        <w:t xml:space="preserve"> vt habetur</w:t>
        <w:br/>
        <w:t xml:space="preserve"> apud Dioscorid. ab alijs vero lepidium syluestre</w:t>
        <w:br/>
        <w:t>. quod radix ei sit odore nasturcij: vel, vt</w:t>
        <w:br/>
        <w:t>apud Dioscor. legitur, radices binas nabeat nasturcio</w:t>
        <w:br/>
        <w:t xml:space="preserve"> similes.</w:t>
        <w:br/>
      </w:r>
      <w:r>
        <w:rPr>
          <w:rStyle w:val="Orth"/>
        </w:rPr>
        <w:t>Καρδαμινη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σισύμβριον</w:t>
      </w:r>
      <w:r>
        <w:rPr>
          <w:rStyle w:val="Dfinition"/>
        </w:rPr>
        <w:t>, vt Gal.</w:t>
        <w:br/>
        <w:t>ait, quoniam cardamo, hoc est, nasturcio, simile</w:t>
        <w:br/>
        <w:t>quiddam gustu prae se ferat. dicitur &amp; eodem</w:t>
        <w:br/>
        <w:t xml:space="preserve">nomine herba i6neis siue </w:t>
      </w:r>
      <w:r>
        <w:rPr>
          <w:rStyle w:val="GrcARELIRE"/>
        </w:rPr>
        <w:t>λεπ</w:t>
      </w:r>
      <w:r>
        <w:rPr>
          <w:rStyle w:val="Dfinition"/>
        </w:rPr>
        <w:t>m</w:t>
      </w:r>
      <w:r>
        <w:rPr>
          <w:rStyle w:val="GrcARELIRE"/>
        </w:rPr>
        <w:t>διον</w:t>
      </w:r>
      <w:r>
        <w:rPr>
          <w:rStyle w:val="Dfinition"/>
        </w:rPr>
        <w:t>, quod cardaml,</w:t>
        <w:br/>
        <w:t>hoc est, nasturcij, odore, sapore &amp; figura sit, vt</w:t>
        <w:br/>
        <w:t>scribit Aetius lib. 12. c. 2.</w:t>
        <w:br/>
        <w:t>Et Oribas. collectan. med. I. 12. quapropter</w:t>
        <w:br/>
        <w:t>apud Dioscor. etiam l. 1. c. vit. legendum 16nels,,</w:t>
        <w:br/>
      </w:r>
      <w:r>
        <w:rPr>
          <w:rStyle w:val="GrcARELIRE"/>
        </w:rPr>
        <w:t>ἥ τοι καρδαμίνη</w:t>
      </w:r>
      <w:r>
        <w:rPr>
          <w:rStyle w:val="Dfinition"/>
        </w:rPr>
        <w:t xml:space="preserve">, reponendo nimirum </w:t>
      </w:r>
      <w:r>
        <w:rPr>
          <w:rStyle w:val="GrcARELIRE"/>
        </w:rPr>
        <w:t>καρδαμὶνη</w:t>
      </w:r>
      <w:r>
        <w:rPr>
          <w:rStyle w:val="Dfinition"/>
        </w:rPr>
        <w:t xml:space="preserve"> pro</w:t>
      </w:r>
      <w:r>
        <w:rPr>
          <w:rStyle w:val="GrcARELIRE"/>
        </w:rPr>
        <w:t>καρδαμαντικὴ</w:t>
      </w:r>
      <w:r>
        <w:rPr>
          <w:rStyle w:val="Dfinition"/>
        </w:rPr>
        <w:br/>
        <w:t>, vt habent vulgares editiones, vbi itidem</w:t>
        <w:br/>
        <w:t xml:space="preserve"> subiungit eam habere </w:t>
      </w:r>
      <w:r>
        <w:rPr>
          <w:rStyle w:val="GrcARELIRE"/>
        </w:rPr>
        <w:t>τα φύλλα παρόμοία καιδμ</w:t>
      </w:r>
      <w:r>
        <w:rPr>
          <w:rStyle w:val="Dfinition"/>
        </w:rPr>
        <w:t>ῷ</w:t>
        <w:br/>
        <w:t xml:space="preserve">, radices etiam duas </w:t>
      </w:r>
      <w:r>
        <w:rPr>
          <w:rStyle w:val="GrcARELIRE"/>
        </w:rPr>
        <w:t>παρομοίας καρδάμῳ θέρμαντικας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καυστηκας</w:t>
      </w:r>
      <w:r>
        <w:rPr>
          <w:rStyle w:val="Dfinition"/>
        </w:rPr>
        <w:t xml:space="preserve">: porro dicitur &amp; pro </w:t>
      </w:r>
      <w:r>
        <w:rPr>
          <w:rStyle w:val="GrcARELIRE"/>
        </w:rPr>
        <w:t>καρδαμὶη</w:t>
      </w:r>
      <w:r>
        <w:rPr>
          <w:rStyle w:val="Dfinition"/>
        </w:rPr>
        <w:br/>
      </w:r>
      <w:r>
        <w:rPr>
          <w:rStyle w:val="GrcARELIRE"/>
        </w:rPr>
        <w:t>καρδαιμις</w:t>
      </w:r>
      <w:r>
        <w:rPr>
          <w:rStyle w:val="Dfinition"/>
        </w:rPr>
        <w:t xml:space="preserve"> apud Nicandrum in alexiph. &amp; Plutarch.</w:t>
        <w:br/>
      </w:r>
      <w:r>
        <w:rPr>
          <w:rStyle w:val="GrcARELIRE"/>
        </w:rPr>
        <w:t>πρὶ ἐυθυμίας</w:t>
      </w:r>
      <w:r>
        <w:rPr>
          <w:rStyle w:val="Dfinition"/>
        </w:rPr>
        <w:t>. 5</w:t>
        <w:br/>
      </w:r>
      <w:r>
        <w:rPr>
          <w:rStyle w:val="Orth"/>
        </w:rPr>
        <w:t>Κάῥδαμον</w:t>
      </w:r>
      <w:r>
        <w:rPr>
          <w:rStyle w:val="Dfinition"/>
        </w:rPr>
        <w:t xml:space="preserve">. </w:t>
      </w:r>
      <w:r>
        <w:rPr>
          <w:rStyle w:val="Foreign"/>
        </w:rPr>
        <w:t>nasturcium</w:t>
      </w:r>
      <w:r>
        <w:rPr>
          <w:rStyle w:val="Dfinition"/>
        </w:rPr>
        <w:t>. Est herba coliculo sesquipedali</w:t>
        <w:br/>
        <w:t>, loge statim ab radice minutorum foliorum</w:t>
        <w:br/>
        <w:t>pediculo, floribus, albis, semine per ramorum latera</w:t>
        <w:br/>
        <w:t xml:space="preserve"> copioso, firmo, calyculis orbicularibus contento</w:t>
        <w:br/>
        <w:t>, acri sapore: vulgus gallicum cressonem</w:t>
        <w:br/>
        <w:t>appellat. Huius semen vim habet adurendi, valenter</w:t>
        <w:br/>
        <w:t xml:space="preserve"> crassos succos incidit. Caput tentare &amp;</w:t>
        <w:br/>
        <w:t xml:space="preserve">ferire dicitur, atque ex eo </w:t>
      </w:r>
      <w:r>
        <w:rPr>
          <w:rStyle w:val="GrcARELIRE"/>
        </w:rPr>
        <w:t>καρδὰμον</w:t>
      </w:r>
      <w:r>
        <w:rPr>
          <w:rStyle w:val="Dfinition"/>
        </w:rPr>
        <w:t xml:space="preserve"> dictum quasi</w:t>
      </w:r>
      <w:r>
        <w:rPr>
          <w:rStyle w:val="GrcARELIRE"/>
        </w:rPr>
        <w:t>καρῆδωμον</w:t>
      </w:r>
      <w:r>
        <w:rPr>
          <w:rStyle w:val="Dfinition"/>
        </w:rPr>
        <w:br/>
        <w:t>.</w:t>
        <w:br/>
        <w:t>Plin. tamen capitis dolores tollere scribit, &amp;.</w:t>
        <w:br/>
        <w:t>animum exacuere.</w:t>
        <w:br/>
        <w:t xml:space="preserve">Sunt è Graecis qui </w:t>
      </w:r>
      <w:r>
        <w:rPr>
          <w:rStyle w:val="GrcARELIRE"/>
        </w:rPr>
        <w:t>παρὰ τὸ κόρας μύειν</w:t>
      </w:r>
      <w:r>
        <w:rPr>
          <w:rStyle w:val="Dfinition"/>
        </w:rPr>
        <w:t>, id est</w:t>
        <w:br/>
        <w:t>quod pupillas oculorum coeuntibus vna paspebris</w:t>
        <w:br/>
        <w:t xml:space="preserve"> abscondat ita dici commemorent, nam lu¬minibus</w:t>
        <w:br/>
        <w:t xml:space="preserve"> admotum subinde cogit conniuere, &amp;a</w:t>
        <w:br/>
        <w:t>genam genae committi à quo vt volunt euentu,</w:t>
        <w:br/>
      </w:r>
      <w:r>
        <w:rPr>
          <w:rStyle w:val="GrcARELIRE"/>
        </w:rPr>
        <w:t>κάρδα μύττειν</w:t>
      </w:r>
      <w:r>
        <w:rPr>
          <w:rStyle w:val="Dfinition"/>
        </w:rPr>
        <w:t xml:space="preserve"> verbum deriuant, quod conniuere.</w:t>
        <w:br/>
        <w:t>lingua nostra dicimus; nec desunt e Latinis qui.</w:t>
        <w:br/>
        <w:t>hoc olus dictum putent quod cordi commodum.</w:t>
        <w:br/>
        <w:t>&amp; vtile natura fecerit: Plinius autem l. 20. c. 13. c.</w:t>
        <w:br/>
        <w:t>nasturtium ait nomen accepisse à narium tot¬mento</w:t>
        <w:br/>
        <w:t>, vt &amp; Varro in Vopisco, Nasturtium (in¬quit)</w:t>
        <w:br/>
        <w:t xml:space="preserve"> nonne vides ideo dici quod nasum tor¬queat?</w:t>
        <w:br/>
        <w:t xml:space="preserve"> forsitan quoniam acrimoniae vi singulan.</w:t>
        <w:br/>
        <w:t xml:space="preserve">est praeditum: vnde &amp; </w:t>
      </w:r>
      <w:r>
        <w:rPr>
          <w:rStyle w:val="GrcARELIRE"/>
        </w:rPr>
        <w:t>κάρδαμὸν</w:t>
      </w:r>
      <w:r>
        <w:rPr>
          <w:rStyle w:val="Dfinition"/>
        </w:rPr>
        <w:t xml:space="preserve"> seu </w:t>
      </w:r>
      <w:r>
        <w:rPr>
          <w:rStyle w:val="GrcARELIRE"/>
        </w:rPr>
        <w:t>κάρδαμα βλέππιν α</w:t>
      </w:r>
      <w:r>
        <w:rPr>
          <w:rStyle w:val="Dfinition"/>
        </w:rPr>
        <w:br/>
        <w:t xml:space="preserve">apud Comicos pro </w:t>
      </w:r>
      <w:r>
        <w:rPr>
          <w:rStyle w:val="GrcARELIRE"/>
        </w:rPr>
        <w:t>δριμὺ βλέπειν</w:t>
      </w:r>
      <w:r>
        <w:rPr>
          <w:rStyle w:val="Dfinition"/>
        </w:rPr>
        <w:t>, eorum scilicet</w:t>
        <w:br/>
        <w:t>more qui cardamum gultarunt; vel quorum</w:t>
        <w:br/>
        <w:t>oculis naribusue cardamum fuit admotum, &amp; in¬de</w:t>
        <w:br/>
        <w:t xml:space="preserve"> (inquit rursum Plin.) vigoris significatio pro¬uerbio</w:t>
        <w:br/>
        <w:t xml:space="preserve"> id vocabulum vsurpaui veluti torporem.</w:t>
        <w:br/>
        <w:t>excitantis. 4</w:t>
        <w:br/>
      </w:r>
      <w:r>
        <w:rPr>
          <w:rStyle w:val="Orth"/>
        </w:rPr>
        <w:t>Καρδυμύσσειν</w:t>
      </w:r>
      <w:r>
        <w:rPr>
          <w:rStyle w:val="Dfinition"/>
        </w:rPr>
        <w:t>. paspebras assidue mouere &amp; claudere,</w:t>
        <w:br/>
        <w:t>oculis nictare. proprium Atticorum vocabulum.</w:t>
        <w:br/>
        <w:t>est, vsurpatum ab Hippocrate. Sumptum à nasturcio</w:t>
        <w:br/>
        <w:t xml:space="preserve"> est, quod </w:t>
      </w:r>
      <w:r>
        <w:rPr>
          <w:rStyle w:val="GrcARELIRE"/>
        </w:rPr>
        <w:t>κάρδαμον</w:t>
      </w:r>
      <w:r>
        <w:rPr>
          <w:rStyle w:val="Dfinition"/>
        </w:rPr>
        <w:t xml:space="preserve"> dicitur, quo si quis vtatur</w:t>
        <w:br/>
        <w:t xml:space="preserve">, assidue oculis conniuet. dicitur &amp; </w:t>
      </w:r>
      <w:r>
        <w:rPr>
          <w:rStyle w:val="GrcARELIRE"/>
        </w:rPr>
        <w:t>σκαρδαμύσεῖν</w:t>
      </w:r>
      <w:r>
        <w:rPr>
          <w:rStyle w:val="Dfinition"/>
        </w:rPr>
        <w:br/>
        <w:t>. Author Erotianus.</w:t>
        <w:br/>
        <w:t xml:space="preserve">Gal. comm. in 6. in Epid. </w:t>
      </w:r>
      <w:r>
        <w:rPr>
          <w:rStyle w:val="GrcARELIRE"/>
        </w:rPr>
        <w:t>σκαρδαμύστειν</w:t>
      </w:r>
      <w:r>
        <w:rPr>
          <w:rStyle w:val="Dfinition"/>
        </w:rPr>
        <w:t xml:space="preserve"> inter¬pretatur</w:t>
        <w:br/>
        <w:t xml:space="preserve"> </w:t>
      </w:r>
      <w:r>
        <w:rPr>
          <w:rStyle w:val="GrcARELIRE"/>
        </w:rPr>
        <w:t>τὸν κλείσαντα τὰ βλέφαρα</w:t>
      </w:r>
      <w:r>
        <w:rPr>
          <w:rStyle w:val="Dfinition"/>
        </w:rPr>
        <w:t xml:space="preserve">, </w:t>
      </w:r>
      <w:r>
        <w:rPr>
          <w:rStyle w:val="GrcARELIRE"/>
        </w:rPr>
        <w:t>διὰ ταγέων αὐθις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ἄνοιξαι</w:t>
      </w:r>
      <w:r>
        <w:rPr>
          <w:rStyle w:val="Dfinition"/>
        </w:rPr>
        <w:t>, cùm quis videlicet clausos oculos</w:t>
        <w:br/>
        <w:t>rursum celeriter aperit, idque subinde reuocat;</w:t>
        <w:br/>
        <w:t>eorum scilicet instar qui prae infirmitate grauione¬re</w:t>
        <w:br/>
        <w:t xml:space="preserve"> premuntur: estque is veluti tremor palpebrarum à</w:t>
        <w:br/>
        <w:t>ab oppressione cerebri, &amp; naturę agitatione, qualis</w:t>
        <w:br/>
        <w:t xml:space="preserve"> in insultu Epileptico interdum contingit, huic a</w:t>
        <w:br/>
        <w:t xml:space="preserve">affectui, contrarius est </w:t>
      </w:r>
      <w:r>
        <w:rPr>
          <w:rStyle w:val="GrcARELIRE"/>
        </w:rPr>
        <w:t>ἀτενὴς</w:t>
      </w:r>
      <w:r>
        <w:rPr>
          <w:rStyle w:val="Dfinition"/>
        </w:rPr>
        <w:t>, id est qui fixis est à</w:t>
        <w:br/>
        <w:t>immotisque oculis ab immobilitate musculorum.¬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-0021.jpg</w:t>
        <w:br/>
      </w:r>
      <w:r>
        <w:rPr>
          <w:rStyle w:val="Orth"/>
        </w:rPr>
        <w:t>Χάρδώμωμον</w:t>
      </w:r>
      <w:r>
        <w:rPr>
          <w:rStyle w:val="Dfinition"/>
        </w:rPr>
        <w:t>. est frutex amomo non dissimilis, odoraratus</w:t>
        <w:br/>
        <w:t>, oblongo semine &amp; anguloso: optimum</w:t>
        <w:br/>
        <w:t>quod non facile teritur, fractum, occlusum, odore</w:t>
        <w:br/>
        <w:t xml:space="preserve"> nares feriens, gustu acri &amp; subamaro. Plura</w:t>
        <w:br/>
        <w:t>eius traduntur genera, vnumque eorum esse quod</w:t>
        <w:br/>
        <w:t>granum paradisi officinae vocant. Est cardamomon</w:t>
        <w:br/>
        <w:t xml:space="preserve"> facultatis admodum calidae, sed adiunctam</w:t>
        <w:br/>
        <w:t>habet quandam amaritudinem qua deterget &amp;</w:t>
        <w:br/>
        <w:t>lumbricos interficit.</w:t>
        <w:br/>
      </w:r>
      <w:r>
        <w:rPr>
          <w:rStyle w:val="Orth"/>
        </w:rPr>
        <w:t>Καρδάμωμον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 γέράνιον</w:t>
      </w:r>
      <w:r>
        <w:rPr>
          <w:rStyle w:val="Dfinition"/>
        </w:rPr>
        <w:t>, Dioscorides</w:t>
        <w:br/>
        <w:t xml:space="preserve"> author est.</w:t>
        <w:br/>
      </w:r>
      <w:r>
        <w:rPr>
          <w:rStyle w:val="Orth"/>
        </w:rPr>
        <w:t>Καρδια</w:t>
      </w:r>
      <w:r>
        <w:rPr>
          <w:rStyle w:val="Dfinition"/>
        </w:rPr>
        <w:t xml:space="preserve">. </w:t>
      </w:r>
      <w:r>
        <w:rPr>
          <w:rStyle w:val="Foreign"/>
        </w:rPr>
        <w:t>cor</w:t>
      </w:r>
      <w:r>
        <w:rPr>
          <w:rStyle w:val="Dfinition"/>
        </w:rPr>
        <w:t>. Est viscus carne dura, fibrosa, caua constans</w:t>
        <w:br/>
        <w:t>, principium vitalis facultatis. Sunt qui musculum</w:t>
        <w:br/>
        <w:t xml:space="preserve"> esse definierint, verum &amp; minus rubet quam</w:t>
        <w:br/>
        <w:t>musculus, &amp; longe durius, spiliius solidiusque eit,</w:t>
        <w:br/>
        <w:t>multoque aliter fibris intertextum: fibris namque</w:t>
        <w:br/>
        <w:t xml:space="preserve">validis &amp; rectis caro eius circunfusa est (vnde &amp; </w:t>
      </w:r>
      <w:r>
        <w:rPr>
          <w:rStyle w:val="GrcARELIRE"/>
        </w:rPr>
        <w:t>παρέγγυμα</w:t>
      </w:r>
      <w:r>
        <w:rPr>
          <w:rStyle w:val="Dfinition"/>
        </w:rPr>
        <w:br/>
        <w:t>, nomine alijs quoque visceribus communm,</w:t>
        <w:br/>
        <w:t>ab Erasistrato appellatur) à basi ipsius in mucronem</w:t>
        <w:br/>
        <w:t xml:space="preserve"> tendentibus. Habet praeterea &amp; transuersas,</w:t>
        <w:br/>
        <w:t>in eas ad angulum rectu incidetes, &amp; obliquas earum</w:t>
        <w:br/>
        <w:t xml:space="preserve"> medias. AC rectis quidem per diastolas è vena</w:t>
        <w:br/>
        <w:t xml:space="preserve"> caua sanguinem per arteriam venosam attrahit:</w:t>
        <w:br/>
        <w:t>transuersis autem per systolas in venam arteriosam</w:t>
        <w:br/>
        <w:t>&amp; arteriam magnam expellit, fuliginosumque pariter</w:t>
        <w:br/>
        <w:t xml:space="preserve"> excrementum in arteriam venosam: obliquis</w:t>
        <w:br/>
        <w:t>vero per quietes inter diastolen systolenque medias</w:t>
        <w:br/>
        <w:t xml:space="preserve"> sanguine ex vena caua in ventriculum dextrum,</w:t>
        <w:br/>
        <w:t>&amp; spiritu ex arteria venosa in sinistrum attracto</w:t>
        <w:br/>
        <w:t>retentoque perfruitur. Sunt namque cordi duo ventriculi</w:t>
        <w:br/>
        <w:t xml:space="preserve"> seu sinus, </w:t>
      </w:r>
      <w:r>
        <w:rPr>
          <w:rStyle w:val="GrcARELIRE"/>
        </w:rPr>
        <w:t>κοιλιαι</w:t>
      </w:r>
      <w:r>
        <w:rPr>
          <w:rStyle w:val="Dfinition"/>
        </w:rPr>
        <w:t xml:space="preserve"> Graecis dicti, carnis ipsius</w:t>
        <w:br/>
        <w:t>portione media ceu diaphragmate quodam distincti</w:t>
        <w:br/>
        <w:t>. Dexter multo amplior est, carne &amp; parciore &amp;</w:t>
        <w:br/>
        <w:t>molliore circumseptus: sinister vero multo angustior</w:t>
        <w:br/>
        <w:t>, vt qui carne tum largiore tum densiore contineatur</w:t>
        <w:br/>
        <w:t>. Vtrique autem iua eit auris neruosa, caua,</w:t>
        <w:br/>
        <w:t>ad ora vasorum materias in corimmittentium arfixa</w:t>
        <w:br/>
        <w:t>, in quibus veluti in penu quoda sanguis &amp; aer</w:t>
        <w:br/>
        <w:t xml:space="preserve">recodita sunt. Has Graeci </w:t>
      </w:r>
      <w:r>
        <w:rPr>
          <w:rStyle w:val="GrcARELIRE"/>
        </w:rPr>
        <w:t>ὥ τα</w:t>
      </w:r>
      <w:r>
        <w:rPr>
          <w:rStyle w:val="Dfinition"/>
        </w:rPr>
        <w:t xml:space="preserve"> &amp; </w:t>
      </w:r>
      <w:r>
        <w:rPr>
          <w:rStyle w:val="GrcARELIRE"/>
        </w:rPr>
        <w:t>ὑμένας ὁ</w:t>
      </w:r>
      <w:r>
        <w:rPr>
          <w:rStyle w:val="Dfinition"/>
        </w:rPr>
        <w:t xml:space="preserve"> </w:t>
      </w:r>
      <w:r>
        <w:rPr>
          <w:rStyle w:val="GrcARELIRE"/>
        </w:rPr>
        <w:t>τοείδεῖς</w:t>
      </w:r>
      <w:r>
        <w:rPr>
          <w:rStyle w:val="Dfinition"/>
        </w:rPr>
        <w:t xml:space="preserve"> appellant</w:t>
        <w:br/>
        <w:t>. Habet etiam vterque sua vasa, dexter quidem</w:t>
        <w:br/>
        <w:t xml:space="preserve"> venam tum caua tum arteriosam, iiniiter autem</w:t>
        <w:br/>
        <w:t xml:space="preserve"> arteriam tam magnam quam venosam, in quorum</w:t>
        <w:br/>
        <w:t xml:space="preserve"> vasorum orificijs certae quaedam sunt membranarum</w:t>
        <w:br/>
        <w:t xml:space="preserve"> epiphyses, quarum aliae foris ortae introrsum</w:t>
        <w:br/>
        <w:t xml:space="preserve"> feruntur (cuiuimodi tres habentur in venae cauae</w:t>
        <w:br/>
        <w:t xml:space="preserve"> orificio, duae autem in arteria venosa, omnes inaequales</w:t>
        <w:br/>
        <w:t xml:space="preserve"> &amp; veluti lacerae) aeri atque sanguini in cor</w:t>
        <w:br/>
        <w:t>immittendo destinatae: alię vero ab internis sedibus</w:t>
        <w:br/>
        <w:t>foras vergunt, tres quide in magnae arteriae osculo</w:t>
        <w:br/>
        <w:t>, &amp; totidem in vena arteriosa sitae inter se aequales</w:t>
        <w:br/>
        <w:t>, per quas sanguis tum crassior ex dextro sinu in</w:t>
        <w:br/>
        <w:t>pulmones per venam arteriosam, tum spirituosus ex</w:t>
        <w:br/>
        <w:t>sinistro in magnam arteriam emittitur. Omnium autem</w:t>
        <w:br/>
        <w:t xml:space="preserve"> orificiorum quae in cor dehiscunt maximum est</w:t>
        <w:br/>
        <w:t>arteriae magnae, quod vt iuuenibus cartilaginosum</w:t>
        <w:br/>
        <w:t>est, ita natu grandioribus, pręsertimque senibus, osseum</w:t>
        <w:br/>
        <w:t>. Cordi porro sua est tunica, neruulum à sexto</w:t>
        <w:br/>
        <w:t>pari aut recurrente sinistro sortita. Venam etiam à</w:t>
        <w:br/>
        <w:t>vena caua habet, antequam ea in dextrum ventriculum</w:t>
        <w:br/>
        <w:t xml:space="preserve"> subeat, coronae modo (</w:t>
      </w:r>
      <w:r>
        <w:rPr>
          <w:rStyle w:val="GrcARELIRE"/>
        </w:rPr>
        <w:t>στερανιαία</w:t>
      </w:r>
      <w:r>
        <w:rPr>
          <w:rStyle w:val="Dfinition"/>
        </w:rPr>
        <w:t xml:space="preserve"> ob id dicitur)</w:t>
        <w:br/>
        <w:t>circa cordis basim implexa, &amp; ramulis postea plurimis</w:t>
        <w:br/>
        <w:t xml:space="preserve"> in cordis partem extimam distributam: duas</w:t>
        <w:br/>
        <w:t>item arteriolas inę quales ab aorta sub membrananarum</w:t>
        <w:br/>
        <w:t xml:space="preserve"> epiphysibus productas, &amp;, vt vena coronaria,</w:t>
        <w:br/>
        <w:t>varie per summumviscus dispersas. Interna namque</w:t>
        <w:br/>
        <w:t>eius caro à sanguine in ventriculis contento abunde</w:t>
        <w:br/>
        <w:t>nutritur &amp; teperatur. Est autem cordis figura pyramidata</w:t>
        <w:br/>
        <w:t>, è lato in acutum tendens. Hunc in modum</w:t>
        <w:br/>
        <w:t xml:space="preserve"> natura cor instruxit atque exornauit, vt fons &amp;</w:t>
        <w:br/>
        <w:t>principium vitae esset, &amp; calore natiuum, quo vne</w:t>
        <w:br/>
        <w:t>vita continetur, conseruaret. Ea vis cordi insita à</w:t>
        <w:br/>
        <w:t>medicis facultas vitalis nuncupatur. Itaque nulla</w:t>
        <w:br/>
        <w:t>pars in corpore corde vehementius caset, non modo</w:t>
        <w:br/>
        <w:t>sua causa, sed vniuersi etiam corporis, cui perpetuo</w:t>
        <w:br/>
        <w:t>calorem suppeditare debet. Id quod prestat spiritum</w:t>
        <w:br/>
        <w:t>&amp; sanguinem valde tenuem &amp; calidum per arterias</w:t>
        <w:br/>
        <w:t>veluti per canales quosdam in omnes corporis particulas</w:t>
        <w:br/>
        <w:t xml:space="preserve"> immittes, quem è ventriculo iuo iinistro depromit</w:t>
        <w:br/>
        <w:t xml:space="preserve"> multo tenuiorem calidioremque quam ante</w:t>
        <w:br/>
        <w:t>ex vena caua in dextrum admiserat. Veru cum mediocritate</w:t>
        <w:br/>
        <w:t xml:space="preserve"> &amp; temperatione quadam ipse etiam casor</w:t>
        <w:br/>
        <w:t>natiuus conseruari debeat, moderate refrigerari se</w:t>
        <w:br/>
        <w:t>postulat. Id quod duobus modis, proprie quide aere</w:t>
        <w:br/>
        <w:t xml:space="preserve"> frigido inspirato, per accidens vero fusiginosi excrementi</w:t>
        <w:br/>
        <w:t xml:space="preserve"> vacuatione. Quorum vtrumque cor pulsu</w:t>
        <w:br/>
        <w:t>consequitur, per diastolas quidem aerem frigidu</w:t>
        <w:br/>
        <w:t>attrahens, per systolas vero halitus ruliginosos exprimens</w:t>
        <w:br/>
        <w:t>. Sed vt cordis calor respiratione refrigeratur</w:t>
        <w:br/>
        <w:t>, ita reliquae partes corporis arteriarum pulsu, quae</w:t>
        <w:br/>
        <w:t>in eum finem &amp; vlum originem à corde ducunt, &amp;</w:t>
        <w:br/>
        <w:t>vim puliificam (cuius rons &amp; principiu cor eit) ab</w:t>
        <w:br/>
        <w:t>eo accipiunt. Praeter eas facultas alia etiam cordi</w:t>
        <w:br/>
        <w:t xml:space="preserve">inest, quam veteres Philosophi </w:t>
      </w:r>
      <w:r>
        <w:rPr>
          <w:rStyle w:val="GrcARELIRE"/>
        </w:rPr>
        <w:t>θυμοείδη</w:t>
      </w:r>
      <w:r>
        <w:rPr>
          <w:rStyle w:val="Dfinition"/>
        </w:rPr>
        <w:t>, Latini</w:t>
        <w:br/>
        <w:t>animosam &amp; irascibilem appellant, quae motus in</w:t>
        <w:br/>
        <w:t>nobis varios gignit, alios remissiores alios magis</w:t>
        <w:br/>
        <w:t>concitatos, prout ratiocinandi potentia res animo</w:t>
        <w:br/>
        <w:t xml:space="preserve">obiectas aestimauerit, sicut ante </w:t>
      </w:r>
      <w:r>
        <w:rPr>
          <w:rStyle w:val="GrcARELIRE"/>
        </w:rPr>
        <w:t>τὴν θυμοειίδη δύναιν</w:t>
      </w:r>
      <w:r>
        <w:rPr>
          <w:rStyle w:val="Dfinition"/>
        </w:rPr>
        <w:br/>
        <w:t xml:space="preserve"> explicantes annotauimus.</w:t>
        <w:br/>
      </w:r>
      <w:r>
        <w:rPr>
          <w:rStyle w:val="Orth"/>
        </w:rPr>
        <w:t>Κάρδια</w:t>
      </w:r>
      <w:r>
        <w:rPr>
          <w:rStyle w:val="Dfinition"/>
        </w:rPr>
        <w:t xml:space="preserve">. etiam dictu est à veteribus os ventriculi, pro¬ </w:t>
      </w:r>
      <w:r>
        <w:rPr>
          <w:rStyle w:val="GrcARELIRE"/>
        </w:rPr>
        <w:t>ε</w:t>
      </w:r>
      <w:r>
        <w:rPr>
          <w:rStyle w:val="Dfinition"/>
        </w:rPr>
        <w:br/>
        <w:t>pter affinitatem maximam quae est illi cum corde, &amp; c</w:t>
        <w:br/>
        <w:t>mutuum consensum, vt longo sermone Galen. demonstrauit</w:t>
        <w:br/>
        <w:t xml:space="preserve"> lib. 2. de placitis Hippoc. &amp; Platonis.</w:t>
        <w:br/>
      </w:r>
      <w:r>
        <w:rPr>
          <w:rStyle w:val="Orth"/>
        </w:rPr>
        <w:t>Κάρδια</w:t>
      </w:r>
      <w:r>
        <w:rPr>
          <w:rStyle w:val="Dfinition"/>
        </w:rPr>
        <w:t>. quoque à Theophrasto matrix seu medulla, &amp;</w:t>
        <w:br/>
        <w:t>quasi cor arborum dicitur l. 3. c. 17. &amp; passim; alio</w:t>
        <w:br/>
        <w:t xml:space="preserve">&amp; nomine vocatur </w:t>
      </w:r>
      <w:r>
        <w:rPr>
          <w:rStyle w:val="GrcARELIRE"/>
        </w:rPr>
        <w:t>τὸ ἐγκάρδιον</w:t>
      </w:r>
      <w:r>
        <w:rPr>
          <w:rStyle w:val="Dfinition"/>
        </w:rPr>
        <w:t>; interdum vero &amp;</w:t>
        <w:br/>
      </w:r>
      <w:r>
        <w:rPr>
          <w:rStyle w:val="GrcARELIRE"/>
        </w:rPr>
        <w:t>ἐγκέφαλος</w:t>
      </w:r>
      <w:r>
        <w:rPr>
          <w:rStyle w:val="Dfinition"/>
        </w:rPr>
        <w:t xml:space="preserve"> cerebrum à Plinio.</w:t>
        <w:br/>
      </w:r>
      <w:r>
        <w:rPr>
          <w:rStyle w:val="Orth"/>
        </w:rPr>
        <w:t>Καρδιακὰ φάρμακα</w:t>
      </w:r>
      <w:r>
        <w:rPr>
          <w:rStyle w:val="Dfinition"/>
        </w:rPr>
        <w:t>. ea dicuntur quae noxia omnia malignaque</w:t>
        <w:br/>
        <w:t xml:space="preserve"> à corde propellunt, illique robur conciliant;</w:t>
        <w:br/>
        <w:t>eorum alia calida sunt, alia rrigida.</w:t>
        <w:br/>
      </w:r>
      <w:r>
        <w:rPr>
          <w:rStyle w:val="Orth"/>
        </w:rPr>
        <w:t>Καρδιακαιόμενοι</w:t>
      </w:r>
      <w:r>
        <w:rPr>
          <w:rStyle w:val="Dfinition"/>
        </w:rPr>
        <w:t>. Nicolao dicuntur antidoto. 317. qui ardore</w:t>
        <w:br/>
        <w:t xml:space="preserve"> vetriculi propter bilis copiam vexantur: Gal.</w:t>
        <w:br/>
        <w:t xml:space="preserve">8. </w:t>
      </w:r>
      <w:r>
        <w:rPr>
          <w:rStyle w:val="GrcARELIRE"/>
        </w:rPr>
        <w:t>κτ τόπ</w:t>
      </w:r>
      <w:r>
        <w:rPr>
          <w:rStyle w:val="Dfinition"/>
        </w:rPr>
        <w:t xml:space="preserve">. C. 3. </w:t>
      </w:r>
      <w:r>
        <w:rPr>
          <w:rStyle w:val="GrcARELIRE"/>
        </w:rPr>
        <w:t>ἔγκαυσιν του στόμάχου</w:t>
      </w:r>
      <w:r>
        <w:rPr>
          <w:rStyle w:val="Dfinition"/>
        </w:rPr>
        <w:t xml:space="preserve"> hoc maium vocat. cc</w:t>
        <w:br/>
      </w:r>
      <w:r>
        <w:rPr>
          <w:rStyle w:val="Orth"/>
        </w:rPr>
        <w:t>Και διακοί</w:t>
      </w:r>
      <w:r>
        <w:rPr>
          <w:rStyle w:val="Dfinition"/>
        </w:rPr>
        <w:t>. dicuntur qui propter oris ventriculi languorem</w:t>
        <w:br/>
        <w:t xml:space="preserve"> animo deficiunt &amp; sudoribus resoluuntur. His</w:t>
        <w:br/>
        <w:t>pulsus densus est &amp; obscurus, extremae partes friget</w:t>
        <w:br/>
        <w:t>, sudores circa faciem &amp; ad pectus vsque glutinosi</w:t>
        <w:br/>
        <w:t>, odor corporis terrestris, pulsus circa cor vehementes</w:t>
        <w:br/>
        <w:t xml:space="preserve"> &amp; magni. Ad haec febris acuta, desperatio,</w:t>
        <w:br/>
        <w:t>angor animi &amp; corporis iactatio. Est autem os ventriculi</w:t>
        <w:br/>
        <w:t xml:space="preserve"> in his primario affectum: per consensum autem</w:t>
        <w:br/>
        <w:t xml:space="preserve"> cor ipsum vehementer offenditur. Affectionem</w:t>
        <w:br/>
        <w:t>ipsam Cellus dicit nihil aliud esse qua nimiam imbecillitatem</w:t>
        <w:br/>
        <w:t xml:space="preserve"> corporis, quod itomacho languente</w:t>
        <w:br/>
        <w:t>immodico sudore digeritur. Galenus huius affectionis</w:t>
        <w:br/>
        <w:t xml:space="preserve"> genus itatuit iyncopen, non eam quidem,</w:t>
        <w:br/>
        <w:t>quae corde primario affecto contingit, sed cardiacam</w:t>
        <w:br/>
        <w:t>, quae vitio oris ventriculi it (secundum antiquam</w:t>
        <w:br/>
        <w:t xml:space="preserve"> </w:t>
      </w:r>
      <w:r>
        <w:rPr>
          <w:rStyle w:val="GrcARELIRE"/>
        </w:rPr>
        <w:t>της καρδίας</w:t>
      </w:r>
      <w:r>
        <w:rPr>
          <w:rStyle w:val="Dfinition"/>
        </w:rPr>
        <w:t xml:space="preserve"> significationem) quam &amp; itomachicam</w:t>
        <w:br/>
        <w:t xml:space="preserve"> appellant.</w:t>
        <w:br/>
      </w:r>
      <w:r>
        <w:rPr>
          <w:rStyle w:val="Orth"/>
        </w:rPr>
        <w:t>Καρδιδηγία</w:t>
      </w:r>
      <w:r>
        <w:rPr>
          <w:rStyle w:val="Dfinition"/>
        </w:rPr>
        <w:t>. est dolor &amp; morsus oris ventriculi ab</w:t>
        <w:br/>
        <w:t>humoris acrimonia. Symptoma eit non cordis</w:t>
        <w:br/>
        <w:t>quidem, hoc eit, viiceris huius quod vitę puliusque</w:t>
        <w:br/>
        <w:t xml:space="preserve"> principiu est, sed oris ventriculi quod à veteribus</w:t>
        <w:br/>
        <w:t xml:space="preserve"> </w:t>
      </w:r>
      <w:r>
        <w:rPr>
          <w:rStyle w:val="GrcARELIRE"/>
        </w:rPr>
        <w:t>καρδία</w:t>
      </w:r>
      <w:r>
        <w:rPr>
          <w:rStyle w:val="Dfinition"/>
        </w:rPr>
        <w:t xml:space="preserve"> dicebatur. Nec vero omnis oris</w:t>
        <w:br/>
        <w:t xml:space="preserve">ventriculi dolor </w:t>
      </w:r>
      <w:r>
        <w:rPr>
          <w:rStyle w:val="GrcARELIRE"/>
        </w:rPr>
        <w:t>καρδιδηγία</w:t>
      </w:r>
      <w:r>
        <w:rPr>
          <w:rStyle w:val="Dfinition"/>
        </w:rPr>
        <w:t xml:space="preserve"> appellatur, sed ille tantum</w:t>
        <w:br/>
        <w:t xml:space="preserve"> quem humorum acrimonia irritando &amp; mordendo</w:t>
        <w:br/>
        <w:t xml:space="preserve"> excitat. Id quod fit in angoribus, vnde</w:t>
        <w:br/>
        <w:t>moerore confecti bilem euomere consueuerunt</w:t>
        <w:br/>
        <w:t>. Neque dolore vexatis tantum, verumetiam</w:t>
        <w:br/>
        <w:t>ijs qui diutius paulo ieiunium tolerarint, acciait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-0023.jpg</w:t>
        <w:br/>
        <w:t>vt morius hos ventriculi sentiant, praeiertim cu</w:t>
        <w:br/>
        <w:t>vehementi aliqua exercitatione fatigati cibum</w:t>
        <w:br/>
        <w:t>nullum assumpserint. Siquidem &amp; moeror &amp;</w:t>
        <w:br/>
        <w:t>vehnementior exercitatio facit vt naua bilis in</w:t>
        <w:br/>
        <w:t>ventriculum confluat, à qua postea irritati &amp;</w:t>
        <w:br/>
        <w:t>morsi homines cordis dolore prehenduntur.</w:t>
        <w:br/>
      </w:r>
      <w:r>
        <w:rPr>
          <w:rStyle w:val="GrcARELIRE"/>
        </w:rPr>
        <w:t>λαρδίας πάλμὸς</w:t>
      </w:r>
      <w:r>
        <w:rPr>
          <w:rStyle w:val="Dfinition"/>
        </w:rPr>
        <w:t>. cordis palpitatio: ex iis quae in voce</w:t>
        <w:br/>
      </w:r>
      <w:r>
        <w:rPr>
          <w:rStyle w:val="GrcARELIRE"/>
        </w:rPr>
        <w:t>αλμὸς</w:t>
      </w:r>
      <w:r>
        <w:rPr>
          <w:rStyle w:val="Dfinition"/>
        </w:rPr>
        <w:t xml:space="preserve"> dicta sunt; manifesta est huius affectus definitio;</w:t>
        <w:br/>
        <w:t xml:space="preserve"> Cum enim cor ex numero earu partium</w:t>
        <w:br/>
        <w:t>„ sit quae suapte natura distensionem admittunt, id</w:t>
        <w:br/>
        <w:t>„ est quę distendi ac dilatari possunt, certe cor pal„</w:t>
        <w:br/>
        <w:t xml:space="preserve"> pitationem pati posse fit perspicuum. Nihil est</w:t>
        <w:br/>
        <w:t>„ autem aliud qua cordis ipsius diastole &amp; systole</w:t>
        <w:br/>
        <w:t>„ praeter naturam, nam cum pulsus in corde palpi„</w:t>
        <w:br/>
        <w:t xml:space="preserve"> tationi similis videatur, ab illo tamen haec differt</w:t>
        <w:br/>
        <w:t>„ quod sit praeter naturam, &amp; quod diastole &amp; sy„</w:t>
        <w:br/>
        <w:t xml:space="preserve"> stole in ipsa sit vehemens &amp; molesta celeriorque</w:t>
        <w:br/>
        <w:t>„ &amp; crebrior. Eius aute eaedem sunt causae quae &amp;</w:t>
        <w:br/>
        <w:t>„ &amp; palpitationis, aliquando enim sanguinis copia</w:t>
        <w:br/>
        <w:t>„ aut alius quiuis humor in pericardio contentus</w:t>
        <w:br/>
        <w:t>„ palpitationem efficit, aliquado vero vapor cras"sus</w:t>
        <w:br/>
        <w:t xml:space="preserve"> siue illic genitus, aut aliunde influes, nempe</w:t>
        <w:br/>
        <w:t>" ex vtero, liene, vel hepate, vnde fit vt ictericis,</w:t>
        <w:br/>
        <w:t>"splenicis melacholicis fere omnibus, puellis ca„chexia</w:t>
        <w:br/>
        <w:t xml:space="preserve"> laborantibus hic affectus esse soleat fami„liaris</w:t>
        <w:br/>
        <w:t>, vt &amp; his qui ventriculo frigido &amp; hepate</w:t>
        <w:br/>
        <w:t>v calidiore sunt praediti, his enim omnibus multa</w:t>
        <w:br/>
        <w:t>" fuliginosa excrementa, spirituolique vapores</w:t>
        <w:br/>
        <w:t>"crassi in cor exhalat per arterias &amp; venas, quibus</w:t>
        <w:br/>
        <w:t>„ vel ipsum cor dilatatur &amp; attollitur vehemen„</w:t>
        <w:br/>
        <w:t xml:space="preserve"> tius, non aliter quam in musculis dilatationem pa„</w:t>
        <w:br/>
        <w:t xml:space="preserve"> tientibus, donec vel omnino dissolutus sit, vel</w:t>
        <w:br/>
        <w:t>„foras explosus, vel vis cordis expultrix tam irri„</w:t>
        <w:br/>
        <w:t xml:space="preserve"> tata, vt aduersus rem sibi molestam crebris insul"</w:t>
        <w:br/>
        <w:t xml:space="preserve"> tibus insurgat, non aliter quam in epilepiia cre„bro</w:t>
        <w:br/>
        <w:t xml:space="preserve"> contingit; atque vis illa expultrix quanto va-lidior</w:t>
        <w:br/>
        <w:t xml:space="preserve"> in corde est, quam omnibus alijs corporis</w:t>
        <w:br/>
        <w:t>"partibus, tanto huius etiam motus sunt conspi"cui</w:t>
        <w:br/>
        <w:t>, adeo vt interdum tanto impetu cor concu"tiatur</w:t>
        <w:br/>
        <w:t>, vt costas vicinas sua sede dimouisse &amp;</w:t>
        <w:br/>
        <w:t>" aneurismata excitasse litteris mandatum iit; at"que</w:t>
        <w:br/>
        <w:t xml:space="preserve"> hac de caussa venenum siue assumptum si„ue</w:t>
        <w:br/>
        <w:t xml:space="preserve"> intus in corpore genitum cordis palpitatio„nes</w:t>
        <w:br/>
        <w:t xml:space="preserve"> facit; vermes non solum os ventriculi sed &amp;</w:t>
        <w:br/>
        <w:t>„cor ipsum vellicantes, vt scripsit Mesue, Calcu"lus</w:t>
        <w:br/>
        <w:t xml:space="preserve"> in corde, tuberculum &amp; abcessus, tum cor"dis</w:t>
        <w:br/>
        <w:t>, tum venae arteriosae; Caeterum hic affectus</w:t>
        <w:br/>
        <w:t>" ex eorum numero est qui per circuitus inter"dum</w:t>
        <w:br/>
        <w:t xml:space="preserve"> repetunt, &amp; omnino periculosus, adeo vt</w:t>
        <w:br/>
        <w:t>"omnes &amp; obnoxios Gal. viderit ante senectutem</w:t>
        <w:br/>
        <w:t>„interemptos vt lib. 5. de loc. affect. c. 1. scripiit.</w:t>
        <w:br/>
      </w:r>
      <w:r>
        <w:rPr>
          <w:rStyle w:val="Orth"/>
        </w:rPr>
        <w:t>Καρδιωτμὸς</w:t>
      </w:r>
      <w:r>
        <w:rPr>
          <w:rStyle w:val="Dfinition"/>
        </w:rPr>
        <w:t>. cordis morius, seum rosio cordis, vel potius</w:t>
        <w:br/>
        <w:t xml:space="preserve"> vetriculi. Est senius quida mordicationis in</w:t>
        <w:br/>
        <w:t>ventriculo ab humore acri os eius rodente &amp; vellicante</w:t>
        <w:br/>
        <w:t xml:space="preserve">. Alij vero, vt icribit Gal. </w:t>
      </w:r>
      <w:r>
        <w:rPr>
          <w:rStyle w:val="GrcARELIRE"/>
        </w:rPr>
        <w:t>καρδιωμὸν</w:t>
      </w:r>
      <w:r>
        <w:rPr>
          <w:rStyle w:val="Dfinition"/>
        </w:rPr>
        <w:t xml:space="preserve"> interpretatur</w:t>
        <w:br/>
        <w:t xml:space="preserve"> cordis (hoc est, visceris eius quod palpitat</w:t>
        <w:br/>
        <w:t>, &amp; cor proprie dicitur) motum quenda palpitationi</w:t>
        <w:br/>
        <w:t xml:space="preserve"> similem. Itaque his quidem authoribus</w:t>
        <w:br/>
      </w:r>
      <w:r>
        <w:rPr>
          <w:rStyle w:val="GrcARELIRE"/>
        </w:rPr>
        <w:t>καρδιω</w:t>
      </w:r>
      <w:r>
        <w:rPr>
          <w:rStyle w:val="Dfinition"/>
        </w:rPr>
        <w:t xml:space="preserve"> [</w:t>
      </w:r>
      <w:r>
        <w:rPr>
          <w:rStyle w:val="GrcARELIRE"/>
        </w:rPr>
        <w:t>μος</w:t>
      </w:r>
      <w:r>
        <w:rPr>
          <w:rStyle w:val="Dfinition"/>
        </w:rPr>
        <w:t xml:space="preserve"> ad cor pertinet, illis autem ad os ventriculi</w:t>
        <w:br/>
        <w:t>. quibus &amp; videtur Galenus assentiri, scribes</w:t>
        <w:br/>
        <w:t>l. 3. de facul. nat. in ventre segregatrice expultricemque</w:t>
        <w:br/>
        <w:t xml:space="preserve"> alienorum vim per </w:t>
      </w:r>
      <w:r>
        <w:rPr>
          <w:rStyle w:val="GrcARELIRE"/>
        </w:rPr>
        <w:t>καρδιω</w:t>
      </w:r>
      <w:r>
        <w:rPr>
          <w:rStyle w:val="Dfinition"/>
        </w:rPr>
        <w:t xml:space="preserve"> s</w:t>
      </w:r>
      <w:r>
        <w:rPr>
          <w:rStyle w:val="GrcARELIRE"/>
        </w:rPr>
        <w:t>μοῦς</w:t>
      </w:r>
      <w:r>
        <w:rPr>
          <w:rStyle w:val="Dfinition"/>
        </w:rPr>
        <w:t xml:space="preserve"> manifeste</w:t>
        <w:br/>
        <w:t>indicari. Nondu quidem icio à veteribus definitu</w:t>
        <w:br/>
        <w:t xml:space="preserve"> quomodo ab inuicem </w:t>
      </w:r>
      <w:r>
        <w:rPr>
          <w:rStyle w:val="GrcARELIRE"/>
        </w:rPr>
        <w:t>καρδιω</w:t>
      </w:r>
      <w:r>
        <w:rPr>
          <w:rStyle w:val="Dfinition"/>
        </w:rPr>
        <w:t xml:space="preserve"> ]</w:t>
      </w:r>
      <w:r>
        <w:rPr>
          <w:rStyle w:val="GrcARELIRE"/>
        </w:rPr>
        <w:t>μὸς</w:t>
      </w:r>
      <w:r>
        <w:rPr>
          <w:rStyle w:val="Dfinition"/>
        </w:rPr>
        <w:t xml:space="preserve"> &amp; </w:t>
      </w:r>
      <w:r>
        <w:rPr>
          <w:rStyle w:val="GrcARELIRE"/>
        </w:rPr>
        <w:t>καρδιδηγία</w:t>
      </w:r>
      <w:r>
        <w:rPr>
          <w:rStyle w:val="Dfinition"/>
        </w:rPr>
        <w:br/>
        <w:t>differant. Nam vt scribit Gal. comm. in aph. 65.</w:t>
        <w:br/>
        <w:t xml:space="preserve">l. 4. plaerique apud Hippocratè </w:t>
      </w:r>
      <w:r>
        <w:rPr>
          <w:rStyle w:val="GrcARELIRE"/>
        </w:rPr>
        <w:t>καρδιώσσειν</w:t>
      </w:r>
      <w:r>
        <w:rPr>
          <w:rStyle w:val="Dfinition"/>
        </w:rPr>
        <w:t xml:space="preserve"> &amp; </w:t>
      </w:r>
      <w:r>
        <w:rPr>
          <w:rStyle w:val="GrcARELIRE"/>
        </w:rPr>
        <w:t>καρδιδηγεῖν</w:t>
      </w:r>
      <w:r>
        <w:rPr>
          <w:rStyle w:val="Dfinition"/>
        </w:rPr>
        <w:br/>
        <w:t xml:space="preserve"> pro eodem acceperunt, cu tamen ipse li.</w:t>
        <w:br/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τῆς κτ τοπ</w:t>
      </w:r>
      <w:r>
        <w:rPr>
          <w:rStyle w:val="Dfinition"/>
        </w:rPr>
        <w:t>. videatur ea diuersa esse dicere. Erotianus</w:t>
        <w:br/>
        <w:t xml:space="preserve"> inter ea non distinguit, vtrunque eorum explicas</w:t>
        <w:br/>
        <w:t xml:space="preserve">, </w:t>
      </w:r>
      <w:r>
        <w:rPr>
          <w:rStyle w:val="GrcARELIRE"/>
        </w:rPr>
        <w:t>το μτὰ ναύτίας κὼ ὄδυνης ἀνίᾶσθαι τὸν στό μαχον</w:t>
      </w:r>
      <w:r>
        <w:rPr>
          <w:rStyle w:val="Dfinition"/>
        </w:rPr>
        <w:t>: hoc</w:t>
        <w:br/>
        <w:t>est, cum nausea &amp; dolore stomachum affici. Alteram</w:t>
        <w:br/>
        <w:t xml:space="preserve"> autem </w:t>
      </w:r>
      <w:r>
        <w:rPr>
          <w:rStyle w:val="GrcARELIRE"/>
        </w:rPr>
        <w:t>τοῦ καρδιωςμῦ</w:t>
      </w:r>
      <w:r>
        <w:rPr>
          <w:rStyle w:val="Dfinition"/>
        </w:rPr>
        <w:t xml:space="preserve"> differentiam constituit</w:t>
        <w:br/>
        <w:t xml:space="preserve"> qua cor proprie dictum laborare potest,</w:t>
        <w:br/>
        <w:t xml:space="preserve">eamque definit </w:t>
      </w:r>
      <w:r>
        <w:rPr>
          <w:rStyle w:val="GrcARELIRE"/>
        </w:rPr>
        <w:t>παλμὸν ἀθρόως καὶ σφοδρῶς ἐν ἀύτ</w:t>
      </w:r>
      <w:r>
        <w:rPr>
          <w:rStyle w:val="Dfinition"/>
        </w:rPr>
        <w:t>ῷ</w:t>
        <w:br/>
      </w:r>
      <w:r>
        <w:rPr>
          <w:rStyle w:val="GrcARELIRE"/>
        </w:rPr>
        <w:t>γνόμενον</w:t>
      </w:r>
      <w:r>
        <w:rPr>
          <w:rStyle w:val="Dfinition"/>
        </w:rPr>
        <w:t>. hoc eit, palpitationem conrertim &amp; venementer</w:t>
        <w:br/>
        <w:t xml:space="preserve"> in ipio ractam.</w:t>
        <w:br/>
      </w:r>
      <w:r>
        <w:rPr>
          <w:rStyle w:val="Orth"/>
        </w:rPr>
        <w:t>Καρδιώττειν</w:t>
      </w:r>
      <w:r>
        <w:rPr>
          <w:rStyle w:val="Dfinition"/>
        </w:rPr>
        <w:t>. inquit Pollux lib. 2. dores dicunt pro eo</w:t>
        <w:br/>
        <w:t xml:space="preserve">quod Xenophon </w:t>
      </w:r>
      <w:r>
        <w:rPr>
          <w:rStyle w:val="GrcARELIRE"/>
        </w:rPr>
        <w:t>βουλιμιᾶν</w:t>
      </w:r>
      <w:r>
        <w:rPr>
          <w:rStyle w:val="Dfinition"/>
        </w:rPr>
        <w:t>, id est, esurire dixit, sic a</w:t>
        <w:br/>
        <w:t>Helych.</w:t>
      </w:r>
      <w:r>
        <w:rPr>
          <w:rStyle w:val="GrcARELIRE"/>
        </w:rPr>
        <w:t>καρδιώτειν</w:t>
      </w:r>
      <w:r>
        <w:rPr>
          <w:rStyle w:val="Dfinition"/>
        </w:rPr>
        <w:t xml:space="preserve"> quibusdam significare ait </w:t>
      </w:r>
      <w:r>
        <w:rPr>
          <w:rStyle w:val="GrcARELIRE"/>
        </w:rPr>
        <w:t>δάκνε</w:t>
      </w:r>
      <w:r>
        <w:rPr>
          <w:rStyle w:val="Dfinition"/>
        </w:rPr>
        <w:t>¬ a</w:t>
        <w:br/>
      </w:r>
      <w:r>
        <w:rPr>
          <w:rStyle w:val="GrcARELIRE"/>
        </w:rPr>
        <w:t>θαι στόμαχὸν ὑπὸ λιμοῦ</w:t>
      </w:r>
      <w:r>
        <w:rPr>
          <w:rStyle w:val="Dfinition"/>
        </w:rPr>
        <w:t xml:space="preserve"> stomachum fame morderi;</w:t>
        <w:br/>
        <w:t xml:space="preserve">Eustat. </w:t>
      </w:r>
      <w:r>
        <w:rPr>
          <w:rStyle w:val="GrcARELIRE"/>
        </w:rPr>
        <w:t>τὸ κάρδιαν ἀλγεῖν καὶ ναυτιᾶν</w:t>
      </w:r>
      <w:r>
        <w:rPr>
          <w:rStyle w:val="Dfinition"/>
        </w:rPr>
        <w:t xml:space="preserve"> explicat, id est,</w:t>
        <w:br/>
        <w:t>oris ventriculi dolore &amp; fastidio tentari.</w:t>
        <w:br/>
      </w:r>
      <w:r>
        <w:rPr>
          <w:rStyle w:val="Orth"/>
        </w:rPr>
        <w:t>Καρηβάρεια</w:t>
      </w:r>
      <w:r>
        <w:rPr>
          <w:rStyle w:val="Dfinition"/>
        </w:rPr>
        <w:t>, v</w:t>
      </w:r>
      <w:r>
        <w:rPr>
          <w:rStyle w:val="GrcARELIRE"/>
        </w:rPr>
        <w:t>εὶ καρηβαρία</w:t>
      </w:r>
      <w:r>
        <w:rPr>
          <w:rStyle w:val="Dfinition"/>
        </w:rPr>
        <w:t>. grauedo capitis dicitur, est a</w:t>
        <w:br/>
        <w:t xml:space="preserve">enim capitis affectus non cerebri, </w:t>
      </w:r>
      <w:r>
        <w:rPr>
          <w:rStyle w:val="GrcARELIRE"/>
        </w:rPr>
        <w:t>κεραλῆς βάρςς</w:t>
      </w:r>
      <w:r>
        <w:rPr>
          <w:rStyle w:val="Dfinition"/>
        </w:rPr>
        <w:br/>
        <w:t>vocat Hipp. vt in historia Metonis, quando cere¬bri</w:t>
        <w:br/>
        <w:t xml:space="preserve"> membranae distenduntur, praesertim dura me¬ninx</w:t>
        <w:br/>
        <w:t xml:space="preserve"> à copia sanguinis, aut humoris crassi, aut len¬ti</w:t>
        <w:br/>
        <w:t>, aut spiritus flatulenti, &amp; vaporis crassi: huius a</w:t>
        <w:br/>
        <w:t>generis dolore moueri austro flante docet Hippl</w:t>
        <w:br/>
        <w:t>in aph. quia sub illo vento caput multo humore a</w:t>
        <w:br/>
        <w:t xml:space="preserve">aqueo &amp; spiritu caliginoso repletur, vnde </w:t>
      </w:r>
      <w:r>
        <w:rPr>
          <w:rStyle w:val="GrcARELIRE"/>
        </w:rPr>
        <w:t>νόπι</w:t>
      </w:r>
      <w:r>
        <w:rPr>
          <w:rStyle w:val="Dfinition"/>
        </w:rPr>
        <w:br/>
      </w:r>
      <w:r>
        <w:rPr>
          <w:rStyle w:val="GrcARELIRE"/>
        </w:rPr>
        <w:t>καρηβαρικοὶ</w:t>
      </w:r>
      <w:r>
        <w:rPr>
          <w:rStyle w:val="Dfinition"/>
        </w:rPr>
        <w:t xml:space="preserve"> ab eodem dicuntur, &amp; </w:t>
      </w:r>
      <w:r>
        <w:rPr>
          <w:rStyle w:val="GrcARELIRE"/>
        </w:rPr>
        <w:t>οἶνος καρηβαείτης α</w:t>
      </w:r>
      <w:r>
        <w:rPr>
          <w:rStyle w:val="Dfinition"/>
        </w:rPr>
        <w:br/>
        <w:t>vinum dicitur quod cerebru pertudit, vel cerebri</w:t>
        <w:br/>
        <w:t xml:space="preserve">grauedinem affert; Sed &amp; </w:t>
      </w:r>
      <w:r>
        <w:rPr>
          <w:rStyle w:val="GrcARELIRE"/>
        </w:rPr>
        <w:t>καρηβαρια</w:t>
      </w:r>
      <w:r>
        <w:rPr>
          <w:rStyle w:val="Dfinition"/>
        </w:rPr>
        <w:t xml:space="preserve"> etiam de a</w:t>
        <w:br/>
        <w:t xml:space="preserve">ebrietate dicitur, &amp; </w:t>
      </w:r>
      <w:r>
        <w:rPr>
          <w:rStyle w:val="GrcARELIRE"/>
        </w:rPr>
        <w:t>καροῦσθαι</w:t>
      </w:r>
      <w:r>
        <w:rPr>
          <w:rStyle w:val="Dfinition"/>
        </w:rPr>
        <w:t xml:space="preserve"> &amp; </w:t>
      </w:r>
      <w:r>
        <w:rPr>
          <w:rStyle w:val="GrcARELIRE"/>
        </w:rPr>
        <w:t>κεκαρωμένοι</w:t>
      </w:r>
      <w:r>
        <w:rPr>
          <w:rStyle w:val="Dfinition"/>
        </w:rPr>
        <w:t xml:space="preserve"> dicti a</w:t>
        <w:br/>
        <w:t xml:space="preserve">ebrij, &amp; </w:t>
      </w:r>
      <w:r>
        <w:rPr>
          <w:rStyle w:val="GrcARELIRE"/>
        </w:rPr>
        <w:t>κάρος</w:t>
      </w:r>
      <w:r>
        <w:rPr>
          <w:rStyle w:val="Dfinition"/>
        </w:rPr>
        <w:t xml:space="preserve"> à crapula capitis dolor.</w:t>
        <w:br/>
      </w:r>
      <w:r>
        <w:rPr>
          <w:rStyle w:val="Orth"/>
        </w:rPr>
        <w:t>Καρικη</w:t>
      </w:r>
      <w:r>
        <w:rPr>
          <w:rStyle w:val="Dfinition"/>
        </w:rPr>
        <w:t>. carica appellatur ficus, arida quae aliàs quoque</w:t>
        <w:br/>
        <w:t xml:space="preserve"> Graecis </w:t>
      </w:r>
      <w:r>
        <w:rPr>
          <w:rStyle w:val="GrcARELIRE"/>
        </w:rPr>
        <w:t>ἰρὰς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Καρικὸν</w:t>
      </w:r>
      <w:r>
        <w:rPr>
          <w:rStyle w:val="Dfinition"/>
        </w:rPr>
        <w:t>. medicamenti nomem est apud Hipp. libro de</w:t>
        <w:br/>
        <w:t>vsceribus, illud cathaereticum est &amp; sordida vlcera e</w:t>
        <w:br/>
        <w:t>deterget carnesque exedit: hoc duplex esse inquit</w:t>
        <w:br/>
        <w:t>liquidum atque aridum; illud quidem paratur cedrino</w:t>
        <w:br/>
        <w:t xml:space="preserve"> oleo subactum, aut ad sordes detergendasmelle</w:t>
        <w:br/>
        <w:t xml:space="preserve"> subactum, aridum vero liquoribus abiectis</w:t>
        <w:br/>
        <w:t xml:space="preserve"> inspergitur; neutrum autem carycas recipit,</w:t>
        <w:br/>
        <w:t>neque ex caricis nomen habet, sed è Carum gente</w:t>
        <w:br/>
        <w:t>, quibus in multo vsu fuit, appellatum esse videtur</w:t>
        <w:br/>
        <w:t xml:space="preserve">. Sunt qui </w:t>
      </w:r>
      <w:r>
        <w:rPr>
          <w:rStyle w:val="GrcARELIRE"/>
        </w:rPr>
        <w:t>καρυκὸν</w:t>
      </w:r>
      <w:r>
        <w:rPr>
          <w:rStyle w:val="Dfinition"/>
        </w:rPr>
        <w:t xml:space="preserve"> scribant &amp; à nucibus nomen</w:t>
        <w:br/>
        <w:t xml:space="preserve"> habere existiment cum tamen nuces nul¬las</w:t>
        <w:br/>
        <w:t xml:space="preserve"> recipiat.</w:t>
        <w:br/>
      </w:r>
      <w:r>
        <w:rPr>
          <w:rStyle w:val="Orth"/>
        </w:rPr>
        <w:t>Καρκίνος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Est tumor malignus, inaequalis, durus</w:t>
        <w:br/>
        <w:t>, oris praetumidis, aspectu teter, liuidus &amp; indolens</w:t>
        <w:br/>
        <w:t>, cancro similis. Ab atra bile gignitur. Sed</w:t>
        <w:br/>
        <w:t>cum atrae bilis duae sint differentiae Galenus sib. 2.</w:t>
        <w:br/>
        <w:t>ad Glauconem scripsit ex melancholico excremento</w:t>
        <w:br/>
        <w:t xml:space="preserve"> generari, quod faeci vinarię proportione</w:t>
        <w:br/>
        <w:t>respondet, &amp; à liene repurgatur. Id enim si in corpore</w:t>
        <w:br/>
        <w:t xml:space="preserve"> redundauerit, fanguine cralsum, turbidum</w:t>
        <w:br/>
        <w:t>faeculentumque reddit. quom si nec per haemorrhoidas</w:t>
        <w:br/>
        <w:t>, nec per aluum, nec aliter natura extra corpus</w:t>
        <w:br/>
        <w:t xml:space="preserve"> depellit, aliquando in varices, aut in aliam,</w:t>
        <w:br/>
        <w:t>quandam partem caeteris imbecilliorem: interdum</w:t>
        <w:br/>
        <w:t>vero in vniuersam cute (vnde elephas nascitur,</w:t>
        <w:br/>
        <w:t>quem aliqui cancru vniuersum vocari volut) deponit</w:t>
        <w:br/>
        <w:t>. In quam autem partem decubuerit, venae in</w:t>
        <w:br/>
        <w:t>ea manifesto apparent sanguine nigro &amp; crasso.</w:t>
        <w:br/>
        <w:t>plenae atque tumentes, itaque tumori circupolitae</w:t>
        <w:br/>
        <w:t>, vt cancri animalis figuram referre videantur,</w:t>
        <w:br/>
        <w:t>Siquide tumor ipse cancri corpus, venae tumidae</w:t>
        <w:br/>
        <w:t>crassaeque eiusdem pedes oculis repraesentat. Quę</w:t>
        <w:br/>
        <w:t>quidem figura cum vbique cerni possit (oritur</w:t>
        <w:br/>
        <w:t>enim cancer in omni corporis parte, atque in ipso</w:t>
        <w:br/>
        <w:t>etiam oculo) in mulierum tamen mammis longe</w:t>
        <w:br/>
        <w:t>est euidentissima. Quamuis autem inde huic tumori</w:t>
        <w:br/>
        <w:t xml:space="preserve"> nomen inditum fuisse plaerique putent, potest</w:t>
        <w:br/>
        <w:t>tamen alia quaedam iimilitudinis ratio aiiignari,</w:t>
        <w:br/>
        <w:t>quam Aetius ex Archigene &amp; Leonida in librum</w:t>
        <w:br/>
        <w:t xml:space="preserve"> vltimum transtulit. Sicut enim cancri animalia</w:t>
        <w:br/>
        <w:t xml:space="preserve"> sunt aspera &amp; dura, &amp; si quid forcipibus</w:t>
        <w:br/>
        <w:t>suis ceperint haud facile dimittunt, ita tumor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-0025.jpg</w:t>
        <w:br/>
        <w:t>Mte &amp; prominet &amp; tactui renititur &amp; aegre tractabilis</w:t>
        <w:br/>
        <w:t xml:space="preserve"> est, atque vbi semel radices egerit, difficillime</w:t>
        <w:br/>
        <w:t xml:space="preserve"> auessi tollique potest. Est enim malignus</w:t>
        <w:br/>
        <w:t>, ferùs, proteruus &amp; quem curatio manuumque</w:t>
        <w:br/>
        <w:t xml:space="preserve"> vel blandissima tractatio efferare potius</w:t>
        <w:br/>
        <w:t>quam mitificare solet. Sed cum sit duplex cancrorum</w:t>
        <w:br/>
        <w:t xml:space="preserve"> differentia, quidam enim sine vlcere.</w:t>
        <w:br/>
        <w:t>quidam cum vlcere consistunt: qui sine vicere</w:t>
        <w:br/>
        <w:t>sunt, à veteribus occulti fuere appellati, quamquam</w:t>
        <w:br/>
        <w:t xml:space="preserve"> Philoxenus cancrum occultum priuatim</w:t>
        <w:br/>
        <w:t>vocarit qui in vtero atque intestinis esset. Est autem</w:t>
        <w:br/>
        <w:t xml:space="preserve"> non vlceratus paulo mitior. qui namque</w:t>
        <w:br/>
        <w:t>vlcus habet, assidue erodit, nec sisti potest, &amp;</w:t>
        <w:br/>
        <w:t>saniem pessimam teterrimamque exudat.</w:t>
        <w:br/>
        <w:t>„Denique cancrum ex feruente atra bile quae</w:t>
        <w:br/>
        <w:t>„ scilicet ferbuit iam, atque feruoris vi genita est,</w:t>
        <w:br/>
        <w:t>" cessante nihilominus feruore, aut ialtem non</w:t>
        <w:br/>
        <w:t>„ adeo vigente vt rebrem (perinde ac in anthrace</w:t>
        <w:br/>
        <w:t>„consueuit) excitaret, cancrum fieri existimamus.</w:t>
        <w:br/>
      </w:r>
      <w:r>
        <w:rPr>
          <w:rStyle w:val="Orth"/>
        </w:rPr>
        <w:t>Κάρκινος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Vinculi genus apud Galen. lib. de</w:t>
        <w:br/>
        <w:t>fascijs, quod capiti conuenit: fascia scilicet in</w:t>
        <w:br/>
        <w:t>plures partes scissa. cancrorum pedum speciem</w:t>
        <w:br/>
        <w:t>referentes. Sic etiam à veteribus dictum ruit os</w:t>
        <w:br/>
        <w:t>(</w:t>
      </w:r>
      <w:r>
        <w:rPr>
          <w:rStyle w:val="GrcARELIRE"/>
        </w:rPr>
        <w:t>υγύδες</w:t>
      </w:r>
      <w:r>
        <w:rPr>
          <w:rStyle w:val="Dfinition"/>
        </w:rPr>
        <w:t>, vt habetur apud Pollucem.</w:t>
        <w:br/>
      </w:r>
      <w:r>
        <w:rPr>
          <w:rStyle w:val="Orth"/>
        </w:rPr>
        <w:t>Καρκινοι κρυπτοι</w:t>
      </w:r>
      <w:r>
        <w:rPr>
          <w:rStyle w:val="Dfinition"/>
        </w:rPr>
        <w:t>. cancri occulti &amp; latentes dicuntur</w:t>
        <w:br/>
        <w:t>„Hippocr. aphor. 38. lib. 6. qui non exulcerati</w:t>
        <w:br/>
        <w:t>„ sunt, aut qui in prorundo corporis latent, quamquam</w:t>
        <w:br/>
        <w:t xml:space="preserve"> apud Aet. cap. 43. lib. 4. tetrab. 4. pecu„</w:t>
        <w:br/>
        <w:t xml:space="preserve"> liariter sic appellari videntur qui vterum atque</w:t>
        <w:br/>
        <w:t>„ intestina infestant, quod etiam innuere videtur</w:t>
        <w:br/>
        <w:t>„Paul. cap. 67. lib. 3. dum vteri cancris proprio</w:t>
        <w:br/>
        <w:t>quodam modo Hippocratis aphorismum accom„modat</w:t>
        <w:br/>
        <w:t>, etii is cancris in genere adhiberi poteit.</w:t>
        <w:br/>
      </w:r>
      <w:r>
        <w:rPr>
          <w:rStyle w:val="Orth"/>
        </w:rPr>
        <w:t>Καμινοι</w:t>
      </w:r>
      <w:r>
        <w:rPr>
          <w:rStyle w:val="Dfinition"/>
        </w:rPr>
        <w:t>. etiam dicuntur ossa duo iugalia quae prope</w:t>
        <w:br/>
        <w:t xml:space="preserve"> tempore committuntur, quae alio nomine</w:t>
        <w:br/>
      </w:r>
      <w:r>
        <w:rPr>
          <w:rStyle w:val="GrcARELIRE"/>
        </w:rPr>
        <w:t>ον Συγώματα</w:t>
      </w:r>
      <w:r>
        <w:rPr>
          <w:rStyle w:val="Dfinition"/>
        </w:rPr>
        <w:t>, ait Pollux. li. 2. forsa quonia ait com„mittuntur</w:t>
        <w:br/>
        <w:t xml:space="preserve"> vt cancroru forcipes inter se coeunt.</w:t>
        <w:br/>
      </w:r>
      <w:r>
        <w:rPr>
          <w:rStyle w:val="GrcARELIRE"/>
        </w:rPr>
        <w:t>γ Ἀντιδοτος διὰ καρκίνων</w:t>
      </w:r>
      <w:r>
        <w:rPr>
          <w:rStyle w:val="Dfinition"/>
        </w:rPr>
        <w:t>. antidotus vocatur è cancris</w:t>
        <w:br/>
        <w:t>" parata ad demorlos à cane rabido, de qua mentionem</w:t>
        <w:br/>
        <w:t xml:space="preserve"> fecere, Dioscorid. Galen. Paul. Aet. &amp;</w:t>
        <w:br/>
        <w:t>„Actuar. quae omnes in cancrorum numero &amp;</w:t>
        <w:br/>
        <w:t>„proportione, tum etiam in eorumdem praeparatione</w:t>
        <w:br/>
        <w:t>, tum denique in ipsius antidoti dosi, &amp;</w:t>
        <w:br/>
        <w:t>vtendi modo plurimum variant.</w:t>
        <w:br/>
      </w:r>
      <w:r>
        <w:rPr>
          <w:rStyle w:val="Orth"/>
        </w:rPr>
        <w:t>Καρκιντῦν τοὺ</w:t>
      </w:r>
      <w:r>
        <w:rPr>
          <w:rStyle w:val="GrcARELIRE"/>
        </w:rPr>
        <w:t xml:space="preserve"> δακτόλους</w:t>
      </w:r>
      <w:r>
        <w:rPr>
          <w:rStyle w:val="Dfinition"/>
        </w:rPr>
        <w:t>. dicitur apud Athenaeum li. 13.</w:t>
        <w:br/>
        <w:t>" tibicen qui tibia canens, non solum curuat digi„</w:t>
        <w:br/>
        <w:t xml:space="preserve"> tos, sed etiam torquet flectitque in obliquum, iicut</w:t>
        <w:br/>
        <w:t>„ cancer pedes suos du se mouet; Graeci de obli„</w:t>
        <w:br/>
        <w:t xml:space="preserve"> quis hisce motibus verbum </w:t>
      </w:r>
      <w:r>
        <w:rPr>
          <w:rStyle w:val="GrcARELIRE"/>
        </w:rPr>
        <w:t>καρκίνοῦσθαι</w:t>
      </w:r>
      <w:r>
        <w:rPr>
          <w:rStyle w:val="Dfinition"/>
        </w:rPr>
        <w:t xml:space="preserve"> vsurpant.</w:t>
        <w:br/>
      </w:r>
      <w:r>
        <w:rPr>
          <w:rStyle w:val="Orth"/>
        </w:rPr>
        <w:t>Καρκινοῦσαι</w:t>
      </w:r>
      <w:r>
        <w:rPr>
          <w:rStyle w:val="Dfinition"/>
        </w:rPr>
        <w:t xml:space="preserve">. exponit Erotian. apud Hippocratè </w:t>
      </w:r>
      <w:r>
        <w:rPr>
          <w:rStyle w:val="GrcARELIRE"/>
        </w:rPr>
        <w:t>σκληγ</w:t>
      </w:r>
      <w:r>
        <w:rPr>
          <w:rStyle w:val="Dfinition"/>
        </w:rPr>
        <w:br/>
        <w:t xml:space="preserve"> </w:t>
      </w:r>
      <w:r>
        <w:rPr>
          <w:rStyle w:val="GrcARELIRE"/>
        </w:rPr>
        <w:t>ρύνεσθθαι</w:t>
      </w:r>
      <w:r>
        <w:rPr>
          <w:rStyle w:val="Dfinition"/>
        </w:rPr>
        <w:t>; saepe enim fit vt ex duritie, vterorum</w:t>
        <w:br/>
        <w:t>„exempli gratiâ, facile sit in cancrum trasitus, ita</w:t>
        <w:br/>
        <w:t xml:space="preserve">„ enim Hippocr. lib. 2. </w:t>
      </w:r>
      <w:r>
        <w:rPr>
          <w:rStyle w:val="GrcARELIRE"/>
        </w:rPr>
        <w:t>πνὶ γύναικ</w:t>
      </w:r>
      <w:r>
        <w:rPr>
          <w:rStyle w:val="Dfinition"/>
        </w:rPr>
        <w:t xml:space="preserve">. </w:t>
      </w:r>
      <w:r>
        <w:rPr>
          <w:rStyle w:val="GrcARELIRE"/>
        </w:rPr>
        <w:t>γάναικι ὅταν ὑστέγ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ραι σκληραι γένωνται</w:t>
      </w:r>
      <w:r>
        <w:rPr>
          <w:rStyle w:val="Dfinition"/>
        </w:rPr>
        <w:t xml:space="preserve">, </w:t>
      </w:r>
      <w:r>
        <w:rPr>
          <w:rStyle w:val="GrcARELIRE"/>
        </w:rPr>
        <w:t>καὶ εἰς τὰ αἰδοια ἐξίρωσι</w:t>
      </w:r>
      <w:r>
        <w:rPr>
          <w:rStyle w:val="Dfinition"/>
        </w:rPr>
        <w:t xml:space="preserve">, </w:t>
      </w:r>
      <w:r>
        <w:rPr>
          <w:rStyle w:val="GrcARELIRE"/>
        </w:rPr>
        <w:t>καὶ οἱ βουγ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βούνες σκληροὶ γίνονται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καυμα ἐν τοισιν αἰδοίοισιν ἐνη</w:t>
      </w:r>
      <w:r>
        <w:rPr>
          <w:rStyle w:val="Dfinition"/>
        </w:rPr>
        <w:t>,</w:t>
        <w:br/>
      </w:r>
      <w:r>
        <w:rPr>
          <w:rStyle w:val="GrcARELIRE"/>
        </w:rPr>
        <w:t>καρκινοῦσαι ἄργεται</w:t>
      </w:r>
      <w:r>
        <w:rPr>
          <w:rStyle w:val="Dfinition"/>
        </w:rPr>
        <w:t>; id est, mulieri vbi vlceri indu„</w:t>
        <w:br/>
        <w:t xml:space="preserve"> rescunt, &amp; in pudenda prominent, inguina in„durantur</w:t>
        <w:br/>
        <w:t>, &amp; ardor in pudendis insit, cancri ini„</w:t>
        <w:br/>
        <w:t xml:space="preserve"> tia suspecta sunt: apud Theophr. vero 1. de</w:t>
        <w:br/>
        <w:t xml:space="preserve">„ cauiiis plant. cap. 13. </w:t>
      </w:r>
      <w:r>
        <w:rPr>
          <w:rStyle w:val="GrcARELIRE"/>
        </w:rPr>
        <w:t>καρκινοῦσα</w:t>
      </w:r>
      <w:r>
        <w:rPr>
          <w:rStyle w:val="Dfinition"/>
        </w:rPr>
        <w:t xml:space="preserve"> de arboribus di„citur</w:t>
        <w:br/>
        <w:t>, quae sparsis huc illuc radicibus quasi can"crissant</w:t>
        <w:br/>
        <w:t>, metaphora à carcinomate deducta; de„</w:t>
        <w:br/>
        <w:t xml:space="preserve"> nique obseruauere veteres dici </w:t>
      </w:r>
      <w:r>
        <w:rPr>
          <w:rStyle w:val="GrcARELIRE"/>
        </w:rPr>
        <w:t>καρκινοῦσθα</w:t>
      </w:r>
      <w:r>
        <w:rPr>
          <w:rStyle w:val="Dfinition"/>
        </w:rPr>
        <w:t xml:space="preserve"> radi„</w:t>
        <w:br/>
        <w:t xml:space="preserve"> cum fibras &amp; fibrillas quae contortis mutuisque</w:t>
        <w:br/>
        <w:t>„ nexibus inuicem implicantur.</w:t>
        <w:br/>
      </w:r>
      <w:r>
        <w:rPr>
          <w:rStyle w:val="Orth"/>
        </w:rPr>
        <w:t>Καρκίνωμα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 xml:space="preserve">. Idem prorsus quod </w:t>
      </w:r>
      <w:r>
        <w:rPr>
          <w:rStyle w:val="GrcARELIRE"/>
        </w:rPr>
        <w:t>καρκίνος</w:t>
      </w:r>
      <w:r>
        <w:rPr>
          <w:rStyle w:val="Dfinition"/>
        </w:rPr>
        <w:t>, nisi</w:t>
        <w:br/>
        <w:t xml:space="preserve">quod mihi videntur Graeci saepius in oculo </w:t>
      </w:r>
      <w:r>
        <w:rPr>
          <w:rStyle w:val="GrcARELIRE"/>
        </w:rPr>
        <w:t>καρκίνωμα</w:t>
      </w:r>
      <w:r>
        <w:rPr>
          <w:rStyle w:val="Dfinition"/>
        </w:rPr>
        <w:br/>
        <w:t xml:space="preserve">, in reliquis corporis partibus </w:t>
      </w:r>
      <w:r>
        <w:rPr>
          <w:rStyle w:val="GrcARELIRE"/>
        </w:rPr>
        <w:t>καρκίνον</w:t>
      </w:r>
      <w:r>
        <w:rPr>
          <w:rStyle w:val="Dfinition"/>
        </w:rPr>
        <w:t xml:space="preserve"> dicere</w:t>
        <w:br/>
        <w:t>, quamuis etiam in o</w:t>
        <w:br/>
        <w:t xml:space="preserve">culo </w:t>
      </w:r>
      <w:r>
        <w:rPr>
          <w:rStyle w:val="GrcARELIRE"/>
        </w:rPr>
        <w:t>κάρκινον</w:t>
      </w:r>
      <w:r>
        <w:rPr>
          <w:rStyle w:val="Dfinition"/>
        </w:rPr>
        <w:t xml:space="preserve"> dixerit</w:t>
        <w:br/>
        <w:t>Aetius. Est autem in oculo affectus corneae tunicae</w:t>
        <w:br/>
        <w:t>, ad quam vndique venae sanguine plenae &amp;</w:t>
        <w:br/>
        <w:t>liuentes concurrunt, veluti in alijs reliqui corporis</w:t>
        <w:br/>
        <w:t xml:space="preserve"> cancris.</w:t>
        <w:br/>
        <w:t>Dolorque adest, distentio, rubor tunicarum,</w:t>
        <w:br/>
        <w:t>cruciatus punctorius ad vsque tempora si moueantur</w:t>
        <w:br/>
        <w:t xml:space="preserve"> aegri; de illo oculi carcinomate plura</w:t>
        <w:br/>
        <w:t>Paul. lib. 3. cap. 22. vbi illius curationem docet:</w:t>
        <w:br/>
        <w:t xml:space="preserve">Sed quod spectat ad </w:t>
      </w:r>
      <w:r>
        <w:rPr>
          <w:rStyle w:val="GrcARELIRE"/>
        </w:rPr>
        <w:t>του καρκίνου</w:t>
      </w:r>
      <w:r>
        <w:rPr>
          <w:rStyle w:val="Dfinition"/>
        </w:rPr>
        <w:t xml:space="preserve"> &amp; </w:t>
      </w:r>
      <w:r>
        <w:rPr>
          <w:rStyle w:val="GrcARELIRE"/>
        </w:rPr>
        <w:t>τοῦ καρκινώματος</w:t>
      </w:r>
      <w:r>
        <w:rPr>
          <w:rStyle w:val="Dfinition"/>
        </w:rPr>
        <w:br/>
        <w:t>differentiam hoc insuper adnotandum, Latinos</w:t>
        <w:br/>
        <w:t xml:space="preserve">omnes excepto Celso </w:t>
      </w:r>
      <w:r>
        <w:rPr>
          <w:rStyle w:val="GrcARELIRE"/>
        </w:rPr>
        <w:t>καρκίνωμα</w:t>
      </w:r>
      <w:r>
        <w:rPr>
          <w:rStyle w:val="Dfinition"/>
        </w:rPr>
        <w:t xml:space="preserve"> cancrum vocare:</w:t>
        <w:br/>
        <w:t xml:space="preserve"> Cellus enim Graecum nomen </w:t>
      </w:r>
      <w:r>
        <w:rPr>
          <w:rStyle w:val="GrcARELIRE"/>
        </w:rPr>
        <w:t>καρκίνωμα</w:t>
      </w:r>
      <w:r>
        <w:rPr>
          <w:rStyle w:val="Dfinition"/>
        </w:rPr>
        <w:t xml:space="preserve"> à</w:t>
        <w:br/>
        <w:t>Cancro tanquam diuersum existimans vtrumque</w:t>
        <w:br/>
        <w:t xml:space="preserve"> seorsum definiuit, Cancrum quidem vt genus</w:t>
        <w:br/>
        <w:t xml:space="preserve"> esse putans ad serpentia quędam vicera, quae</w:t>
        <w:br/>
        <w:t>praesertim ab ijs quae extrinsecus incidunt, orta</w:t>
        <w:br/>
        <w:t>sunt, viceratum videlicet erysipelas, vicus nigrum</w:t>
        <w:br/>
        <w:t>, &amp; Gangraena, sub qua &amp; sphacelum syderationemue</w:t>
        <w:br/>
        <w:t xml:space="preserve"> ac ipsum quoque ab Auicenna</w:t>
        <w:br/>
        <w:t xml:space="preserve">dictum </w:t>
      </w:r>
      <w:r>
        <w:rPr>
          <w:rStyle w:val="GrcARELIRE"/>
        </w:rPr>
        <w:t>ἐσιόμενον</w:t>
      </w:r>
      <w:r>
        <w:rPr>
          <w:rStyle w:val="Dfinition"/>
        </w:rPr>
        <w:t xml:space="preserve"> intellexit; </w:t>
      </w:r>
      <w:r>
        <w:rPr>
          <w:rStyle w:val="GrcARELIRE"/>
        </w:rPr>
        <w:t>καρκίνωμα</w:t>
      </w:r>
      <w:r>
        <w:rPr>
          <w:rStyle w:val="Dfinition"/>
        </w:rPr>
        <w:t xml:space="preserve"> vero (quemnos</w:t>
        <w:br/>
        <w:t xml:space="preserve"> vna cum Graecis cancrum vocamus) tam</w:t>
        <w:br/>
        <w:t>cum vlcere quam sine illo tumorem accipiens.</w:t>
        <w:br/>
      </w:r>
      <w:r>
        <w:rPr>
          <w:rStyle w:val="Orth"/>
        </w:rPr>
        <w:t>Καρναβάδιον</w:t>
      </w:r>
      <w:r>
        <w:rPr>
          <w:rStyle w:val="Dfinition"/>
        </w:rPr>
        <w:t>. sic dicitur Actuario quod est Serapioni</w:t>
        <w:br/>
        <w:t xml:space="preserve"> doronicum.</w:t>
        <w:br/>
      </w:r>
      <w:r>
        <w:rPr>
          <w:rStyle w:val="Orth"/>
        </w:rPr>
        <w:t>Κάρεινον</w:t>
      </w:r>
      <w:r>
        <w:rPr>
          <w:rStyle w:val="Dfinition"/>
        </w:rPr>
        <w:t>. putatur esse vox Latina, &amp; à recentioribus</w:t>
        <w:br/>
        <w:t xml:space="preserve">medicis Grecis vsurpata pro eo quod veteres </w:t>
      </w:r>
      <w:r>
        <w:rPr>
          <w:rStyle w:val="GrcARELIRE"/>
        </w:rPr>
        <w:t>σριον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ἔψημα</w:t>
      </w:r>
      <w:r>
        <w:rPr>
          <w:rStyle w:val="Dfinition"/>
        </w:rPr>
        <w:t xml:space="preserve"> appellabant: Latina voce vsus est</w:t>
        <w:br/>
        <w:t>Palladius lib. 11. c. 18. vbi de defruti, caroei &amp;</w:t>
        <w:br/>
        <w:t>sapae confectione ages ita scribit: defrutum caroenum</w:t>
        <w:br/>
        <w:t xml:space="preserve"> &amp; sapa vno genere conficiuntur ex musto</w:t>
        <w:br/>
        <w:t>, nam defrutum à deferuendo dictum, vbi ad</w:t>
        <w:br/>
        <w:t>spissitudinem fortiter despumauerit, efficitur:</w:t>
        <w:br/>
        <w:t>Caroenum cum tertia perdita duae partes remanserint</w:t>
        <w:br/>
        <w:t>. Sapa vbi ad tertias redacta descenderit:</w:t>
        <w:br/>
        <w:t>Caroeni etiam meminit Marcellus Empiricus</w:t>
        <w:br/>
        <w:t>c. 26. atque inter ea medicamenta quae casculosis</w:t>
        <w:br/>
        <w:t xml:space="preserve"> &amp; renum vitijs conferunt recenset, vsusque est</w:t>
        <w:br/>
        <w:t>Nicolaus vt alias saepe, dictione non ita dudum</w:t>
        <w:br/>
        <w:t>Latina facta, ceu in antidoto Adriani, ipsum ilchiadicis</w:t>
        <w:br/>
        <w:t xml:space="preserve"> &amp; nephriticis praescribens. Errat autem</w:t>
        <w:br/>
        <w:t>Antonius Musa in suo syruporum examine qui</w:t>
        <w:br/>
        <w:t>Calenum potius à Caleno oppido dici contendit;</w:t>
        <w:br/>
        <w:t>alij, quia tale genus vini primi Cares decoxere,</w:t>
        <w:br/>
        <w:t>inde Caroenum dictum putant.</w:t>
        <w:br/>
      </w:r>
      <w:r>
        <w:rPr>
          <w:rStyle w:val="Orth"/>
        </w:rPr>
        <w:t>Κάῥον ἢ</w:t>
      </w:r>
      <w:r>
        <w:rPr>
          <w:rStyle w:val="Dfinition"/>
        </w:rPr>
        <w:t xml:space="preserve"> </w:t>
      </w:r>
      <w:r>
        <w:rPr>
          <w:rStyle w:val="GrcARELIRE"/>
        </w:rPr>
        <w:t>καρος</w:t>
      </w:r>
      <w:r>
        <w:rPr>
          <w:rStyle w:val="Dfinition"/>
        </w:rPr>
        <w:t>. herba est valde nota. Omnibus carui</w:t>
        <w:br/>
        <w:t>dicitur. Eius semen tertio ordine siccat &amp; calefacit</w:t>
        <w:br/>
        <w:t xml:space="preserve"> &amp; modice acre est, vt &amp; planta. Habet autem</w:t>
        <w:br/>
        <w:t>quiddam aromaticum, &amp; vsum aniso, ligustico,</w:t>
        <w:br/>
        <w:t>petroselino &amp; cymino parem. Si quis tamen eo</w:t>
        <w:br/>
        <w:t>copiosius vtatur, succum aliquatenus vitiosum</w:t>
        <w:br/>
        <w:t>gignit, vt scribit Gal. lib. 2. de alimentis.</w:t>
        <w:br/>
      </w:r>
      <w:r>
        <w:rPr>
          <w:rStyle w:val="Orth"/>
        </w:rPr>
        <w:t>Κάρος</w:t>
      </w:r>
      <w:r>
        <w:rPr>
          <w:rStyle w:val="Dfinition"/>
        </w:rPr>
        <w:t>. sopor, seu sopor cum grauedine, marcor Celso</w:t>
        <w:br/>
        <w:t>vt ait Budaeus. Eit paralyiis imaginatricis racultatis</w:t>
        <w:br/>
        <w:t>, sensum motumque omnem, excepta respiratione</w:t>
        <w:br/>
        <w:t>, adimens. Huius causa, perinde ac multorum</w:t>
        <w:br/>
        <w:t xml:space="preserve"> aliorum cerebri morborum, est crassus aut</w:t>
        <w:br/>
        <w:t>viscidus humor, qui ventrem praesertim anteriore</w:t>
        <w:br/>
        <w:t xml:space="preserve"> occupat. Ex quo Galenus </w:t>
      </w:r>
      <w:r>
        <w:rPr>
          <w:rStyle w:val="GrcARELIRE"/>
        </w:rPr>
        <w:t>κάρον</w:t>
      </w:r>
      <w:r>
        <w:rPr>
          <w:rStyle w:val="Dfinition"/>
        </w:rPr>
        <w:t xml:space="preserve"> facuitatis imaginatricis</w:t>
        <w:br/>
        <w:t xml:space="preserve"> symptoma esse dicit in lib. de sympt.</w:t>
        <w:br/>
        <w:t>differ. Sed tamen &amp; medius ventriculus saepe</w:t>
        <w:br/>
        <w:t>consentit. Sequitur inde somnus profundus,</w:t>
        <w:br/>
        <w:t>oculis perpetuo clausis, &amp; omnis sensus atque</w:t>
        <w:br/>
        <w:t>motionis priuatio, excepta respiratione quae sola</w:t>
        <w:br/>
        <w:t xml:space="preserve"> secundum naturam seruatur. Nec tamen ita</w:t>
        <w:br/>
        <w:t>perijt sensus, quin si pungantur, sentiant, non tamen</w:t>
        <w:br/>
        <w:t xml:space="preserve"> propterea vel loquuntur vel oculos aperiunt.</w:t>
        <w:br/>
        <w:t xml:space="preserve">Ex his patet in quo </w:t>
      </w:r>
      <w:r>
        <w:rPr>
          <w:rStyle w:val="GrcARELIRE"/>
        </w:rPr>
        <w:t>ὁ κάρος</w:t>
      </w:r>
      <w:r>
        <w:rPr>
          <w:rStyle w:val="Dfinition"/>
        </w:rPr>
        <w:t xml:space="preserve"> à reliquis cerebri mor</w:t>
        <w:br/>
        <w:t>bis differat. Ac primum quidem ab apoplexia,</w:t>
        <w:br/>
        <w:t>quod in ea cerebri corpus magis affici soleat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-0027.jpg</w:t>
        <w:br/>
        <w:t>eiusque pars tum anterior tum posterior, sensusque</w:t>
        <w:br/>
        <w:t xml:space="preserve"> omnis vna cum respiratione aboleatur:</w:t>
        <w:br/>
        <w:t>in caro autem ventriculus eius anterior magis</w:t>
        <w:br/>
        <w:t>patiatur, nec in totum sensus videatur perisse,</w:t>
        <w:br/>
        <w:t>maneatque libera secundum naturam respiratio</w:t>
        <w:br/>
        <w:t>. quodque sopore discusso bona valetudo</w:t>
        <w:br/>
        <w:t>magna ex parte consequatur, cum apoplexiae</w:t>
        <w:br/>
        <w:t>paralysis saepissime succedat. Ab episepiia vero,</w:t>
        <w:br/>
        <w:t>quod haec conuulsio sit, &amp; parte capitis vtramque</w:t>
        <w:br/>
        <w:t>, hoc est, anteriorem posterioremque tentet</w:t>
        <w:br/>
        <w:t>, oculique aperti vt plurimum maneant: carus</w:t>
        <w:br/>
        <w:t xml:space="preserve"> autem non habeat adiunctam conuulsionem</w:t>
        <w:br/>
        <w:t>, consistat in parte capitis anteriore, perpetuoque</w:t>
        <w:br/>
        <w:t xml:space="preserve"> per eum oculi claudantur. A catalepii</w:t>
        <w:br/>
        <w:t>vero atque à catoche, quod his posteriora cerebri</w:t>
        <w:br/>
        <w:t xml:space="preserve"> magis afficiantur nec palpebrae claudantur,</w:t>
        <w:br/>
        <w:t>sed maneant apertae. A lethargo vero, quod febris</w:t>
        <w:br/>
        <w:t xml:space="preserve"> carum praecedat, eadem lethargum coniequatur</w:t>
        <w:br/>
        <w:t>. Non enim solet putrescere humor carum</w:t>
        <w:br/>
        <w:t xml:space="preserve"> committens, sicuti is qui lethargum parit,</w:t>
        <w:br/>
        <w:t>atque ex putredine febrem accendit. Ad haec carus</w:t>
        <w:br/>
        <w:t xml:space="preserve"> multos morbos velut symptoma sequitur.</w:t>
        <w:br/>
        <w:t>Nam &amp; accessionibus quarundam febrium, &amp;</w:t>
        <w:br/>
        <w:t>comitialibus morbis &amp; cerebri compresssonibus</w:t>
        <w:br/>
        <w:t xml:space="preserve"> &amp; fracto cranio, vel oblaesis meningibus superuenit:</w:t>
        <w:br/>
        <w:t xml:space="preserve"> lethargus autem per se vt plurimum</w:t>
        <w:br/>
        <w:t>consistit. Galen. comment. 2. in lib. 1. Prorrhet</w:t>
        <w:br/>
        <w:t>. definit carum esse somnum longum, profundum</w:t>
        <w:br/>
        <w:t>, &amp; a quo aeger difficillime excitetur.</w:t>
        <w:br/>
        <w:t>Sunt etiam, inquit, qui vbi aeger tum iessu tum</w:t>
        <w:br/>
        <w:t>motu aliquantisper priuatur, etiamsi stimules,</w:t>
        <w:br/>
        <w:t>rerias, inclames, carum appellent: qualis in</w:t>
        <w:br/>
        <w:t>quibuidam visitur, qui in temporibus vehementer</w:t>
        <w:br/>
        <w:t xml:space="preserve"> percussi ruerint, atque in febrium etiam</w:t>
        <w:br/>
        <w:t>accessionibus.</w:t>
        <w:br/>
        <w:t>„ Haec vero vt distinctius intelligantur, dicimus</w:t>
        <w:br/>
        <w:t>„tribus modis carum sumi ab Hippocrat. &amp; Ga„</w:t>
        <w:br/>
        <w:t xml:space="preserve"> len. interdum pro somno profundo &amp; excitatu</w:t>
        <w:br/>
        <w:t>„ difficili, à diuturnis vigilijs qui criticus dici ioset,</w:t>
        <w:br/>
        <w:t>" atque vtilis vt cauia &amp; iignum, videre enim li"cer</w:t>
        <w:br/>
        <w:t xml:space="preserve"> aegros quosdam (vt scribit Galen.) tribus</w:t>
        <w:br/>
        <w:t>os vel 4. continuis diebus vigiles permanere, qui"</w:t>
        <w:br/>
        <w:t xml:space="preserve"> bus difficilis excitatu somnus superueniens ac</w:t>
        <w:br/>
        <w:t>„nocte dieque per seuerans magnum adferat au„xilium;</w:t>
        <w:br/>
        <w:t xml:space="preserve"> Saepius quoque &amp; in pueris somnum</w:t>
        <w:br/>
        <w:t>" eiusmodi superuenientem non vno die solum,</w:t>
        <w:br/>
        <w:t>„verum quoque &amp; duobus ex ordine diebus ma„gno</w:t>
        <w:br/>
        <w:t xml:space="preserve"> ipsis esse commodo: Altero modo carus</w:t>
        <w:br/>
        <w:t>"dicitur profundus somiius, ex humidi vtilis co„pia</w:t>
        <w:br/>
        <w:t xml:space="preserve"> oppresso cerebro, vt in ebrietate, qui neque</w:t>
        <w:br/>
        <w:t>„ absolute bonus neque malus dici potest, nisi ad„hibita</w:t>
        <w:br/>
        <w:t xml:space="preserve"> distinctione quam Hippocrat. tradit in</w:t>
        <w:br/>
        <w:t>„ aphorismis; Si ebrius quispiam derepente ob„mutescat</w:t>
        <w:br/>
        <w:t>, conuullus moritur nisi febre corri„piatur</w:t>
        <w:br/>
        <w:t>, aut qua hora crapula soluitur, vocem re„cuperet:</w:t>
        <w:br/>
        <w:t xml:space="preserve"> Tertius est carus morboius qui proprie</w:t>
        <w:br/>
        <w:t>„carus dicitur nimirum somnus profundus è quo</w:t>
        <w:br/>
        <w:t>„aegri tametii pungantur iuicitari non posiunt,</w:t>
        <w:br/>
        <w:t>„cum iensus &amp; motus priuatione, rationis &amp; me„moriae</w:t>
        <w:br/>
        <w:t xml:space="preserve"> laesione; à copia materiae frigidae, aut</w:t>
        <w:br/>
        <w:t>„crassae, &amp; lentae, sine putredine, quae anterio„rem</w:t>
        <w:br/>
        <w:t xml:space="preserve"> cerebri partem occupat; Aut à compressio„ne</w:t>
        <w:br/>
        <w:t xml:space="preserve"> ventriculorum cerebri, aut multo vapore</w:t>
        <w:br/>
        <w:t>„ prauo, aut insigni refrigeratione, vt ex narcoti„corum</w:t>
        <w:br/>
        <w:t xml:space="preserve"> vsu, manente sola respiratione libera ad</w:t>
        <w:br/>
        <w:t>"„differentiam apoplexiae; inest &amp; quibusdam</w:t>
        <w:br/>
        <w:t>"morbis maligna quaedam qualitas vt pestilenti</w:t>
        <w:br/>
        <w:t>„morbo, cui &amp; carbunculus &amp; bubo coniungitur,</w:t>
        <w:br/>
        <w:t>„in quibus eiusmodi morbus initio contingit, vt</w:t>
        <w:br/>
        <w:t>qualitas quaedam maligna causa esse potius videatur</w:t>
        <w:br/>
        <w:t xml:space="preserve"> quam materia; quod &amp; contingit aliquando</w:t>
        <w:br/>
        <w:t xml:space="preserve"> ferarum venenatarum morsu; fit &amp; in</w:t>
        <w:br/>
        <w:t>febribus aucto malo signo, extincto nempe ca¬lore</w:t>
        <w:br/>
        <w:t xml:space="preserve"> natiuo, vt Hermocrati lib. 3. Epid. nomen.</w:t>
        <w:br/>
        <w:t xml:space="preserve">autem habet </w:t>
      </w:r>
      <w:r>
        <w:rPr>
          <w:rStyle w:val="GrcARELIRE"/>
        </w:rPr>
        <w:t>κάρος</w:t>
      </w:r>
      <w:r>
        <w:rPr>
          <w:rStyle w:val="Dfinition"/>
        </w:rPr>
        <w:t xml:space="preserve"> à </w:t>
      </w:r>
      <w:r>
        <w:rPr>
          <w:rStyle w:val="GrcARELIRE"/>
        </w:rPr>
        <w:t>κάρη</w:t>
      </w:r>
      <w:r>
        <w:rPr>
          <w:rStyle w:val="Dfinition"/>
        </w:rPr>
        <w:t xml:space="preserve"> quod est caput, vel à ver¬bo</w:t>
        <w:br/>
        <w:t xml:space="preserve"> </w:t>
      </w:r>
      <w:r>
        <w:rPr>
          <w:rStyle w:val="GrcARELIRE"/>
        </w:rPr>
        <w:t>καρόομαι</w:t>
      </w:r>
      <w:r>
        <w:rPr>
          <w:rStyle w:val="Dfinition"/>
        </w:rPr>
        <w:t xml:space="preserve"> aggrauor, vel capite sum attonitus..</w:t>
        <w:br/>
      </w:r>
      <w:r>
        <w:rPr>
          <w:rStyle w:val="Orth"/>
        </w:rPr>
        <w:t>Κάρπασος</w:t>
      </w:r>
      <w:r>
        <w:rPr>
          <w:rStyle w:val="Dfinition"/>
        </w:rPr>
        <w:t>. carpasus: ex venenatorum medicamentorum</w:t>
        <w:br/>
        <w:t xml:space="preserve"> numero eit: Dioicorid. enim lib. 6. cap. .</w:t>
        <w:br/>
        <w:t xml:space="preserve">13. </w:t>
      </w:r>
      <w:r>
        <w:rPr>
          <w:rStyle w:val="GrcARELIRE"/>
        </w:rPr>
        <w:t>τὸν τῆς καρπάσου ἐπὸν ποθέντα</w:t>
      </w:r>
      <w:r>
        <w:rPr>
          <w:rStyle w:val="Dfinition"/>
        </w:rPr>
        <w:t xml:space="preserve"> scribit </w:t>
      </w:r>
      <w:r>
        <w:rPr>
          <w:rStyle w:val="GrcARELIRE"/>
        </w:rPr>
        <w:t>κάρρν ἐπιφέρειν</w:t>
      </w:r>
      <w:r>
        <w:rPr>
          <w:rStyle w:val="Dfinition"/>
        </w:rPr>
        <w:br/>
      </w:r>
      <w:r>
        <w:rPr>
          <w:rStyle w:val="GrcARELIRE"/>
        </w:rPr>
        <w:t>καὶ πνιὴμὸν ὅξυν</w:t>
      </w:r>
      <w:r>
        <w:rPr>
          <w:rStyle w:val="Dfinition"/>
        </w:rPr>
        <w:t>; Itidemque Paul. lib. 5. cap. 43. sed.</w:t>
        <w:br/>
        <w:t xml:space="preserve">habens </w:t>
      </w:r>
      <w:r>
        <w:rPr>
          <w:rStyle w:val="GrcARELIRE"/>
        </w:rPr>
        <w:t>καρπησιας</w:t>
      </w:r>
      <w:r>
        <w:rPr>
          <w:rStyle w:val="Dfinition"/>
        </w:rPr>
        <w:t xml:space="preserve"> pro </w:t>
      </w:r>
      <w:r>
        <w:rPr>
          <w:rStyle w:val="GrcARELIRE"/>
        </w:rPr>
        <w:t>καρπασού</w:t>
      </w:r>
      <w:r>
        <w:rPr>
          <w:rStyle w:val="Dfinition"/>
        </w:rPr>
        <w:t>: Quem aute Dios¬corid</w:t>
        <w:br/>
        <w:t xml:space="preserve">. vocat </w:t>
      </w:r>
      <w:r>
        <w:rPr>
          <w:rStyle w:val="GrcARELIRE"/>
        </w:rPr>
        <w:t>καρπάσου ὅπον</w:t>
      </w:r>
      <w:r>
        <w:rPr>
          <w:rStyle w:val="Dfinition"/>
        </w:rPr>
        <w:t>, Galen. &amp; alij compo¬sita</w:t>
        <w:br/>
        <w:t xml:space="preserve"> voce </w:t>
      </w:r>
      <w:r>
        <w:rPr>
          <w:rStyle w:val="GrcARELIRE"/>
        </w:rPr>
        <w:t>ὅποκαρπασον</w:t>
      </w:r>
      <w:r>
        <w:rPr>
          <w:rStyle w:val="Dfinition"/>
        </w:rPr>
        <w:t xml:space="preserve"> appellant. Galenus inquam</w:t>
        <w:br/>
        <w:t xml:space="preserve">cum alibi, tum lib. I. de antidotis, &amp; </w:t>
      </w:r>
      <w:r>
        <w:rPr>
          <w:rStyle w:val="GrcARELIRE"/>
        </w:rPr>
        <w:t>τ κτ᾽ τοπ</w:t>
      </w:r>
      <w:r>
        <w:rPr>
          <w:rStyle w:val="Dfinition"/>
        </w:rPr>
        <w:t>. .</w:t>
        <w:br/>
        <w:t>lib. 1. c. 3. ex Archigene.</w:t>
        <w:br/>
      </w:r>
      <w:r>
        <w:rPr>
          <w:rStyle w:val="Orth"/>
        </w:rPr>
        <w:t>Καρπησια</w:t>
      </w:r>
      <w:r>
        <w:rPr>
          <w:rStyle w:val="Dfinition"/>
        </w:rPr>
        <w:t>. de hac Paulus lib. 5. cap. 44. dum tradit</w:t>
        <w:br/>
        <w:t>Carpeliae liquorem epotum soporem &amp; strangulatum</w:t>
        <w:br/>
        <w:t xml:space="preserve"> praecipitem inducere, eodemque nos.</w:t>
        <w:br/>
        <w:t>remedio quo &amp; cicutae auxiliari: vide in praece¬„</w:t>
        <w:br/>
        <w:t xml:space="preserve">denti. </w:t>
      </w:r>
      <w:r>
        <w:rPr>
          <w:rStyle w:val="GrcARELIRE"/>
        </w:rPr>
        <w:t>καρπασος</w:t>
      </w:r>
      <w:r>
        <w:rPr>
          <w:rStyle w:val="Dfinition"/>
        </w:rPr>
        <w:t>. 5</w:t>
        <w:br/>
      </w:r>
      <w:r>
        <w:rPr>
          <w:rStyle w:val="Orth"/>
        </w:rPr>
        <w:t>Καρπήσιον</w:t>
      </w:r>
      <w:r>
        <w:rPr>
          <w:rStyle w:val="Dfinition"/>
        </w:rPr>
        <w:t xml:space="preserve">. </w:t>
      </w:r>
      <w:r>
        <w:rPr>
          <w:rStyle w:val="Foreign"/>
        </w:rPr>
        <w:t>carpelium</w:t>
      </w:r>
      <w:r>
        <w:rPr>
          <w:rStyle w:val="Dfinition"/>
        </w:rPr>
        <w:t>. est festuca tenuis, surculis cinamomi</w:t>
        <w:br/>
        <w:t xml:space="preserve"> similis, odore </w:t>
      </w:r>
      <w:r>
        <w:rPr>
          <w:rStyle w:val="GrcARELIRE"/>
        </w:rPr>
        <w:t>τ ροῦ</w:t>
      </w:r>
      <w:r>
        <w:rPr>
          <w:rStyle w:val="Dfinition"/>
        </w:rPr>
        <w:t xml:space="preserve"> sed valentiore &amp;</w:t>
        <w:br/>
        <w:t>magis aromatico. vires habet cinamomi, nec</w:t>
        <w:br/>
        <w:t>tamen tam tenuium partium est. namque ipsum</w:t>
        <w:br/>
        <w:t>duplo pondere pro cinamomo Galen. viurpat,</w:t>
        <w:br/>
        <w:t>Serapio, Auicenna atque Arabes omnes cubebas</w:t>
        <w:br/>
        <w:t xml:space="preserve"> esse dicunt. Verum Dioscorides, Theophrastus</w:t>
        <w:br/>
        <w:t xml:space="preserve"> &amp; Plinius nihil de eo habent scriptum.</w:t>
        <w:br/>
        <w:t xml:space="preserve">Sunt qui crediderint </w:t>
      </w:r>
      <w:r>
        <w:rPr>
          <w:rStyle w:val="GrcARELIRE"/>
        </w:rPr>
        <w:t>ὅξυμυρσινὴν</w:t>
      </w:r>
      <w:r>
        <w:rPr>
          <w:rStyle w:val="Dfinition"/>
        </w:rPr>
        <w:t xml:space="preserve"> esse, quorum</w:t>
        <w:br/>
        <w:t>tamen errorem Hermolaus Barbarus &amp; Nicolaus</w:t>
        <w:br/>
        <w:t xml:space="preserve"> Leonicenus redarguunt.</w:t>
        <w:br/>
        <w:t>Plura ii requiras consule Galenum simplic..</w:t>
        <w:br/>
        <w:t>medic. lib. 7. &amp; de antidotis lib. 1. meminit &amp; il¬lius</w:t>
        <w:br/>
        <w:t xml:space="preserve"> lib. 1. </w:t>
      </w:r>
      <w:r>
        <w:rPr>
          <w:rStyle w:val="GrcARELIRE"/>
        </w:rPr>
        <w:t>τκτ τοπους</w:t>
      </w:r>
      <w:r>
        <w:rPr>
          <w:rStyle w:val="Dfinition"/>
        </w:rPr>
        <w:t>. 15</w:t>
        <w:br/>
      </w:r>
      <w:r>
        <w:rPr>
          <w:rStyle w:val="Orth"/>
        </w:rPr>
        <w:t>Καρποβάλσαμον</w:t>
      </w:r>
      <w:r>
        <w:rPr>
          <w:rStyle w:val="Dfinition"/>
        </w:rPr>
        <w:t xml:space="preserve">. est fructus arboris qua </w:t>
      </w:r>
      <w:r>
        <w:rPr>
          <w:rStyle w:val="GrcARELIRE"/>
        </w:rPr>
        <w:t>βάλσαμον</w:t>
      </w:r>
      <w:r>
        <w:rPr>
          <w:rStyle w:val="Dfinition"/>
        </w:rPr>
        <w:t xml:space="preserve"> dicitur</w:t>
        <w:br/>
        <w:t>, parùm oblongus, in medio latior, rubens,</w:t>
        <w:br/>
        <w:t>grauis, plenus, gustu piperis &amp; odoratus. In theriacam</w:t>
        <w:br/>
        <w:t xml:space="preserve"> inditur authore Galeno.</w:t>
        <w:br/>
      </w:r>
      <w:r>
        <w:rPr>
          <w:rStyle w:val="Orth"/>
        </w:rPr>
        <w:t>Καρπος</w:t>
      </w:r>
      <w:r>
        <w:rPr>
          <w:rStyle w:val="Dfinition"/>
        </w:rPr>
        <w:t xml:space="preserve">. </w:t>
      </w:r>
      <w:r>
        <w:rPr>
          <w:rStyle w:val="Foreign"/>
        </w:rPr>
        <w:t>carpus</w:t>
      </w:r>
      <w:r>
        <w:rPr>
          <w:rStyle w:val="Dfinition"/>
        </w:rPr>
        <w:t>. brachiale. Est pars manus qua cubito</w:t>
        <w:br/>
        <w:t xml:space="preserve"> per articulum coniungitur. Aristoteles lib.</w:t>
        <w:br/>
        <w:t xml:space="preserve">1. de histor. animal definit </w:t>
      </w:r>
      <w:r>
        <w:rPr>
          <w:rStyle w:val="GrcARELIRE"/>
        </w:rPr>
        <w:t>καρπον</w:t>
      </w:r>
      <w:r>
        <w:rPr>
          <w:rStyle w:val="Dfinition"/>
        </w:rPr>
        <w:t xml:space="preserve"> esse nodum</w:t>
        <w:br/>
        <w:t>quo cum brachio manus iungitur &amp; coartatur,</w:t>
        <w:br/>
        <w:t>quo loco Gaza primus brachiale vertit. Cellus</w:t>
        <w:br/>
        <w:t>enim partem eam nullo proprio nomine appellat</w:t>
        <w:br/>
        <w:t>, sed primam palmae partem vocat, quamdicit</w:t>
        <w:br/>
        <w:t xml:space="preserve"> ex multis minutisque ossibus constare, quorum</w:t>
        <w:br/>
        <w:t xml:space="preserve"> numerus incertus sit. Attamen Galen.</w:t>
        <w:br/>
        <w:t>octo ossibus constare scribit, duris quidem omnibus</w:t>
        <w:br/>
        <w:t xml:space="preserve"> &amp; paruis &amp; sine medulla, differentibus.</w:t>
        <w:br/>
        <w:t>autem non modo magnitudine, sed etiam figura</w:t>
        <w:br/>
        <w:t>, situ &amp; vsu. Omnia ligamentis nerueis &amp; cartilagine</w:t>
        <w:br/>
        <w:t xml:space="preserve"> inter se per synarthrosim constringuntur</w:t>
        <w:br/>
        <w:t>, non (vt quidam putant) per symphysim.</w:t>
        <w:br/>
        <w:t>Sunt autem variae &amp; multiplicis figurae: extraenim</w:t>
        <w:br/>
        <w:t xml:space="preserve"> leuiter gibbosa, intus caua sunt. Omnia</w:t>
        <w:br/>
        <w:t>duplici ordine digesta sunt, quorum primus is</w:t>
        <w:br/>
        <w:t>dicitur qui &amp; superior, tribuique conitat ossibus</w:t>
        <w:br/>
        <w:t>in condyli vnius longi forma coagmetatis, quae</w:t>
        <w:br/>
        <w:t>in superiori brachialis sede ita secum iunguntur &amp;</w:t>
        <w:br/>
        <w:t>protuberant, vt veluti vnum brachialis caput</w:t>
        <w:br/>
        <w:t>leue &amp; cartilagine incrustatum constituant. Inseruntur</w:t>
        <w:br/>
        <w:t xml:space="preserve"> autem in cauitatem tum radij, tùm cubiti</w:t>
        <w:br/>
        <w:t>, &amp; cum radio, cubito &amp; ipsius apophysi styloide</w:t>
        <w:br/>
        <w:t xml:space="preserve"> per diarthrosim articulantur, ad manus</w:t>
        <w:br/>
        <w:t>extremae flexionem &amp; extensionem, &amp; motus,</w:t>
        <w:br/>
        <w:t>eiusdem obliquos ab apophysi styloide iuuandos</w:t>
        <w:br/>
        <w:t>. Secundus ordo &amp; inferior suis quatuor</w:t>
        <w:br/>
        <w:t>ossibus metacarpio per synarthrosim articula¬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-0029.jpg</w:t>
        <w:br/>
        <w:t>tur. Octauum autem os quod restat, ambigit.</w:t>
        <w:br/>
        <w:t>quodammodo inter vtrumque ordinem. nam&amp;</w:t>
        <w:br/>
        <w:t xml:space="preserve"> quarto secundi ordinis ossi velut inclinatum</w:t>
        <w:br/>
        <w:t>incumbit, &amp; inuehitur etiam osse, quod sua glenoide</w:t>
        <w:br/>
        <w:t xml:space="preserve"> cauitate, styloidem apopysim recipit.</w:t>
        <w:br/>
        <w:t>„In hac etiam significatione cum apud Homer.</w:t>
        <w:br/>
        <w:t xml:space="preserve">" &amp; Hippocr. tùm apud alios reperio </w:t>
      </w:r>
      <w:r>
        <w:rPr>
          <w:rStyle w:val="GrcARELIRE"/>
        </w:rPr>
        <w:t>καρπὸς</w:t>
      </w:r>
      <w:r>
        <w:rPr>
          <w:rStyle w:val="Dfinition"/>
        </w:rPr>
        <w:t>: hanc„autem</w:t>
        <w:br/>
        <w:t xml:space="preserve"> partem, inquit Camerarius, in significa"tione</w:t>
        <w:br/>
        <w:t xml:space="preserve"> beneuolentiae prehendere veteres sole„bant</w:t>
        <w:br/>
        <w:t xml:space="preserve">, vt Iliad. </w:t>
      </w:r>
      <w:r>
        <w:rPr>
          <w:rStyle w:val="GrcARELIRE"/>
        </w:rPr>
        <w:t>ω</w:t>
      </w:r>
      <w:r>
        <w:rPr>
          <w:rStyle w:val="Dfinition"/>
        </w:rPr>
        <w:t>. patet, &amp; indignante retranere„</w:t>
        <w:br/>
        <w:t xml:space="preserve"> vt Odyss. </w:t>
      </w:r>
      <w:r>
        <w:rPr>
          <w:rStyle w:val="GrcARELIRE"/>
        </w:rPr>
        <w:t>β</w:t>
      </w:r>
      <w:r>
        <w:rPr>
          <w:rStyle w:val="Dfinition"/>
        </w:rPr>
        <w:t>.</w:t>
        <w:br/>
      </w:r>
      <w:r>
        <w:rPr>
          <w:rStyle w:val="Orth"/>
        </w:rPr>
        <w:t>Καρπός</w:t>
      </w:r>
      <w:r>
        <w:rPr>
          <w:rStyle w:val="Dfinition"/>
        </w:rPr>
        <w:t xml:space="preserve">. </w:t>
      </w:r>
      <w:r>
        <w:rPr>
          <w:rStyle w:val="Foreign"/>
        </w:rPr>
        <w:t>fructus</w:t>
      </w:r>
      <w:r>
        <w:rPr>
          <w:rStyle w:val="Dfinition"/>
        </w:rPr>
        <w:t>. Est stirpium veluti soboles quaedam</w:t>
        <w:br/>
        <w:t>. Idem reuera in multis quod semen, vt tritico</w:t>
        <w:br/>
        <w:t>, vicia, eruo, pisis, fabis: in his enim fructus à</w:t>
        <w:br/>
        <w:t>semine exiguum quid discrepat. Quod enim ex</w:t>
        <w:br/>
        <w:t>siliqua &amp; semine compositum est, fructus est,</w:t>
        <w:br/>
        <w:t>cuius tamen substantiae maxima pars in seminibus</w:t>
        <w:br/>
        <w:t xml:space="preserve"> inest. In alijs vero paulo plus semen &amp; fructus</w:t>
        <w:br/>
        <w:t xml:space="preserve"> differut. etenim fici fructus sunt ipsae ficus:</w:t>
        <w:br/>
        <w:t xml:space="preserve">quod vero in eo </w:t>
      </w:r>
      <w:r>
        <w:rPr>
          <w:rStyle w:val="GrcARELIRE"/>
        </w:rPr>
        <w:t>κε τγραμὶς</w:t>
      </w:r>
      <w:r>
        <w:rPr>
          <w:rStyle w:val="Dfinition"/>
        </w:rPr>
        <w:t xml:space="preserve"> dicitur, semen est fici:</w:t>
        <w:br/>
        <w:t>sicut &amp; acinus totius vitis eit fructus, iolum autem</w:t>
        <w:br/>
        <w:t xml:space="preserve"> </w:t>
      </w:r>
      <w:r>
        <w:rPr>
          <w:rStyle w:val="GrcARELIRE"/>
        </w:rPr>
        <w:t>γγάρτον</w:t>
      </w:r>
      <w:r>
        <w:rPr>
          <w:rStyle w:val="Dfinition"/>
        </w:rPr>
        <w:t>, vitis est semen. Pari modo in pyris,</w:t>
        <w:br/>
        <w:t>masis, cucumeribus &amp; id genus alijs. Porro difrerentiam</w:t>
        <w:br/>
        <w:t xml:space="preserve"> aperte explicauit Arittoteles lib. I. de</w:t>
        <w:br/>
        <w:t>generatione animalium: Fructus, inquit, dicitur</w:t>
        <w:br/>
        <w:t xml:space="preserve"> quod ex alio est, semen autem ex hoc ipso</w:t>
        <w:br/>
        <w:t>aliud est. quasi semen à fructu secundum prius</w:t>
        <w:br/>
        <w:t>&amp; posterius differat. Verbi gratiâ, pomum fructus</w:t>
        <w:br/>
        <w:t xml:space="preserve"> ex arbore est, semen autem pomi ex eo ipso</w:t>
        <w:br/>
        <w:t xml:space="preserve"> est, &amp; quidem posterius fructu, hoc eit, ipso</w:t>
        <w:br/>
        <w:t>pomo. Praeterea &amp; ratio inter vtrumque distinguit</w:t>
        <w:br/>
        <w:t>. Dicitur enim fructus quod ab alio est, semen</w:t>
        <w:br/>
        <w:t xml:space="preserve"> vero ex quo aliud fit. Sed confunduntur</w:t>
        <w:br/>
        <w:t xml:space="preserve">magna ex parte, vt cum </w:t>
      </w:r>
      <w:r>
        <w:rPr>
          <w:rStyle w:val="GrcARELIRE"/>
        </w:rPr>
        <w:t>λευκοίου καρπὸν</w:t>
      </w:r>
      <w:r>
        <w:rPr>
          <w:rStyle w:val="Dfinition"/>
        </w:rPr>
        <w:t xml:space="preserve"> tùm Hippocrates</w:t>
        <w:br/>
        <w:t xml:space="preserve"> tum Dioscorides violae iemen appeilant</w:t>
        <w:br/>
        <w:t xml:space="preserve">, vt scripsit Galenus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  <w:br/>
      </w:r>
      <w:r>
        <w:rPr>
          <w:rStyle w:val="Orth"/>
        </w:rPr>
        <w:t>Καρπορυλλον</w:t>
      </w:r>
      <w:r>
        <w:rPr>
          <w:rStyle w:val="Dfinition"/>
        </w:rPr>
        <w:t>. sic dicitur à quibuidam laurus Alexandrina</w:t>
        <w:br/>
        <w:t>.</w:t>
        <w:br/>
      </w:r>
      <w:r>
        <w:rPr>
          <w:rStyle w:val="Orth"/>
        </w:rPr>
        <w:t>Κάντα</w:t>
      </w:r>
      <w:r>
        <w:rPr>
          <w:rStyle w:val="Dfinition"/>
        </w:rPr>
        <w:t xml:space="preserve">. idem quod </w:t>
      </w:r>
      <w:r>
        <w:rPr>
          <w:rStyle w:val="Syn"/>
        </w:rPr>
        <w:t>λίαν καὶ σφόδρα</w:t>
      </w:r>
      <w:r>
        <w:rPr>
          <w:rStyle w:val="Dfinition"/>
        </w:rPr>
        <w:t>, apud Hippocratem</w:t>
        <w:br/>
        <w:t>.</w:t>
        <w:br/>
      </w:r>
      <w:r>
        <w:rPr>
          <w:rStyle w:val="Orth"/>
        </w:rPr>
        <w:t>Κάρτα κρόμμύα</w:t>
      </w:r>
      <w:r>
        <w:rPr>
          <w:rStyle w:val="Dfinition"/>
        </w:rPr>
        <w:t>. sic appellat ceparum quoddam ge"nus</w:t>
        <w:br/>
        <w:t xml:space="preserve"> Gal. lib. 12. meth.</w:t>
        <w:br/>
      </w:r>
      <w:r>
        <w:rPr>
          <w:rStyle w:val="Orth"/>
        </w:rPr>
        <w:t>Καρτερὴ διψα</w:t>
      </w:r>
      <w:r>
        <w:rPr>
          <w:rStyle w:val="Dfinition"/>
        </w:rPr>
        <w:t>. sitis vehemens dicitur &amp; inexplebiiis,</w:t>
        <w:br/>
        <w:t>vt exponit Galen. in exeg.</w:t>
        <w:br/>
      </w:r>
      <w:r>
        <w:rPr>
          <w:rStyle w:val="Orth"/>
        </w:rPr>
        <w:t>Καρυηδθν καταγμα</w:t>
      </w:r>
      <w:r>
        <w:rPr>
          <w:rStyle w:val="Dfinition"/>
        </w:rPr>
        <w:t>. fracturae ossis differentia, quae &amp;</w:t>
        <w:br/>
      </w:r>
      <w:r>
        <w:rPr>
          <w:rStyle w:val="GrcARELIRE"/>
        </w:rPr>
        <w:t>ἀλφιτηδὸν κάταίμα</w:t>
      </w:r>
      <w:r>
        <w:rPr>
          <w:rStyle w:val="Dfinition"/>
        </w:rPr>
        <w:t xml:space="preserve"> dicitur. vide </w:t>
      </w:r>
      <w:r>
        <w:rPr>
          <w:rStyle w:val="Ref"/>
        </w:rPr>
        <w:t>κὰ</w:t>
      </w:r>
      <w:r>
        <w:rPr>
          <w:rStyle w:val="GrcARELIRE"/>
        </w:rPr>
        <w:t xml:space="preserve"> τατμα</w:t>
      </w:r>
      <w:r>
        <w:rPr>
          <w:rStyle w:val="Dfinition"/>
        </w:rPr>
        <w:t>.</w:t>
        <w:br/>
      </w:r>
      <w:r>
        <w:rPr>
          <w:rStyle w:val="Orth"/>
        </w:rPr>
        <w:t>Καρύινος οἷνος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 xml:space="preserve"> vbi vinorum differentiae explicantur</w:t>
        <w:br/>
        <w:t>.</w:t>
        <w:br/>
      </w:r>
      <w:r>
        <w:rPr>
          <w:rStyle w:val="Orth"/>
        </w:rPr>
        <w:t>Καρύκεια</w:t>
      </w:r>
      <w:r>
        <w:rPr>
          <w:rStyle w:val="Dfinition"/>
        </w:rPr>
        <w:t xml:space="preserve">, </w:t>
      </w:r>
      <w:r>
        <w:rPr>
          <w:rStyle w:val="GrcARELIRE"/>
        </w:rPr>
        <w:t>ἢ καρύκη</w:t>
      </w:r>
      <w:r>
        <w:rPr>
          <w:rStyle w:val="Dfinition"/>
        </w:rPr>
        <w:t>. species intriti seu conditurae ex</w:t>
        <w:br/>
        <w:t>varijs obsoniorum generibus, &amp; edullium siue</w:t>
        <w:br/>
        <w:t>„ intritum fuisse Lydium ex sanguine varijsque</w:t>
        <w:br/>
        <w:t>„rebus apparatum, eo pacto quo in pluribus Ita„liae</w:t>
        <w:br/>
        <w:t xml:space="preserve"> locis conficiuntur commixtum, Suidas, Ero„tianus</w:t>
        <w:br/>
        <w:t>, atque Galen. memoriae mandarunt; cu„ius</w:t>
        <w:br/>
        <w:t xml:space="preserve"> item meintionem fecit Plutarch. 4. sympos.</w:t>
        <w:br/>
        <w:t>" probl. 1. Sanguinis autem colorem referebat</w:t>
        <w:br/>
        <w:t xml:space="preserve">"ideoque </w:t>
      </w:r>
      <w:r>
        <w:rPr>
          <w:rStyle w:val="GrcARELIRE"/>
        </w:rPr>
        <w:t>αἰματιαν</w:t>
      </w:r>
      <w:r>
        <w:rPr>
          <w:rStyle w:val="Dfinition"/>
        </w:rPr>
        <w:t xml:space="preserve"> esse multi censuerunt: Varinus</w:t>
        <w:br/>
        <w:t xml:space="preserve"> </w:t>
      </w:r>
      <w:r>
        <w:rPr>
          <w:rStyle w:val="GrcARELIRE"/>
        </w:rPr>
        <w:t>καρύκην</w:t>
      </w:r>
      <w:r>
        <w:rPr>
          <w:rStyle w:val="Dfinition"/>
        </w:rPr>
        <w:t xml:space="preserve"> dictam esse existimat, quod colo"rem</w:t>
        <w:br/>
        <w:t xml:space="preserve"> nigrum referret, vnde </w:t>
      </w:r>
      <w:r>
        <w:rPr>
          <w:rStyle w:val="GrcARELIRE"/>
        </w:rPr>
        <w:t>καρυκοείδέα</w:t>
      </w:r>
      <w:r>
        <w:rPr>
          <w:rStyle w:val="Dfinition"/>
        </w:rPr>
        <w:t xml:space="preserve"> Galen. in</w:t>
        <w:br/>
        <w:t xml:space="preserve">„exeg. </w:t>
      </w:r>
      <w:r>
        <w:rPr>
          <w:rStyle w:val="GrcARELIRE"/>
        </w:rPr>
        <w:t>ὕραιμα</w:t>
      </w:r>
      <w:r>
        <w:rPr>
          <w:rStyle w:val="Dfinition"/>
        </w:rPr>
        <w:t>, id est, subcruenta interpretatur,</w:t>
        <w:br/>
        <w:t xml:space="preserve">„ aut </w:t>
      </w:r>
      <w:r>
        <w:rPr>
          <w:rStyle w:val="GrcARELIRE"/>
        </w:rPr>
        <w:t>καρύκη ὅμοια</w:t>
      </w:r>
      <w:r>
        <w:rPr>
          <w:rStyle w:val="Dfinition"/>
        </w:rPr>
        <w:t>, de excrementis loquens; Sic &amp;</w:t>
        <w:br/>
      </w:r>
      <w:r>
        <w:rPr>
          <w:rStyle w:val="GrcARELIRE"/>
        </w:rPr>
        <w:t>καρυκωθη</w:t>
      </w:r>
      <w:r>
        <w:rPr>
          <w:rStyle w:val="Dfinition"/>
        </w:rPr>
        <w:t xml:space="preserve"> recrementa Actuario dicuntur, quae</w:t>
        <w:br/>
        <w:t>„deponuntur per aluum abijs qui taurinum san"guinem</w:t>
        <w:br/>
        <w:t xml:space="preserve"> recentem biberunt, quod nigra sint,</w:t>
        <w:br/>
        <w:t>aut etiam quod</w:t>
        <w:br/>
        <w:t>„&amp; sanguini torrefacto similia.</w:t>
        <w:br/>
        <w:t>apparatis sint af„varijs</w:t>
        <w:br/>
        <w:t xml:space="preserve"> condimentis e sanguine</w:t>
        <w:br/>
        <w:t xml:space="preserve">„ finia: Galen. 4. de sanit. tuenda </w:t>
      </w:r>
      <w:r>
        <w:rPr>
          <w:rStyle w:val="GrcARELIRE"/>
        </w:rPr>
        <w:t>καρυκείαν</w:t>
      </w:r>
      <w:r>
        <w:rPr>
          <w:rStyle w:val="Dfinition"/>
        </w:rPr>
        <w:t xml:space="preserve"> sumit</w:t>
        <w:br/>
        <w:t>„pro varia mixtura &amp; supernua conditura cuius</w:t>
        <w:br/>
        <w:t>p etiam meminit libr. 2. de diferent. puliuum</w:t>
        <w:br/>
        <w:t xml:space="preserve">vnde mirari subit cur Suidas </w:t>
      </w:r>
      <w:r>
        <w:rPr>
          <w:rStyle w:val="GrcARELIRE"/>
        </w:rPr>
        <w:t>καρυκείαν</w:t>
      </w:r>
      <w:r>
        <w:rPr>
          <w:rStyle w:val="Dfinition"/>
        </w:rPr>
        <w:t xml:space="preserve"> lignifica¬ </w:t>
      </w:r>
      <w:r>
        <w:rPr>
          <w:rStyle w:val="GrcARELIRE"/>
        </w:rPr>
        <w:t>ε</w:t>
      </w:r>
      <w:r>
        <w:rPr>
          <w:rStyle w:val="Dfinition"/>
        </w:rPr>
        <w:br/>
        <w:t xml:space="preserve">re </w:t>
      </w:r>
      <w:r>
        <w:rPr>
          <w:rStyle w:val="GrcARELIRE"/>
        </w:rPr>
        <w:t>τῶν ζομῶν ἡδύτητα</w:t>
      </w:r>
      <w:r>
        <w:rPr>
          <w:rStyle w:val="Dfinition"/>
        </w:rPr>
        <w:t>, id est, iurium suauitatem scripserit:</w:t>
        <w:br/>
        <w:t xml:space="preserve"> ab hac autem voce factum </w:t>
      </w:r>
      <w:r>
        <w:rPr>
          <w:rStyle w:val="GrcARELIRE"/>
        </w:rPr>
        <w:t>καρυκοποιεῖν</w:t>
      </w:r>
      <w:r>
        <w:rPr>
          <w:rStyle w:val="Dfinition"/>
        </w:rPr>
        <w:br/>
        <w:t>quod est scita verborum varietate orationem ec</w:t>
        <w:br/>
        <w:t>excolere inquit Suidas.</w:t>
        <w:br/>
      </w:r>
      <w:r>
        <w:rPr>
          <w:rStyle w:val="Orth"/>
        </w:rPr>
        <w:t>Κάρυκον</w:t>
      </w:r>
      <w:r>
        <w:rPr>
          <w:rStyle w:val="Dfinition"/>
        </w:rPr>
        <w:t>. medicamenti nomen apud Hippocratem</w:t>
        <w:br/>
        <w:t>quod ipse viceribus admouet, ex nucibu &amp;</w:t>
        <w:br/>
        <w:t>alijs quibuidam apparatum. Habetur apud eum</w:t>
        <w:br/>
        <w:t xml:space="preserve">lib. </w:t>
      </w:r>
      <w:r>
        <w:rPr>
          <w:rStyle w:val="GrcARELIRE"/>
        </w:rPr>
        <w:t>πρὶ ἐλκῶν</w:t>
      </w:r>
      <w:r>
        <w:rPr>
          <w:rStyle w:val="Dfinition"/>
        </w:rPr>
        <w:t>.</w:t>
        <w:br/>
        <w:t xml:space="preserve">Pro </w:t>
      </w:r>
      <w:r>
        <w:rPr>
          <w:rStyle w:val="GrcARELIRE"/>
        </w:rPr>
        <w:t>καρυκον</w:t>
      </w:r>
      <w:r>
        <w:rPr>
          <w:rStyle w:val="Dfinition"/>
        </w:rPr>
        <w:t xml:space="preserve"> in Basil. editione est </w:t>
      </w:r>
      <w:r>
        <w:rPr>
          <w:rStyle w:val="GrcARELIRE"/>
        </w:rPr>
        <w:t>καρικὸν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t>,</w:t>
        <w:br/>
        <w:t>&amp; in Galeni lexico, nec vlla in eius compoli¬ 4,</w:t>
        <w:br/>
        <w:t xml:space="preserve">tione fit </w:t>
      </w:r>
      <w:r>
        <w:rPr>
          <w:rStyle w:val="GrcARELIRE"/>
        </w:rPr>
        <w:t>κάρύων</w:t>
      </w:r>
      <w:r>
        <w:rPr>
          <w:rStyle w:val="Dfinition"/>
        </w:rPr>
        <w:t xml:space="preserve"> mentio, vide iupra </w:t>
      </w:r>
      <w:r>
        <w:rPr>
          <w:rStyle w:val="GrcARELIRE"/>
        </w:rPr>
        <w:t>καρικον</w:t>
      </w:r>
      <w:r>
        <w:rPr>
          <w:rStyle w:val="Dfinition"/>
        </w:rPr>
        <w:t xml:space="preserve"> vbi </w:t>
      </w:r>
      <w:r>
        <w:rPr>
          <w:rStyle w:val="GrcARELIRE"/>
        </w:rPr>
        <w:t>ε</w:t>
      </w:r>
      <w:r>
        <w:rPr>
          <w:rStyle w:val="Dfinition"/>
        </w:rPr>
        <w:t>.</w:t>
        <w:br/>
        <w:t>plura. e5</w:t>
        <w:br/>
      </w:r>
      <w:r>
        <w:rPr>
          <w:rStyle w:val="Orth"/>
        </w:rPr>
        <w:t>Κάρυον</w:t>
      </w:r>
      <w:r>
        <w:rPr>
          <w:rStyle w:val="Dfinition"/>
        </w:rPr>
        <w:t xml:space="preserve">. </w:t>
      </w:r>
      <w:r>
        <w:rPr>
          <w:rStyle w:val="Foreign"/>
        </w:rPr>
        <w:t>nux</w:t>
      </w:r>
      <w:r>
        <w:rPr>
          <w:rStyle w:val="Dfinition"/>
        </w:rPr>
        <w:t>. Dicitur omne pomum quod foris</w:t>
        <w:br/>
        <w:t>duro tegitur, &amp; intus habet quod esui est. Eius</w:t>
        <w:br/>
        <w:t xml:space="preserve">plura iunt genera: </w:t>
      </w:r>
      <w:r>
        <w:rPr>
          <w:rStyle w:val="GrcARELIRE"/>
        </w:rPr>
        <w:t>βασιλικον</w:t>
      </w:r>
      <w:r>
        <w:rPr>
          <w:rStyle w:val="Dfinition"/>
        </w:rPr>
        <w:t xml:space="preserve">, </w:t>
      </w:r>
      <w:r>
        <w:rPr>
          <w:rStyle w:val="GrcARELIRE"/>
        </w:rPr>
        <w:t>ποντικον ἢ</w:t>
      </w:r>
      <w:r>
        <w:rPr>
          <w:rStyle w:val="Dfinition"/>
        </w:rPr>
        <w:t xml:space="preserve"> </w:t>
      </w:r>
      <w:r>
        <w:rPr>
          <w:rStyle w:val="GrcARELIRE"/>
        </w:rPr>
        <w:t>ἡρακλεωτικόν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μυριστικον</w:t>
      </w:r>
      <w:r>
        <w:rPr>
          <w:rStyle w:val="Dfinition"/>
        </w:rPr>
        <w:t>.</w:t>
        <w:br/>
        <w:t xml:space="preserve">Vocatur etiam </w:t>
      </w:r>
      <w:r>
        <w:rPr>
          <w:rStyle w:val="GrcARELIRE"/>
        </w:rPr>
        <w:t>κάρυον</w:t>
      </w:r>
      <w:r>
        <w:rPr>
          <w:rStyle w:val="Dfinition"/>
        </w:rPr>
        <w:t xml:space="preserve"> quod vulgo </w:t>
      </w:r>
      <w:r>
        <w:rPr>
          <w:rStyle w:val="GrcARELIRE"/>
        </w:rPr>
        <w:t>ὅστεον</w:t>
      </w:r>
      <w:r>
        <w:rPr>
          <w:rStyle w:val="Dfinition"/>
        </w:rPr>
        <w:t xml:space="preserve"> dicitur</w:t>
        <w:br/>
        <w:t xml:space="preserve"> nimirum ob similitudinem quam cum nuce a</w:t>
        <w:br/>
        <w:t>habet; Plutarch. sympos. 3. quaest. 1.scribit ve-</w:t>
        <w:br/>
        <w:t xml:space="preserve">teres vocasse nucem </w:t>
      </w:r>
      <w:r>
        <w:rPr>
          <w:rStyle w:val="GrcARELIRE"/>
        </w:rPr>
        <w:t>κάρυον</w:t>
      </w:r>
      <w:r>
        <w:rPr>
          <w:rStyle w:val="Dfinition"/>
        </w:rPr>
        <w:t>, quod spiritum e</w:t>
        <w:br/>
        <w:t>quemdam grauem &amp; soporosum inducat, sic¬e</w:t>
        <w:br/>
        <w:t>que illos laedat qui sub illa recumbunt, vt inde</w:t>
        <w:br/>
        <w:t xml:space="preserve">vel morbus </w:t>
      </w:r>
      <w:r>
        <w:rPr>
          <w:rStyle w:val="GrcARELIRE"/>
        </w:rPr>
        <w:t>κάρος</w:t>
      </w:r>
      <w:r>
        <w:rPr>
          <w:rStyle w:val="Dfinition"/>
        </w:rPr>
        <w:t>, id est sopor ab arbore, vel arbor</w:t>
        <w:br/>
        <w:t xml:space="preserve"> à morbo appellationem sumpserit.</w:t>
        <w:br/>
      </w:r>
      <w:r>
        <w:rPr>
          <w:rStyle w:val="Orth"/>
        </w:rPr>
        <w:t>Κάρυον βασίλικόν</w:t>
      </w:r>
      <w:r>
        <w:rPr>
          <w:rStyle w:val="Dfinition"/>
        </w:rPr>
        <w:t>. nux iuglans, omnium notissima est,</w:t>
        <w:br/>
        <w:t>fructu multis inuolucris occultato, calloso primum</w:t>
        <w:br/>
        <w:t xml:space="preserve"> herbaceoque cortice, hinc compactili</w:t>
        <w:br/>
        <w:t>carinarum loculo, mox tenui tunica crispi intus</w:t>
        <w:br/>
        <w:t>nuciei quadripartito digeruntur, lignea intercedente</w:t>
        <w:br/>
        <w:t xml:space="preserve"> membrana.</w:t>
        <w:br/>
      </w:r>
      <w:r>
        <w:rPr>
          <w:rStyle w:val="Orth"/>
        </w:rPr>
        <w:t>Κάρυσν ἐυβοίκον</w:t>
      </w:r>
      <w:r>
        <w:rPr>
          <w:rStyle w:val="Dfinition"/>
        </w:rPr>
        <w:t>. nux Euboica. Idem prorsus quod</w:t>
        <w:br/>
        <w:t>iuglans.</w:t>
        <w:br/>
      </w:r>
      <w:r>
        <w:rPr>
          <w:rStyle w:val="Orth"/>
        </w:rPr>
        <w:t>Κάρυον ἡρακλειωτικὸν</w:t>
      </w:r>
      <w:r>
        <w:rPr>
          <w:rStyle w:val="Dfinition"/>
        </w:rPr>
        <w:t xml:space="preserve">. nux Heracliotica, quae &amp; </w:t>
      </w:r>
      <w:r>
        <w:rPr>
          <w:rStyle w:val="GrcARELIRE"/>
        </w:rPr>
        <w:t>λεπτὸν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πόντικὸν</w:t>
      </w:r>
      <w:r>
        <w:rPr>
          <w:rStyle w:val="Dfinition"/>
        </w:rPr>
        <w:t xml:space="preserve"> dicitur. nux auellana. Latini Praenestinam</w:t>
        <w:br/>
        <w:t xml:space="preserve"> vocant. Haec molli primum calyculo</w:t>
        <w:br/>
        <w:t>legitur, mox lignoso quidem sed fragili putamine</w:t>
        <w:br/>
        <w:t>, cui tenuis subest membrana rotundum operiens</w:t>
        <w:br/>
        <w:t xml:space="preserve"> nucleum, in cuius vmbilico quasi peculiaris</w:t>
        <w:br/>
        <w:t xml:space="preserve"> alter includitur nucleus.</w:t>
        <w:br/>
        <w:t>Sic autem dicta est quod ex Heraclea Pontica a</w:t>
        <w:br/>
        <w:t>in Graeciam allata sit. cc</w:t>
        <w:br/>
      </w:r>
      <w:r>
        <w:rPr>
          <w:rStyle w:val="Orth"/>
        </w:rPr>
        <w:t>Κάρυγν λεπὸν</w:t>
      </w:r>
      <w:r>
        <w:rPr>
          <w:rStyle w:val="Dfinition"/>
        </w:rPr>
        <w:t xml:space="preserve">. quod &amp; </w:t>
      </w:r>
      <w:r>
        <w:rPr>
          <w:rStyle w:val="GrcARELIRE"/>
        </w:rPr>
        <w:t>λεπιοκάρυον</w:t>
      </w:r>
      <w:r>
        <w:rPr>
          <w:rStyle w:val="Dfinition"/>
        </w:rPr>
        <w:t xml:space="preserve"> vno nomine dicitur</w:t>
        <w:br/>
        <w:t xml:space="preserve">. Idem quod </w:t>
      </w:r>
      <w:r>
        <w:rPr>
          <w:rStyle w:val="GrcARELIRE"/>
        </w:rPr>
        <w:t>ἡρακλειωτικόν</w:t>
      </w:r>
      <w:r>
        <w:rPr>
          <w:rStyle w:val="Dfinition"/>
        </w:rPr>
        <w:t xml:space="preserve"> siue </w:t>
      </w:r>
      <w:r>
        <w:rPr>
          <w:rStyle w:val="GrcARELIRE"/>
        </w:rPr>
        <w:t>ποντικόν</w:t>
      </w:r>
      <w:r>
        <w:rPr>
          <w:rStyle w:val="Dfinition"/>
        </w:rPr>
        <w:t>. de</w:t>
        <w:br/>
        <w:t>quo supra.</w:t>
        <w:br/>
      </w:r>
      <w:r>
        <w:rPr>
          <w:rStyle w:val="Orth"/>
        </w:rPr>
        <w:t>Κάρυον μυρεψικόν</w:t>
      </w:r>
      <w:r>
        <w:rPr>
          <w:rStyle w:val="Dfinition"/>
        </w:rPr>
        <w:t xml:space="preserve">. quod &amp; composito nomine </w:t>
      </w:r>
      <w:r>
        <w:rPr>
          <w:rStyle w:val="GrcARELIRE"/>
        </w:rPr>
        <w:t>μοροκάρυον</w:t>
      </w:r>
      <w:r>
        <w:rPr>
          <w:rStyle w:val="Dfinition"/>
        </w:rPr>
        <w:br/>
        <w:t xml:space="preserve"> dicitur. est nux odorata quam nos moschatam</w:t>
        <w:br/>
        <w:t xml:space="preserve"> dicimus.</w:t>
        <w:br/>
      </w:r>
      <w:r>
        <w:rPr>
          <w:rStyle w:val="Orth"/>
        </w:rPr>
        <w:t>Μυρεψικὸν</w:t>
      </w:r>
      <w:r>
        <w:rPr>
          <w:rStyle w:val="Dfinition"/>
        </w:rPr>
        <w:t>. autem appellant quasi vnguentariam</w:t>
        <w:br/>
        <w:t xml:space="preserve"> dicas quod scilicet tota dum recens est succo</w:t>
        <w:br/>
        <w:t xml:space="preserve"> pingui atque oleoso madeat, sic vt in vn¬ cè</w:t>
        <w:br/>
        <w:t>guentum exteri queat. cc</w:t>
        <w:br/>
      </w:r>
      <w:r>
        <w:rPr>
          <w:rStyle w:val="Orth"/>
        </w:rPr>
        <w:t>Κάρυον πρσικὸν</w:t>
      </w:r>
      <w:r>
        <w:rPr>
          <w:rStyle w:val="Dfinition"/>
        </w:rPr>
        <w:t>. nux iuglans. Eam enim reges ex Perside</w:t>
        <w:br/>
        <w:t xml:space="preserve"> transtulere: vnde &amp; regiae &amp; Persicae nomen</w:t>
        <w:br/>
        <w:t xml:space="preserve"> habent.</w:t>
        <w:br/>
      </w:r>
      <w:r>
        <w:rPr>
          <w:rStyle w:val="Orth"/>
        </w:rPr>
        <w:t>Κάρυον ποντικὸν</w:t>
      </w:r>
      <w:r>
        <w:rPr>
          <w:rStyle w:val="Dfinition"/>
        </w:rPr>
        <w:t xml:space="preserve">. nux auellana, quam &amp; </w:t>
      </w:r>
      <w:r>
        <w:rPr>
          <w:rStyle w:val="GrcARELIRE"/>
        </w:rPr>
        <w:t>κάρυον κρακλειωτικὸν</w:t>
      </w:r>
      <w:r>
        <w:rPr>
          <w:rStyle w:val="Dfinition"/>
        </w:rPr>
        <w:br/>
        <w:t xml:space="preserve"> diximus appellari.</w:t>
        <w:br/>
        <w:t>SiC dicta est quod ex Ponto in Graecia allata iit.</w:t>
        <w:br/>
      </w:r>
      <w:r>
        <w:rPr>
          <w:rStyle w:val="GrcARELIRE"/>
        </w:rPr>
        <w:t>στοματικὸν διὰ καρύων</w:t>
      </w:r>
      <w:r>
        <w:rPr>
          <w:rStyle w:val="Dfinition"/>
        </w:rPr>
        <w:t>. Sthomachicum. me dicamentum</w:t>
        <w:br/>
        <w:t xml:space="preserve"> ex nucibus, de quo vide Galen. 6. 1.</w:t>
        <w:br/>
      </w:r>
      <w:r>
        <w:rPr>
          <w:rStyle w:val="GrcARELIRE"/>
        </w:rPr>
        <w:t>κτὰι τόπ</w:t>
      </w:r>
      <w:r>
        <w:rPr>
          <w:rStyle w:val="Dfinition"/>
        </w:rPr>
        <w:t>. &amp; Paul. lib. 7. cap. 14. Sed &amp; compositionis</w:t>
        <w:br/>
        <w:t xml:space="preserve"> </w:t>
      </w:r>
      <w:r>
        <w:rPr>
          <w:rStyle w:val="GrcARELIRE"/>
        </w:rPr>
        <w:t>διὰ καρύων</w:t>
      </w:r>
      <w:r>
        <w:rPr>
          <w:rStyle w:val="Dfinition"/>
        </w:rPr>
        <w:t xml:space="preserve"> descriptionem &amp; vires apud</w:t>
        <w:br/>
        <w:t>Tralllan. leges lib. 4. c. 1. 1c</w:t>
        <w:br/>
      </w:r>
      <w:r>
        <w:rPr>
          <w:rStyle w:val="Orth"/>
        </w:rPr>
        <w:t>Καρυόφυλλον</w:t>
      </w:r>
      <w:r>
        <w:rPr>
          <w:rStyle w:val="Dfinition"/>
        </w:rPr>
        <w:t>. longe abest ab eo quod nomine videtur</w:t>
        <w:br/>
        <w:t xml:space="preserve"> significare. Cum enim dicatur quasi nucis</w:t>
        <w:br/>
        <w:t>folium, eius tamen neque naturam neque formam</w:t>
        <w:br/>
        <w:t xml:space="preserve"> omnino habet. Est enim arboris rructus,</w:t>
        <w:br/>
        <w:t>vt placet Aetio &amp; Simeoni, vel potius fios, authore</w:t>
        <w:br/>
        <w:t xml:space="preserve"> Paulo, arboris cuiuida Indicę festucaceus,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-0031.jpg</w:t>
        <w:br/>
        <w:t>in claui modum capitatus, niger, longus, acer,</w:t>
        <w:br/>
        <w:t>subamarus, odoratus, non ad obsonia modo, sed</w:t>
        <w:br/>
        <w:t>ad multa etiam medicamenta expetitus. Alij</w:t>
        <w:br/>
        <w:t>non flori modo &amp; fructui, sed ipsi etiam frutici</w:t>
        <w:br/>
        <w:t>nomen hoc tribuunt qui depingitur sambuci</w:t>
        <w:br/>
        <w:t>forma, vel, vt alijs placet, buxi caudice, lauri.</w:t>
        <w:br/>
        <w:t>folio, sed rotundiore.</w:t>
        <w:br/>
      </w:r>
      <w:r>
        <w:rPr>
          <w:rStyle w:val="Orth"/>
        </w:rPr>
        <w:t>Καθάρσιον ὑδραγωγον</w:t>
      </w:r>
      <w:r>
        <w:rPr>
          <w:rStyle w:val="GrcARELIRE"/>
        </w:rPr>
        <w:t xml:space="preserve"> τὸ διὰ καρυοφύλλου</w:t>
      </w:r>
      <w:r>
        <w:rPr>
          <w:rStyle w:val="Dfinition"/>
        </w:rPr>
        <w:t>. vide apud</w:t>
        <w:br/>
        <w:t>„ Paul. lib. 7. c. 5.</w:t>
        <w:br/>
      </w:r>
      <w:r>
        <w:rPr>
          <w:rStyle w:val="Orth"/>
        </w:rPr>
        <w:t>Καρφάλεον</w:t>
      </w:r>
      <w:r>
        <w:rPr>
          <w:rStyle w:val="Dfinition"/>
        </w:rPr>
        <w:t xml:space="preserve">. </w:t>
      </w:r>
      <w:r>
        <w:rPr>
          <w:rStyle w:val="Syn"/>
        </w:rPr>
        <w:t>καταζηρον</w:t>
      </w:r>
      <w:r>
        <w:rPr>
          <w:rStyle w:val="Dfinition"/>
        </w:rPr>
        <w:t>. apud Hippocr.</w:t>
        <w:br/>
      </w:r>
      <w:r>
        <w:rPr>
          <w:rStyle w:val="Orth"/>
        </w:rPr>
        <w:t>Καρφολογεῖν</w:t>
      </w:r>
      <w:r>
        <w:rPr>
          <w:rStyle w:val="Dfinition"/>
        </w:rPr>
        <w:t>. colligere festucas, verbum est de phreniticis</w:t>
        <w:br/>
        <w:t xml:space="preserve"> dici solitum, vt habetur apud Gal. quemadmodum</w:t>
        <w:br/>
        <w:t xml:space="preserve"> &amp; </w:t>
      </w:r>
      <w:r>
        <w:rPr>
          <w:rStyle w:val="GrcARELIRE"/>
        </w:rPr>
        <w:t>κροκίδιζειν</w:t>
      </w:r>
      <w:r>
        <w:rPr>
          <w:rStyle w:val="Dfinition"/>
        </w:rPr>
        <w:t>, quorum vtrumque</w:t>
        <w:br/>
        <w:t>imaginandi vi laesa prouenit.</w:t>
        <w:br/>
      </w:r>
      <w:r>
        <w:rPr>
          <w:rStyle w:val="Orth"/>
        </w:rPr>
        <w:t>Καργησιος βρο</w:t>
      </w:r>
      <w:r>
        <w:rPr>
          <w:rStyle w:val="Dfinition"/>
        </w:rPr>
        <w:t>l</w:t>
      </w:r>
      <w:r>
        <w:rPr>
          <w:rStyle w:val="GrcARELIRE"/>
        </w:rPr>
        <w:t>χος</w:t>
      </w:r>
      <w:r>
        <w:rPr>
          <w:rStyle w:val="Dfinition"/>
        </w:rPr>
        <w:t>. carchesius laqueus. Deligaturae</w:t>
        <w:br/>
        <w:t>genus est duabus habenis constans, vim habens</w:t>
        <w:br/>
        <w:t>aequaliter extendendi. Sic dicitur à fune qui in</w:t>
        <w:br/>
        <w:t xml:space="preserve">summo nauis malo habetur, quem Graeci </w:t>
      </w:r>
      <w:r>
        <w:rPr>
          <w:rStyle w:val="GrcARELIRE"/>
        </w:rPr>
        <w:t>καργησιον</w:t>
      </w:r>
      <w:r>
        <w:rPr>
          <w:rStyle w:val="Dfinition"/>
        </w:rPr>
        <w:br/>
        <w:t xml:space="preserve"> appellant. Eius meminit Galen. comment</w:t>
        <w:br/>
        <w:t xml:space="preserve">. 1. </w:t>
      </w:r>
      <w:r>
        <w:rPr>
          <w:rStyle w:val="GrcARELIRE"/>
        </w:rPr>
        <w:t>εις τὸ πρὶ ἄρθρῶν</w:t>
      </w:r>
      <w:r>
        <w:rPr>
          <w:rStyle w:val="Dfinition"/>
        </w:rPr>
        <w:t>. Geminus describitur</w:t>
        <w:br/>
        <w:t>apud Oribalium lib. de laqueis, simplex &amp; duplex¬</w:t>
        <w:br/>
      </w:r>
      <w:r>
        <w:rPr>
          <w:rStyle w:val="Orth"/>
        </w:rPr>
        <w:t>Καρῶδες</w:t>
      </w:r>
      <w:r>
        <w:rPr>
          <w:rStyle w:val="Dfinition"/>
        </w:rPr>
        <w:t xml:space="preserve">. </w:t>
      </w:r>
      <w:r>
        <w:rPr>
          <w:rStyle w:val="Syn"/>
        </w:rPr>
        <w:t>ἢ</w:t>
      </w:r>
      <w:r>
        <w:rPr>
          <w:rStyle w:val="GrcARELIRE"/>
        </w:rPr>
        <w:t xml:space="preserve"> καρηβαρία</w:t>
      </w:r>
      <w:r>
        <w:rPr>
          <w:rStyle w:val="Dfinition"/>
        </w:rPr>
        <w:t xml:space="preserve">, </w:t>
      </w:r>
      <w:r>
        <w:rPr>
          <w:rStyle w:val="GrcARELIRE"/>
        </w:rPr>
        <w:t>ἢ τὸ κάρωτικον</w:t>
      </w:r>
      <w:r>
        <w:rPr>
          <w:rStyle w:val="Dfinition"/>
        </w:rPr>
        <w:t>, apud Hippocratem</w:t>
        <w:br/>
        <w:t>.</w:t>
        <w:br/>
      </w:r>
      <w:r>
        <w:rPr>
          <w:rStyle w:val="Orth"/>
        </w:rPr>
        <w:t>Καρωτιδὲς</w:t>
      </w:r>
      <w:r>
        <w:rPr>
          <w:rStyle w:val="Dfinition"/>
        </w:rPr>
        <w:t xml:space="preserve"> siue </w:t>
      </w:r>
      <w:r>
        <w:rPr>
          <w:rStyle w:val="GrcARELIRE"/>
        </w:rPr>
        <w:t>Καρωτικαὶ ἀῤτιρίαι</w:t>
      </w:r>
      <w:r>
        <w:rPr>
          <w:rStyle w:val="Dfinition"/>
        </w:rPr>
        <w:t xml:space="preserve">. vide </w:t>
      </w:r>
      <w:r>
        <w:rPr>
          <w:rStyle w:val="Ref"/>
        </w:rPr>
        <w:t>ἀρτηρία</w:t>
      </w:r>
      <w:r>
        <w:rPr>
          <w:rStyle w:val="Dfinition"/>
        </w:rPr>
        <w:t>.</w:t>
        <w:br/>
      </w:r>
      <w:r>
        <w:rPr>
          <w:rStyle w:val="GrcARELIRE"/>
        </w:rPr>
        <w:t>Καρωτικὰ</w:t>
      </w:r>
      <w:r>
        <w:rPr>
          <w:rStyle w:val="Dfinition"/>
        </w:rPr>
        <w:t xml:space="preserve">’, </w:t>
      </w:r>
      <w:r>
        <w:rPr>
          <w:rStyle w:val="GrcARELIRE"/>
        </w:rPr>
        <w:t>τὰ</w:t>
      </w:r>
      <w:r>
        <w:rPr>
          <w:rStyle w:val="Dfinition"/>
        </w:rPr>
        <w:t>. appellantur sic medicamenta, quae</w:t>
        <w:br/>
        <w:t>„ soporem acceriunt à Paul. lib. 3. c. 6.</w:t>
        <w:br/>
      </w:r>
      <w:r>
        <w:rPr>
          <w:rStyle w:val="Orth"/>
        </w:rPr>
        <w:t>Καστα ἢ</w:t>
      </w:r>
      <w:r>
        <w:rPr>
          <w:rStyle w:val="Dfinition"/>
        </w:rPr>
        <w:t xml:space="preserve"> </w:t>
      </w:r>
      <w:r>
        <w:rPr>
          <w:rStyle w:val="GrcARELIRE"/>
        </w:rPr>
        <w:t>Κασπα</w:t>
      </w:r>
      <w:r>
        <w:rPr>
          <w:rStyle w:val="Dfinition"/>
        </w:rPr>
        <w:t>. calia. frutex est, sed multorum generum</w:t>
        <w:br/>
        <w:t xml:space="preserve">. vnum </w:t>
      </w:r>
      <w:r>
        <w:rPr>
          <w:rStyle w:val="GrcARELIRE"/>
        </w:rPr>
        <w:t>ἄγυ</w:t>
      </w:r>
      <w:r>
        <w:rPr>
          <w:rStyle w:val="Dfinition"/>
        </w:rPr>
        <w:t xml:space="preserve"> dicitur &amp; </w:t>
      </w:r>
      <w:r>
        <w:rPr>
          <w:rStyle w:val="GrcARELIRE"/>
        </w:rPr>
        <w:t>δαφνίτις</w:t>
      </w:r>
      <w:r>
        <w:rPr>
          <w:rStyle w:val="Dfinition"/>
        </w:rPr>
        <w:t>, nascens in</w:t>
        <w:br/>
        <w:t>Arabia sarmento crassi corticis, folijs piperis. In</w:t>
        <w:br/>
        <w:t>quo genere optimum rulueicit: pulchri coloris</w:t>
        <w:br/>
        <w:t>est, &amp; coralij aemulum, perquam angustum,</w:t>
        <w:br/>
        <w:t>longum crassum, fistuloium, gustu mordens, &amp;</w:t>
        <w:br/>
        <w:t>cum aliquanto feruore adstringens, aromaticum</w:t>
        <w:br/>
        <w:t xml:space="preserve"> vinoso odore. Aliud eit quod </w:t>
      </w:r>
      <w:r>
        <w:rPr>
          <w:rStyle w:val="GrcARELIRE"/>
        </w:rPr>
        <w:t>ζ</w:t>
      </w:r>
      <w:r>
        <w:rPr>
          <w:rStyle w:val="Dfinition"/>
        </w:rPr>
        <w:t>1</w:t>
      </w:r>
      <w:r>
        <w:rPr>
          <w:rStyle w:val="GrcARELIRE"/>
        </w:rPr>
        <w:t>γιρ</w:t>
      </w:r>
      <w:r>
        <w:rPr>
          <w:rStyle w:val="Dfinition"/>
        </w:rPr>
        <w:t xml:space="preserve"> dicitur</w:t>
        <w:br/>
        <w:t xml:space="preserve">siue </w:t>
      </w:r>
      <w:r>
        <w:rPr>
          <w:rStyle w:val="GrcARELIRE"/>
        </w:rPr>
        <w:t>ζ</w:t>
      </w:r>
      <w:r>
        <w:rPr>
          <w:rStyle w:val="Dfinition"/>
        </w:rPr>
        <w:t>iyc</w:t>
      </w:r>
      <w:r>
        <w:rPr>
          <w:rStyle w:val="GrcARELIRE"/>
        </w:rPr>
        <w:t>ι</w:t>
      </w:r>
      <w:r>
        <w:rPr>
          <w:rStyle w:val="Dfinition"/>
        </w:rPr>
        <w:t>p, purpurae nigrantis aipectu, craiiiore</w:t>
        <w:br/>
        <w:t>sarmento, rosam spirans, praecipui in medicina</w:t>
        <w:br/>
        <w:t xml:space="preserve">vsus, Aetius </w:t>
      </w:r>
      <w:r>
        <w:rPr>
          <w:rStyle w:val="GrcARELIRE"/>
        </w:rPr>
        <w:t>ὅζὴν</w:t>
      </w:r>
      <w:r>
        <w:rPr>
          <w:rStyle w:val="Dfinition"/>
        </w:rPr>
        <w:t xml:space="preserve"> appellat, alij </w:t>
      </w:r>
      <w:r>
        <w:rPr>
          <w:rStyle w:val="GrcARELIRE"/>
        </w:rPr>
        <w:t>βαλσαμοείδη</w:t>
      </w:r>
      <w:r>
        <w:rPr>
          <w:rStyle w:val="Dfinition"/>
        </w:rPr>
        <w:t>, vt</w:t>
        <w:br/>
        <w:t xml:space="preserve">habetur apud Plinium. Aliud vocatur </w:t>
      </w:r>
      <w:r>
        <w:rPr>
          <w:rStyle w:val="GrcARELIRE"/>
        </w:rPr>
        <w:t>βλαστος</w:t>
      </w:r>
      <w:r>
        <w:rPr>
          <w:rStyle w:val="Dfinition"/>
        </w:rPr>
        <w:br/>
      </w:r>
      <w:r>
        <w:rPr>
          <w:rStyle w:val="Orth"/>
        </w:rPr>
        <w:t>Μοσυλίτης</w:t>
      </w:r>
      <w:r>
        <w:rPr>
          <w:rStyle w:val="Dfinition"/>
        </w:rPr>
        <w:t>, id est, germen Mosyleticum. Et haec</w:t>
        <w:br/>
        <w:t>tria genera praecipue commendantur. Keliqua</w:t>
        <w:br/>
        <w:t xml:space="preserve">vilia sunt, inter quae </w:t>
      </w:r>
      <w:r>
        <w:rPr>
          <w:rStyle w:val="GrcARELIRE"/>
        </w:rPr>
        <w:t>ἀσυφρήμων</w:t>
      </w:r>
      <w:r>
        <w:rPr>
          <w:rStyle w:val="Dfinition"/>
        </w:rPr>
        <w:t xml:space="preserve"> dicitur nigrum, insuaue</w:t>
        <w:br/>
        <w:t xml:space="preserve">, cortice tenui &amp; rimoso, &amp; quod </w:t>
      </w:r>
      <w:r>
        <w:rPr>
          <w:rStyle w:val="GrcARELIRE"/>
        </w:rPr>
        <w:t>κιττὼ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δὰ καρ</w:t>
      </w:r>
      <w:r>
        <w:rPr>
          <w:rStyle w:val="Dfinition"/>
        </w:rPr>
        <w:t xml:space="preserve"> seu (vt quidam veteres codices habent)</w:t>
        <w:br/>
      </w:r>
      <w:r>
        <w:rPr>
          <w:rStyle w:val="GrcARELIRE"/>
        </w:rPr>
        <w:t>δάρκα</w:t>
      </w:r>
      <w:r>
        <w:rPr>
          <w:rStyle w:val="Dfinition"/>
        </w:rPr>
        <w:t xml:space="preserve"> appellatur, vt scribit Dioscorides. Caeterum</w:t>
        <w:br/>
        <w:t xml:space="preserve"> casia calfacit &amp; siccat tertio ordine, partium</w:t>
        <w:br/>
        <w:t xml:space="preserve"> tenuium eit &amp; ieniter adstringit. Omnes</w:t>
        <w:br/>
        <w:t>eam officinae ligneam vocant. Nunc nisi rarissime</w:t>
        <w:br/>
        <w:t>, ad nos non conuehitur.</w:t>
        <w:br/>
      </w:r>
      <w:r>
        <w:rPr>
          <w:rStyle w:val="Orth"/>
        </w:rPr>
        <w:t>Κασια συριγγώδης</w:t>
      </w:r>
      <w:r>
        <w:rPr>
          <w:rStyle w:val="Dfinition"/>
        </w:rPr>
        <w:t>, calia fistularis, quae ab Actuario</w:t>
        <w:br/>
      </w:r>
      <w:r>
        <w:rPr>
          <w:rStyle w:val="GrcARELIRE"/>
        </w:rPr>
        <w:t>κασια μελαινα</w:t>
      </w:r>
      <w:r>
        <w:rPr>
          <w:rStyle w:val="Dfinition"/>
        </w:rPr>
        <w:t xml:space="preserve">, id est, nigra, dicitur, ab alijs </w:t>
      </w:r>
      <w:r>
        <w:rPr>
          <w:rStyle w:val="GrcARELIRE"/>
        </w:rPr>
        <w:t>καλαμος</w:t>
      </w:r>
      <w:r>
        <w:rPr>
          <w:rStyle w:val="Dfinition"/>
        </w:rPr>
        <w:br/>
        <w:t>, id est arundo, seu potius Indica canna. eit</w:t>
        <w:br/>
        <w:t>arbor magna, iuglandis rolio, fistulis praelongis</w:t>
        <w:br/>
        <w:t>ac teretibus, vtrinque rastigiatis, colore rubro</w:t>
        <w:br/>
        <w:t>nigricantibus, duum fere pedum proceritate, nigra</w:t>
        <w:br/>
        <w:t xml:space="preserve"> intus carne gustu praeduici, plane medicato,</w:t>
        <w:br/>
        <w:t>ligneis diitinguentibus membranis, olibus iiliquarum</w:t>
        <w:br/>
        <w:t>, intercursantibus laminis intus carnosis</w:t>
        <w:br/>
        <w:t xml:space="preserve"> quas parietinae discludunt. Ea &amp; in India &amp; in</w:t>
        <w:br/>
        <w:t>Aegypto nascitur. Ignota fuit Dioscoridis Plinijque</w:t>
        <w:br/>
        <w:t xml:space="preserve"> &amp; Galeni aetatibus. Nunc nobis familiarissima</w:t>
        <w:br/>
        <w:t xml:space="preserve"> est, cuius concreto atramento frequenter</w:t>
        <w:br/>
        <w:t xml:space="preserve"> vtimur ad deijciendam aluum ijs qui valentia</w:t>
        <w:br/>
        <w:t xml:space="preserve"> medicamenta non ferunt.</w:t>
        <w:br/>
      </w:r>
      <w:r>
        <w:rPr>
          <w:rStyle w:val="Orth"/>
        </w:rPr>
        <w:t>Κασπεῖος οἶνος</w:t>
      </w:r>
      <w:r>
        <w:rPr>
          <w:rStyle w:val="Dfinition"/>
        </w:rPr>
        <w:t>. forte vinum Syriacum, apud Hippocà</w:t>
        <w:br/>
        <w:t xml:space="preserve"> monte Cassio, vt scribit Erotianus.</w:t>
        <w:br/>
      </w:r>
      <w:r>
        <w:rPr>
          <w:rStyle w:val="Orth"/>
        </w:rPr>
        <w:t>Κασσύτας</w:t>
      </w:r>
      <w:r>
        <w:rPr>
          <w:rStyle w:val="Dfinition"/>
        </w:rPr>
        <w:t>. Syriaca vox est, ied recentioribus Graecis</w:t>
        <w:br/>
        <w:t>viurpata pro herba quae sine radice, rolijs viqua,</w:t>
        <w:br/>
        <w:t>nore aibo, iemine icatens tenui, cirris purpu¬</w:t>
        <w:br/>
        <w:t>reis proxima quaeque veluti clauiculis implicat.</w:t>
        <w:br/>
        <w:t>officinae cuscutam vocant.</w:t>
        <w:br/>
      </w:r>
      <w:r>
        <w:rPr>
          <w:rStyle w:val="Orth"/>
        </w:rPr>
        <w:t>Κάστανον</w:t>
      </w:r>
      <w:r>
        <w:rPr>
          <w:rStyle w:val="Dfinition"/>
        </w:rPr>
        <w:t xml:space="preserve">. </w:t>
      </w:r>
      <w:r>
        <w:rPr>
          <w:rStyle w:val="Foreign"/>
        </w:rPr>
        <w:t>castanea</w:t>
      </w:r>
      <w:r>
        <w:rPr>
          <w:rStyle w:val="Dfinition"/>
        </w:rPr>
        <w:t xml:space="preserve">. Idem quod </w:t>
      </w:r>
      <w:r>
        <w:rPr>
          <w:rStyle w:val="GrcARELIRE"/>
        </w:rPr>
        <w:t>διὸς βάλανος ἢ</w:t>
      </w:r>
      <w:r>
        <w:rPr>
          <w:rStyle w:val="Dfinition"/>
        </w:rPr>
        <w:t xml:space="preserve"> </w:t>
      </w:r>
      <w:r>
        <w:rPr>
          <w:rStyle w:val="GrcARELIRE"/>
        </w:rPr>
        <w:t>σαρδιανὴ</w:t>
      </w:r>
      <w:r>
        <w:rPr>
          <w:rStyle w:val="Dfinition"/>
        </w:rPr>
        <w:t>.</w:t>
        <w:br/>
        <w:t xml:space="preserve">vide </w:t>
      </w:r>
      <w:r>
        <w:rPr>
          <w:rStyle w:val="Ref"/>
        </w:rPr>
        <w:t>διὸς</w:t>
      </w:r>
      <w:r>
        <w:rPr>
          <w:rStyle w:val="GrcARELIRE"/>
        </w:rPr>
        <w:t xml:space="preserve"> βδίανος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λόπιμος</w:t>
      </w:r>
      <w:r>
        <w:rPr>
          <w:rStyle w:val="Dfinition"/>
        </w:rPr>
        <w:t>. Castanea: Omnium autem</w:t>
        <w:br/>
      </w:r>
      <w:r>
        <w:rPr>
          <w:rStyle w:val="GrcARELIRE"/>
        </w:rPr>
        <w:t>τῶν βαλάνων</w:t>
      </w:r>
      <w:r>
        <w:rPr>
          <w:rStyle w:val="Dfinition"/>
        </w:rPr>
        <w:t xml:space="preserve"> esse Castaneam praestantissimam censet</w:t>
        <w:br/>
        <w:t xml:space="preserve"> Galen. lib. 2. de facuit. aliment. c. 38. dicitur</w:t>
        <w:br/>
        <w:t xml:space="preserve">quoque pro eo </w:t>
      </w:r>
      <w:r>
        <w:rPr>
          <w:rStyle w:val="GrcARELIRE"/>
        </w:rPr>
        <w:t>κασταναικὸν κάρυον</w:t>
      </w:r>
      <w:r>
        <w:rPr>
          <w:rStyle w:val="Dfinition"/>
        </w:rPr>
        <w:t>, nux Caitanaica, a</w:t>
        <w:br/>
        <w:t>quae in ea Thessaliae seu Ponti parte prouenit, a</w:t>
        <w:br/>
        <w:t xml:space="preserve">quae &amp; </w:t>
      </w:r>
      <w:r>
        <w:rPr>
          <w:rStyle w:val="GrcARELIRE"/>
        </w:rPr>
        <w:t>κάστανον</w:t>
      </w:r>
      <w:r>
        <w:rPr>
          <w:rStyle w:val="Dfinition"/>
        </w:rPr>
        <w:t xml:space="preserve"> nominatur Theophr. hiit. plant. c</w:t>
        <w:br/>
        <w:t>lib. 4. cap. 10. Galen. vero lib. de boni &amp; mali</w:t>
        <w:br/>
        <w:t>succi cibis, Castaneas inter arborum fructus, si</w:t>
        <w:br/>
        <w:t>modo in ventriculo probe concoquantur. (AE. a.</w:t>
        <w:br/>
        <w:t>gre enim ob soliditatem substantiae confici diu¬tiusque</w:t>
        <w:br/>
        <w:t xml:space="preserve"> haerere nec facile permeare queunt) etsi a</w:t>
        <w:br/>
        <w:t>illae crassi succi sunt, minime tamen improbi es¬se</w:t>
        <w:br/>
        <w:t xml:space="preserve"> efficaciterque alere corpus tradit, praebere</w:t>
        <w:br/>
        <w:t>enim alimentum tum crassum tùm dissolui maxime</w:t>
        <w:br/>
        <w:t xml:space="preserve"> contumax, ab vberiore tamen earum vsu</w:t>
        <w:br/>
        <w:t>ideo abstinendum consulit non solum quod cras¬sum</w:t>
        <w:br/>
        <w:t xml:space="preserve"> gignant succum, sed quod aegre concoqui,</w:t>
        <w:br/>
        <w:t>aluum cohibere atque astringere, inflammationes</w:t>
        <w:br/>
        <w:t xml:space="preserve"> excitare suapte natura soleant. Libro vero à</w:t>
        <w:br/>
        <w:t>de attenuante victus ratione quasi sui immemor</w:t>
        <w:br/>
        <w:t xml:space="preserve"> oblitusque precedentium Castaneas siue a</w:t>
        <w:br/>
        <w:t>elixentur, siue assentur, siue denique frigantur, a</w:t>
        <w:br/>
        <w:t>semper esse prauas inquit, &amp; multo magis si crudae</w:t>
        <w:br/>
        <w:t xml:space="preserve"> mandantur: haec autem Galem locapugnantia</w:t>
        <w:br/>
        <w:t xml:space="preserve"> apposite conciliaueris, si quando pra¬¬uas</w:t>
        <w:br/>
        <w:t xml:space="preserve"> esse dixit Castaneas libro de attenuante vi¬ctus</w:t>
        <w:br/>
        <w:t xml:space="preserve"> ratione, id referendum censueris, nonad</w:t>
        <w:br/>
        <w:t>succi quem in corpore gignunt prauitatem (no</w:t>
        <w:br/>
        <w:t>enim prauum gignunt in corpore succum sed in a</w:t>
        <w:br/>
        <w:t>noxium &amp; probe valentem) sed magis ad id e</w:t>
        <w:br/>
        <w:t>quod aegre ac difficuiter conficiantur, &amp; quod à</w:t>
        <w:br/>
        <w:t>aluum astringant, quod inflammationes exci¬tent:</w:t>
        <w:br/>
        <w:t xml:space="preserve"> quae omnia quouis ipsae modo parentur, d</w:t>
        <w:br/>
        <w:t>sed multo magis si crudae sumantur, inferre natae</w:t>
        <w:br/>
        <w:t xml:space="preserve"> sunt, quorum merito prauas semper existere,</w:t>
        <w:br/>
        <w:t>iure dixisse est visus. 4</w:t>
        <w:br/>
      </w:r>
      <w:r>
        <w:rPr>
          <w:rStyle w:val="Orth"/>
        </w:rPr>
        <w:t>Καστόριον</w:t>
      </w:r>
      <w:r>
        <w:rPr>
          <w:rStyle w:val="Dfinition"/>
        </w:rPr>
        <w:t xml:space="preserve">, siue </w:t>
      </w:r>
      <w:r>
        <w:rPr>
          <w:rStyle w:val="Orth"/>
        </w:rPr>
        <w:t>Καστόρειον</w:t>
      </w:r>
      <w:r>
        <w:rPr>
          <w:rStyle w:val="Dfinition"/>
        </w:rPr>
        <w:t>. castoreum. Testiculi castoris</w:t>
        <w:br/>
        <w:t xml:space="preserve"> animalis quod fiber Latinis dicitur. Est autem</w:t>
        <w:br/>
        <w:t xml:space="preserve"> ancipitis vitae animal, &amp; plaerumque cum</w:t>
        <w:br/>
        <w:t>piscibus &amp; cancris ex aqua victum capessit. Testes</w:t>
        <w:br/>
        <w:t xml:space="preserve"> habet magni prorsus in medicina vsus, quos</w:t>
        <w:br/>
        <w:t>ab ipsis auelli &amp; à sese abijci cum venatu vrgetur</w:t>
        <w:br/>
        <w:t>, vanum est. Siquidem tangi nequeunt, ita</w:t>
        <w:br/>
        <w:t>vt in sue, substricti. Eligi autem debent quiex</w:t>
        <w:br/>
        <w:t>vno ortu connexi iunt (fieri enim non potest, vt</w:t>
        <w:br/>
        <w:t>gemini folliculi in vna membrana coniuncti reperiantur)</w:t>
        <w:br/>
        <w:t xml:space="preserve"> liquore intus veluti cereo, odore graui</w:t>
        <w:br/>
        <w:t xml:space="preserve"> &amp; virus redolente, gustu acri, mordente ac</w:t>
        <w:br/>
        <w:t>friabili, naturalibus tunicis circundato. Pontici</w:t>
        <w:br/>
        <w:t>caeteris praeferuntur. calefacit &amp; siccat, habetque</w:t>
        <w:br/>
        <w:t xml:space="preserve"> magnam partium tenuitatem. Itaque concoquit</w:t>
        <w:br/>
        <w:t>, discutit &amp; suppressas vacuationes restituit</w:t>
        <w:br/>
        <w:t>.</w:t>
        <w:br/>
        <w:t>De his Castoris testiculis hoc insuper notan¬tandum</w:t>
        <w:br/>
        <w:t>, quod etsi antiquitas vniuersa Castorium</w:t>
        <w:br/>
        <w:t>crediderit nihil aliud esse quam fibri testicu¬los</w:t>
        <w:br/>
        <w:t>, vt &amp; hic tradit author, esse tamen oculatis¬simos</w:t>
        <w:br/>
        <w:t xml:space="preserve"> nonnullos qui obseruauerint testiculos</w:t>
        <w:br/>
        <w:t>à folliculis ijs qui in inguinibus vtrimque mem¬brana</w:t>
        <w:br/>
        <w:t xml:space="preserve"> sua conclusi, testium specie fallunt, qui¬que</w:t>
        <w:br/>
        <w:t xml:space="preserve"> verius Castorij nomine donantur, plane es¬se</w:t>
        <w:br/>
        <w:t xml:space="preserve"> diuersos; folliculos autem eos, potius quam</w:t>
        <w:br/>
        <w:t>testiculos paruos spinae adhaerentes, à veteribus</w:t>
        <w:br/>
        <w:t>vsurpari iolitos, vel ex eo patet quod scribit e</w:t>
        <w:br/>
        <w:t>Dioscor. lib. 2. c. 26. diuisa pelle excipiliquorem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-0033.jpg</w:t>
        <w:br/>
        <w:t>„illum pelleum tantopere celebratum: testes vero</w:t>
        <w:br/>
        <w:t>„non nili aperto abdomine, remotisque caeteris</w:t>
        <w:br/>
        <w:t>„visceribus spinae adhaerentes reperiantur, adde</w:t>
        <w:br/>
        <w:t>„quod quae à Diosc. legitimum Castoreum des„cribente</w:t>
        <w:br/>
        <w:t xml:space="preserve"> liquori tributa iunt, rolliculorum</w:t>
        <w:br/>
        <w:t>" quam testium liquori magis conuenire: Sed &amp;</w:t>
        <w:br/>
        <w:t>„ ex aliorum potius quam sua ipiius sententia te„stes</w:t>
        <w:br/>
        <w:t xml:space="preserve"> mihi appellasse Dioscor. videtur, quoniam</w:t>
        <w:br/>
        <w:t xml:space="preserve">" &amp; eos interdum non </w:t>
      </w:r>
      <w:r>
        <w:rPr>
          <w:rStyle w:val="GrcARELIRE"/>
        </w:rPr>
        <w:t>ὄρχεις</w:t>
      </w:r>
      <w:r>
        <w:rPr>
          <w:rStyle w:val="Dfinition"/>
        </w:rPr>
        <w:t xml:space="preserve"> sed </w:t>
      </w:r>
      <w:r>
        <w:rPr>
          <w:rStyle w:val="GrcARELIRE"/>
        </w:rPr>
        <w:t>φύσσας</w:t>
      </w:r>
      <w:r>
        <w:rPr>
          <w:rStyle w:val="Dfinition"/>
        </w:rPr>
        <w:t xml:space="preserve"> hoc est te„sticulos</w:t>
        <w:br/>
        <w:t xml:space="preserve"> nominat. Castoris autem testes </w:t>
      </w:r>
      <w:r>
        <w:rPr>
          <w:rStyle w:val="GrcARELIRE"/>
        </w:rPr>
        <w:t>οὑλοοὺς</w:t>
      </w:r>
      <w:r>
        <w:rPr>
          <w:rStyle w:val="Dfinition"/>
        </w:rPr>
        <w:t xml:space="preserve"> vo„cauit</w:t>
        <w:br/>
        <w:t xml:space="preserve"> Nicander in Theriacis, quaii mortireros,</w:t>
        <w:br/>
        <w:t>" &amp; ipsi Castori pernitioios, quod eorum cauia pe„ti</w:t>
        <w:br/>
        <w:t xml:space="preserve"> &amp; occidi soleat.</w:t>
        <w:br/>
      </w:r>
      <w:r>
        <w:rPr>
          <w:rStyle w:val="Orth"/>
        </w:rPr>
        <w:t>Κάστωρ</w:t>
      </w:r>
      <w:r>
        <w:rPr>
          <w:rStyle w:val="Dfinition"/>
        </w:rPr>
        <w:t xml:space="preserve">. sic quidam </w:t>
      </w:r>
      <w:r>
        <w:rPr>
          <w:rStyle w:val="GrcARELIRE"/>
        </w:rPr>
        <w:t>τὸν κρόκον</w:t>
      </w:r>
      <w:r>
        <w:rPr>
          <w:rStyle w:val="Dfinition"/>
        </w:rPr>
        <w:t xml:space="preserve"> appellant, vt habetur</w:t>
        <w:br/>
        <w:t>apud Diolcoridem.</w:t>
        <w:br/>
      </w:r>
      <w:r>
        <w:rPr>
          <w:rStyle w:val="Orth"/>
        </w:rPr>
        <w:t>Καταβλακέυουσι</w:t>
      </w:r>
      <w:r>
        <w:rPr>
          <w:rStyle w:val="Dfinition"/>
        </w:rPr>
        <w:t xml:space="preserve">. </w:t>
      </w:r>
      <w:r>
        <w:rPr>
          <w:rStyle w:val="Syn"/>
        </w:rPr>
        <w:t>κατολιγωροῦσι</w:t>
      </w:r>
      <w:r>
        <w:rPr>
          <w:rStyle w:val="Dfinition"/>
        </w:rPr>
        <w:t>. hoc eit, paruipendunt,</w:t>
        <w:br/>
        <w:t>apud Hippoc.</w:t>
        <w:br/>
      </w:r>
      <w:r>
        <w:rPr>
          <w:rStyle w:val="Orth"/>
        </w:rPr>
        <w:t>Κατάβλημα</w:t>
      </w:r>
      <w:r>
        <w:rPr>
          <w:rStyle w:val="Dfinition"/>
        </w:rPr>
        <w:t>. dicitur apud Hippocr. quicquid exterius</w:t>
        <w:br/>
        <w:t xml:space="preserve"> parti superijcitur, siue timbria iiue aliud</w:t>
        <w:br/>
        <w:t>quid simile.</w:t>
        <w:br/>
      </w:r>
      <w:r>
        <w:rPr>
          <w:rStyle w:val="Orth"/>
        </w:rPr>
        <w:t>Καταβολὴ πυρέτου</w:t>
      </w:r>
      <w:r>
        <w:rPr>
          <w:rStyle w:val="Dfinition"/>
        </w:rPr>
        <w:t>. accessio febrilis Galeno dicitur.</w:t>
        <w:br/>
      </w:r>
      <w:r>
        <w:rPr>
          <w:rStyle w:val="Orth"/>
        </w:rPr>
        <w:t>Κάτατμα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solutio continuitatis in osie.</w:t>
        <w:br/>
        <w:t xml:space="preserve">Sicut enim in carne soluta continuitas </w:t>
      </w:r>
      <w:r>
        <w:rPr>
          <w:rStyle w:val="GrcARELIRE"/>
        </w:rPr>
        <w:t>ἔλκος</w:t>
      </w:r>
      <w:r>
        <w:rPr>
          <w:rStyle w:val="Dfinition"/>
        </w:rPr>
        <w:t xml:space="preserve"> dicitur</w:t>
        <w:br/>
        <w:t xml:space="preserve">, ita in osse </w:t>
      </w:r>
      <w:r>
        <w:rPr>
          <w:rStyle w:val="GrcARELIRE"/>
        </w:rPr>
        <w:t>κάταίμα</w:t>
      </w:r>
      <w:r>
        <w:rPr>
          <w:rStyle w:val="Dfinition"/>
        </w:rPr>
        <w:t>. In cartilagine non habet</w:t>
        <w:br/>
        <w:t>proprium nomen, sed eam continuitatis solutionem</w:t>
        <w:br/>
        <w:t xml:space="preserve"> Hippocr. abusus </w:t>
      </w:r>
      <w:r>
        <w:rPr>
          <w:rStyle w:val="GrcARELIRE"/>
        </w:rPr>
        <w:t>κατάτματος</w:t>
      </w:r>
      <w:r>
        <w:rPr>
          <w:rStyle w:val="Dfinition"/>
        </w:rPr>
        <w:t xml:space="preserve"> nomine appellauit</w:t>
        <w:br/>
        <w:t xml:space="preserve">, vt annotat Galenus comment. 2. </w:t>
      </w:r>
      <w:r>
        <w:rPr>
          <w:rStyle w:val="GrcARELIRE"/>
        </w:rPr>
        <w:t>εἰς τὸ πρὶ</w:t>
      </w:r>
      <w:r>
        <w:rPr>
          <w:rStyle w:val="Dfinition"/>
        </w:rPr>
        <w:br/>
      </w:r>
      <w:r>
        <w:rPr>
          <w:rStyle w:val="GrcARELIRE"/>
        </w:rPr>
        <w:t>ἄρθρῶν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κατά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 plures differentiae</w:t>
        <w:br/>
        <w:t xml:space="preserve">, </w:t>
      </w:r>
      <w:r>
        <w:rPr>
          <w:rStyle w:val="GrcARELIRE"/>
        </w:rPr>
        <w:t>ῥαρανηδὸν</w:t>
      </w:r>
      <w:r>
        <w:rPr>
          <w:rStyle w:val="Dfinition"/>
        </w:rPr>
        <w:t>, quod est fractura ossis per eius craslitudinem</w:t>
        <w:br/>
        <w:t xml:space="preserve"> transuersim facta. dicitur alijs nominibus</w:t>
        <w:br/>
        <w:t xml:space="preserve"> </w:t>
      </w:r>
      <w:r>
        <w:rPr>
          <w:rStyle w:val="GrcARELIRE"/>
        </w:rPr>
        <w:t>σικυηδὸν</w:t>
      </w:r>
      <w:r>
        <w:rPr>
          <w:rStyle w:val="Dfinition"/>
        </w:rPr>
        <w:t xml:space="preserve"> &amp; </w:t>
      </w:r>
      <w:r>
        <w:rPr>
          <w:rStyle w:val="GrcARELIRE"/>
        </w:rPr>
        <w:t>καυληδὸν</w:t>
      </w:r>
      <w:r>
        <w:rPr>
          <w:rStyle w:val="Dfinition"/>
        </w:rPr>
        <w:t>, ex cucumerum &amp; caulium</w:t>
        <w:br/>
        <w:t xml:space="preserve"> fractorum similitudine. Aliud </w:t>
      </w:r>
      <w:r>
        <w:rPr>
          <w:rStyle w:val="GrcARELIRE"/>
        </w:rPr>
        <w:t>γιδακηδὸν</w:t>
      </w:r>
      <w:r>
        <w:rPr>
          <w:rStyle w:val="Dfinition"/>
        </w:rPr>
        <w:br/>
        <w:t xml:space="preserve">quod est osiis fractura oblonga. Aliud </w:t>
      </w:r>
      <w:r>
        <w:rPr>
          <w:rStyle w:val="GrcARELIRE"/>
        </w:rPr>
        <w:t>τό εἰς ὄνυγα</w:t>
      </w:r>
      <w:r>
        <w:rPr>
          <w:rStyle w:val="Dfinition"/>
        </w:rPr>
        <w:br/>
        <w:t xml:space="preserve"> quod est ossis fractura, secundum partem quidem</w:t>
        <w:br/>
        <w:t xml:space="preserve"> aliquam recta, in extremo autem lunata. dicitur</w:t>
        <w:br/>
        <w:t xml:space="preserve"> &amp; alio nomine </w:t>
      </w:r>
      <w:r>
        <w:rPr>
          <w:rStyle w:val="GrcARELIRE"/>
        </w:rPr>
        <w:t>καλαμηδόν</w:t>
      </w:r>
      <w:r>
        <w:rPr>
          <w:rStyle w:val="Dfinition"/>
        </w:rPr>
        <w:t xml:space="preserve">. Aliud est </w:t>
      </w:r>
      <w:r>
        <w:rPr>
          <w:rStyle w:val="GrcARELIRE"/>
        </w:rPr>
        <w:t>ἀλφιτηδὸν</w:t>
      </w:r>
      <w:r>
        <w:rPr>
          <w:rStyle w:val="Dfinition"/>
        </w:rPr>
        <w:br/>
        <w:t>, quod est ossis fractura in multas tenues partes</w:t>
        <w:br/>
        <w:t xml:space="preserve">, quod &amp; à quibusdam </w:t>
      </w:r>
      <w:r>
        <w:rPr>
          <w:rStyle w:val="GrcARELIRE"/>
        </w:rPr>
        <w:t>καρυηδὸν</w:t>
      </w:r>
      <w:r>
        <w:rPr>
          <w:rStyle w:val="Dfinition"/>
        </w:rPr>
        <w:t xml:space="preserve"> dicitur. Aliud</w:t>
        <w:br/>
      </w:r>
      <w:r>
        <w:rPr>
          <w:rStyle w:val="GrcARELIRE"/>
        </w:rPr>
        <w:t>τὸ κατ ἀπόθραυσιν καὶ κτ ἀποκοπὴν</w:t>
      </w:r>
      <w:r>
        <w:rPr>
          <w:rStyle w:val="Dfinition"/>
        </w:rPr>
        <w:t>, quod est ablatio</w:t>
        <w:br/>
        <w:t xml:space="preserve"> partis ossis per summitatis rupturam, vt pars</w:t>
        <w:br/>
        <w:t>ea quae ablata est superinnatet. Sunt etiam qui</w:t>
        <w:br/>
        <w:t>fracturae cranij differentiam constituerint quàm</w:t>
        <w:br/>
      </w:r>
      <w:r>
        <w:rPr>
          <w:rStyle w:val="GrcARELIRE"/>
        </w:rPr>
        <w:t>ἀπήγημα</w:t>
      </w:r>
      <w:r>
        <w:rPr>
          <w:rStyle w:val="Dfinition"/>
        </w:rPr>
        <w:t xml:space="preserve"> vocant, quae fit quando perculia vna parte</w:t>
        <w:br/>
        <w:t>, ea finditur qui iae contraria est.</w:t>
        <w:br/>
        <w:t>Sed species solutionis continui in osse pau„</w:t>
        <w:br/>
        <w:t xml:space="preserve"> cis hîc percurramus ex Hippocr. lib. de capitis</w:t>
        <w:br/>
        <w:t>vulneribus, sunt autem in vniuersum simplices tres,</w:t>
        <w:br/>
        <w:t>" &amp; duae compositae, quarum singulae alias multas</w:t>
        <w:br/>
        <w:t>"„ eiusdem generis suo ambitu comprehendunt:</w:t>
        <w:br/>
        <w:t xml:space="preserve">„Prima ex simplicibus </w:t>
      </w:r>
      <w:r>
        <w:rPr>
          <w:rStyle w:val="GrcARELIRE"/>
        </w:rPr>
        <w:t>ῥωτμὴ</w:t>
      </w:r>
      <w:r>
        <w:rPr>
          <w:rStyle w:val="Dfinition"/>
        </w:rPr>
        <w:t xml:space="preserve"> rima seum fissio dicitur</w:t>
        <w:br/>
        <w:t>â graui telo ac retuso, haecque fracturae species</w:t>
        <w:br/>
        <w:t>"cum tenuissima est, ac pili initar, sub aspectum</w:t>
        <w:br/>
        <w:t xml:space="preserve">" vix cadens, </w:t>
      </w:r>
      <w:r>
        <w:rPr>
          <w:rStyle w:val="GrcARELIRE"/>
        </w:rPr>
        <w:t>τριγισμός</w:t>
      </w:r>
      <w:r>
        <w:rPr>
          <w:rStyle w:val="Dfinition"/>
        </w:rPr>
        <w:t xml:space="preserve"> à Paulo nominatur: altera</w:t>
        <w:br/>
        <w:t xml:space="preserve">„ est </w:t>
      </w:r>
      <w:r>
        <w:rPr>
          <w:rStyle w:val="GrcARELIRE"/>
        </w:rPr>
        <w:t>φλάσις</w:t>
      </w:r>
      <w:r>
        <w:rPr>
          <w:rStyle w:val="Dfinition"/>
        </w:rPr>
        <w:t xml:space="preserve"> â Galen. </w:t>
      </w:r>
      <w:r>
        <w:rPr>
          <w:rStyle w:val="GrcARELIRE"/>
        </w:rPr>
        <w:t>θλάσις</w:t>
      </w:r>
      <w:r>
        <w:rPr>
          <w:rStyle w:val="Dfinition"/>
        </w:rPr>
        <w:t xml:space="preserve"> dicta, collisio videlicet</w:t>
        <w:br/>
        <w:t>" vel contusio, in qua os nec finditur nec deprimi„tur</w:t>
        <w:br/>
        <w:t>, sed in suo statu manet ait Hippocr. Tertia</w:t>
        <w:br/>
        <w:t xml:space="preserve">" species </w:t>
      </w:r>
      <w:r>
        <w:rPr>
          <w:rStyle w:val="GrcARELIRE"/>
        </w:rPr>
        <w:t>ἔδρα</w:t>
      </w:r>
      <w:r>
        <w:rPr>
          <w:rStyle w:val="Dfinition"/>
        </w:rPr>
        <w:t xml:space="preserve"> dicitur Hippocr. quasi sedes, ab in„</w:t>
        <w:br/>
        <w:t xml:space="preserve"> cilione relicto teli vestigio ex quo innotescit; hec</w:t>
        <w:br/>
        <w:t xml:space="preserve">„ si alte os diuidat </w:t>
      </w:r>
      <w:r>
        <w:rPr>
          <w:rStyle w:val="GrcARELIRE"/>
        </w:rPr>
        <w:t>διακοπὴ</w:t>
      </w:r>
      <w:r>
        <w:rPr>
          <w:rStyle w:val="Dfinition"/>
        </w:rPr>
        <w:t xml:space="preserve"> vocatur, si excidat nec</w:t>
        <w:br/>
        <w:t xml:space="preserve">" separet </w:t>
      </w:r>
      <w:r>
        <w:rPr>
          <w:rStyle w:val="GrcARELIRE"/>
        </w:rPr>
        <w:t>ἐκκοπὸ</w:t>
      </w:r>
      <w:r>
        <w:rPr>
          <w:rStyle w:val="Dfinition"/>
        </w:rPr>
        <w:t>: Sin testam tanquam asciam re„</w:t>
        <w:br/>
        <w:t xml:space="preserve"> soluat </w:t>
      </w:r>
      <w:r>
        <w:rPr>
          <w:rStyle w:val="GrcARELIRE"/>
        </w:rPr>
        <w:t>ἀποσκεπαρνισμὸς</w:t>
      </w:r>
      <w:r>
        <w:rPr>
          <w:rStyle w:val="Dfinition"/>
        </w:rPr>
        <w:t xml:space="preserve">: Quarta eit </w:t>
      </w:r>
      <w:r>
        <w:rPr>
          <w:rStyle w:val="GrcARELIRE"/>
        </w:rPr>
        <w:t>ἀπόγημα</w:t>
      </w:r>
      <w:r>
        <w:rPr>
          <w:rStyle w:val="Dfinition"/>
        </w:rPr>
        <w:t>, siue</w:t>
        <w:br/>
      </w:r>
      <w:r>
        <w:rPr>
          <w:rStyle w:val="GrcARELIRE"/>
        </w:rPr>
        <w:t>ἀπόγόπημα</w:t>
      </w:r>
      <w:r>
        <w:rPr>
          <w:rStyle w:val="Dfinition"/>
        </w:rPr>
        <w:t xml:space="preserve"> species </w:t>
      </w:r>
      <w:r>
        <w:rPr>
          <w:rStyle w:val="GrcARELIRE"/>
        </w:rPr>
        <w:t>της ῥωτμης</w:t>
      </w:r>
      <w:r>
        <w:rPr>
          <w:rStyle w:val="Dfinition"/>
        </w:rPr>
        <w:t>, quam &amp; fracturae</w:t>
        <w:br/>
        <w:t xml:space="preserve">"differentiam </w:t>
      </w:r>
      <w:r>
        <w:rPr>
          <w:rStyle w:val="GrcARELIRE"/>
        </w:rPr>
        <w:t>τὴν ξυμφορὴν</w:t>
      </w:r>
      <w:r>
        <w:rPr>
          <w:rStyle w:val="Dfinition"/>
        </w:rPr>
        <w:t xml:space="preserve"> vocat Hippocr. lib. de</w:t>
        <w:br/>
        <w:t xml:space="preserve">" vulner. capitis: Quinta denique species </w:t>
      </w:r>
      <w:r>
        <w:rPr>
          <w:rStyle w:val="GrcARELIRE"/>
        </w:rPr>
        <w:t>ἔσφλασις</w:t>
      </w:r>
      <w:r>
        <w:rPr>
          <w:rStyle w:val="Dfinition"/>
        </w:rPr>
        <w:br/>
      </w:r>
      <w:r>
        <w:rPr>
          <w:rStyle w:val="GrcARELIRE"/>
        </w:rPr>
        <w:t>γ καὶ ἐκγίσωμα</w:t>
      </w:r>
      <w:r>
        <w:rPr>
          <w:rStyle w:val="Dfinition"/>
        </w:rPr>
        <w:t xml:space="preserve"> appellatur; cuius species iunt </w:t>
      </w:r>
      <w:r>
        <w:rPr>
          <w:rStyle w:val="GrcARELIRE"/>
        </w:rPr>
        <w:t>ἐκπεγισμα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καμάρωσις</w:t>
      </w:r>
      <w:r>
        <w:rPr>
          <w:rStyle w:val="Dfinition"/>
        </w:rPr>
        <w:t>: Possunt autem plures ex il"lis</w:t>
        <w:br/>
        <w:t>, aut etiam omnes simul iungi, rima, collisio,</w:t>
        <w:br/>
        <w:t xml:space="preserve">" incilio, </w:t>
      </w:r>
      <w:r>
        <w:rPr>
          <w:rStyle w:val="GrcARELIRE"/>
        </w:rPr>
        <w:t>ἀπήγημα</w:t>
      </w:r>
      <w:r>
        <w:rPr>
          <w:rStyle w:val="Dfinition"/>
        </w:rPr>
        <w:t>, depreisio: ex quibus omnibus</w:t>
        <w:br/>
        <w:t>n fracturae generibus invniuersu cognitu difficilli¬</w:t>
        <w:br/>
        <w:t>mas esse constat simplices omnes praeter incisionem</w:t>
        <w:br/>
        <w:t xml:space="preserve"> quae seruat teli vestigium, quanquam ne e</w:t>
        <w:br/>
        <w:t>ipsa quidem circa suturas semper, nudato etiam</w:t>
        <w:br/>
        <w:t xml:space="preserve">osse manifesta sit; quod enim </w:t>
      </w:r>
      <w:r>
        <w:rPr>
          <w:rStyle w:val="GrcARELIRE"/>
        </w:rPr>
        <w:t>φλάσις</w:t>
      </w:r>
      <w:r>
        <w:rPr>
          <w:rStyle w:val="Dfinition"/>
        </w:rPr>
        <w:t xml:space="preserve"> id est collisio</w:t>
        <w:br/>
        <w:t xml:space="preserve"> nusquam sensu pateat liquet, </w:t>
      </w:r>
      <w:r>
        <w:rPr>
          <w:rStyle w:val="GrcARELIRE"/>
        </w:rPr>
        <w:t>ῥωτμὴ</w:t>
      </w:r>
      <w:r>
        <w:rPr>
          <w:rStyle w:val="Dfinition"/>
        </w:rPr>
        <w:t xml:space="preserve"> vero in</w:t>
        <w:br/>
        <w:t xml:space="preserve">terdum apparet, interdum plane latet, aut pro¬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ter tenuitatem vt </w:t>
      </w:r>
      <w:r>
        <w:rPr>
          <w:rStyle w:val="GrcARELIRE"/>
        </w:rPr>
        <w:t>τειγισμὸς</w:t>
      </w:r>
      <w:r>
        <w:rPr>
          <w:rStyle w:val="Dfinition"/>
        </w:rPr>
        <w:t>, aut propter locum</w:t>
        <w:br/>
        <w:t xml:space="preserve">vt </w:t>
      </w:r>
      <w:r>
        <w:rPr>
          <w:rStyle w:val="GrcARELIRE"/>
        </w:rPr>
        <w:t>ἀπήγημα</w:t>
      </w:r>
      <w:r>
        <w:rPr>
          <w:rStyle w:val="Dfinition"/>
        </w:rPr>
        <w:t xml:space="preserve">: </w:t>
      </w:r>
      <w:r>
        <w:rPr>
          <w:rStyle w:val="GrcARELIRE"/>
        </w:rPr>
        <w:t>Ἐδρα</w:t>
      </w:r>
      <w:r>
        <w:rPr>
          <w:rStyle w:val="Dfinition"/>
        </w:rPr>
        <w:t xml:space="preserve"> vero &amp; </w:t>
      </w:r>
      <w:r>
        <w:rPr>
          <w:rStyle w:val="GrcARELIRE"/>
        </w:rPr>
        <w:t>ἔσφλασι</w:t>
      </w:r>
      <w:r>
        <w:rPr>
          <w:rStyle w:val="Dfinition"/>
        </w:rPr>
        <w:t>s oculis deprehenduntur</w:t>
        <w:br/>
        <w:t xml:space="preserve">, omnibus tamen praeterquam </w:t>
      </w:r>
      <w:r>
        <w:rPr>
          <w:rStyle w:val="GrcARELIRE"/>
        </w:rPr>
        <w:t>ἐσφλά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σει</w:t>
      </w:r>
      <w:r>
        <w:rPr>
          <w:rStyle w:val="Dfinition"/>
        </w:rPr>
        <w:t xml:space="preserve"> commune est, vt sensui non apparere possint, c</w:t>
        <w:br/>
        <w:t>vbi circa suturas acciderint: commemoratas</w:t>
        <w:br/>
        <w:t>singulas fracturarum species vide suis locis fusius</w:t>
        <w:br/>
        <w:t xml:space="preserve"> explicatas. 66</w:t>
        <w:br/>
      </w:r>
      <w:r>
        <w:rPr>
          <w:rStyle w:val="Orth"/>
        </w:rPr>
        <w:t>Κατατματικα φάρμάκα</w:t>
      </w:r>
      <w:r>
        <w:rPr>
          <w:rStyle w:val="Dfinition"/>
        </w:rPr>
        <w:t>. dicuntur medicamenta caluariae</w:t>
        <w:br/>
        <w:t xml:space="preserve"> fracturis accommodata. Sunt autem ea abstergendi</w:t>
        <w:br/>
        <w:t>, digerendi &amp; siccandi potestate praedita</w:t>
        <w:br/>
        <w:t>, quibus plaerique &amp; paululum ex adstringentibus</w:t>
        <w:br/>
        <w:t xml:space="preserve"> pharmacis admiscent. Sunt autem </w:t>
      </w:r>
      <w:r>
        <w:rPr>
          <w:rStyle w:val="GrcARELIRE"/>
        </w:rPr>
        <w:t>κατα</w:t>
      </w:r>
      <w:r>
        <w:rPr>
          <w:rStyle w:val="Dfinition"/>
        </w:rPr>
        <w:t>s</w:t>
      </w:r>
      <w:r>
        <w:rPr>
          <w:rStyle w:val="GrcARELIRE"/>
        </w:rPr>
        <w:t>ματικὰ</w:t>
      </w:r>
      <w:r>
        <w:rPr>
          <w:rStyle w:val="Dfinition"/>
        </w:rPr>
        <w:br/>
        <w:t xml:space="preserve"> eadem ferè cum </w:t>
      </w:r>
      <w:r>
        <w:rPr>
          <w:rStyle w:val="GrcARELIRE"/>
        </w:rPr>
        <w:t>κεφδσικοῖς</w:t>
      </w:r>
      <w:r>
        <w:rPr>
          <w:rStyle w:val="Dfinition"/>
        </w:rPr>
        <w:t>, nisi quod haec</w:t>
        <w:br/>
        <w:t>acrimoniam etiam quandam iortita sunt, vt ex</w:t>
        <w:br/>
        <w:t>alto in superficiem extimam non ossa modo, sed</w:t>
        <w:br/>
        <w:t>humorem etiam crassum &amp; viscosum, si quis iubest</w:t>
        <w:br/>
        <w:t>, vel omnino deprauatum attranant: quanquam</w:t>
        <w:br/>
        <w:t xml:space="preserve"> &amp; haec plerique etiam </w:t>
      </w:r>
      <w:r>
        <w:rPr>
          <w:rStyle w:val="GrcARELIRE"/>
        </w:rPr>
        <w:t>κατα</w:t>
      </w:r>
      <w:r>
        <w:rPr>
          <w:rStyle w:val="Dfinition"/>
        </w:rPr>
        <w:t xml:space="preserve"> s</w:t>
      </w:r>
      <w:r>
        <w:rPr>
          <w:rStyle w:val="GrcARELIRE"/>
        </w:rPr>
        <w:t>μάτικα</w:t>
      </w:r>
      <w:r>
        <w:rPr>
          <w:rStyle w:val="Dfinition"/>
        </w:rPr>
        <w:t xml:space="preserve"> appellarint</w:t>
        <w:br/>
        <w:t xml:space="preserve">, vt scribit Galenus lib. 2. </w:t>
      </w:r>
      <w:r>
        <w:rPr>
          <w:rStyle w:val="GrcARELIRE"/>
        </w:rPr>
        <w:t>τ κ</w:t>
      </w:r>
      <w:r>
        <w:rPr>
          <w:rStyle w:val="Dfinition"/>
        </w:rPr>
        <w:t xml:space="preserve"> </w:t>
      </w:r>
      <w:r>
        <w:rPr>
          <w:rStyle w:val="GrcARELIRE"/>
        </w:rPr>
        <w:t>γυη</w:t>
      </w:r>
      <w:r>
        <w:rPr>
          <w:rStyle w:val="Dfinition"/>
        </w:rPr>
        <w:t>. quo loco</w:t>
        <w:br/>
        <w:t xml:space="preserve">ipse aliquot Andromachi </w:t>
      </w:r>
      <w:r>
        <w:rPr>
          <w:rStyle w:val="GrcARELIRE"/>
        </w:rPr>
        <w:t>κατατματικὰ</w:t>
      </w:r>
      <w:r>
        <w:rPr>
          <w:rStyle w:val="Dfinition"/>
        </w:rPr>
        <w:t xml:space="preserve"> describit &amp;</w:t>
        <w:br/>
        <w:t>aliorum veterum medicorum.</w:t>
        <w:br/>
      </w:r>
      <w:r>
        <w:rPr>
          <w:rStyle w:val="Orth"/>
        </w:rPr>
        <w:t>Κατατυοι</w:t>
      </w:r>
      <w:r>
        <w:rPr>
          <w:rStyle w:val="Dfinition"/>
        </w:rPr>
        <w:t>. eneruat, debilitat, ad extremam imbecillitatem</w:t>
        <w:br/>
        <w:t xml:space="preserve"> ducit apud Hippocratem.</w:t>
        <w:br/>
      </w:r>
      <w:r>
        <w:rPr>
          <w:rStyle w:val="Orth"/>
        </w:rPr>
        <w:t>Καταιγιζειν</w:t>
      </w:r>
      <w:r>
        <w:rPr>
          <w:rStyle w:val="Dfinition"/>
        </w:rPr>
        <w:t xml:space="preserve">. </w:t>
      </w:r>
      <w:r>
        <w:rPr>
          <w:rStyle w:val="Syn"/>
        </w:rPr>
        <w:t>τρεπειν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ὀρμάν</w:t>
      </w:r>
      <w:r>
        <w:rPr>
          <w:rStyle w:val="Dfinition"/>
        </w:rPr>
        <w:t>, hoc eit, inuertere &amp;</w:t>
        <w:br/>
        <w:t>erumpere: apud Hippocrat. vt annotat Erotianus</w:t>
        <w:br/>
        <w:t>.</w:t>
        <w:br/>
      </w:r>
      <w:r>
        <w:rPr>
          <w:rStyle w:val="Orth"/>
        </w:rPr>
        <w:t>Καταιόνησις</w:t>
      </w:r>
      <w:r>
        <w:rPr>
          <w:rStyle w:val="Dfinition"/>
        </w:rPr>
        <w:t xml:space="preserve">. </w:t>
      </w:r>
      <w:r>
        <w:rPr>
          <w:rStyle w:val="Foreign"/>
        </w:rPr>
        <w:t>irrigatio</w:t>
      </w:r>
      <w:r>
        <w:rPr>
          <w:rStyle w:val="Dfinition"/>
        </w:rPr>
        <w:t>. perfuiio. Fit humore copioso</w:t>
        <w:br/>
        <w:t>in partem aliquam affuso. quo quidem remedij</w:t>
        <w:br/>
        <w:t>genere vtendum cum aliqua de causa balneo excludimur</w:t>
        <w:br/>
        <w:t>. Sed praesertim capiti adhibetur siue</w:t>
        <w:br/>
        <w:t>ad somnum conciliandum, siue ad compeicendum</w:t>
        <w:br/>
        <w:t xml:space="preserve"> delirium, siue ad soluendas conuulsiones:</w:t>
        <w:br/>
        <w:t>Archigenes namque proditur praeceptorem iuu</w:t>
        <w:br/>
        <w:t>Agathinum ex vigilijs delirantem, confestim delirio</w:t>
        <w:br/>
        <w:t xml:space="preserve"> vigilijsque liberasse largiore oleo &amp; calente</w:t>
        <w:br/>
        <w:t xml:space="preserve"> capiti affuso. Id quod etiam praestari potest</w:t>
        <w:br/>
        <w:t>chamaemelo vel calycibus papaueris in oleo decoctis</w:t>
        <w:br/>
        <w:t>. Similiter in caninis conuulsionibus captit</w:t>
        <w:br/>
        <w:t>oleo sicyonio calente aut alio eiusdem facultatis</w:t>
        <w:br/>
        <w:t>perfundi irrigarique potest, ssicut &amp; aliae corporis</w:t>
        <w:br/>
        <w:t>partes quas morbus aliquis occupat. Nam &amp;</w:t>
        <w:br/>
        <w:t>podagrici &amp; tremore laborantes &amp; hepatici &amp;</w:t>
        <w:br/>
        <w:t>splenici proprias habent &amp; peculiares irrigationes</w:t>
        <w:br/>
        <w:t xml:space="preserve">. Caeterum </w:t>
      </w:r>
      <w:r>
        <w:rPr>
          <w:rStyle w:val="GrcARELIRE"/>
        </w:rPr>
        <w:t>ἡ καταιόνησις</w:t>
      </w:r>
      <w:r>
        <w:rPr>
          <w:rStyle w:val="Dfinition"/>
        </w:rPr>
        <w:t xml:space="preserve"> differt </w:t>
      </w:r>
      <w:r>
        <w:rPr>
          <w:rStyle w:val="GrcARELIRE"/>
        </w:rPr>
        <w:t>ἀπὸ τῆς ἐμβρργῆς</w:t>
      </w:r>
      <w:r>
        <w:rPr>
          <w:rStyle w:val="Dfinition"/>
        </w:rPr>
        <w:br/>
        <w:t xml:space="preserve">, eo solo quod post </w:t>
      </w:r>
      <w:r>
        <w:rPr>
          <w:rStyle w:val="GrcARELIRE"/>
        </w:rPr>
        <w:t>τὴν καταιόνησιν</w:t>
      </w:r>
      <w:r>
        <w:rPr>
          <w:rStyle w:val="Dfinition"/>
        </w:rPr>
        <w:t xml:space="preserve"> in parte</w:t>
        <w:br/>
        <w:t>aliqua factam, eidem lanam aut linteum aut aliud</w:t>
        <w:br/>
        <w:t xml:space="preserve">quid superponimus, quod post </w:t>
      </w:r>
      <w:r>
        <w:rPr>
          <w:rStyle w:val="GrcARELIRE"/>
        </w:rPr>
        <w:t>τὴν ἐμέροχὴν</w:t>
      </w:r>
      <w:r>
        <w:rPr>
          <w:rStyle w:val="Dfinition"/>
        </w:rPr>
        <w:t xml:space="preserve"> non</w:t>
        <w:br/>
        <w:t>facimus.</w:t>
        <w:br/>
      </w:r>
      <w:r>
        <w:rPr>
          <w:rStyle w:val="Orth"/>
        </w:rPr>
        <w:t>Κατακαυματα</w:t>
      </w:r>
      <w:r>
        <w:rPr>
          <w:rStyle w:val="Dfinition"/>
        </w:rPr>
        <w:t xml:space="preserve"> ambusta, incendiosae quaedam pultulae</w:t>
        <w:br/>
        <w:t xml:space="preserve"> atque ambustiones in cute ex vitulatione enatae</w:t>
        <w:br/>
        <w:t xml:space="preserve"> aut humorum acrimonia cutem lancinante e</w:t>
        <w:br/>
        <w:t>erumpentes. c6</w:t>
        <w:br/>
      </w:r>
      <w:r>
        <w:rPr>
          <w:rStyle w:val="Orth"/>
        </w:rPr>
        <w:t>Κατάκλασις</w:t>
      </w:r>
      <w:r>
        <w:rPr>
          <w:rStyle w:val="Dfinition"/>
        </w:rPr>
        <w:t>. nomen in artubus frequens est apud c</w:t>
        <w:br/>
        <w:t>Hippocr. quando iacente supino aegro videntur</w:t>
        <w:br/>
      </w:r>
      <w:r>
        <w:rPr>
          <w:rStyle w:val="GrcARELIRE"/>
        </w:rPr>
        <w:t>συτκεκαυμένα</w:t>
      </w:r>
      <w:r>
        <w:rPr>
          <w:rStyle w:val="Dfinition"/>
        </w:rPr>
        <w:t xml:space="preserve"> crura, </w:t>
      </w:r>
      <w:r>
        <w:rPr>
          <w:rStyle w:val="GrcARELIRE"/>
        </w:rPr>
        <w:t>ἢ διαπεπλειμένα</w:t>
      </w:r>
      <w:r>
        <w:rPr>
          <w:rStyle w:val="Dfinition"/>
        </w:rPr>
        <w:t>, id est con¬ ¬tracta</w:t>
        <w:br/>
        <w:t xml:space="preserve"> aut implexa: Sed &amp; in Coacis de eo lassitu¬ dinis</w:t>
        <w:br/>
        <w:t xml:space="preserve"> genere dicitur quod </w:t>
      </w:r>
      <w:r>
        <w:rPr>
          <w:rStyle w:val="GrcARELIRE"/>
        </w:rPr>
        <w:t>ὄστοκοπεν</w:t>
      </w:r>
      <w:r>
        <w:rPr>
          <w:rStyle w:val="Dfinition"/>
        </w:rPr>
        <w:t xml:space="preserve"> appellant, in</w:t>
        <w:br/>
        <w:t>quo aegri quasi confractis ossibus dolentes iacent;</w:t>
        <w:br/>
        <w:t xml:space="preserve"> Sed &amp; in oculorum &amp; paspebrarum per¬ uersione</w:t>
        <w:br/>
        <w:t xml:space="preserve"> </w:t>
      </w:r>
      <w:r>
        <w:rPr>
          <w:rStyle w:val="GrcARELIRE"/>
        </w:rPr>
        <w:t>κατάκλασιν</w:t>
      </w:r>
      <w:r>
        <w:rPr>
          <w:rStyle w:val="Dfinition"/>
        </w:rPr>
        <w:t xml:space="preserve"> vsurpauit, cùm ait, </w:t>
      </w:r>
      <w:r>
        <w:rPr>
          <w:rStyle w:val="GrcARELIRE"/>
        </w:rPr>
        <w:t>ὁμμάων</w:t>
      </w:r>
      <w:r>
        <w:rPr>
          <w:rStyle w:val="Dfinition"/>
        </w:rPr>
        <w:t xml:space="preserve"> e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θρῖσος παρικρούστικον</w:t>
      </w:r>
      <w:r>
        <w:rPr>
          <w:rStyle w:val="Dfinition"/>
        </w:rPr>
        <w:t xml:space="preserve">, </w:t>
      </w:r>
      <w:r>
        <w:rPr>
          <w:rStyle w:val="GrcARELIRE"/>
        </w:rPr>
        <w:t>καὶ ῥίψεῖς ἀὐτεῶν</w:t>
      </w:r>
      <w:r>
        <w:rPr>
          <w:rStyle w:val="Dfinition"/>
        </w:rPr>
        <w:t xml:space="preserve">, </w:t>
      </w:r>
      <w:r>
        <w:rPr>
          <w:rStyle w:val="GrcARELIRE"/>
        </w:rPr>
        <w:t>καὶ κατακλά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σεῖς κακὸν</w:t>
      </w:r>
      <w:r>
        <w:rPr>
          <w:rStyle w:val="Dfinition"/>
        </w:rPr>
        <w:t>, id est oculorum intuitus audax, phre¬¬niticus;</w:t>
        <w:br/>
        <w:t xml:space="preserve"> sic &amp; coniectus freques &amp; contortio: vbi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-0035.jpg</w:t>
        <w:br/>
        <w:t xml:space="preserve">„ sic Galen. ait, </w:t>
      </w:r>
      <w:r>
        <w:rPr>
          <w:rStyle w:val="GrcARELIRE"/>
        </w:rPr>
        <w:t>κατακλασιν λέγει τῶν ὅφθαλμων ὅταν</w:t>
      </w:r>
      <w:r>
        <w:rPr>
          <w:rStyle w:val="Dfinition"/>
        </w:rPr>
        <w:br/>
      </w:r>
      <w:r>
        <w:rPr>
          <w:rStyle w:val="GrcARELIRE"/>
        </w:rPr>
        <w:t>γρ διαστρίφεται τὰ βλέραρα</w:t>
      </w:r>
      <w:r>
        <w:rPr>
          <w:rStyle w:val="Dfinition"/>
        </w:rPr>
        <w:t>, id est cum eorum palpe„brae</w:t>
        <w:br/>
        <w:t xml:space="preserve"> peruertuntur, quod in prognostico dixerat</w:t>
        <w:br/>
      </w:r>
      <w:r>
        <w:rPr>
          <w:rStyle w:val="GrcARELIRE"/>
        </w:rPr>
        <w:t>γ κάμπυλον βλέραρον</w:t>
      </w:r>
      <w:r>
        <w:rPr>
          <w:rStyle w:val="Dfinition"/>
        </w:rPr>
        <w:t>; Sed &amp; prorrhetic. sect. 2. part.</w:t>
        <w:br/>
        <w:t xml:space="preserve">„ 52. pro </w:t>
      </w:r>
      <w:r>
        <w:rPr>
          <w:rStyle w:val="GrcARELIRE"/>
        </w:rPr>
        <w:t>κατακλασις</w:t>
      </w:r>
      <w:r>
        <w:rPr>
          <w:rStyle w:val="Dfinition"/>
        </w:rPr>
        <w:t xml:space="preserve"> etiam habetur </w:t>
      </w:r>
      <w:r>
        <w:rPr>
          <w:rStyle w:val="GrcARELIRE"/>
        </w:rPr>
        <w:t>κατακλεισι</w:t>
      </w:r>
      <w:r>
        <w:rPr>
          <w:rStyle w:val="Dfinition"/>
        </w:rPr>
        <w:t>s,</w:t>
        <w:br/>
        <w:t>avtrumque enim Gal. agnoscit, nullo inter haec</w:t>
        <w:br/>
        <w:t>„ existente discrimine, seu oculum confractum</w:t>
        <w:br/>
        <w:t>„siue clausum dixeris, quorum alterum pendet à</w:t>
        <w:br/>
        <w:t>p robore &amp; contentione partium oculos clauden„</w:t>
        <w:br/>
        <w:t xml:space="preserve"> tium, alterum ab aperientium imbecillitate vt</w:t>
        <w:br/>
        <w:t xml:space="preserve">„ docet Galen. ibidem comment. 2. </w:t>
      </w:r>
      <w:r>
        <w:rPr>
          <w:rStyle w:val="GrcARELIRE"/>
        </w:rPr>
        <w:t>κατάκλασις</w:t>
      </w:r>
      <w:r>
        <w:rPr>
          <w:rStyle w:val="Dfinition"/>
        </w:rPr>
        <w:br/>
        <w:t xml:space="preserve">in etiam </w:t>
      </w:r>
      <w:r>
        <w:rPr>
          <w:rStyle w:val="GrcARELIRE"/>
        </w:rPr>
        <w:t>τῶν υρ θρων</w:t>
      </w:r>
      <w:r>
        <w:rPr>
          <w:rStyle w:val="Dfinition"/>
        </w:rPr>
        <w:t xml:space="preserve"> aphor. 18. sect. 1. I. 6. Epid. dici„tur</w:t>
        <w:br/>
        <w:t xml:space="preserve"> de inflexis supra naturalem &amp; mediocrem fi„</w:t>
        <w:br/>
        <w:t xml:space="preserve"> guram articulis, aut nimium diductis, cum vide„</w:t>
        <w:br/>
        <w:t xml:space="preserve"> sicet aegri lupini iacent, vel bracchijs ceruice &amp;</w:t>
        <w:br/>
        <w:t>„ cruribus extentis, vel ijsdem contractis &amp; implexis</w:t>
        <w:br/>
        <w:t>, quae modice reducta esse oportet, quorum</w:t>
        <w:br/>
        <w:t>" illud fractarum virium &amp; facultatis animalis re„</w:t>
        <w:br/>
        <w:t xml:space="preserve"> solutae argumentum est, hoc vero conuussionis</w:t>
        <w:br/>
        <w:t xml:space="preserve">" &amp; delirij: ab hac insuper voce etiam </w:t>
      </w:r>
      <w:r>
        <w:rPr>
          <w:rStyle w:val="GrcARELIRE"/>
        </w:rPr>
        <w:t>φωναὶ κατα</w:t>
      </w:r>
      <w:r>
        <w:rPr>
          <w:rStyle w:val="Dfinition"/>
        </w:rPr>
        <w:t>9</w:t>
        <w:br/>
        <w:t xml:space="preserve"> </w:t>
      </w:r>
      <w:r>
        <w:rPr>
          <w:rStyle w:val="GrcARELIRE"/>
        </w:rPr>
        <w:t>κλώμεναι</w:t>
      </w:r>
      <w:r>
        <w:rPr>
          <w:rStyle w:val="Dfinition"/>
        </w:rPr>
        <w:t xml:space="preserve"> in Coacis dicuntur, confractae, per"uersae</w:t>
        <w:br/>
        <w:t>, interruptae, hoc est, quae faucibus hae„rent</w:t>
        <w:br/>
        <w:t>, in quibus materia vocalis quasi conglome„rata</w:t>
        <w:br/>
        <w:t xml:space="preserve"> subsistit, vnde &amp; </w:t>
      </w:r>
      <w:r>
        <w:rPr>
          <w:rStyle w:val="GrcARELIRE"/>
        </w:rPr>
        <w:t>κατειλοῦσαι</w:t>
      </w:r>
      <w:r>
        <w:rPr>
          <w:rStyle w:val="Dfinition"/>
        </w:rPr>
        <w:t xml:space="preserve"> ab eodem vocan„tur</w:t>
        <w:br/>
        <w:t xml:space="preserve">, &amp; </w:t>
      </w:r>
      <w:r>
        <w:rPr>
          <w:rStyle w:val="GrcARELIRE"/>
        </w:rPr>
        <w:t>κατιλλ αινόμεναι</w:t>
      </w:r>
      <w:r>
        <w:rPr>
          <w:rStyle w:val="Dfinition"/>
        </w:rPr>
        <w:t xml:space="preserve"> id est </w:t>
      </w:r>
      <w:r>
        <w:rPr>
          <w:rStyle w:val="GrcARELIRE"/>
        </w:rPr>
        <w:t>διαστρερόάεναι</w:t>
      </w:r>
      <w:r>
        <w:rPr>
          <w:rStyle w:val="Dfinition"/>
        </w:rPr>
        <w:t>, peruersae,</w:t>
        <w:br/>
        <w:t>"quares aliquando annotauit Hippocr. in tabidis,</w:t>
        <w:br/>
        <w:t>" ex prolapsu catarrhi ferini materiae vocali occur„rentis</w:t>
        <w:br/>
        <w:t>, maximeque in tempestate pestifera, au"</w:t>
        <w:br/>
        <w:t xml:space="preserve"> strina, ventis placidae pluuiosa quae caput re"pletichore</w:t>
        <w:br/>
        <w:t>, hoc est, fero maligno &amp; pituita salsa:</w:t>
        <w:br/>
        <w:t>" nuiusmodi sunt quas non inepte vulgus Galli„cum</w:t>
        <w:br/>
        <w:t xml:space="preserve"> quassas vocat, humiditate continenti riguas</w:t>
        <w:br/>
        <w:t>„minime sonoras &amp; claras; sed &amp; per has voces,</w:t>
        <w:br/>
        <w:t>" accisas, &amp; admodum imbecillas rectè intellexe„ris</w:t>
        <w:br/>
        <w:t xml:space="preserve">, imitatione Graecorum qui </w:t>
      </w:r>
      <w:r>
        <w:rPr>
          <w:rStyle w:val="GrcARELIRE"/>
        </w:rPr>
        <w:t>κατακλώμενα</w:t>
      </w:r>
      <w:r>
        <w:rPr>
          <w:rStyle w:val="Dfinition"/>
        </w:rPr>
        <w:t xml:space="preserve"> infir„ma</w:t>
        <w:br/>
        <w:t xml:space="preserve"> omnia intelligunt, adeo vt sint illae voces lan„guidae</w:t>
        <w:br/>
        <w:t xml:space="preserve"> &amp; obscurae vt vix exaudiantur, &amp; subinde</w:t>
        <w:br/>
        <w:t>„intercidant, lic in fullone phrenitico apud Hip"</w:t>
        <w:br/>
        <w:t xml:space="preserve"> pocr. notatur </w:t>
      </w:r>
      <w:r>
        <w:rPr>
          <w:rStyle w:val="GrcARELIRE"/>
        </w:rPr>
        <w:t>ρωνὴ κεκλασμεύη</w:t>
      </w:r>
      <w:r>
        <w:rPr>
          <w:rStyle w:val="Dfinition"/>
        </w:rPr>
        <w:t xml:space="preserve">, </w:t>
      </w:r>
      <w:r>
        <w:rPr>
          <w:rStyle w:val="GrcARELIRE"/>
        </w:rPr>
        <w:t>σαφὴς δὲ</w:t>
      </w:r>
      <w:r>
        <w:rPr>
          <w:rStyle w:val="Dfinition"/>
        </w:rPr>
        <w:t>, effracta</w:t>
        <w:br/>
        <w:t xml:space="preserve">„vox sed quae intelligeretur, vt in Nicoxeno </w:t>
      </w:r>
      <w:r>
        <w:rPr>
          <w:rStyle w:val="GrcARELIRE"/>
        </w:rPr>
        <w:t>ρωνὴ</w:t>
      </w:r>
      <w:r>
        <w:rPr>
          <w:rStyle w:val="Dfinition"/>
        </w:rPr>
        <w:br/>
        <w:t>„</w:t>
      </w:r>
      <w:r>
        <w:rPr>
          <w:rStyle w:val="GrcARELIRE"/>
        </w:rPr>
        <w:t>κεκλασμένη ἔργον ἀκοῦσαι</w:t>
      </w:r>
      <w:r>
        <w:rPr>
          <w:rStyle w:val="Dfinition"/>
        </w:rPr>
        <w:t xml:space="preserve">, </w:t>
      </w:r>
      <w:r>
        <w:rPr>
          <w:rStyle w:val="GrcARELIRE"/>
        </w:rPr>
        <w:t>ταφὴς δὲ</w:t>
      </w:r>
      <w:r>
        <w:rPr>
          <w:rStyle w:val="Dfinition"/>
        </w:rPr>
        <w:t>, vox effracta quae</w:t>
        <w:br/>
        <w:t>„exaudiretur quidem sed aegre.</w:t>
        <w:br/>
      </w:r>
      <w:r>
        <w:rPr>
          <w:rStyle w:val="Orth"/>
        </w:rPr>
        <w:t>Κατακεκλιμέύοι</w:t>
      </w:r>
      <w:r>
        <w:rPr>
          <w:rStyle w:val="Dfinition"/>
        </w:rPr>
        <w:t xml:space="preserve">. </w:t>
      </w:r>
      <w:r>
        <w:rPr>
          <w:rStyle w:val="Syn"/>
        </w:rPr>
        <w:t>ἕκλυτοι</w:t>
      </w:r>
      <w:r>
        <w:rPr>
          <w:rStyle w:val="Dfinition"/>
        </w:rPr>
        <w:t>. hoc est, resoluti, languentes,</w:t>
        <w:br/>
        <w:t>deficientes apud Hippocratem, vt annotat Galcomment</w:t>
        <w:br/>
        <w:t>. in prorrhet.</w:t>
        <w:br/>
      </w:r>
      <w:r>
        <w:rPr>
          <w:rStyle w:val="Orth"/>
        </w:rPr>
        <w:t>Κατακλείδες</w:t>
      </w:r>
      <w:r>
        <w:rPr>
          <w:rStyle w:val="Dfinition"/>
        </w:rPr>
        <w:t>. dicuntur ossa cartisaginosa in commilsura</w:t>
        <w:br/>
        <w:t xml:space="preserve"> omoplatae cum claui sita, vtrinque scilicet</w:t>
        <w:br/>
        <w:t>singula. Siquidem in ea commissura saepe accumbit</w:t>
        <w:br/>
        <w:t>, saepius media intercedit cartilago, vti in</w:t>
        <w:br/>
        <w:t>ea quae claui est cum sterno iunctura, &amp; ea quae</w:t>
        <w:br/>
        <w:t>genae inferiori cum osse temporali, &amp; cruri cum</w:t>
        <w:br/>
        <w:t>tibia. Hanc porro cartilaginem osseam Galenus</w:t>
        <w:br/>
        <w:t>os propter duritiem appellat (quanquam ob tenuitatem</w:t>
        <w:br/>
        <w:t xml:space="preserve"> sit multum flexilis) &amp; scribit in ea commissura</w:t>
        <w:br/>
        <w:t>, proter omoplatam &amp; clauem, tertium</w:t>
        <w:br/>
        <w:t>os à quibusdam numerari, &amp; in ipsis tantum hominibus</w:t>
        <w:br/>
        <w:t xml:space="preserve"> Hippocratis testimonio deprehendi,</w:t>
        <w:br/>
        <w:t>qui eam homini propriam facit. hanc vero etiam</w:t>
        <w:br/>
        <w:t xml:space="preserve">ab aliquibus </w:t>
      </w:r>
      <w:r>
        <w:rPr>
          <w:rStyle w:val="GrcARELIRE"/>
        </w:rPr>
        <w:t>ἀκρώμιον</w:t>
      </w:r>
      <w:r>
        <w:rPr>
          <w:rStyle w:val="Dfinition"/>
        </w:rPr>
        <w:t xml:space="preserve"> vocari Galen. lib. de ossibus</w:t>
        <w:br/>
        <w:t xml:space="preserve"> prodidit.</w:t>
        <w:br/>
      </w:r>
      <w:r>
        <w:rPr>
          <w:rStyle w:val="Orth"/>
        </w:rPr>
        <w:t>Κατακεραστικῶν</w:t>
      </w:r>
      <w:r>
        <w:rPr>
          <w:rStyle w:val="Dfinition"/>
        </w:rPr>
        <w:t>. medicamentorum genus quod alias</w:t>
        <w:br/>
      </w:r>
      <w:r>
        <w:rPr>
          <w:rStyle w:val="GrcARELIRE"/>
        </w:rPr>
        <w:t>ν ἐπικερχστικὸν</w:t>
      </w:r>
      <w:r>
        <w:rPr>
          <w:rStyle w:val="Dfinition"/>
        </w:rPr>
        <w:t xml:space="preserve"> vocatur.</w:t>
        <w:br/>
      </w:r>
      <w:r>
        <w:rPr>
          <w:rStyle w:val="Orth"/>
        </w:rPr>
        <w:t>Κατακλινὴς</w:t>
      </w:r>
      <w:r>
        <w:rPr>
          <w:rStyle w:val="Dfinition"/>
        </w:rPr>
        <w:t xml:space="preserve">. de cumbens, idem quod </w:t>
      </w:r>
      <w:r>
        <w:rPr>
          <w:rStyle w:val="Syn"/>
        </w:rPr>
        <w:t>κατακλείσθεις</w:t>
      </w:r>
      <w:r>
        <w:rPr>
          <w:rStyle w:val="Dfinition"/>
        </w:rPr>
        <w:t>,</w:t>
        <w:br/>
      </w:r>
      <w:r>
        <w:rPr>
          <w:rStyle w:val="GrcARELIRE"/>
        </w:rPr>
        <w:t>γγ ἢ</w:t>
      </w:r>
      <w:r>
        <w:rPr>
          <w:rStyle w:val="Dfinition"/>
        </w:rPr>
        <w:t xml:space="preserve"> </w:t>
      </w:r>
      <w:r>
        <w:rPr>
          <w:rStyle w:val="GrcARELIRE"/>
        </w:rPr>
        <w:t>κλινηρὴς</w:t>
      </w:r>
      <w:r>
        <w:rPr>
          <w:rStyle w:val="Dfinition"/>
        </w:rPr>
        <w:t xml:space="preserve">, </w:t>
      </w:r>
      <w:r>
        <w:rPr>
          <w:rStyle w:val="GrcARELIRE"/>
        </w:rPr>
        <w:t>κ κλινοπετὴς</w:t>
      </w:r>
      <w:r>
        <w:rPr>
          <w:rStyle w:val="Dfinition"/>
        </w:rPr>
        <w:t xml:space="preserve"> significat, quibus </w:t>
      </w:r>
      <w:r>
        <w:rPr>
          <w:rStyle w:val="GrcARELIRE"/>
        </w:rPr>
        <w:t>ὅνθοστάδυν</w:t>
      </w:r>
      <w:r>
        <w:rPr>
          <w:rStyle w:val="Dfinition"/>
        </w:rPr>
        <w:br/>
      </w:r>
      <w:r>
        <w:rPr>
          <w:rStyle w:val="GrcARELIRE"/>
        </w:rPr>
        <w:t>ρ ἐνοχλείσθαι</w:t>
      </w:r>
      <w:r>
        <w:rPr>
          <w:rStyle w:val="Dfinition"/>
        </w:rPr>
        <w:t xml:space="preserve"> opponitur.</w:t>
        <w:br/>
      </w:r>
      <w:r>
        <w:rPr>
          <w:rStyle w:val="Orth"/>
        </w:rPr>
        <w:t>Κατάκλισις</w:t>
      </w:r>
      <w:r>
        <w:rPr>
          <w:rStyle w:val="Dfinition"/>
        </w:rPr>
        <w:t>. decubitus, quem in aegris à medico di„ligenter</w:t>
        <w:br/>
        <w:t xml:space="preserve"> considerari vult Hippocr. qui tres illius</w:t>
        <w:br/>
        <w:t>„figuras in Coacis describit, duas scilicet extremas</w:t>
        <w:br/>
        <w:t>„prorsus absurdas &amp; vitiosas: vnam quidem in ex</w:t>
        <w:br/>
        <w:t>cessu in qua supra modum membra contrahun¬ a</w:t>
        <w:br/>
        <w:t>tur; alteram in defectu in qua proijciuntur &amp; extenduntur:</w:t>
        <w:br/>
        <w:t xml:space="preserve"> inter has autem naturalis quaedam 4</w:t>
        <w:br/>
        <w:t>&amp; bene valentium propria est, in mediocritate.</w:t>
        <w:br/>
        <w:t>vehementis contractionis &amp; immodicae proiectionis</w:t>
        <w:br/>
        <w:t xml:space="preserve"> artuum &amp; spinae, qua figura etiam non</w:t>
        <w:br/>
        <w:t>cogitantes cubare solemus: extremas figuras,</w:t>
        <w:br/>
        <w:t xml:space="preserve">Galenus vocat </w:t>
      </w:r>
      <w:r>
        <w:rPr>
          <w:rStyle w:val="GrcARELIRE"/>
        </w:rPr>
        <w:t>γηματα ὑπερβολικὰ καὶ ἀτονίαν</w:t>
      </w:r>
      <w:r>
        <w:rPr>
          <w:rStyle w:val="Dfinition"/>
        </w:rPr>
        <w:t>: mediam</w:t>
        <w:br/>
        <w:t xml:space="preserve"> vero </w:t>
      </w:r>
      <w:r>
        <w:rPr>
          <w:rStyle w:val="GrcARELIRE"/>
        </w:rPr>
        <w:t>το ὑγρὸν</w:t>
      </w:r>
      <w:r>
        <w:rPr>
          <w:rStyle w:val="Dfinition"/>
        </w:rPr>
        <w:t>, quod totum corpus modice</w:t>
        <w:br/>
        <w:t>humidum significet, sine siccitate aut humiditate)</w:t>
        <w:br/>
        <w:t>vlla praeter naturam, sic enim in 1. prognost. dixit</w:t>
        <w:br/>
        <w:t xml:space="preserve"> </w:t>
      </w:r>
      <w:r>
        <w:rPr>
          <w:rStyle w:val="GrcARELIRE"/>
        </w:rPr>
        <w:t>τὸ ξύμπαν σωμα ὑτρὶν κείμενον</w:t>
      </w:r>
      <w:r>
        <w:rPr>
          <w:rStyle w:val="Dfinition"/>
        </w:rPr>
        <w:t>, totum corpus</w:t>
        <w:br/>
        <w:t>humidum quasi molliter iacens deprehendi debere</w:t>
        <w:br/>
        <w:t>, id est media figura situm, &amp; in latus firmatum;</w:t>
        <w:br/>
        <w:t xml:space="preserve"> quod enim moderate humidum &amp; sine dolore</w:t>
        <w:br/>
        <w:t>, tendi non debet, sed in medio contractionis</w:t>
        <w:br/>
        <w:t>siue flexus, &amp; proiectionis sue longae extensionis</w:t>
        <w:br/>
        <w:t>sese continet, ita vt in dextrum aut in sinistrum</w:t>
        <w:br/>
        <w:t>latus iaceat, collo, manibus, cruribusque parum</w:t>
        <w:br/>
        <w:t>reductis, &amp; neque supra modum exteniis neruis,</w:t>
        <w:br/>
        <w:t>neque nimium plexis, quorum hoc conuullionem</w:t>
        <w:br/>
        <w:t xml:space="preserve"> significat, illud resolutionem vel iummam</w:t>
        <w:br/>
        <w:t>infirmitate facultatis eius, quę corpus per mul¬culos</w:t>
        <w:br/>
        <w:t xml:space="preserve"> stabilit &amp; firmat, in media ergo &amp; naturali</w:t>
        <w:br/>
        <w:t>figura tria concurrere debent, decubitus in alterutrum</w:t>
        <w:br/>
        <w:t xml:space="preserve"> latus, erectum ac conitans corpus, non</w:t>
        <w:br/>
        <w:t>prolapium ad pedes, &amp; moderata totius corporis</w:t>
        <w:br/>
        <w:t>reductio, id est spinalis medullae, cuius partes,</w:t>
        <w:br/>
        <w:t>sunt ipsae colli vertebrae, &amp; quatuor artuum manuum</w:t>
        <w:br/>
        <w:t xml:space="preserve"> videlicet &amp; crurum: ex hac vero figura robur</w:t>
        <w:br/>
        <w:t xml:space="preserve"> facultatis animalis significatur, proindeque</w:t>
        <w:br/>
        <w:t>Hippocrati saluberrima censetur.</w:t>
        <w:br/>
      </w:r>
      <w:r>
        <w:rPr>
          <w:rStyle w:val="Orth"/>
        </w:rPr>
        <w:t>Κατάκλυσμα</w:t>
      </w:r>
      <w:r>
        <w:rPr>
          <w:rStyle w:val="Dfinition"/>
        </w:rPr>
        <w:t xml:space="preserve">. idem quòd </w:t>
      </w:r>
      <w:r>
        <w:rPr>
          <w:rStyle w:val="GrcARELIRE"/>
        </w:rPr>
        <w:t>κλυστὴρ</w:t>
      </w:r>
      <w:r>
        <w:rPr>
          <w:rStyle w:val="Dfinition"/>
        </w:rPr>
        <w:t>, apud Hippoc lib. de</w:t>
        <w:br/>
        <w:t>salubri diaeta.</w:t>
        <w:br/>
      </w:r>
      <w:r>
        <w:rPr>
          <w:rStyle w:val="Orth"/>
        </w:rPr>
        <w:t>Κατακλυσμός</w:t>
      </w:r>
      <w:r>
        <w:rPr>
          <w:rStyle w:val="Dfinition"/>
        </w:rPr>
        <w:t>. aquarum illisio dicitur Caelio Aure„</w:t>
        <w:br/>
        <w:t xml:space="preserve">liano l. 1. </w:t>
      </w:r>
      <w:r>
        <w:rPr>
          <w:rStyle w:val="GrcARELIRE"/>
        </w:rPr>
        <w:t>τ γρον</w:t>
      </w:r>
      <w:r>
        <w:rPr>
          <w:rStyle w:val="Dfinition"/>
        </w:rPr>
        <w:t>. c. 1. ceu ex alto aquae casus, quem</w:t>
        <w:br/>
        <w:t>in epilepsia curanda praecipit eiusdem lib. cap. 4.)</w:t>
        <w:br/>
        <w:t>qua patientes partes perculiae (inquit) mutari</w:t>
        <w:br/>
        <w:t>cogantur, &amp; l. 2. c. 1, de paralyli &amp; c. 5. pro aurium.</w:t>
        <w:br/>
        <w:t xml:space="preserve">dolore, capitis totius procurationem per </w:t>
      </w:r>
      <w:r>
        <w:rPr>
          <w:rStyle w:val="GrcARELIRE"/>
        </w:rPr>
        <w:t>κατακλυσμὸν</w:t>
      </w:r>
      <w:r>
        <w:rPr>
          <w:rStyle w:val="Dfinition"/>
        </w:rPr>
        <w:br/>
        <w:t xml:space="preserve"> procurat, id est illisionem aquarum supercadentium</w:t>
        <w:br/>
        <w:t>.</w:t>
        <w:br/>
      </w:r>
      <w:r>
        <w:rPr>
          <w:rStyle w:val="Orth"/>
        </w:rPr>
        <w:t>Κατακορὲς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 .</w:t>
        <w:br/>
      </w:r>
      <w:r>
        <w:rPr>
          <w:rStyle w:val="Orth"/>
        </w:rPr>
        <w:t>Κατακορέως</w:t>
      </w:r>
      <w:r>
        <w:rPr>
          <w:rStyle w:val="Dfinition"/>
        </w:rPr>
        <w:t xml:space="preserve">. </w:t>
      </w:r>
      <w:r>
        <w:rPr>
          <w:rStyle w:val="Syn"/>
        </w:rPr>
        <w:t>ἱκανως</w:t>
      </w:r>
      <w:r>
        <w:rPr>
          <w:rStyle w:val="GrcARELIRE"/>
        </w:rPr>
        <w:t xml:space="preserve"> καὶ ἀκράτως</w:t>
      </w:r>
      <w:r>
        <w:rPr>
          <w:rStyle w:val="Dfinition"/>
        </w:rPr>
        <w:t>. vtroque enim modo</w:t>
        <w:br/>
        <w:t xml:space="preserve">Galen. explicat comment. </w:t>
      </w:r>
      <w:r>
        <w:rPr>
          <w:rStyle w:val="GrcARELIRE"/>
        </w:rPr>
        <w:t>πρι διαίτης ὅξέων</w:t>
      </w:r>
      <w:r>
        <w:rPr>
          <w:rStyle w:val="Dfinition"/>
        </w:rPr>
        <w:t>.</w:t>
        <w:br/>
      </w:r>
      <w:r>
        <w:rPr>
          <w:rStyle w:val="Orth"/>
        </w:rPr>
        <w:t>Κατακορὴς</w:t>
      </w:r>
      <w:r>
        <w:rPr>
          <w:rStyle w:val="Dfinition"/>
        </w:rPr>
        <w:t>. vox est è media Hippocratis oeconomia</w:t>
        <w:br/>
        <w:t>deprompta, cuius &amp; videtur significatio ambigua:</w:t>
        <w:br/>
        <w:t xml:space="preserve"> videtur autem proprie de colore dici eoque d</w:t>
        <w:br/>
        <w:t>pleno atque saturo, id enim vox Graeca indicat, a</w:t>
        <w:br/>
        <w:t>cuius coloris contrarius sit dilutus qui coloris a</w:t>
        <w:br/>
        <w:t>aliquid deposuit, quique remissus est ac senior: a</w:t>
        <w:br/>
        <w:t xml:space="preserve">inde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affectionis intensionem cui iun¬gitur</w:t>
        <w:br/>
        <w:t xml:space="preserve"> portendit, affatimque, &amp; in plenum aliquid</w:t>
        <w:br/>
        <w:t xml:space="preserve"> redundare significat, vnde &amp; ad alia multafuit</w:t>
        <w:br/>
        <w:t xml:space="preserve"> subinde vox haec tranilata; aliquando enim à</w:t>
        <w:br/>
      </w:r>
      <w:r>
        <w:rPr>
          <w:rStyle w:val="GrcARELIRE"/>
        </w:rPr>
        <w:t>ἄκρατον</w:t>
      </w:r>
      <w:r>
        <w:rPr>
          <w:rStyle w:val="Dfinition"/>
        </w:rPr>
        <w:t xml:space="preserve"> id est syncerum iignificat, vt </w:t>
      </w:r>
      <w:r>
        <w:rPr>
          <w:rStyle w:val="GrcARELIRE"/>
        </w:rPr>
        <w:t>χολὴ κατακορὴς</w:t>
      </w:r>
      <w:r>
        <w:rPr>
          <w:rStyle w:val="Dfinition"/>
        </w:rPr>
        <w:br/>
        <w:t>, bilis syncera, id eit iaturata &amp; affatim colorata</w:t>
        <w:br/>
        <w:t>, sic enim (inquit Gal. in exeg.) vocat Hip¬pocr</w:t>
        <w:br/>
        <w:t xml:space="preserve">. </w:t>
      </w:r>
      <w:r>
        <w:rPr>
          <w:rStyle w:val="GrcARELIRE"/>
        </w:rPr>
        <w:t>κατακορία</w:t>
      </w:r>
      <w:r>
        <w:rPr>
          <w:rStyle w:val="Dfinition"/>
        </w:rPr>
        <w:t xml:space="preserve"> recrementa pura bilis, atque sicfere</w:t>
        <w:br/>
        <w:t xml:space="preserve"> semper apud Hippocr. coloris biliosi inten¬sionem</w:t>
        <w:br/>
        <w:t xml:space="preserve"> significat; sed &amp; saepe </w:t>
      </w:r>
      <w:r>
        <w:rPr>
          <w:rStyle w:val="GrcARELIRE"/>
        </w:rPr>
        <w:t>κατακόρέα γολώδεα ε</w:t>
      </w:r>
      <w:r>
        <w:rPr>
          <w:rStyle w:val="Dfinition"/>
        </w:rPr>
        <w:br/>
        <w:t>coniungit, deiectiones in plenum &amp; affatim bi¬liosas</w:t>
        <w:br/>
        <w:t xml:space="preserve"> significans; </w:t>
      </w:r>
      <w:r>
        <w:rPr>
          <w:rStyle w:val="GrcARELIRE"/>
        </w:rPr>
        <w:t>στνθεα</w:t>
      </w:r>
      <w:r>
        <w:rPr>
          <w:rStyle w:val="Dfinition"/>
        </w:rPr>
        <w:t xml:space="preserve"> quoque </w:t>
      </w:r>
      <w:r>
        <w:rPr>
          <w:rStyle w:val="GrcARELIRE"/>
        </w:rPr>
        <w:t>κατακορέα</w:t>
      </w:r>
      <w:r>
        <w:rPr>
          <w:rStyle w:val="Dfinition"/>
        </w:rPr>
        <w:t xml:space="preserve"> ap¬pellat</w:t>
        <w:br/>
        <w:t xml:space="preserve"> pectora quae huiusmodi humorem generant</w:t>
        <w:br/>
        <w:t>, quanquam ea voce hiriuta nonnulli</w:t>
        <w:br/>
        <w:t xml:space="preserve">interpretantur: Quin &amp; eadem ratione </w:t>
      </w:r>
      <w:r>
        <w:rPr>
          <w:rStyle w:val="GrcARELIRE"/>
        </w:rPr>
        <w:t>κατακορέες</w:t>
      </w:r>
      <w:r>
        <w:rPr>
          <w:rStyle w:val="Dfinition"/>
        </w:rPr>
        <w:br/>
        <w:t xml:space="preserve"> vocat eos quicumque multa bile abundant e</w:t>
        <w:br/>
        <w:t xml:space="preserve">quales sunt, </w:t>
      </w:r>
      <w:r>
        <w:rPr>
          <w:rStyle w:val="GrcARELIRE"/>
        </w:rPr>
        <w:t>πικρόγολοι</w:t>
      </w:r>
      <w:r>
        <w:rPr>
          <w:rStyle w:val="Dfinition"/>
        </w:rPr>
        <w:t>, synceram quoque bilem.</w:t>
        <w:br/>
        <w:t>eus in hepatis mor</w:t>
      </w:r>
      <w:r>
        <w:rPr>
          <w:rStyle w:val="GrcARELIRE"/>
        </w:rPr>
        <w:t>κατακόρεα</w:t>
      </w:r>
      <w:r>
        <w:rPr>
          <w:rStyle w:val="Dfinition"/>
        </w:rPr>
        <w:br/>
        <w:t xml:space="preserve"> </w:t>
      </w:r>
      <w:r>
        <w:rPr>
          <w:rStyle w:val="GrcARELIRE"/>
        </w:rPr>
        <w:t>χολὴν</w:t>
      </w:r>
      <w:r>
        <w:rPr>
          <w:rStyle w:val="Dfinition"/>
        </w:rPr>
        <w:t xml:space="preserve"> vocauit Aret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-0037.jpg</w:t>
        <w:br/>
        <w:t xml:space="preserve">"bis c. 13. l. 1. de morbis diuturnis: &amp; </w:t>
      </w:r>
      <w:r>
        <w:rPr>
          <w:rStyle w:val="GrcARELIRE"/>
        </w:rPr>
        <w:t>ἰκτερώδεας κατακορέως</w:t>
      </w:r>
      <w:r>
        <w:rPr>
          <w:rStyle w:val="Dfinition"/>
        </w:rPr>
        <w:br/>
        <w:t xml:space="preserve"> ex morbo regio largius coloratos eo„dem</w:t>
        <w:br/>
        <w:t xml:space="preserve"> cap. vt &amp; Hippocr. l. 4. Epid. &amp; Coac. &amp;</w:t>
        <w:br/>
      </w:r>
      <w:r>
        <w:rPr>
          <w:rStyle w:val="GrcARELIRE"/>
        </w:rPr>
        <w:t>α κατακορέα οὖρα</w:t>
      </w:r>
      <w:r>
        <w:rPr>
          <w:rStyle w:val="Dfinition"/>
        </w:rPr>
        <w:t xml:space="preserve"> in ictericis apud eundem Aret.</w:t>
        <w:br/>
        <w:t xml:space="preserve">„ esse dicuntur: Pharmacum quoque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ap"</w:t>
        <w:br/>
        <w:t xml:space="preserve"> pellat Hipp. aut propter euacuatum ab ipso hu„morem</w:t>
        <w:br/>
        <w:t>, aut ob proprium suum colorem. Sed &amp;</w:t>
        <w:br/>
        <w:t xml:space="preserve">„7. Epidem. </w:t>
      </w:r>
      <w:r>
        <w:rPr>
          <w:rStyle w:val="GrcARELIRE"/>
        </w:rPr>
        <w:t>βὴξ κατακορὴς</w:t>
      </w:r>
      <w:r>
        <w:rPr>
          <w:rStyle w:val="Dfinition"/>
        </w:rPr>
        <w:t xml:space="preserve"> vel quando (inquit)</w:t>
        <w:br/>
        <w:t>„eiusmodi humor syncerus expuitur, vel cum est</w:t>
        <w:br/>
        <w:t>„tussis intensa atque vehemens; vocat etiam sitim</w:t>
        <w:br/>
        <w:t xml:space="preserve">„ </w:t>
      </w:r>
      <w:r>
        <w:rPr>
          <w:rStyle w:val="GrcARELIRE"/>
        </w:rPr>
        <w:t>κατακορῆ</w:t>
      </w:r>
      <w:r>
        <w:rPr>
          <w:rStyle w:val="Dfinition"/>
        </w:rPr>
        <w:t xml:space="preserve"> quae vel gignitur propter talem humo„rem</w:t>
        <w:br/>
        <w:t xml:space="preserve"> aut quae vehemens &amp; intensa est vt explicat</w:t>
        <w:br/>
        <w:t xml:space="preserve">„Gal. in exeg. sed &amp; 7. Epid. </w:t>
      </w:r>
      <w:r>
        <w:rPr>
          <w:rStyle w:val="GrcARELIRE"/>
        </w:rPr>
        <w:t>κατακορῆς ὕπνος</w:t>
      </w:r>
      <w:r>
        <w:rPr>
          <w:rStyle w:val="Dfinition"/>
        </w:rPr>
        <w:t xml:space="preserve"> som„num</w:t>
        <w:br/>
        <w:t xml:space="preserve"> profundum significat, &amp; Dioscor. libr. 4.</w:t>
        <w:br/>
      </w:r>
      <w:r>
        <w:rPr>
          <w:rStyle w:val="GrcARELIRE"/>
        </w:rPr>
        <w:t>σανδάραχην κατακορῆ πυῤῥαν</w:t>
      </w:r>
      <w:r>
        <w:rPr>
          <w:rStyle w:val="Dfinition"/>
        </w:rPr>
        <w:t>, id est quae ad satieta„tem</w:t>
        <w:br/>
        <w:t xml:space="preserve"> ruffescit intellexit: alia multa eiusmodi</w:t>
        <w:br/>
        <w:t>„ exempla suppetunt quibus intelligere est vo„cem</w:t>
        <w:br/>
        <w:t xml:space="preserve"> </w:t>
      </w:r>
      <w:r>
        <w:rPr>
          <w:rStyle w:val="GrcARELIRE"/>
        </w:rPr>
        <w:t>κατακορές</w:t>
      </w:r>
      <w:r>
        <w:rPr>
          <w:rStyle w:val="Dfinition"/>
        </w:rPr>
        <w:t xml:space="preserve"> intensiuam esse adiunctis rebus.</w:t>
        <w:br/>
      </w:r>
      <w:r>
        <w:rPr>
          <w:rStyle w:val="Orth"/>
        </w:rPr>
        <w:t>Κατακούρη</w:t>
      </w:r>
      <w:r>
        <w:rPr>
          <w:rStyle w:val="Dfinition"/>
        </w:rPr>
        <w:t>. tonsura per nouaculam, apud Hippocratem</w:t>
        <w:br/>
        <w:t>.</w:t>
        <w:br/>
      </w:r>
      <w:r>
        <w:rPr>
          <w:rStyle w:val="Orth"/>
        </w:rPr>
        <w:t>Καταφούειν</w:t>
      </w:r>
      <w:r>
        <w:rPr>
          <w:rStyle w:val="Dfinition"/>
        </w:rPr>
        <w:t xml:space="preserve">. </w:t>
      </w:r>
      <w:r>
        <w:rPr>
          <w:rStyle w:val="Syn"/>
        </w:rPr>
        <w:t>κατκσιζειν</w:t>
      </w:r>
      <w:r>
        <w:rPr>
          <w:rStyle w:val="Dfinition"/>
        </w:rPr>
        <w:t>, hoc est, discindere: apud Hippocr</w:t>
        <w:br/>
        <w:t>. vt annotat Erotianus.</w:t>
        <w:br/>
      </w:r>
      <w:r>
        <w:rPr>
          <w:rStyle w:val="Orth"/>
        </w:rPr>
        <w:t>Κατάλη εις</w:t>
      </w:r>
      <w:r>
        <w:rPr>
          <w:rStyle w:val="Dfinition"/>
        </w:rPr>
        <w:t>. affectus est cerebri. Prouenit à vehementi</w:t>
        <w:br/>
        <w:t xml:space="preserve"> refrigeratione cum quadam siccitate, &amp;</w:t>
        <w:br/>
        <w:t>posteriora cerebri potius occupat, cum in caro</w:t>
        <w:br/>
        <w:t>anterior pars magis laboret: in apoplexia vero &amp;</w:t>
        <w:br/>
        <w:t>morbo comitiali vtraque, vt scribit Gal. lib. 4.</w:t>
        <w:br/>
        <w:t>de loc. affect. Manent autem per catalepsim palpebrae</w:t>
        <w:br/>
        <w:t xml:space="preserve"> apertae, quae per carum clauduntur, seruaturque</w:t>
        <w:br/>
        <w:t xml:space="preserve"> secundum naturam spiratio. Huius</w:t>
        <w:br/>
        <w:t>frigidus ac crassus aut omnino viscidus humor</w:t>
        <w:br/>
        <w:t>causa est, quanquam &amp; stomachi vitio aliquando</w:t>
        <w:br/>
        <w:t xml:space="preserve"> incidere possit. Paulus Aegineta lib. 3. c. 6. scribit</w:t>
        <w:br/>
        <w:t xml:space="preserve"> affectum quem medici Galeno antiquiores</w:t>
        <w:br/>
      </w:r>
      <w:r>
        <w:rPr>
          <w:rStyle w:val="GrcARELIRE"/>
        </w:rPr>
        <w:t>κατογον</w:t>
      </w:r>
      <w:r>
        <w:rPr>
          <w:rStyle w:val="Dfinition"/>
        </w:rPr>
        <w:t xml:space="preserve"> appellarunt, eundem à recentioribus </w:t>
      </w:r>
      <w:r>
        <w:rPr>
          <w:rStyle w:val="GrcARELIRE"/>
        </w:rPr>
        <w:t>κατοχὴν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κατάληψιν</w:t>
      </w:r>
      <w:r>
        <w:rPr>
          <w:rStyle w:val="Dfinition"/>
        </w:rPr>
        <w:t xml:space="preserve"> postea vocatum esse. Dicitur</w:t>
        <w:br/>
      </w:r>
      <w:r>
        <w:rPr>
          <w:rStyle w:val="GrcARELIRE"/>
        </w:rPr>
        <w:t>ἀπὸ τοῦ καταλάμβάνεῖν</w:t>
      </w:r>
      <w:r>
        <w:rPr>
          <w:rStyle w:val="Dfinition"/>
        </w:rPr>
        <w:t>, quod eo affectu detentus</w:t>
        <w:br/>
        <w:t>aeger repente in illo permanet habitu in quo correptus</w:t>
        <w:br/>
        <w:t xml:space="preserve"> est. videm </w:t>
      </w:r>
      <w:r>
        <w:rPr>
          <w:rStyle w:val="GrcARELIRE"/>
        </w:rPr>
        <w:t>κατογὴ</w:t>
      </w:r>
      <w:r>
        <w:rPr>
          <w:rStyle w:val="Dfinition"/>
        </w:rPr>
        <w:t>.</w:t>
        <w:br/>
      </w:r>
      <w:r>
        <w:rPr>
          <w:rStyle w:val="Orth"/>
        </w:rPr>
        <w:t>Κατάληψις</w:t>
      </w:r>
      <w:r>
        <w:rPr>
          <w:rStyle w:val="Dfinition"/>
        </w:rPr>
        <w:t>. vocabulum est Empiricorum, quo significant</w:t>
        <w:br/>
        <w:t xml:space="preserve"> veram &amp; perpetuam cognitionem, vt scribit</w:t>
        <w:br/>
        <w:t xml:space="preserve"> Galenus libro </w:t>
      </w:r>
      <w:r>
        <w:rPr>
          <w:rStyle w:val="GrcARELIRE"/>
        </w:rPr>
        <w:t>πρὶ αἰρέσεων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καταληψια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κατάληψις</w:t>
      </w:r>
      <w:r>
        <w:rPr>
          <w:rStyle w:val="Dfinition"/>
        </w:rPr>
        <w:t xml:space="preserve">, </w:t>
      </w:r>
      <w:r>
        <w:rPr>
          <w:rStyle w:val="GrcARELIRE"/>
        </w:rPr>
        <w:t>καταληπίὸν</w:t>
      </w:r>
      <w:r>
        <w:rPr>
          <w:rStyle w:val="Dfinition"/>
        </w:rPr>
        <w:t xml:space="preserve">, </w:t>
      </w:r>
      <w:r>
        <w:rPr>
          <w:rStyle w:val="GrcARELIRE"/>
        </w:rPr>
        <w:t>καταλάμβαν εἰν</w:t>
      </w:r>
      <w:r>
        <w:rPr>
          <w:rStyle w:val="Dfinition"/>
        </w:rPr>
        <w:t>, nomina</w:t>
        <w:br/>
        <w:t xml:space="preserve"> ex Stoicorum schola profecta, nec Attica,</w:t>
        <w:br/>
        <w:t xml:space="preserve">vt scribit Galen. initio libri </w:t>
      </w:r>
      <w:r>
        <w:rPr>
          <w:rStyle w:val="GrcARELIRE"/>
        </w:rPr>
        <w:t>πρὶ ἀρίστης διδασκόηίας</w:t>
      </w:r>
      <w:r>
        <w:rPr>
          <w:rStyle w:val="Dfinition"/>
        </w:rPr>
        <w:t>.</w:t>
        <w:br/>
        <w:t xml:space="preserve">&amp; significat </w:t>
      </w:r>
      <w:r>
        <w:rPr>
          <w:rStyle w:val="GrcARELIRE"/>
        </w:rPr>
        <w:t>καταληππὸν</w:t>
      </w:r>
      <w:r>
        <w:rPr>
          <w:rStyle w:val="Dfinition"/>
        </w:rPr>
        <w:t xml:space="preserve"> idem quod </w:t>
      </w:r>
      <w:r>
        <w:rPr>
          <w:rStyle w:val="Syn"/>
        </w:rPr>
        <w:t>γνωστον</w:t>
      </w:r>
      <w:r>
        <w:rPr>
          <w:rStyle w:val="Dfinition"/>
        </w:rPr>
        <w:t>, hoc est</w:t>
        <w:br/>
        <w:t>notum.</w:t>
        <w:br/>
      </w:r>
      <w:r>
        <w:rPr>
          <w:rStyle w:val="Orth"/>
        </w:rPr>
        <w:t>Κατάληψις τοῦ</w:t>
      </w:r>
      <w:r>
        <w:rPr>
          <w:rStyle w:val="GrcARELIRE"/>
        </w:rPr>
        <w:t xml:space="preserve"> πνούματος</w:t>
      </w:r>
      <w:r>
        <w:rPr>
          <w:rStyle w:val="Dfinition"/>
        </w:rPr>
        <w:t>. cohibitio spiritus. Quatuor</w:t>
        <w:br/>
        <w:t>„ illa omnino fit modis ex Gal. in libello de dissenctione</w:t>
        <w:br/>
        <w:t xml:space="preserve"> vocalium instrumentorum: fit enim dum</w:t>
        <w:br/>
        <w:t>inspiramus, quando in agendo adhuc persistunt</w:t>
        <w:br/>
        <w:t>„musculi thoracem dilatantes: Secundo modo</w:t>
        <w:br/>
        <w:t>" quando dum expiramus in agendo persistunt</w:t>
        <w:br/>
        <w:t>„ musculi thoracem constringentes, ita vt alia</w:t>
        <w:br/>
        <w:t>„ pars spiritus reflecti, alia manere adhuc videatur:</w:t>
        <w:br/>
        <w:t>8fit tertio modo in expirationis &amp; inspirationis</w:t>
        <w:br/>
        <w:t>confinio, cum musculi qui inspirationem faciunt</w:t>
        <w:br/>
        <w:t>n cessant, incipiunt autem qui exspirationem prae„</w:t>
        <w:br/>
        <w:t xml:space="preserve"> bent: his autem omnibus modis musculi laryn"</w:t>
        <w:br/>
        <w:t xml:space="preserve"> gis intrinseci quiescunt; Quartus modus alius</w:t>
        <w:br/>
        <w:t>est, sitque hoc modo: Musculis thoracem dila„tantibus</w:t>
        <w:br/>
        <w:t xml:space="preserve"> quamplurimum agimus multoque spi„ritu</w:t>
        <w:br/>
        <w:t xml:space="preserve"> pulmonem replemus, deinde internos laryngis</w:t>
        <w:br/>
        <w:t xml:space="preserve"> musculos intendimus, spiritusque transitum</w:t>
        <w:br/>
        <w:t>claudimus, tuncque ad inspirationis successio„nem</w:t>
        <w:br/>
        <w:t xml:space="preserve"> actionem ducimus, thoracenque enixe con„stringimus</w:t>
        <w:br/>
        <w:t>, ac pulmonem haud inualide compri„mimus;</w:t>
        <w:br/>
        <w:t xml:space="preserve"> hanc spiritus cohibitionem quia versus</w:t>
        <w:br/>
        <w:t xml:space="preserve">"ilia fit </w:t>
      </w:r>
      <w:r>
        <w:rPr>
          <w:rStyle w:val="GrcARELIRE"/>
        </w:rPr>
        <w:t>εἰς λαγωνάτωσιν</w:t>
      </w:r>
      <w:r>
        <w:rPr>
          <w:rStyle w:val="Dfinition"/>
        </w:rPr>
        <w:t xml:space="preserve"> Gymnastici appellabant:</w:t>
        <w:br/>
        <w:t>iste autem quartus modus à prioribus differt;</w:t>
        <w:br/>
        <w:t>quod hi fiant musculis thoracis propriam actionem</w:t>
        <w:br/>
        <w:t xml:space="preserve"> sine pugna &amp; contentione perficientibus;</w:t>
        <w:br/>
        <w:t>ille vero fit per mutuam quandam concertationem</w:t>
        <w:br/>
        <w:t xml:space="preserve"> inter musculos thoracem constringentes &amp; a</w:t>
        <w:br/>
        <w:t>eos qui laryngis capacitatem claudunt; dum illi a</w:t>
        <w:br/>
        <w:t>extrudere foras spiritum, hi verò ipsum intus rel</w:t>
        <w:br/>
        <w:t>tinere volunt, atque haec 4. spiritus cohibitioe</w:t>
        <w:br/>
        <w:t>erat olim apotherapiae pars, eoque consilio suscipiebatur</w:t>
        <w:br/>
        <w:t>, vt quicquid in corporis habitu ab exercitatione</w:t>
        <w:br/>
        <w:t xml:space="preserve"> reliquum erat excrementorum, partim</w:t>
        <w:br/>
        <w:t>digereretur, partim vero violentius per cutem ec</w:t>
        <w:br/>
        <w:t>actum expelleretur; nam vt inquit Galen. lib. 2. c</w:t>
        <w:br/>
        <w:t>de causis sympt. eiusmodi spiritus cohibitio ca</w:t>
        <w:br/>
        <w:t>lorem auget in instrumentis respirationis, sicquecc</w:t>
        <w:br/>
        <w:t>spiritus sub thorace violenter oppressus in omnes</w:t>
        <w:br/>
        <w:t xml:space="preserve"> arctos meatus penetrat, omnia laeuigat, &amp; ad ec</w:t>
        <w:br/>
        <w:t>temperamenti aequabilitatem perducit, hincque fit</w:t>
        <w:br/>
        <w:t xml:space="preserve"> vt tali cohibitione spiritus sanentur tusses ex erefrigeratione</w:t>
        <w:br/>
        <w:t xml:space="preserve"> instrumentorum respirationis factae</w:t>
        <w:br/>
        <w:t>, item &amp; singultus; sed interea dum spiritus</w:t>
        <w:br/>
        <w:t>cohibetur, diligenter notandum quod notat Galen</w:t>
        <w:br/>
        <w:t>. 3. de sanit. tuenda, vt nonnihil contrahantur</w:t>
        <w:br/>
        <w:t>abdominis musculi, vt excrementa vi cohibiti</w:t>
        <w:br/>
        <w:t>spiritus impulsa, deorsum ferantur, alioqui enim</w:t>
        <w:br/>
        <w:t>si tendantur ipsi abdominis musculi vniuersa .</w:t>
        <w:br/>
        <w:t>excrementa ad caput feruntur, venae superiores</w:t>
        <w:br/>
        <w:t>sanguine &amp; flatu implentur, totumque caput c.</w:t>
        <w:br/>
        <w:t>oneratur, eodem modo vt in his qui tibias inflant</w:t>
        <w:br/>
        <w:t xml:space="preserve"> aut acutam vocem edunt, ad varium autem</w:t>
        <w:br/>
        <w:t>excrementorum per spiritus cohibitionem expulsum</w:t>
        <w:br/>
        <w:t xml:space="preserve"> habebant veteres </w:t>
      </w:r>
      <w:r>
        <w:rPr>
          <w:rStyle w:val="GrcARELIRE"/>
        </w:rPr>
        <w:t>ἄμματα</w:t>
      </w:r>
      <w:r>
        <w:rPr>
          <w:rStyle w:val="Dfinition"/>
        </w:rPr>
        <w:t xml:space="preserve"> id est fascias,</w:t>
        <w:br/>
        <w:t>quas modo ligabant circa ventrem, modo circa</w:t>
        <w:br/>
        <w:t>lumbos, nunc circa costas, aut alias partes: de hac</w:t>
        <w:br/>
        <w:t>spiritus cohibitione lege Gal. lib. de spirandi difficultate</w:t>
        <w:br/>
        <w:t>. .</w:t>
        <w:br/>
      </w:r>
      <w:r>
        <w:rPr>
          <w:rStyle w:val="Orth"/>
        </w:rPr>
        <w:t>Καταλυόμθνοι</w:t>
      </w:r>
      <w:r>
        <w:rPr>
          <w:rStyle w:val="Dfinition"/>
        </w:rPr>
        <w:t>. dicuntur quibus vita deficit quique</w:t>
        <w:br/>
        <w:t>iam morituri sunt apud Hippoc.</w:t>
        <w:br/>
      </w:r>
      <w:r>
        <w:rPr>
          <w:rStyle w:val="Orth"/>
        </w:rPr>
        <w:t>Καταμήνιον αἶμα</w:t>
      </w:r>
      <w:r>
        <w:rPr>
          <w:rStyle w:val="Dfinition"/>
        </w:rPr>
        <w:t>. menstruus sanguis. Eit sanguis in</w:t>
        <w:br/>
        <w:t>muliere super fluus, alterum generationis principium</w:t>
        <w:br/>
        <w:t>. Sanguinem quidem esse ipse sensus iudicat</w:t>
        <w:br/>
        <w:t>, super fluum autem ipsa per singulos menses</w:t>
        <w:br/>
        <w:t>excretio ostendit. Quia enim foemina humidior</w:t>
        <w:br/>
        <w:t>frigidiorque mare est, idcirco sanguine magis</w:t>
        <w:br/>
        <w:t>abundat, concoquens quidem alimentum quantum</w:t>
        <w:br/>
        <w:t xml:space="preserve"> expedit, verumtamen propter caloris imbecillitatem</w:t>
        <w:br/>
        <w:t xml:space="preserve"> non valens id quod redundat per nalitum</w:t>
        <w:br/>
        <w:t xml:space="preserve"> digerere. Proinde plus sanguinis quam illi</w:t>
        <w:br/>
        <w:t>sit ex vsu accumulat: cuius partem cum sibi concoxerit</w:t>
        <w:br/>
        <w:t xml:space="preserve"> &amp; assimilauerit, reliquam tanquam superfluam</w:t>
        <w:br/>
        <w:t xml:space="preserve"> per vterum excernit. Videtur itaque id</w:t>
        <w:br/>
        <w:t>quod excernitur, eiusdem esse &amp; substantiae &amp;</w:t>
        <w:br/>
        <w:t>qualitatis cum eo quod ipsa sibi reseruauit, &amp; ad</w:t>
        <w:br/>
        <w:t>sui nutritionem vsurpauit, vt quod &amp; ab eadem</w:t>
        <w:br/>
        <w:t>facultate, eodemque calore natiuo genitum sit,</w:t>
        <w:br/>
        <w:t>ijsdemque alimentis, &amp; eodem postea calore regatur</w:t>
        <w:br/>
        <w:t>, &amp; suis vsque ad excretionem venis locisque</w:t>
        <w:br/>
        <w:t xml:space="preserve"> contineatur, in quibus vnumquodque optime</w:t>
        <w:br/>
        <w:t xml:space="preserve"> conseruari solet. Quamobrem cum sanguis</w:t>
        <w:br/>
        <w:t>ille super fluus aut excrementosus dicitur, non ad</w:t>
        <w:br/>
        <w:t>qualitatem, sed ad quantitatem referendum est.</w:t>
        <w:br/>
        <w:t>Nam si quod illi vitium insit, idem &amp; reliquo</w:t>
        <w:br/>
        <w:t>toti sanguini commune est, quale morbosa non</w:t>
        <w:br/>
        <w:t>foeminarum tantum, sed virorum etiam corpora</w:t>
        <w:br/>
        <w:t>conciliant atque contrahunt: proprium vero &amp;</w:t>
        <w:br/>
        <w:t>peculiare nullum videtur possidere, excepto rorte</w:t>
        <w:br/>
        <w:t xml:space="preserve"> eo quod mox dicam. Certum est vteri in mulieribus</w:t>
        <w:br/>
        <w:t xml:space="preserve"> permagnam esse vim, vt qui non modo</w:t>
        <w:br/>
        <w:t>morborum grauiiiimorum causa sit, sed totum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-0039.jpg</w:t>
        <w:br/>
        <w:t>etiam corporis temperamentum immutare possit</w:t>
        <w:br/>
        <w:t>. Is si à suo temperamento recesserit, ii vitiosos</w:t>
        <w:br/>
        <w:t xml:space="preserve"> humores aut in acetabulis, aut in cornibus,</w:t>
        <w:br/>
        <w:t>aut inter tunicas, aut suo sinu collegerit, tunc sanguinem</w:t>
        <w:br/>
        <w:t xml:space="preserve"> menitruum, eiusque maxime partem</w:t>
        <w:br/>
        <w:t>quae primum ad eum peruenerit, inque eo diutius</w:t>
        <w:br/>
        <w:t xml:space="preserve"> sederit, donec menstrui excernendi tempus</w:t>
        <w:br/>
        <w:t>aduenerit, eodem vitio inficit atque deprauat:</w:t>
        <w:br/>
        <w:t>vnde ea forte maleficia, quae Plinius menstruo</w:t>
        <w:br/>
        <w:t>sanguini attribuit, consequuntur. Verum vitium</w:t>
        <w:br/>
        <w:t>hoc ex accidenti potius quam natura inest eiusmodi</w:t>
        <w:br/>
        <w:t xml:space="preserve"> sanguini, qui alias in muliere bene sana</w:t>
        <w:br/>
        <w:t>omnis vitij expers gignitur, adeo vt alterum generationis</w:t>
        <w:br/>
        <w:t xml:space="preserve"> nostrae principium existat. Est enim</w:t>
        <w:br/>
        <w:t>foetus materia, atque etiam facultas perinde ac</w:t>
        <w:br/>
        <w:t>semen, sed tanto minorem vim &amp; facultatem habens</w:t>
        <w:br/>
        <w:t xml:space="preserve"> quam semen, quanto plus materiae in formando</w:t>
        <w:br/>
        <w:t xml:space="preserve"> foetu subministrat. Nam vt docuit Gal.</w:t>
        <w:br/>
        <w:t>lib. 2. de semine, cum ex materia &amp; facultate vnuquodque</w:t>
        <w:br/>
        <w:t xml:space="preserve"> animal gignatur, &amp; in semine &amp; in menstruo</w:t>
        <w:br/>
        <w:t xml:space="preserve"> sanguine vtrumque principium continetur</w:t>
        <w:br/>
        <w:t>, non aequis tamen viribus. Siquidem in iemine</w:t>
        <w:br/>
        <w:t xml:space="preserve"> effectiuum principium validisiimum eit,</w:t>
        <w:br/>
        <w:t>materiale pauciiiimum: contra vero in menitruo</w:t>
        <w:br/>
        <w:t>sanguine materia plurima, vis autem &amp; facultas</w:t>
        <w:br/>
        <w:t>longe imbecillior est. Ab eo carnosae partes &amp;</w:t>
        <w:br/>
        <w:t>materiam &amp; formam accipiunt, attracto semen</w:t>
        <w:br/>
        <w:t>fruitur, conceptus foetus nutrimentum capeslit,</w:t>
        <w:br/>
        <w:t>infans in lucem editus alitur. Est enim menstruo</w:t>
        <w:br/>
        <w:t>lac germanum, vnamque habent ambo subitantiam</w:t>
        <w:br/>
        <w:t>. Sunt autem qui sanguinis menstrui duas</w:t>
        <w:br/>
        <w:t>vel plures etiam diferetias, siue quod verius eit,</w:t>
        <w:br/>
        <w:t>partes constituant, puriorem, faeculentam &amp; mediam:</w:t>
        <w:br/>
        <w:t xml:space="preserve"> puriori quidem beneficia illa omnia tribuentes</w:t>
        <w:br/>
        <w:t xml:space="preserve"> quae diximus; faeculentae vero ea maleficia</w:t>
        <w:br/>
        <w:t xml:space="preserve"> quae vulgo recensentur. Caeterum menstrui</w:t>
        <w:br/>
        <w:t>nomen non à propria substantia, sed ab accidente</w:t>
        <w:br/>
        <w:t xml:space="preserve"> inditum est, quod singulis mensibus eius excretionem</w:t>
        <w:br/>
        <w:t xml:space="preserve"> natura moliatur. Nec tamen siue naturâ</w:t>
        <w:br/>
        <w:t xml:space="preserve"> siue praeter naturam supprimatur, ob id desinit</w:t>
        <w:br/>
        <w:t xml:space="preserve"> menstruus sanguis dici. Huius autem periodi</w:t>
        <w:br/>
        <w:t xml:space="preserve"> causam nemo vel ad vitiosam qualitatem, vel</w:t>
        <w:br/>
        <w:t>ad sanguinis redundantiam referendam arbitretur</w:t>
        <w:br/>
        <w:t>, sed aut in naturae vim, quae omnia certis legibus</w:t>
        <w:br/>
        <w:t xml:space="preserve"> administrat, aut in sempiternos &amp; immutabiles</w:t>
        <w:br/>
        <w:t xml:space="preserve"> Lunae cursus, quae vt luminum varietate</w:t>
        <w:br/>
        <w:t>tum crescens, tùm decrescens mensem dimetitur:</w:t>
        <w:br/>
        <w:t xml:space="preserve"> sic hominis, maximeque foemine, vt reliquorum</w:t>
        <w:br/>
        <w:t xml:space="preserve"> etiam omnium humores, rata ordinis constantia</w:t>
        <w:br/>
        <w:t xml:space="preserve"> regit atque moderatur.</w:t>
        <w:br/>
        <w:t xml:space="preserve">9 Dicuntur &amp; Hippocr. </w:t>
      </w:r>
      <w:r>
        <w:rPr>
          <w:rStyle w:val="GrcARELIRE"/>
        </w:rPr>
        <w:t>καταμὴνια</w:t>
      </w:r>
      <w:r>
        <w:rPr>
          <w:rStyle w:val="Dfinition"/>
        </w:rPr>
        <w:t xml:space="preserve">, &amp; </w:t>
      </w:r>
      <w:r>
        <w:rPr>
          <w:rStyle w:val="GrcARELIRE"/>
        </w:rPr>
        <w:t>καθάῤγρσεῖς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ἐμμηνοι</w:t>
      </w:r>
      <w:r>
        <w:rPr>
          <w:rStyle w:val="Dfinition"/>
        </w:rPr>
        <w:t xml:space="preserve">, &amp; </w:t>
      </w:r>
      <w:r>
        <w:rPr>
          <w:rStyle w:val="GrcARELIRE"/>
        </w:rPr>
        <w:t>μένες</w:t>
      </w:r>
      <w:r>
        <w:rPr>
          <w:rStyle w:val="Dfinition"/>
        </w:rPr>
        <w:t xml:space="preserve">, &amp; </w:t>
      </w:r>
      <w:r>
        <w:rPr>
          <w:rStyle w:val="GrcARELIRE"/>
        </w:rPr>
        <w:t>ἐμμὴνα</w:t>
      </w:r>
      <w:r>
        <w:rPr>
          <w:rStyle w:val="Dfinition"/>
        </w:rPr>
        <w:t xml:space="preserve"> &amp; </w:t>
      </w:r>
      <w:r>
        <w:rPr>
          <w:rStyle w:val="GrcARELIRE"/>
        </w:rPr>
        <w:t>τὰ γυναικεῖα</w:t>
      </w:r>
      <w:r>
        <w:rPr>
          <w:rStyle w:val="Dfinition"/>
        </w:rPr>
        <w:t>.</w:t>
        <w:br/>
      </w:r>
      <w:r>
        <w:rPr>
          <w:rStyle w:val="Orth"/>
        </w:rPr>
        <w:t>Καταμολύνεσθαι</w:t>
      </w:r>
      <w:r>
        <w:rPr>
          <w:rStyle w:val="Dfinition"/>
        </w:rPr>
        <w:t>. sensim solui, vox haec ab Hippocr.</w:t>
        <w:br/>
        <w:t>„vsurpatur in ijs quae tum inlidiose, tum falso le„uantur</w:t>
        <w:br/>
        <w:t xml:space="preserve">, atque ab </w:t>
      </w:r>
      <w:r>
        <w:rPr>
          <w:rStyle w:val="GrcARELIRE"/>
        </w:rPr>
        <w:t>ἀρανίζεσθι</w:t>
      </w:r>
      <w:r>
        <w:rPr>
          <w:rStyle w:val="Dfinition"/>
        </w:rPr>
        <w:t xml:space="preserve"> in eo differt quod hoc</w:t>
        <w:br/>
        <w:t xml:space="preserve">„sit repentinae &amp; subitae leuationis, </w:t>
      </w:r>
      <w:r>
        <w:rPr>
          <w:rStyle w:val="GrcARELIRE"/>
        </w:rPr>
        <w:t>καταμολύνεσθαι</w:t>
      </w:r>
      <w:r>
        <w:rPr>
          <w:rStyle w:val="Dfinition"/>
        </w:rPr>
        <w:br/>
        <w:t>„vero tardae &amp; lentae; atque haec Galeni distinctio</w:t>
        <w:br/>
        <w:t>„legitur comment. ad illam sententiam quam ta„men</w:t>
        <w:br/>
        <w:t xml:space="preserve"> codex Graecus Galeni ad Hippocratis ope"ra</w:t>
        <w:br/>
        <w:t xml:space="preserve"> distinctam non habet, sed commentarij litteris</w:t>
        <w:br/>
        <w:t>"minutioribus excusam in eoque confusam: est</w:t>
        <w:br/>
        <w:t xml:space="preserve">„autem haec, </w:t>
      </w:r>
      <w:r>
        <w:rPr>
          <w:rStyle w:val="GrcARELIRE"/>
        </w:rPr>
        <w:t>τὰ ἑπωδυνα ἀκρίτως καταμολύνθεντα</w:t>
      </w:r>
      <w:r>
        <w:rPr>
          <w:rStyle w:val="Dfinition"/>
        </w:rPr>
        <w:br/>
        <w:t xml:space="preserve">„ </w:t>
      </w:r>
      <w:r>
        <w:rPr>
          <w:rStyle w:val="GrcARELIRE"/>
        </w:rPr>
        <w:t>φλαύρα</w:t>
      </w:r>
      <w:r>
        <w:rPr>
          <w:rStyle w:val="Dfinition"/>
        </w:rPr>
        <w:t>, id est quae dolorifica sine crisi residunt</w:t>
        <w:br/>
        <w:t>„ (loquitur enim de parotidibus) mala sunt, iect.</w:t>
        <w:br/>
        <w:t>„ 3. 1. prorrhet. &amp; ita vox ea apponitur abcessibus</w:t>
        <w:br/>
        <w:t>„immaturis, qui pausatim sublidunt atque vanes„cunt;</w:t>
        <w:br/>
        <w:t xml:space="preserve"> Sed &amp; verbum </w:t>
      </w:r>
      <w:r>
        <w:rPr>
          <w:rStyle w:val="GrcARELIRE"/>
        </w:rPr>
        <w:t>μολαῦεσθαι</w:t>
      </w:r>
      <w:r>
        <w:rPr>
          <w:rStyle w:val="Dfinition"/>
        </w:rPr>
        <w:t xml:space="preserve"> maribus nuper</w:t>
        <w:br/>
        <w:t>„natis appositum legimus apud Hippocr. quod</w:t>
        <w:br/>
        <w:t>„scilicet ipios puellae crescendi celeritate prece</w:t>
        <w:br/>
        <w:t>dant, quas tamen illi praecesserant dum eiient in</w:t>
        <w:br/>
        <w:t>vtero: Hippocratis haec verba sunt 6. Epid. part.</w:t>
        <w:br/>
        <w:t xml:space="preserve">2. </w:t>
      </w:r>
      <w:r>
        <w:rPr>
          <w:rStyle w:val="GrcARELIRE"/>
        </w:rPr>
        <w:t>συνεκρίθῃ</w:t>
      </w:r>
      <w:r>
        <w:rPr>
          <w:rStyle w:val="Dfinition"/>
        </w:rPr>
        <w:t xml:space="preserve">, </w:t>
      </w:r>
      <w:r>
        <w:rPr>
          <w:rStyle w:val="GrcARELIRE"/>
        </w:rPr>
        <w:t>συνέσθη</w:t>
      </w:r>
      <w:r>
        <w:rPr>
          <w:rStyle w:val="Dfinition"/>
        </w:rPr>
        <w:t xml:space="preserve">, </w:t>
      </w:r>
      <w:r>
        <w:rPr>
          <w:rStyle w:val="GrcARELIRE"/>
        </w:rPr>
        <w:t>δξύτερον κινηθὲν ἑμολυνθῃ</w:t>
      </w:r>
      <w:r>
        <w:rPr>
          <w:rStyle w:val="Dfinition"/>
        </w:rPr>
        <w:t xml:space="preserve">, </w:t>
      </w:r>
      <w:r>
        <w:rPr>
          <w:rStyle w:val="GrcARELIRE"/>
        </w:rPr>
        <w:t>κι α</w:t>
      </w:r>
      <w:r>
        <w:rPr>
          <w:rStyle w:val="Dfinition"/>
        </w:rPr>
        <w:br/>
      </w:r>
      <w:r>
        <w:rPr>
          <w:rStyle w:val="GrcARELIRE"/>
        </w:rPr>
        <w:t>βραδύτερον ἄυξεται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ἐπὶ πλείω γρόνον</w:t>
      </w:r>
      <w:r>
        <w:rPr>
          <w:rStyle w:val="Dfinition"/>
        </w:rPr>
        <w:t>, id eit ar¬ticulatum</w:t>
        <w:br/>
        <w:t xml:space="preserve"> eit, conititit, ceierius motum compri¬„</w:t>
        <w:br/>
        <w:t>mitur tardiusque augetur, &amp; diutius. Caeterum.</w:t>
        <w:br/>
        <w:t xml:space="preserve">pro </w:t>
      </w:r>
      <w:r>
        <w:rPr>
          <w:rStyle w:val="GrcARELIRE"/>
        </w:rPr>
        <w:t>καταμολυνεσθαι</w:t>
      </w:r>
      <w:r>
        <w:rPr>
          <w:rStyle w:val="Dfinition"/>
        </w:rPr>
        <w:t xml:space="preserve"> verius est </w:t>
      </w:r>
      <w:r>
        <w:rPr>
          <w:rStyle w:val="GrcARELIRE"/>
        </w:rPr>
        <w:t>καταμωλάνε</w:t>
      </w:r>
      <w:r>
        <w:rPr>
          <w:rStyle w:val="Dfinition"/>
        </w:rPr>
        <w:t>, vel.</w:t>
        <w:br/>
        <w:t xml:space="preserve">potius </w:t>
      </w:r>
      <w:r>
        <w:rPr>
          <w:rStyle w:val="GrcARELIRE"/>
        </w:rPr>
        <w:t>καταμωλύεσθαι</w:t>
      </w:r>
      <w:r>
        <w:rPr>
          <w:rStyle w:val="Dfinition"/>
        </w:rPr>
        <w:t xml:space="preserve"> per </w:t>
      </w:r>
      <w:r>
        <w:rPr>
          <w:rStyle w:val="GrcARELIRE"/>
        </w:rPr>
        <w:t>ὡ</w:t>
      </w:r>
      <w:r>
        <w:rPr>
          <w:rStyle w:val="Dfinition"/>
        </w:rPr>
        <w:t>, quomodo simplex.</w:t>
        <w:br/>
      </w:r>
      <w:r>
        <w:rPr>
          <w:rStyle w:val="GrcARELIRE"/>
        </w:rPr>
        <w:t>μωλύεται</w:t>
      </w:r>
      <w:r>
        <w:rPr>
          <w:rStyle w:val="Dfinition"/>
        </w:rPr>
        <w:t xml:space="preserve"> apud Hesych. legimus, &amp; </w:t>
      </w:r>
      <w:r>
        <w:rPr>
          <w:rStyle w:val="GrcARELIRE"/>
        </w:rPr>
        <w:t>μωλυόμενα</w:t>
      </w:r>
      <w:r>
        <w:rPr>
          <w:rStyle w:val="Dfinition"/>
        </w:rPr>
        <w:t>.</w:t>
        <w:br/>
        <w:t xml:space="preserve">apud Gal. sua serie alphabeti: est autem illi </w:t>
      </w:r>
      <w:r>
        <w:rPr>
          <w:rStyle w:val="GrcARELIRE"/>
        </w:rPr>
        <w:t>μωλύεσθαι</w:t>
      </w:r>
      <w:r>
        <w:rPr>
          <w:rStyle w:val="Dfinition"/>
        </w:rPr>
        <w:br/>
        <w:t xml:space="preserve"> paulatim marcescere, huic senescere.</w:t>
        <w:br/>
      </w:r>
      <w:r>
        <w:rPr>
          <w:rStyle w:val="Orth"/>
        </w:rPr>
        <w:t>Καταμώσας</w:t>
      </w:r>
      <w:r>
        <w:rPr>
          <w:rStyle w:val="Dfinition"/>
        </w:rPr>
        <w:t>. qui demittit aliquid causa inquirendi &amp;</w:t>
        <w:br/>
        <w:t>inuestigandi: apud Hippocr.</w:t>
        <w:br/>
      </w:r>
      <w:r>
        <w:rPr>
          <w:rStyle w:val="Orth"/>
        </w:rPr>
        <w:t>Κάτανα</w:t>
      </w:r>
      <w:r>
        <w:rPr>
          <w:rStyle w:val="Dfinition"/>
        </w:rPr>
        <w:t xml:space="preserve"> ]</w:t>
      </w:r>
      <w:r>
        <w:rPr>
          <w:rStyle w:val="GrcARELIRE"/>
        </w:rPr>
        <w:t>καζεται</w:t>
      </w:r>
      <w:r>
        <w:rPr>
          <w:rStyle w:val="Dfinition"/>
        </w:rPr>
        <w:t xml:space="preserve">. </w:t>
      </w:r>
      <w:r>
        <w:rPr>
          <w:rStyle w:val="GrcARELIRE"/>
        </w:rPr>
        <w:t>ἐκβιάζεται</w:t>
      </w:r>
      <w:r>
        <w:rPr>
          <w:rStyle w:val="Dfinition"/>
        </w:rPr>
        <w:t>, apud Hippocratem. hoc</w:t>
        <w:br/>
        <w:t>est, vi cogitur &amp; adigitur.</w:t>
        <w:br/>
        <w:t xml:space="preserve">Et </w:t>
      </w:r>
      <w:r>
        <w:rPr>
          <w:rStyle w:val="GrcARELIRE"/>
        </w:rPr>
        <w:t>κατανα</w:t>
      </w:r>
      <w:r>
        <w:rPr>
          <w:rStyle w:val="Dfinition"/>
        </w:rPr>
        <w:t>l</w:t>
      </w:r>
      <w:r>
        <w:rPr>
          <w:rStyle w:val="GrcARELIRE"/>
        </w:rPr>
        <w:t>κζειν</w:t>
      </w:r>
      <w:r>
        <w:rPr>
          <w:rStyle w:val="Dfinition"/>
        </w:rPr>
        <w:t xml:space="preserve"> apud Hippocr. dictum de,</w:t>
        <w:br/>
        <w:t>ossibus quae suo loco mota restituuntur.</w:t>
        <w:br/>
      </w:r>
      <w:r>
        <w:rPr>
          <w:rStyle w:val="Orth"/>
        </w:rPr>
        <w:t>Κατανάτκη</w:t>
      </w:r>
      <w:r>
        <w:rPr>
          <w:rStyle w:val="Dfinition"/>
        </w:rPr>
        <w:t>. herba est duum generum, vna folio coronopi</w:t>
        <w:br/>
        <w:t xml:space="preserve"> longo, radice iunci modo praetenui, capitulis</w:t>
        <w:br/>
        <w:t xml:space="preserve"> senis septemsue, in quibus erui seme ineit.</w:t>
        <w:br/>
        <w:t>Altera mali paruae magnitudinem explet, radicem</w:t>
        <w:br/>
        <w:t xml:space="preserve"> habet exiguae oliuae magnitudine: folia quoque</w:t>
        <w:br/>
        <w:t xml:space="preserve"> oliuae colore &amp; figura, mollia, diuisa, humi</w:t>
        <w:br/>
        <w:t>inclinata: semen vt cicer, minutim in virgulis dependet</w:t>
        <w:br/>
        <w:t>, punicei coloris, multis foraminibus</w:t>
        <w:br/>
        <w:t>pertusum. Hanc quidam bistortam esse arbitrantur</w:t>
        <w:br/>
        <w:t>.</w:t>
        <w:br/>
      </w:r>
      <w:r>
        <w:rPr>
          <w:rStyle w:val="Orth"/>
        </w:rPr>
        <w:t>Καταναισιμοῦται</w:t>
      </w:r>
      <w:r>
        <w:rPr>
          <w:rStyle w:val="Dfinition"/>
        </w:rPr>
        <w:t xml:space="preserve">. </w:t>
      </w:r>
      <w:r>
        <w:rPr>
          <w:rStyle w:val="Syn"/>
        </w:rPr>
        <w:t>καταναλίσκεται</w:t>
      </w:r>
      <w:r>
        <w:rPr>
          <w:rStyle w:val="Dfinition"/>
        </w:rPr>
        <w:t>, consumitur, apud</w:t>
        <w:br/>
        <w:t>Hippocr.</w:t>
        <w:br/>
      </w:r>
      <w:r>
        <w:rPr>
          <w:rStyle w:val="Orth"/>
        </w:rPr>
        <w:t>Κατανοειν</w:t>
      </w:r>
      <w:r>
        <w:rPr>
          <w:rStyle w:val="Dfinition"/>
        </w:rPr>
        <w:t xml:space="preserve">. </w:t>
      </w:r>
      <w:r>
        <w:rPr>
          <w:rStyle w:val="Syn"/>
        </w:rPr>
        <w:t>κατάφρόνειν</w:t>
      </w:r>
      <w:r>
        <w:rPr>
          <w:rStyle w:val="Dfinition"/>
        </w:rPr>
        <w:t>, hoc eit, contemnere &amp; despicere:</w:t>
        <w:br/>
        <w:t xml:space="preserve"> apud Hippoc. vt annotat Gal. comment. in</w:t>
        <w:br/>
        <w:t xml:space="preserve">3. </w:t>
      </w:r>
      <w:r>
        <w:rPr>
          <w:rStyle w:val="GrcARELIRE"/>
        </w:rPr>
        <w:t>τῶν ἐπιδημΚαταντλημα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καταντλησις</w:t>
      </w:r>
      <w:r>
        <w:rPr>
          <w:rStyle w:val="Dfinition"/>
        </w:rPr>
        <w:t xml:space="preserve">. idem quod </w:t>
      </w:r>
      <w:r>
        <w:rPr>
          <w:rStyle w:val="GrcARELIRE"/>
        </w:rPr>
        <w:t>ἐπαντλημε</w:t>
      </w:r>
      <w:r>
        <w:rPr>
          <w:rStyle w:val="Dfinition"/>
        </w:rPr>
        <w:t xml:space="preserve"> &amp;</w:t>
        <w:br/>
        <w:t>de quo vide suo loco: Caeterum pariim quoque““</w:t>
        <w:br/>
        <w:t xml:space="preserve">dicitur </w:t>
      </w:r>
      <w:r>
        <w:rPr>
          <w:rStyle w:val="GrcARELIRE"/>
        </w:rPr>
        <w:t>ὑδὼρ</w:t>
      </w:r>
      <w:r>
        <w:rPr>
          <w:rStyle w:val="Dfinition"/>
        </w:rPr>
        <w:t xml:space="preserve"> vel </w:t>
      </w:r>
      <w:r>
        <w:rPr>
          <w:rStyle w:val="GrcARELIRE"/>
        </w:rPr>
        <w:t>ἔλαιον κατάντλεῖσθαι</w:t>
      </w:r>
      <w:r>
        <w:rPr>
          <w:rStyle w:val="Dfinition"/>
        </w:rPr>
        <w:t>, inrundi fotus</w:t>
        <w:br/>
        <w:t>, gratiâ, id est illis foueri pars aegra.</w:t>
        <w:br/>
      </w:r>
      <w:r>
        <w:rPr>
          <w:rStyle w:val="Orth"/>
        </w:rPr>
        <w:t>Κατανύσσηις</w:t>
      </w:r>
      <w:r>
        <w:rPr>
          <w:rStyle w:val="Dfinition"/>
        </w:rPr>
        <w:t xml:space="preserve">. </w:t>
      </w:r>
      <w:r>
        <w:rPr>
          <w:rStyle w:val="Syn"/>
        </w:rPr>
        <w:t>κατατείνεις</w:t>
      </w:r>
      <w:r>
        <w:rPr>
          <w:rStyle w:val="Dfinition"/>
        </w:rPr>
        <w:t>, hoc est expedis vel contendis:</w:t>
        <w:br/>
        <w:t xml:space="preserve"> apud Hippocratem, vt annotauit Erotianus</w:t>
        <w:br/>
        <w:t>.</w:t>
        <w:br/>
      </w:r>
      <w:r>
        <w:rPr>
          <w:rStyle w:val="Orth"/>
        </w:rPr>
        <w:t>Κάταξα</w:t>
      </w:r>
      <w:r>
        <w:rPr>
          <w:rStyle w:val="Dfinition"/>
        </w:rPr>
        <w:t>. sericum crudum Aetio &amp; Actuario: Est</w:t>
        <w:br/>
        <w:t>autem lanificium bombycis, ied antequam cortinas</w:t>
        <w:br/>
        <w:t xml:space="preserve"> vel colorem experiatur. Umcinae ieram</w:t>
        <w:br/>
        <w:t>crudam nominant.</w:t>
        <w:br/>
      </w:r>
      <w:r>
        <w:rPr>
          <w:rStyle w:val="Orth"/>
        </w:rPr>
        <w:t>Κάταξις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rei in magnas partes diuisio &amp;</w:t>
        <w:br/>
        <w:t xml:space="preserve">separatio: </w:t>
      </w:r>
      <w:r>
        <w:rPr>
          <w:rStyle w:val="GrcARELIRE"/>
        </w:rPr>
        <w:t>θραύσις</w:t>
      </w:r>
      <w:r>
        <w:rPr>
          <w:rStyle w:val="Dfinition"/>
        </w:rPr>
        <w:t xml:space="preserve"> vero est in quaiuis partes sine</w:t>
        <w:br/>
        <w:t>discrimine, &amp; piures duabus, vt distinxit Aristoteles</w:t>
        <w:br/>
        <w:t>.</w:t>
        <w:br/>
      </w:r>
      <w:r>
        <w:rPr>
          <w:rStyle w:val="Orth"/>
        </w:rPr>
        <w:t>Καταπάσματα ἢ</w:t>
      </w:r>
      <w:r>
        <w:rPr>
          <w:rStyle w:val="Dfinition"/>
        </w:rPr>
        <w:br/>
      </w:r>
      <w:r>
        <w:rPr>
          <w:rStyle w:val="Orth"/>
        </w:rPr>
        <w:t>Καταπαστὰ φάῤ</w:t>
      </w:r>
      <w:r>
        <w:rPr>
          <w:rStyle w:val="GrcARELIRE"/>
        </w:rPr>
        <w:t xml:space="preserve"> μακα</w:t>
      </w:r>
      <w:r>
        <w:rPr>
          <w:rStyle w:val="Dfinition"/>
        </w:rPr>
        <w:t>. dicuntur medicamenta arida,</w:t>
        <w:br/>
        <w:t>ex sicco medicamentorum puluere conflata. Vt</w:t>
        <w:br/>
        <w:t>autem ipsa medicamenta viribus differetia iunt,</w:t>
        <w:br/>
        <w:t xml:space="preserve">sic variae </w:t>
      </w:r>
      <w:r>
        <w:rPr>
          <w:rStyle w:val="GrcARELIRE"/>
        </w:rPr>
        <w:t>τῶν καταπασμάτων</w:t>
      </w:r>
      <w:r>
        <w:rPr>
          <w:rStyle w:val="Dfinition"/>
        </w:rPr>
        <w:t xml:space="preserve"> differetiae. Alia enim ex</w:t>
        <w:br/>
        <w:t>aromatum puluere parantur, quae ad gratiam coparata</w:t>
        <w:br/>
        <w:t xml:space="preserve"> sunt, &amp; vestibus inspergi possunt. Alia vlceribus</w:t>
        <w:br/>
        <w:t xml:space="preserve"> &amp; cuti insperguntur, ad gignendam carnem</w:t>
        <w:br/>
        <w:t>, compescendam carnis excrescentiam, ducendam</w:t>
        <w:br/>
        <w:t xml:space="preserve"> cicatricem, erodendum, vrendum, sanguinem</w:t>
        <w:br/>
        <w:t xml:space="preserve"> sistendum. Cuti autem ad extergedum,</w:t>
        <w:br/>
        <w:t>repurgandum, attenuandum, discutiendum &amp; ad</w:t>
        <w:br/>
        <w:t>plaerosque alios vsus, vt docet Pausus lib. 7. cap.</w:t>
        <w:br/>
        <w:t>13. quo loco in omnibus fere exemplaribus male</w:t>
        <w:br/>
        <w:t xml:space="preserve">legitur </w:t>
      </w:r>
      <w:r>
        <w:rPr>
          <w:rStyle w:val="GrcARELIRE"/>
        </w:rPr>
        <w:t>καταπλάσματα</w:t>
      </w:r>
      <w:r>
        <w:rPr>
          <w:rStyle w:val="Dfinition"/>
        </w:rPr>
        <w:t xml:space="preserve"> pro </w:t>
      </w:r>
      <w:r>
        <w:rPr>
          <w:rStyle w:val="GrcARELIRE"/>
        </w:rPr>
        <w:t>καταπάσματα</w:t>
      </w:r>
      <w:r>
        <w:rPr>
          <w:rStyle w:val="Dfinition"/>
        </w:rPr>
        <w:t>. Eadem</w:t>
        <w:br/>
        <w:t xml:space="preserve">medicamenta inspersilia dicuntur à Graecis </w:t>
      </w:r>
      <w:r>
        <w:rPr>
          <w:rStyle w:val="GrcARELIRE"/>
        </w:rPr>
        <w:t>διαπασματα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πὰσμαία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ἐπιπαστὰ</w:t>
      </w:r>
      <w:r>
        <w:rPr>
          <w:rStyle w:val="Dfinition"/>
        </w:rPr>
        <w:t xml:space="preserve">: dicuntur etiam </w:t>
      </w:r>
      <w:r>
        <w:rPr>
          <w:rStyle w:val="GrcARELIRE"/>
        </w:rPr>
        <w:t>ξήρια</w:t>
      </w:r>
      <w:r>
        <w:rPr>
          <w:rStyle w:val="Dfinition"/>
        </w:rPr>
        <w:t xml:space="preserve"> &amp; </w:t>
      </w:r>
      <w:r>
        <w:rPr>
          <w:rStyle w:val="GrcARELIRE"/>
        </w:rPr>
        <w:t>ξηράρια</w:t>
      </w:r>
      <w:r>
        <w:rPr>
          <w:rStyle w:val="Dfinition"/>
        </w:rPr>
        <w:t xml:space="preserve"> K</w:t>
        <w:br/>
        <w:t xml:space="preserve">&amp; </w:t>
      </w:r>
      <w:r>
        <w:rPr>
          <w:rStyle w:val="GrcARELIRE"/>
        </w:rPr>
        <w:t>καταπαστὸν</w:t>
      </w:r>
      <w:r>
        <w:rPr>
          <w:rStyle w:val="Dfinition"/>
        </w:rPr>
        <w:t xml:space="preserve"> medicamenti nomen ad haemoptoi¬a</w:t>
        <w:br/>
        <w:t>cos dictum, quia inipergitur; deicribitur à Gal. 7. c</w:t>
        <w:br/>
      </w:r>
      <w:r>
        <w:rPr>
          <w:rStyle w:val="GrcARELIRE"/>
        </w:rPr>
        <w:t>κτ᾽ τοπ</w:t>
      </w:r>
      <w:r>
        <w:rPr>
          <w:rStyle w:val="Dfinition"/>
        </w:rPr>
        <w:t xml:space="preserve">. cap. 4. vide </w:t>
      </w:r>
      <w:r>
        <w:rPr>
          <w:rStyle w:val="Ref"/>
        </w:rPr>
        <w:t>διαπασματα</w:t>
      </w:r>
      <w:r>
        <w:rPr>
          <w:rStyle w:val="Dfinition"/>
        </w:rPr>
        <w:t>. Sciendum autem</w:t>
        <w:br/>
        <w:t xml:space="preserve"> est vt </w:t>
      </w:r>
      <w:r>
        <w:rPr>
          <w:rStyle w:val="GrcARELIRE"/>
        </w:rPr>
        <w:t>καταπλάσσεσθαι</w:t>
      </w:r>
      <w:r>
        <w:rPr>
          <w:rStyle w:val="Dfinition"/>
        </w:rPr>
        <w:t xml:space="preserve"> interdum pro </w:t>
      </w:r>
      <w:r>
        <w:rPr>
          <w:rStyle w:val="GrcARELIRE"/>
        </w:rPr>
        <w:t>καταπαεσθα ε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-0041.jpg</w:t>
        <w:br/>
        <w:t xml:space="preserve">„ perperam positum inuenitur vel vicissim; ita </w:t>
      </w:r>
      <w:r>
        <w:rPr>
          <w:rStyle w:val="GrcARELIRE"/>
        </w:rPr>
        <w:t>κα</w:t>
      </w:r>
      <w:r>
        <w:rPr>
          <w:rStyle w:val="Dfinition"/>
        </w:rPr>
        <w:t>„</w:t>
      </w:r>
      <w:r>
        <w:rPr>
          <w:rStyle w:val="GrcARELIRE"/>
        </w:rPr>
        <w:t>τάπλασμα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κατάπασμα</w:t>
      </w:r>
      <w:r>
        <w:rPr>
          <w:rStyle w:val="Dfinition"/>
        </w:rPr>
        <w:t>, vel vicissim.</w:t>
        <w:br/>
      </w:r>
      <w:r>
        <w:rPr>
          <w:rStyle w:val="Orth"/>
        </w:rPr>
        <w:t>Καταπλασμὸς</w:t>
      </w:r>
      <w:r>
        <w:rPr>
          <w:rStyle w:val="Dfinition"/>
        </w:rPr>
        <w:t>. dicitur Cael. Aureliano post humeros</w:t>
        <w:br/>
        <w:t>„ atque colla deuexo ductu mitis &amp; lenis defrica„tio</w:t>
        <w:br/>
        <w:t>, aut seuis deductio lib. I. c. 5. Tardarum pas„lionum</w:t>
        <w:br/>
        <w:t>.</w:t>
        <w:br/>
      </w:r>
      <w:r>
        <w:rPr>
          <w:rStyle w:val="Orth"/>
        </w:rPr>
        <w:t>Κατάπηροι</w:t>
      </w:r>
      <w:r>
        <w:rPr>
          <w:rStyle w:val="Dfinition"/>
        </w:rPr>
        <w:t xml:space="preserve">. </w:t>
      </w:r>
      <w:r>
        <w:rPr>
          <w:rStyle w:val="Syn"/>
        </w:rPr>
        <w:t>καταβεβλαμμένοι</w:t>
      </w:r>
      <w:r>
        <w:rPr>
          <w:rStyle w:val="Dfinition"/>
        </w:rPr>
        <w:t>. laeli, mutilati, apud</w:t>
        <w:br/>
        <w:t>Hippocr.</w:t>
        <w:br/>
      </w:r>
      <w:r>
        <w:rPr>
          <w:rStyle w:val="Orth"/>
        </w:rPr>
        <w:t>Κατάπλασμα</w:t>
      </w:r>
      <w:r>
        <w:rPr>
          <w:rStyle w:val="Dfinition"/>
        </w:rPr>
        <w:t>. est medicamentum molle &amp; consistentia</w:t>
        <w:br/>
        <w:t xml:space="preserve"> mediocre, quod repellendo, concoquendo</w:t>
        <w:br/>
        <w:t>, digerendo, resoluendo, laxando, vacuando,</w:t>
        <w:br/>
        <w:t>detergendo, calfaciendo, siccando dolorique sedando</w:t>
        <w:br/>
        <w:t xml:space="preserve"> adhibetur. Quae crassiora siccioraque</w:t>
        <w:br/>
        <w:t xml:space="preserve">sunt, emplastra &amp; cerata: quae liquidiora, </w:t>
      </w:r>
      <w:r>
        <w:rPr>
          <w:rStyle w:val="GrcARELIRE"/>
        </w:rPr>
        <w:t>συ</w:t>
      </w:r>
      <w:r>
        <w:rPr>
          <w:rStyle w:val="Dfinition"/>
        </w:rPr>
        <w:t>l</w:t>
      </w:r>
      <w:r>
        <w:rPr>
          <w:rStyle w:val="GrcARELIRE"/>
        </w:rPr>
        <w:t>χρίσματα</w:t>
      </w:r>
      <w:r>
        <w:rPr>
          <w:rStyle w:val="Dfinition"/>
        </w:rPr>
        <w:br/>
        <w:t xml:space="preserve"> &amp; vnguenta appellantur. Sunt autem</w:t>
        <w:br/>
        <w:t>variae cataplaimatum vires &amp; diuersi vlus, propterea</w:t>
        <w:br/>
        <w:t xml:space="preserve"> quod valde differente materia componi.</w:t>
        <w:br/>
        <w:t>possunt, &amp; varijs partibus admoueri quae peculiarem</w:t>
        <w:br/>
        <w:t xml:space="preserve"> quandam habent indicationem. Caeterum</w:t>
        <w:br/>
        <w:t>ab antiquis magna ex parte ex melle parabantur,</w:t>
        <w:br/>
        <w:t>cui incocta essent vel mista medicamenta proposito</w:t>
        <w:br/>
        <w:t xml:space="preserve"> conuenientia: saepissime vero &amp; ex pane,</w:t>
        <w:br/>
        <w:t>oleo &amp; farina, de quo apud Galen. multa lib. 2. ad</w:t>
        <w:br/>
        <w:t>Glauconem.</w:t>
        <w:br/>
        <w:t xml:space="preserve">„Dicitur &amp; </w:t>
      </w:r>
      <w:r>
        <w:rPr>
          <w:rStyle w:val="GrcARELIRE"/>
        </w:rPr>
        <w:t>ἐπιπλασμα</w:t>
      </w:r>
      <w:r>
        <w:rPr>
          <w:rStyle w:val="Dfinition"/>
        </w:rPr>
        <w:t xml:space="preserve"> Aretaeo. 1. de curat.</w:t>
        <w:br/>
        <w:t>n acut. c. 4.</w:t>
        <w:br/>
      </w:r>
      <w:r>
        <w:rPr>
          <w:rStyle w:val="Orth"/>
        </w:rPr>
        <w:t>Καταπιττουν</w:t>
      </w:r>
      <w:r>
        <w:rPr>
          <w:rStyle w:val="Dfinition"/>
        </w:rPr>
        <w:t>. Graeci vocant illita pice sibi pilos euel„</w:t>
        <w:br/>
        <w:t xml:space="preserve"> lere, &amp; apud Clementem Alexandrinum c. 3. l. 3.</w:t>
        <w:br/>
        <w:t>"„ paedag. de Cynaedorum impura infamique mol„</w:t>
        <w:br/>
        <w:t xml:space="preserve"> litie dicitur. Qui autem sic vulli &amp; glabri forent</w:t>
        <w:br/>
      </w:r>
      <w:r>
        <w:rPr>
          <w:rStyle w:val="GrcARELIRE"/>
        </w:rPr>
        <w:t>πττοκόπημενοι</w:t>
      </w:r>
      <w:r>
        <w:rPr>
          <w:rStyle w:val="Dfinition"/>
        </w:rPr>
        <w:t xml:space="preserve"> eidem dicuntur: Visco quoque pi"los</w:t>
        <w:br/>
        <w:t xml:space="preserve"> euelli solitos notauit Iuuenal: euirationem</w:t>
        <w:br/>
        <w:t>" eam, pilorum vulsuram sunt qui vocauere: Sed</w:t>
        <w:br/>
        <w:t xml:space="preserve">„ hac de re plura leges infra in voce </w:t>
      </w:r>
      <w:r>
        <w:rPr>
          <w:rStyle w:val="GrcARELIRE"/>
        </w:rPr>
        <w:t>πιττωσις</w:t>
      </w:r>
      <w:r>
        <w:rPr>
          <w:rStyle w:val="Dfinition"/>
        </w:rPr>
        <w:t>.</w:t>
        <w:br/>
      </w:r>
      <w:r>
        <w:rPr>
          <w:rStyle w:val="Orth"/>
        </w:rPr>
        <w:t>Κατάπληξις ὁμμάτων</w:t>
      </w:r>
      <w:r>
        <w:rPr>
          <w:rStyle w:val="Dfinition"/>
        </w:rPr>
        <w:t xml:space="preserve">. &amp; Oculus </w:t>
      </w:r>
      <w:r>
        <w:rPr>
          <w:rStyle w:val="GrcARELIRE"/>
        </w:rPr>
        <w:t>καταπλήξ</w:t>
      </w:r>
      <w:r>
        <w:rPr>
          <w:rStyle w:val="Dfinition"/>
        </w:rPr>
        <w:t>. 5. &amp; 7..</w:t>
        <w:br/>
        <w:t>„Epidem. dicuntur de stupidis, stuperactilue ocu"lis</w:t>
        <w:br/>
        <w:t>, id est videndi actione priuatis, veluti quibus</w:t>
        <w:br/>
        <w:t>„attonitis adest sentiendi impotentia.</w:t>
        <w:br/>
      </w:r>
      <w:r>
        <w:rPr>
          <w:rStyle w:val="Orth"/>
        </w:rPr>
        <w:t>Κκτάπσις</w:t>
      </w:r>
      <w:r>
        <w:rPr>
          <w:rStyle w:val="Dfinition"/>
        </w:rPr>
        <w:t xml:space="preserve">. </w:t>
      </w:r>
      <w:r>
        <w:rPr>
          <w:rStyle w:val="Foreign"/>
        </w:rPr>
        <w:t>deglutitio</w:t>
      </w:r>
      <w:r>
        <w:rPr>
          <w:rStyle w:val="Dfinition"/>
        </w:rPr>
        <w:t>. Est cibi potionisque ab ore</w:t>
        <w:br/>
        <w:t>in ventriculum descensus. Actio est facultatis</w:t>
        <w:br/>
        <w:t>attractricis, quam vi fibrarum rectarum agit, quas</w:t>
        <w:br/>
        <w:t>multas interna ventriculi tunica possidet, ad id</w:t>
        <w:br/>
        <w:t>munus natura comparatas. Id quod liquido cernitur</w:t>
        <w:br/>
        <w:t xml:space="preserve"> deglutientibus nobis, larynge simul sublato</w:t>
        <w:br/>
        <w:t xml:space="preserve"> sursumque in tantum currente, quantum gula</w:t>
        <w:br/>
        <w:t>deorsum trahitur. Cum autem completa iam deglutiendi</w:t>
        <w:br/>
        <w:t xml:space="preserve"> functione laxauerit se gula, tunc luculenter</w:t>
        <w:br/>
        <w:t xml:space="preserve"> descendere cernitur summa arteria: siquidem</w:t>
        <w:br/>
        <w:t xml:space="preserve"> interna ventriculi tunica quae rectas habet</w:t>
        <w:br/>
        <w:t>fibras, quaeque tum gulam intrinsecus veitit,</w:t>
        <w:br/>
        <w:t>tum os ipsum, ea super internis summae arteriae</w:t>
        <w:br/>
        <w:t>partibus extenditur. quo fit, vt cum ipsa à ventriculo</w:t>
        <w:br/>
        <w:t xml:space="preserve"> deorsum trahitur, simul etiam summa arteria</w:t>
        <w:br/>
        <w:t xml:space="preserve"> necessario attrahatur.</w:t>
        <w:br/>
      </w:r>
      <w:r>
        <w:rPr>
          <w:rStyle w:val="Orth"/>
        </w:rPr>
        <w:t>Καταπότιον</w:t>
      </w:r>
      <w:r>
        <w:rPr>
          <w:rStyle w:val="Dfinition"/>
        </w:rPr>
        <w:t xml:space="preserve">. </w:t>
      </w:r>
      <w:r>
        <w:rPr>
          <w:rStyle w:val="Foreign"/>
        </w:rPr>
        <w:t>pilula</w:t>
      </w:r>
      <w:r>
        <w:rPr>
          <w:rStyle w:val="Dfinition"/>
        </w:rPr>
        <w:t>. Est medicamentum, vt ait Scribonius</w:t>
        <w:br/>
        <w:t xml:space="preserve"> Largus, quod non diluitur, sed ita vt est</w:t>
        <w:br/>
        <w:t>deuoratur. Formatur fere in pilulas, quo facilius</w:t>
        <w:br/>
        <w:t xml:space="preserve"> deuorari possit, &amp; in ventriculo dilui, indeque</w:t>
        <w:br/>
        <w:t xml:space="preserve"> transire in venas. Est autem vsus catapotiorum</w:t>
        <w:br/>
        <w:t xml:space="preserve"> multiplex, maximus ad purgandum corpus</w:t>
        <w:br/>
        <w:t>humore excrementoso, plurimus ad distillationes</w:t>
        <w:br/>
        <w:t xml:space="preserve"> &amp; tussim aliasque thoracis affectiones. Parantur</w:t>
        <w:br/>
        <w:t xml:space="preserve"> &amp; ad sedandam sitim, quale id est, quod</w:t>
        <w:br/>
      </w:r>
      <w:r>
        <w:rPr>
          <w:rStyle w:val="GrcARELIRE"/>
        </w:rPr>
        <w:t>ἄδλψον</w:t>
      </w:r>
      <w:r>
        <w:rPr>
          <w:rStyle w:val="Dfinition"/>
        </w:rPr>
        <w:t xml:space="preserve"> à Galeno dicitur lib. 8. </w:t>
      </w:r>
      <w:r>
        <w:rPr>
          <w:rStyle w:val="GrcARELIRE"/>
        </w:rPr>
        <w:t>τν κατ τόπ</w:t>
      </w:r>
      <w:r>
        <w:rPr>
          <w:rStyle w:val="Dfinition"/>
        </w:rPr>
        <w:t>.</w:t>
        <w:br/>
        <w:t>„Quidam non solum pilulam, sed &amp; pastillum</w:t>
        <w:br/>
        <w:t xml:space="preserve">„ ex Plinio interpretantur: at </w:t>
      </w:r>
      <w:r>
        <w:rPr>
          <w:rStyle w:val="GrcARELIRE"/>
        </w:rPr>
        <w:t>δίδοθαι καταποτιον</w:t>
      </w:r>
      <w:r>
        <w:rPr>
          <w:rStyle w:val="Dfinition"/>
        </w:rPr>
        <w:br/>
        <w:t>" vertit Gaza apud Theoph. de cicuta lib. 9. cap. 8.</w:t>
        <w:br/>
        <w:t>„hist. plant. potui datum; sic &amp; Dioscor. dixit</w:t>
        <w:br/>
      </w:r>
      <w:r>
        <w:rPr>
          <w:rStyle w:val="GrcARELIRE"/>
        </w:rPr>
        <w:t>ἢ διδόται καὶ κοιλίάκοῖς κατάποτιον</w:t>
      </w:r>
      <w:r>
        <w:rPr>
          <w:rStyle w:val="Dfinition"/>
        </w:rPr>
        <w:t>, vbi quidam Grae¬</w:t>
        <w:br/>
        <w:t>cam vocem retinendo (nam &amp; in Latino sermone</w:t>
        <w:br/>
        <w:t xml:space="preserve"> retinetur interdum) interpretatur Coeliacis</w:t>
        <w:br/>
        <w:t>catapotium est.</w:t>
        <w:br/>
      </w:r>
      <w:r>
        <w:rPr>
          <w:rStyle w:val="Orth"/>
        </w:rPr>
        <w:t>Κατάποθρα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apud Agin. interpretatur Budaeus</w:t>
        <w:br/>
        <w:t>faucium partem infimam, qua cibus deuoratur,</w:t>
        <w:br/>
        <w:t>qui &amp; alio loco esse scribit partem gutturis equini</w:t>
        <w:br/>
        <w:t>. in hippiatria.</w:t>
        <w:br/>
      </w:r>
      <w:r>
        <w:rPr>
          <w:rStyle w:val="Orth"/>
        </w:rPr>
        <w:t>Καταπτόμενοι</w:t>
      </w:r>
      <w:r>
        <w:rPr>
          <w:rStyle w:val="Dfinition"/>
        </w:rPr>
        <w:t>. apud Hippocr. Galenus interpretatur</w:t>
        <w:br/>
      </w:r>
      <w:r>
        <w:rPr>
          <w:rStyle w:val="GrcARELIRE"/>
        </w:rPr>
        <w:t>ἀισθανόμενοι σφοδρως</w:t>
      </w:r>
      <w:r>
        <w:rPr>
          <w:rStyle w:val="Dfinition"/>
        </w:rPr>
        <w:t>. valde sentientes. c5</w:t>
        <w:br/>
      </w:r>
      <w:r>
        <w:rPr>
          <w:rStyle w:val="Orth"/>
        </w:rPr>
        <w:t>Κατάπτωσις</w:t>
      </w:r>
      <w:r>
        <w:rPr>
          <w:rStyle w:val="Dfinition"/>
        </w:rPr>
        <w:t>. appellatur epilepticorum &amp; apoplecticorum</w:t>
        <w:br/>
        <w:t xml:space="preserve"> symptoma, quo repente in terram concidunt</w:t>
        <w:br/>
        <w:t>, vt ait Galenus lib. de totius morbi temporibus</w:t>
        <w:br/>
        <w:t>.</w:t>
        <w:br/>
      </w:r>
      <w:r>
        <w:rPr>
          <w:rStyle w:val="Orth"/>
        </w:rPr>
        <w:t>Καταρισμὸς τουῦ</w:t>
      </w:r>
      <w:r>
        <w:rPr>
          <w:rStyle w:val="GrcARELIRE"/>
        </w:rPr>
        <w:t xml:space="preserve"> ἔδαφους</w:t>
      </w:r>
      <w:r>
        <w:rPr>
          <w:rStyle w:val="Dfinition"/>
        </w:rPr>
        <w:t xml:space="preserve">. id est, purificatio pauimenti, </w:t>
      </w:r>
      <w:r>
        <w:rPr>
          <w:rStyle w:val="GrcARELIRE"/>
        </w:rPr>
        <w:t>ἐε</w:t>
      </w:r>
      <w:r>
        <w:rPr>
          <w:rStyle w:val="Dfinition"/>
        </w:rPr>
        <w:br/>
        <w:t xml:space="preserve">vel </w:t>
      </w:r>
      <w:r>
        <w:rPr>
          <w:rStyle w:val="GrcARELIRE"/>
        </w:rPr>
        <w:t>καταρανθισμὸς</w:t>
      </w:r>
      <w:r>
        <w:rPr>
          <w:rStyle w:val="Dfinition"/>
        </w:rPr>
        <w:t xml:space="preserve"> id est irroratio vel conspersioeiusdem</w:t>
        <w:br/>
        <w:t>, vt apud Paul. potius legendum censet</w:t>
        <w:br/>
        <w:t>Cornarius ex Aetij l. 9. c. 1. dum scilicet pauimentum</w:t>
        <w:br/>
        <w:t xml:space="preserve"> irroratur &amp; folijs consternitur, myrti, platani</w:t>
        <w:br/>
        <w:t>, &amp; quercus, maxime vero vitis atque etiam</w:t>
        <w:br/>
        <w:t>rosis, ad animam scilicet ex inualescente synco¬ è</w:t>
        <w:br/>
        <w:t>pes symptomate reuocandam, atque haec om¬¬ cè</w:t>
        <w:br/>
        <w:t xml:space="preserve">nia quae ita adhibentur vocat Paul. </w:t>
      </w:r>
      <w:r>
        <w:rPr>
          <w:rStyle w:val="GrcARELIRE"/>
        </w:rPr>
        <w:t>ψυγαγωγίαν</w:t>
      </w:r>
      <w:r>
        <w:rPr>
          <w:rStyle w:val="Dfinition"/>
        </w:rPr>
        <w:t>,</w:t>
        <w:br/>
      </w:r>
      <w:r>
        <w:rPr>
          <w:rStyle w:val="GrcARELIRE"/>
        </w:rPr>
        <w:t>ὅτι οιον ἀνάγεται διὰ τούτῶν ἡ</w:t>
      </w:r>
      <w:r>
        <w:rPr>
          <w:rStyle w:val="Dfinition"/>
        </w:rPr>
        <w:t xml:space="preserve"> </w:t>
      </w:r>
      <w:r>
        <w:rPr>
          <w:rStyle w:val="GrcARELIRE"/>
        </w:rPr>
        <w:t>ψύγη ἐκ τῆς συίκόπῆς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Καταῤῥατῇ κοιλία</w:t>
      </w:r>
      <w:r>
        <w:rPr>
          <w:rStyle w:val="Dfinition"/>
        </w:rPr>
        <w:t xml:space="preserve">. </w:t>
      </w:r>
      <w:r>
        <w:rPr>
          <w:rStyle w:val="GrcARELIRE"/>
        </w:rPr>
        <w:t>ἀθρόως ἐκκριθή</w:t>
      </w:r>
      <w:r>
        <w:rPr>
          <w:rStyle w:val="Dfinition"/>
        </w:rPr>
        <w:t>. hOc est, confertim</w:t>
        <w:br/>
        <w:t>&amp; impetu excrementa profuderit aluus, abunde</w:t>
        <w:br/>
        <w:t>descenderit, annotat Galen. comment. in prorrhet</w:t>
        <w:br/>
        <w:t>.</w:t>
        <w:br/>
        <w:t>Part. 58. id autem fit vel victrice natura critice</w:t>
        <w:br/>
        <w:t xml:space="preserve"> multitudinem per aluum excludente, vel, quod</w:t>
        <w:br/>
        <w:t>malum est, labefactatis viribus quae retinent.</w:t>
        <w:br/>
      </w:r>
      <w:r>
        <w:rPr>
          <w:rStyle w:val="Orth"/>
        </w:rPr>
        <w:t>Καταῤῥαφὴ τῶν</w:t>
      </w:r>
      <w:r>
        <w:rPr>
          <w:rStyle w:val="GrcARELIRE"/>
        </w:rPr>
        <w:t xml:space="preserve"> βλεφάρων</w:t>
      </w:r>
      <w:r>
        <w:rPr>
          <w:rStyle w:val="Dfinition"/>
        </w:rPr>
        <w:t>. sutura palpebrarum deorsum</w:t>
        <w:br/>
        <w:t>versus: haec qui sit facienda docet Aet. tetrab. 2.</w:t>
        <w:br/>
        <w:t>serm. 3. c. 70. c1</w:t>
        <w:br/>
      </w:r>
      <w:r>
        <w:rPr>
          <w:rStyle w:val="Orth"/>
        </w:rPr>
        <w:t>Κάταῤῥος ἢ</w:t>
      </w:r>
      <w:r>
        <w:rPr>
          <w:rStyle w:val="Dfinition"/>
        </w:rPr>
        <w:br/>
      </w:r>
      <w:r>
        <w:rPr>
          <w:rStyle w:val="Orth"/>
        </w:rPr>
        <w:t>Καταῤῥοις</w:t>
      </w:r>
      <w:r>
        <w:rPr>
          <w:rStyle w:val="Dfinition"/>
        </w:rPr>
        <w:t xml:space="preserve">. </w:t>
      </w:r>
      <w:r>
        <w:rPr>
          <w:rStyle w:val="Foreign"/>
        </w:rPr>
        <w:t>catarrhus</w:t>
      </w:r>
      <w:r>
        <w:rPr>
          <w:rStyle w:val="Dfinition"/>
        </w:rPr>
        <w:t>. Est descensus humoris è capite</w:t>
        <w:br/>
        <w:t xml:space="preserve"> in os: sic enim proprie nominatur: quemadmodum</w:t>
        <w:br/>
        <w:t xml:space="preserve"> cum in nares, </w:t>
      </w:r>
      <w:r>
        <w:rPr>
          <w:rStyle w:val="GrcARELIRE"/>
        </w:rPr>
        <w:t>κόρυζα</w:t>
      </w:r>
      <w:r>
        <w:rPr>
          <w:rStyle w:val="Dfinition"/>
        </w:rPr>
        <w:t>: cum in fauces,</w:t>
        <w:br/>
      </w:r>
      <w:r>
        <w:rPr>
          <w:rStyle w:val="GrcARELIRE"/>
        </w:rPr>
        <w:t>βραί χος</w:t>
      </w:r>
      <w:r>
        <w:rPr>
          <w:rStyle w:val="Dfinition"/>
        </w:rPr>
        <w:t xml:space="preserve">: cum in gurgulionem, </w:t>
      </w:r>
      <w:r>
        <w:rPr>
          <w:rStyle w:val="GrcARELIRE"/>
        </w:rPr>
        <w:t>σταφυλὴ</w:t>
      </w:r>
      <w:r>
        <w:rPr>
          <w:rStyle w:val="Dfinition"/>
        </w:rPr>
        <w:t xml:space="preserve"> &amp; </w:t>
      </w:r>
      <w:r>
        <w:rPr>
          <w:rStyle w:val="GrcARELIRE"/>
        </w:rPr>
        <w:t>κιων</w:t>
      </w:r>
      <w:r>
        <w:rPr>
          <w:rStyle w:val="Dfinition"/>
        </w:rPr>
        <w:t xml:space="preserve"> appellatur</w:t>
        <w:br/>
        <w:t>. Nascitur eiusmodi, diitillatio à cerebri</w:t>
        <w:br/>
        <w:t>intemperie frigida &amp; humida, &amp; ab omnibus</w:t>
        <w:br/>
        <w:t>quae replent caput.</w:t>
        <w:br/>
        <w:t xml:space="preserve">Apud Hippocr. vero </w:t>
      </w:r>
      <w:r>
        <w:rPr>
          <w:rStyle w:val="GrcARELIRE"/>
        </w:rPr>
        <w:t>κἀταῤῥ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aliquando su¬ a</w:t>
        <w:br/>
        <w:t>mitur generalius, pro omni fluxione quae ex capite</w:t>
        <w:br/>
        <w:t xml:space="preserve"> per venas fertur in partes subiectas vt scribit cc</w:t>
        <w:br/>
        <w:t>Gal. comment. in aphor. 12. lib. 3. Causae autem cc</w:t>
        <w:br/>
        <w:t>huius affectus sunt, ea omnia quae humorem superuacuum</w:t>
        <w:br/>
        <w:t xml:space="preserve"> in capite cumulant: Cumulatur au¬ </w:t>
      </w:r>
      <w:r>
        <w:rPr>
          <w:rStyle w:val="GrcARELIRE"/>
        </w:rPr>
        <w:t>ε</w:t>
      </w:r>
      <w:r>
        <w:rPr>
          <w:rStyle w:val="Dfinition"/>
        </w:rPr>
        <w:br/>
        <w:t>tem, interdum vitio cerebri primario, quod quidem</w:t>
        <w:br/>
        <w:t xml:space="preserve"> si intemperie frigida &amp; humida laboret; ex e</w:t>
        <w:br/>
        <w:t>alimento, etiam qualitate &amp; quantitate lauda.</w:t>
        <w:br/>
        <w:t>bili multa excrementa generat, &amp; genita prae imbecillitate</w:t>
        <w:br/>
        <w:t xml:space="preserve"> concoquere &amp; dissoluere non potest; e</w:t>
        <w:br/>
        <w:t>Sin calidius existat, multos vapores instar cucurbitulae</w:t>
        <w:br/>
        <w:t xml:space="preserve"> attrahit ex subiectis partibus, qui in aquam ec</w:t>
        <w:br/>
        <w:t>postea conuertuntur: interdum vero causa est ec</w:t>
        <w:br/>
        <w:t>non in cerebro, sed in subiectis partibus, vt fere es.</w:t>
        <w:br/>
        <w:t>fit in his in quorum corpore, multus vaporosus, ec</w:t>
        <w:br/>
        <w:t>calidusque spiritus gignitur, aut quibus biliosa e</w:t>
        <w:br/>
        <w:t>excrementa cumulantur in ore ventriculi, vt es</w:t>
        <w:br/>
        <w:t>scriptum reliquit Gal. l. 3. de loc. affect. aut, quod emulto</w:t>
        <w:br/>
        <w:t xml:space="preserve"> frequentius est, quando iecur calidius est; ce</w:t>
        <w:br/>
        <w:t>in huiusmodi enim corporibus vapores multi</w:t>
        <w:br/>
        <w:t>sursum feruntur in caput, qui vel à cerebro imbecilliore</w:t>
        <w:br/>
        <w:t xml:space="preserve"> quam vt copiam istam sustineat, in e</w:t>
        <w:br/>
        <w:t>aquam conuertuntur, vel caliditate sua humores e</w:t>
        <w:br/>
        <w:t>in cerebro contentos &amp; concretos fundunt &amp; liquant;</w:t>
        <w:br/>
        <w:t xml:space="preserve"> eadem ratione aluus astrictior catharro¬ cc</w:t>
        <w:br/>
        <w:t>rum causa non raro existit: excrementorum etiam ec</w:t>
        <w:br/>
        <w:t>in capite prouentum non parùm adiuuat meatus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-0043.jpg</w:t>
        <w:br/>
        <w:t>DEFINII.</w:t>
        <w:br/>
        <w:t>300</w:t>
        <w:br/>
        <w:t>qui à cerebro ad palatum &amp; nares angultior est,</w:t>
        <w:br/>
        <w:t>quam vt humor accumulatus vacuetur, cutis ca"pitis</w:t>
        <w:br/>
        <w:t xml:space="preserve"> densitas, &amp; cranium luturas habens paucio„res</w:t>
        <w:br/>
        <w:t xml:space="preserve"> &amp; astrictiores quam à natura comparatum</w:t>
        <w:br/>
        <w:t>„ sit, sic enim vapores aliàs hac via transpiraturi re„</w:t>
        <w:br/>
        <w:t xml:space="preserve"> tinentur in capite; idem facit aeris constitutio</w:t>
        <w:br/>
        <w:t>2 austrina, cuius proprium est caput grauare, vt</w:t>
        <w:br/>
        <w:t>„ scripsit Hippoc. I. 3. aphor. Aer enim humidus &amp;</w:t>
        <w:br/>
        <w:t>calidus prompte cerebrum natura sua humidum</w:t>
        <w:br/>
        <w:t>" humectat &amp; replet; adde quod per tales aeris sta„</w:t>
        <w:br/>
        <w:t xml:space="preserve"> tus exigua fit per cutem insensibilis transpiratio,</w:t>
        <w:br/>
        <w:t>„ Vt notat Gal. comm. 1. in lib. 1. Epid. atque his de</w:t>
        <w:br/>
        <w:t>„ causis cumulatur in capite humor superuacuus,</w:t>
        <w:br/>
        <w:t>" vt plurimum quidem pituitosus, interdum vero</w:t>
        <w:br/>
        <w:t>"biliosus &amp; melancholicus, pro natura affecti cor-poris</w:t>
        <w:br/>
        <w:t>, aetate, regione, loco &amp; similibus circun„</w:t>
        <w:br/>
        <w:t xml:space="preserve"> stantijs, atque hinc oriuntur catharri differentiae,</w:t>
        <w:br/>
        <w:t>„ vt nimirum sit alius calidus, adeo vt loca per quae</w:t>
        <w:br/>
        <w:t>„ fertur exulceret; alius frigidus, alius biliosus, pi„</w:t>
        <w:br/>
        <w:t xml:space="preserve"> tuitolus, melancholicus, sanguineus, quorum</w:t>
        <w:br/>
        <w:t>"rursus singuli, varias etiam sortiuntur differentias</w:t>
        <w:br/>
        <w:t>"pro varijs quatuor humorum differentijs: veru</w:t>
        <w:br/>
        <w:t>" ad catharri generationem non satis est cumulari</w:t>
        <w:br/>
        <w:t>„in capite talem humorem excrementitium, nisi</w:t>
        <w:br/>
        <w:t>„accedat eiusdem in partes subiectas delapsus: fit</w:t>
        <w:br/>
        <w:t>"autem hic multis de causis, interdum enim pel„litur</w:t>
        <w:br/>
        <w:t xml:space="preserve"> robore facultatis expultricis lacessitae co"pia</w:t>
        <w:br/>
        <w:t xml:space="preserve"> aut acrimonia cumulati humoris, interdum</w:t>
        <w:br/>
        <w:t>"vero sine facultatis expultricis auxilio sponte</w:t>
        <w:br/>
        <w:t>„fluit, vel cum copiosior est, vel liquefactus &amp;</w:t>
        <w:br/>
        <w:t>„fusus calore solis, ignis, balnei, tebris, vini gene"rosi</w:t>
        <w:br/>
        <w:t>, aut alterius rei intro assumptae, tegumento"rum</w:t>
        <w:br/>
        <w:t xml:space="preserve"> nimiorum capitis, motu &amp; exercitatione</w:t>
        <w:br/>
        <w:t>„intensiore, animi pathematis, haec enim iactant</w:t>
        <w:br/>
        <w:t>„ &amp; exagitat humores veementius; aliquando ve„ro</w:t>
        <w:br/>
        <w:t xml:space="preserve"> frigus fluxionem facit, dum cerebrum, prae"</w:t>
        <w:br/>
        <w:t xml:space="preserve"> sertim si prius per calidam &amp; humidam aeris co„stitutionem</w:t>
        <w:br/>
        <w:t xml:space="preserve"> siue alia de caussa repietum fuerit,</w:t>
        <w:br/>
        <w:t>„ quali manu quapiam extriniecus apprehendens</w:t>
        <w:br/>
        <w:t>" &amp; comprimens, in eo contentas veluti in spon"gla</w:t>
        <w:br/>
        <w:t xml:space="preserve"> humiditates exprimit; Sic flantibus aquilo„nibus</w:t>
        <w:br/>
        <w:t xml:space="preserve"> crebrae tulles, ac omnis generis distilla„tiones</w:t>
        <w:br/>
        <w:t xml:space="preserve"> vt scripsit Hippoc. 3. aphoris. sic etiam ex</w:t>
        <w:br/>
        <w:t>„temere admotis pleno capiti rebus frigidis, &amp;</w:t>
        <w:br/>
        <w:t>„ astringentibus, ac repellentibus, atque alijs eiui„modi</w:t>
        <w:br/>
        <w:t xml:space="preserve"> catharrus gignitur. Caeterum ex tali hu„morum</w:t>
        <w:br/>
        <w:t xml:space="preserve"> in partes inferiores decubitu infiniti fe"re</w:t>
        <w:br/>
        <w:t xml:space="preserve"> &amp; graues morbi in nostris corporibus oriun„tur</w:t>
        <w:br/>
        <w:t>, ijque varij pro varia subiectarum partium</w:t>
        <w:br/>
        <w:t>"dispositione, fere enim si quae pars imbecillior</w:t>
        <w:br/>
        <w:t>"in corpore extiterit in hanc onus totum decum„bet</w:t>
        <w:br/>
        <w:t>, atque etiam prout viam inuenerit humor</w:t>
        <w:br/>
        <w:t>"faciliorem, alijs enim excrementa promptissime</w:t>
        <w:br/>
        <w:t>"impetum faciunt, in os, nares, oculos, aures,</w:t>
        <w:br/>
        <w:t>„dentes, vt pote partes cerebro propinquiores,</w:t>
        <w:br/>
        <w:t xml:space="preserve">„fiuntque anginae </w:t>
      </w:r>
      <w:r>
        <w:rPr>
          <w:rStyle w:val="GrcARELIRE"/>
        </w:rPr>
        <w:t>βραίχοι</w:t>
      </w:r>
      <w:r>
        <w:rPr>
          <w:rStyle w:val="Dfinition"/>
        </w:rPr>
        <w:t xml:space="preserve">, </w:t>
      </w:r>
      <w:r>
        <w:rPr>
          <w:rStyle w:val="GrcARELIRE"/>
        </w:rPr>
        <w:t>κορῦζαι</w:t>
      </w:r>
      <w:r>
        <w:rPr>
          <w:rStyle w:val="Dfinition"/>
        </w:rPr>
        <w:t xml:space="preserve">, </w:t>
      </w:r>
      <w:r>
        <w:rPr>
          <w:rStyle w:val="GrcARELIRE"/>
        </w:rPr>
        <w:t>ὅφθαλμίαι</w:t>
      </w:r>
      <w:r>
        <w:rPr>
          <w:rStyle w:val="Dfinition"/>
        </w:rPr>
        <w:t>, cae"citates</w:t>
        <w:br/>
        <w:t xml:space="preserve">, </w:t>
      </w:r>
      <w:r>
        <w:rPr>
          <w:rStyle w:val="GrcARELIRE"/>
        </w:rPr>
        <w:t>ὥταλγίαι</w:t>
      </w:r>
      <w:r>
        <w:rPr>
          <w:rStyle w:val="Dfinition"/>
        </w:rPr>
        <w:t>, surditates dentium dolores, alijs</w:t>
        <w:br/>
        <w:t>" in pulmone descendens humor, asthmata tusses,</w:t>
        <w:br/>
        <w:t>„tabes, dyspnoeas, peripneumonias facit, alijs in</w:t>
        <w:br/>
        <w:t>"ventriculum &amp; vicinas partes, cruditates alui"profluuia</w:t>
        <w:br/>
        <w:t>, obstructiones, in artus arthritides,</w:t>
        <w:br/>
        <w:t>„in neruos paralyses, tremores, atque alia quae Ga„len</w:t>
        <w:br/>
        <w:t>. lib. 6. de sanit. tuenda fulius commemorat:</w:t>
        <w:br/>
        <w:t xml:space="preserve">" quae &amp; fusius explicuimus in Voce </w:t>
      </w:r>
      <w:r>
        <w:rPr>
          <w:rStyle w:val="GrcARELIRE"/>
        </w:rPr>
        <w:t>ῥεῦμα</w:t>
      </w:r>
      <w:r>
        <w:rPr>
          <w:rStyle w:val="Dfinition"/>
        </w:rPr>
        <w:t xml:space="preserve"> infra:</w:t>
        <w:br/>
        <w:t>„vbi leges.</w:t>
        <w:br/>
      </w:r>
      <w:r>
        <w:rPr>
          <w:rStyle w:val="Orth"/>
        </w:rPr>
        <w:t>Καταρτισμὸς</w:t>
      </w:r>
      <w:r>
        <w:rPr>
          <w:rStyle w:val="Dfinition"/>
        </w:rPr>
        <w:t>. est, inquit Gal. translatio ossium à sede</w:t>
        <w:br/>
        <w:t>non naturali in sedem naturalem.</w:t>
        <w:br/>
        <w:t xml:space="preserve">9 Fit à voce </w:t>
      </w:r>
      <w:r>
        <w:rPr>
          <w:rStyle w:val="GrcARELIRE"/>
        </w:rPr>
        <w:t>καταρπζειν</w:t>
      </w:r>
      <w:r>
        <w:rPr>
          <w:rStyle w:val="Dfinition"/>
        </w:rPr>
        <w:t xml:space="preserve"> quod reponere signi„ficat</w:t>
        <w:br/>
        <w:t xml:space="preserve"> artus ieum membra luxata apud Agin. sic &amp;</w:t>
        <w:br/>
        <w:t>Galli metaphoricûs dicunt, remettre vn homme</w:t>
        <w:br/>
        <w:t>pro commotum &amp; immodice perturbatum sibi.</w:t>
        <w:br/>
        <w:t>restituere. 6</w:t>
        <w:br/>
      </w:r>
      <w:r>
        <w:rPr>
          <w:rStyle w:val="Orth"/>
        </w:rPr>
        <w:t>Καταρχας</w:t>
      </w:r>
      <w:r>
        <w:rPr>
          <w:rStyle w:val="Dfinition"/>
        </w:rPr>
        <w:t>. lignincat apud Hippocr. non tantum per</w:t>
        <w:br/>
        <w:t>initia morbi, sed simpliciter primo, vt annotauit</w:t>
        <w:br/>
        <w:t xml:space="preserve">Gal. comm. 1.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ὅξεων</w:t>
      </w:r>
      <w:r>
        <w:rPr>
          <w:rStyle w:val="Dfinition"/>
        </w:rPr>
        <w:t>.</w:t>
        <w:br/>
      </w:r>
      <w:r>
        <w:rPr>
          <w:rStyle w:val="Orth"/>
        </w:rPr>
        <w:t>Κατασαρκα</w:t>
      </w:r>
      <w:r>
        <w:rPr>
          <w:rStyle w:val="Dfinition"/>
        </w:rPr>
        <w:t xml:space="preserve">. hydropis species, quae &amp; </w:t>
      </w:r>
      <w:r>
        <w:rPr>
          <w:rStyle w:val="GrcARELIRE"/>
        </w:rPr>
        <w:t>ἀνάσαρκα</w:t>
      </w:r>
      <w:r>
        <w:rPr>
          <w:rStyle w:val="Dfinition"/>
        </w:rPr>
        <w:t>-heraclidi</w:t>
        <w:br/>
        <w:t xml:space="preserve"> Tarentino, totius corporis inflatio siue v</w:t>
        <w:br/>
        <w:t>humoris intusi perforatio dicitur vt inquit Cae¬ a</w:t>
        <w:br/>
        <w:t xml:space="preserve">lius Aurelian. I. 3. </w:t>
      </w:r>
      <w:r>
        <w:rPr>
          <w:rStyle w:val="GrcARELIRE"/>
        </w:rPr>
        <w:t>τ γρον</w:t>
      </w:r>
      <w:r>
        <w:rPr>
          <w:rStyle w:val="Dfinition"/>
        </w:rPr>
        <w:t xml:space="preserve"> c. </w:t>
      </w:r>
      <w:r>
        <w:rPr>
          <w:rStyle w:val="GrcARELIRE"/>
        </w:rPr>
        <w:t>δ</w:t>
      </w:r>
      <w:r>
        <w:rPr>
          <w:rStyle w:val="Dfinition"/>
        </w:rPr>
        <w:t>.</w:t>
        <w:br/>
      </w:r>
      <w:r>
        <w:rPr>
          <w:rStyle w:val="Orth"/>
        </w:rPr>
        <w:t>Κατασκευὴ</w:t>
      </w:r>
      <w:r>
        <w:rPr>
          <w:rStyle w:val="Dfinition"/>
        </w:rPr>
        <w:t>. appellatur constitutio corporis &amp; animi;</w:t>
        <w:br/>
        <w:t>corporis quidem apud Galen. saepe; animi vero 4</w:t>
        <w:br/>
        <w:t xml:space="preserve">apud Platon l. 8. de repub. qui &amp; </w:t>
      </w:r>
      <w:r>
        <w:rPr>
          <w:rStyle w:val="GrcARELIRE"/>
        </w:rPr>
        <w:t>κατασκευῆν</w:t>
      </w:r>
      <w:r>
        <w:rPr>
          <w:rStyle w:val="Dfinition"/>
        </w:rPr>
        <w:t xml:space="preserve"> pro à</w:t>
        <w:br/>
        <w:t>vitae &amp; morum constitutione posuit.</w:t>
        <w:br/>
      </w:r>
      <w:r>
        <w:rPr>
          <w:rStyle w:val="Orth"/>
        </w:rPr>
        <w:t>Κατασκεύὴ</w:t>
      </w:r>
      <w:r>
        <w:rPr>
          <w:rStyle w:val="Dfinition"/>
        </w:rPr>
        <w:t>. etiam Galeno l. 3. salubrium absolutis¬a</w:t>
        <w:br/>
        <w:t>sima dicitur ac perfectissima exercitatio, quam</w:t>
        <w:br/>
        <w:t>per immodicos in certaminibus labores etiam à</w:t>
        <w:br/>
        <w:t>totum diem aliquando continuatos praeparato</w:t>
        <w:br/>
        <w:t>iam ad eam corpore obibant Athletae.</w:t>
        <w:br/>
      </w:r>
      <w:r>
        <w:rPr>
          <w:rStyle w:val="Orth"/>
        </w:rPr>
        <w:t>Κατασταίμος</w:t>
      </w:r>
      <w:r>
        <w:rPr>
          <w:rStyle w:val="Dfinition"/>
        </w:rPr>
        <w:t>. destillatio Graecis dicitur autnore Cel10</w:t>
        <w:br/>
        <w:t xml:space="preserve"> l. 4. c. 5. 5</w:t>
        <w:br/>
      </w:r>
      <w:r>
        <w:rPr>
          <w:rStyle w:val="Orth"/>
        </w:rPr>
        <w:t>Κατάστασις</w:t>
      </w:r>
      <w:r>
        <w:rPr>
          <w:rStyle w:val="Dfinition"/>
        </w:rPr>
        <w:t xml:space="preserve">. </w:t>
      </w:r>
      <w:r>
        <w:rPr>
          <w:rStyle w:val="Foreign"/>
        </w:rPr>
        <w:t>constitutio</w:t>
      </w:r>
      <w:r>
        <w:rPr>
          <w:rStyle w:val="Dfinition"/>
        </w:rPr>
        <w:t>. Apud Hippocratem eo nomine</w:t>
        <w:br/>
        <w:t xml:space="preserve"> dicitur collocatio cuiusque rei in suam sedem</w:t>
        <w:br/>
        <w:t xml:space="preserve">, vt annotat Galenus comm. </w:t>
      </w:r>
      <w:r>
        <w:rPr>
          <w:rStyle w:val="GrcARELIRE"/>
        </w:rPr>
        <w:t>εἰς τὸ πὰς ἱ</w:t>
      </w:r>
      <w:r>
        <w:rPr>
          <w:rStyle w:val="Dfinition"/>
        </w:rPr>
        <w:t xml:space="preserve"> </w:t>
      </w:r>
      <w:r>
        <w:rPr>
          <w:rStyle w:val="GrcARELIRE"/>
        </w:rPr>
        <w:t>ἀίμῶν</w:t>
      </w:r>
      <w:r>
        <w:rPr>
          <w:rStyle w:val="Dfinition"/>
        </w:rPr>
        <w:t>.</w:t>
        <w:br/>
        <w:t>Idem etiam sic solet vocare omnem cuiusque</w:t>
        <w:br/>
        <w:t xml:space="preserve">rei formam, vt scribit Gal. comm. 3. </w:t>
      </w:r>
      <w:r>
        <w:rPr>
          <w:rStyle w:val="GrcARELIRE"/>
        </w:rPr>
        <w:t>τ ἐιδημ</w:t>
      </w:r>
      <w:r>
        <w:rPr>
          <w:rStyle w:val="Dfinition"/>
        </w:rPr>
        <w:t>. sed</w:t>
        <w:br/>
        <w:t>peculiariter dicitur de aere &amp; morbis. Ac in aere</w:t>
        <w:br/>
        <w:t xml:space="preserve">quidem dicitur </w:t>
      </w:r>
      <w:r>
        <w:rPr>
          <w:rStyle w:val="GrcARELIRE"/>
        </w:rPr>
        <w:t>ἡ παρα ρυσιν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πριέχοντι κράσις</w:t>
      </w:r>
      <w:r>
        <w:rPr>
          <w:rStyle w:val="Dfinition"/>
        </w:rPr>
        <w:t>,</w:t>
        <w:br/>
        <w:t>hoc est, aeris praeter naturam temperies. Quae</w:t>
        <w:br/>
        <w:t xml:space="preserve">enim iecundum naturam est, </w:t>
      </w:r>
      <w:r>
        <w:rPr>
          <w:rStyle w:val="GrcARELIRE"/>
        </w:rPr>
        <w:t>ὥρα</w:t>
      </w:r>
      <w:r>
        <w:rPr>
          <w:rStyle w:val="Dfinition"/>
        </w:rPr>
        <w:t>, hoc eit anni</w:t>
        <w:br/>
        <w:t>tempus, dicitur, iuntque eius quatuor omnes</w:t>
        <w:br/>
        <w:t>differentiae proprijs temperamentis &amp; nominibus</w:t>
        <w:br/>
        <w:t xml:space="preserve"> designatae: ver, aestas, autumnus, hyems; in</w:t>
        <w:br/>
        <w:t>quae ii aliqua praeter naturam temperies inciderit</w:t>
        <w:br/>
        <w:t xml:space="preserve">, ea non iam </w:t>
      </w:r>
      <w:r>
        <w:rPr>
          <w:rStyle w:val="GrcARELIRE"/>
        </w:rPr>
        <w:t>ὥρα</w:t>
      </w:r>
      <w:r>
        <w:rPr>
          <w:rStyle w:val="Dfinition"/>
        </w:rPr>
        <w:t xml:space="preserve">, sed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proprie nuncupatur</w:t>
        <w:br/>
        <w:t xml:space="preserve">. In morbis vero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vocatur quaedam</w:t>
        <w:br/>
        <w:t xml:space="preserve"> veluti forma morbi, iecundum quam ex</w:t>
        <w:br/>
        <w:t>tantis &amp; talibus conitituitur vniuersalibus temporibus</w:t>
        <w:br/>
        <w:t>, seu qualiscunque ex totius morbi temporibus</w:t>
        <w:br/>
        <w:t xml:space="preserve"> compositio, quemadmodum Galenus,</w:t>
        <w:br/>
        <w:t xml:space="preserve">docuit libro primo </w:t>
      </w:r>
      <w:r>
        <w:rPr>
          <w:rStyle w:val="GrcARELIRE"/>
        </w:rPr>
        <w:t>τ κρίσεων</w:t>
      </w:r>
      <w:r>
        <w:rPr>
          <w:rStyle w:val="Dfinition"/>
        </w:rPr>
        <w:t>. Haec autem non</w:t>
        <w:br/>
        <w:t>aliud eit quàm totius morbi duratio circumscipta</w:t>
        <w:br/>
        <w:t xml:space="preserve"> temporibus quatuor, quae totius morbi tempora</w:t>
        <w:br/>
        <w:t xml:space="preserve"> seu vniuersalia appellamus.</w:t>
        <w:br/>
      </w:r>
      <w:r>
        <w:rPr>
          <w:rStyle w:val="Orth"/>
        </w:rPr>
        <w:t>Κατασταλτικὰ φάρμακα</w:t>
      </w:r>
      <w:r>
        <w:rPr>
          <w:rStyle w:val="Dfinition"/>
        </w:rPr>
        <w:t>. medicamenta cohibentia, supprimentia</w:t>
        <w:br/>
        <w:t xml:space="preserve">, quae etiam </w:t>
      </w:r>
      <w:r>
        <w:rPr>
          <w:rStyle w:val="GrcARELIRE"/>
        </w:rPr>
        <w:t>ανασταλτικά</w:t>
      </w:r>
      <w:r>
        <w:rPr>
          <w:rStyle w:val="Dfinition"/>
        </w:rPr>
        <w:t xml:space="preserve"> à voce </w:t>
      </w:r>
      <w:r>
        <w:rPr>
          <w:rStyle w:val="GrcARELIRE"/>
        </w:rPr>
        <w:t>καταστέλλεῖν</w:t>
      </w:r>
      <w:r>
        <w:rPr>
          <w:rStyle w:val="Dfinition"/>
        </w:rPr>
        <w:br/>
        <w:t>, quod significat reprimere &amp; supprimere</w:t>
        <w:br/>
        <w:t>tumentia vt notat Budaeus ex Dioscor. eiusmodi</w:t>
        <w:br/>
        <w:t xml:space="preserve"> vero sunt elaterium, squamma aeris, Chryso¬¬colla</w:t>
        <w:br/>
        <w:t xml:space="preserve">, &amp; alia plura quae </w:t>
      </w:r>
      <w:r>
        <w:rPr>
          <w:rStyle w:val="GrcARELIRE"/>
        </w:rPr>
        <w:t>κατασταλτικά τῶν ὑπερργων</w:t>
      </w:r>
      <w:r>
        <w:rPr>
          <w:rStyle w:val="Dfinition"/>
        </w:rPr>
        <w:t>"</w:t>
        <w:br/>
        <w:t xml:space="preserve"> Aetio esse dicuntur tetrabl. 1. iermon. 2. 6.</w:t>
        <w:br/>
        <w:t>cap. 230. 4</w:t>
        <w:br/>
      </w:r>
      <w:r>
        <w:rPr>
          <w:rStyle w:val="Orth"/>
        </w:rPr>
        <w:t>Κατάστημα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οἷον κατάστηρι</w:t>
      </w:r>
      <w:r>
        <w:rPr>
          <w:rStyle w:val="Dfinition"/>
        </w:rPr>
        <w:t>s</w:t>
      </w:r>
      <w:r>
        <w:rPr>
          <w:rStyle w:val="GrcARELIRE"/>
        </w:rPr>
        <w:t>μα καὶ ἀπόσκεμμα</w:t>
      </w:r>
      <w:r>
        <w:rPr>
          <w:rStyle w:val="Dfinition"/>
        </w:rPr>
        <w:t>, hoc eit,</w:t>
        <w:br/>
        <w:t>veluti quaedam confirmatio &amp; animaqueriio,</w:t>
        <w:br/>
        <w:t xml:space="preserve">apud Hippoc. lib. 2. </w:t>
      </w:r>
      <w:r>
        <w:rPr>
          <w:rStyle w:val="GrcARELIRE"/>
        </w:rPr>
        <w:t>τ ειδημιων</w:t>
      </w:r>
      <w:r>
        <w:rPr>
          <w:rStyle w:val="Dfinition"/>
        </w:rPr>
        <w:t>, vt annotat Gal</w:t>
      </w:r>
      <w:r>
        <w:rPr>
          <w:rStyle w:val="GrcARELIRE"/>
        </w:rPr>
        <w:t>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ταῖς γλώσσαις</w:t>
      </w:r>
      <w:r>
        <w:rPr>
          <w:rStyle w:val="Dfinition"/>
        </w:rPr>
        <w:t>.</w:t>
        <w:br/>
        <w:t xml:space="preserve">Sed nota hîc scribendum </w:t>
      </w:r>
      <w:r>
        <w:rPr>
          <w:rStyle w:val="GrcARELIRE"/>
        </w:rPr>
        <w:t>ἀπόσκηαμα</w:t>
      </w:r>
      <w:r>
        <w:rPr>
          <w:rStyle w:val="Dfinition"/>
        </w:rPr>
        <w:t xml:space="preserve"> à verbo à</w:t>
        <w:br/>
      </w:r>
      <w:r>
        <w:rPr>
          <w:rStyle w:val="GrcARELIRE"/>
        </w:rPr>
        <w:t>ἀποσκήππειν</w:t>
      </w:r>
      <w:r>
        <w:rPr>
          <w:rStyle w:val="Dfinition"/>
        </w:rPr>
        <w:t>, id est incumbere seu irruere.</w:t>
        <w:br/>
      </w:r>
      <w:r>
        <w:rPr>
          <w:rStyle w:val="Orth"/>
        </w:rPr>
        <w:t>Κατάστηναι</w:t>
      </w:r>
      <w:r>
        <w:rPr>
          <w:rStyle w:val="Dfinition"/>
        </w:rPr>
        <w:t xml:space="preserve">. dictum ab Hippoc. 1. </w:t>
      </w:r>
      <w:r>
        <w:rPr>
          <w:rStyle w:val="GrcARELIRE"/>
        </w:rPr>
        <w:t>γαναικ</w:t>
      </w:r>
      <w:r>
        <w:rPr>
          <w:rStyle w:val="Dfinition"/>
        </w:rPr>
        <w:t xml:space="preserve"> de vtero tu¬mente</w:t>
        <w:br/>
        <w:t>, qui postmodum vna cum ventre subsi¬dat</w:t>
        <w:br/>
        <w:t xml:space="preserve"> atque hoc modo restituatur ipse sibi.</w:t>
        <w:br/>
      </w:r>
      <w:r>
        <w:rPr>
          <w:rStyle w:val="Orth"/>
        </w:rPr>
        <w:t>Κατάστηναι</w:t>
      </w:r>
      <w:r>
        <w:rPr>
          <w:rStyle w:val="Dfinition"/>
        </w:rPr>
        <w:t xml:space="preserve"> etiam </w:t>
      </w:r>
      <w:r>
        <w:rPr>
          <w:rStyle w:val="GrcARELIRE"/>
        </w:rPr>
        <w:t>τὸ σωμα</w:t>
      </w:r>
      <w:r>
        <w:rPr>
          <w:rStyle w:val="Dfinition"/>
        </w:rPr>
        <w:t>. dicitur corpus quod adpurgationem</w:t>
        <w:br/>
        <w:t xml:space="preserve"> praeparatur &amp; componitur.</w:t>
        <w:br/>
      </w:r>
      <w:r>
        <w:rPr>
          <w:rStyle w:val="Orth"/>
        </w:rPr>
        <w:t>Καταστισαι</w:t>
      </w:r>
      <w:r>
        <w:rPr>
          <w:rStyle w:val="Dfinition"/>
        </w:rPr>
        <w:t>. vocem vsurpare solent Graeci qui Aliam</w:t>
        <w:br/>
        <w:t>incolunt, vt significent in suam sedem collocare: a</w:t>
        <w:br/>
        <w:t xml:space="preserve">vnde mihi videtur Hippocr. ducere nomen </w:t>
      </w:r>
      <w:r>
        <w:rPr>
          <w:rStyle w:val="GrcARELIRE"/>
        </w:rPr>
        <w:t>καταστασεως</w:t>
      </w:r>
      <w:r>
        <w:rPr>
          <w:rStyle w:val="Dfinition"/>
        </w:rPr>
        <w:br/>
        <w:t xml:space="preserve"> per 6. tertiam syllabam icribens, sic vt à</w:t>
        <w:br/>
        <w:t xml:space="preserve">idem significet quod </w:t>
      </w:r>
      <w:r>
        <w:rPr>
          <w:rStyle w:val="GrcARELIRE"/>
        </w:rPr>
        <w:t>καθιδρυσις</w:t>
      </w:r>
      <w:r>
        <w:rPr>
          <w:rStyle w:val="Dfinition"/>
        </w:rPr>
        <w:t>, quod vocabu¬lum</w:t>
        <w:br/>
        <w:t xml:space="preserve"> aud nihil sibi vuit quam aliquid in suam à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-0045.jpg</w:t>
        <w:br/>
        <w:t xml:space="preserve">„ sedem collocare, quam rem </w:t>
      </w:r>
      <w:r>
        <w:rPr>
          <w:rStyle w:val="GrcARELIRE"/>
        </w:rPr>
        <w:t>καταστασιν</w:t>
      </w:r>
      <w:r>
        <w:rPr>
          <w:rStyle w:val="Dfinition"/>
        </w:rPr>
        <w:t xml:space="preserve"> appelsant.</w:t>
        <w:br/>
      </w:r>
      <w:r>
        <w:rPr>
          <w:rStyle w:val="Orth"/>
        </w:rPr>
        <w:t>Καταεασμὸς</w:t>
      </w:r>
      <w:r>
        <w:rPr>
          <w:rStyle w:val="Dfinition"/>
        </w:rPr>
        <w:t xml:space="preserve">. </w:t>
      </w:r>
      <w:r>
        <w:rPr>
          <w:rStyle w:val="Foreign"/>
        </w:rPr>
        <w:t>scarificatio</w:t>
      </w:r>
      <w:r>
        <w:rPr>
          <w:rStyle w:val="Dfinition"/>
        </w:rPr>
        <w:t xml:space="preserve">. vide </w:t>
      </w:r>
      <w:r>
        <w:rPr>
          <w:rStyle w:val="Ref"/>
        </w:rPr>
        <w:t>ἐτχάραξις</w:t>
      </w:r>
      <w:r>
        <w:rPr>
          <w:rStyle w:val="Dfinition"/>
        </w:rPr>
        <w:t>.</w:t>
        <w:br/>
      </w:r>
      <w:r>
        <w:rPr>
          <w:rStyle w:val="Orth"/>
        </w:rPr>
        <w:t>Κατατεῖναι</w:t>
      </w:r>
      <w:r>
        <w:rPr>
          <w:rStyle w:val="Dfinition"/>
        </w:rPr>
        <w:t>. verbum est ab Hippocrate vsurpatum,</w:t>
        <w:br/>
        <w:t xml:space="preserve">vt scribit Erotianus, </w:t>
      </w:r>
      <w:r>
        <w:rPr>
          <w:rStyle w:val="GrcARELIRE"/>
        </w:rPr>
        <w:t>ἐκ ἐπι τῆς τάσεως</w:t>
      </w:r>
      <w:r>
        <w:rPr>
          <w:rStyle w:val="Dfinition"/>
        </w:rPr>
        <w:t xml:space="preserve">, </w:t>
      </w:r>
      <w:r>
        <w:rPr>
          <w:rStyle w:val="GrcARELIRE"/>
        </w:rPr>
        <w:t>ἀλλ᾽ ἐπὶ</w:t>
      </w:r>
      <w:r>
        <w:rPr>
          <w:rStyle w:val="Dfinition"/>
        </w:rPr>
        <w:br/>
      </w:r>
      <w:r>
        <w:rPr>
          <w:rStyle w:val="GrcARELIRE"/>
        </w:rPr>
        <w:t>τῆς κατάθόπῶς</w:t>
      </w:r>
      <w:r>
        <w:rPr>
          <w:rStyle w:val="Dfinition"/>
        </w:rPr>
        <w:t>: hoc est, non pro tensione sed</w:t>
        <w:br/>
        <w:t xml:space="preserve">pro dispositione: vt quo loco scribit, </w:t>
      </w:r>
      <w:r>
        <w:rPr>
          <w:rStyle w:val="GrcARELIRE"/>
        </w:rPr>
        <w:t>τὸν δὲ</w:t>
      </w:r>
      <w:r>
        <w:rPr>
          <w:rStyle w:val="Dfinition"/>
        </w:rPr>
        <w:br/>
      </w:r>
      <w:r>
        <w:rPr>
          <w:rStyle w:val="GrcARELIRE"/>
        </w:rPr>
        <w:t>αν θρῶπον</w:t>
      </w:r>
      <w:r>
        <w:rPr>
          <w:rStyle w:val="Dfinition"/>
        </w:rPr>
        <w:t xml:space="preserve">, </w:t>
      </w:r>
      <w:r>
        <w:rPr>
          <w:rStyle w:val="GrcARELIRE"/>
        </w:rPr>
        <w:t>πυρίτω γε ὴν ἐνδέγηται</w:t>
      </w:r>
      <w:r>
        <w:rPr>
          <w:rStyle w:val="Dfinition"/>
        </w:rPr>
        <w:t xml:space="preserve">, </w:t>
      </w:r>
      <w:r>
        <w:rPr>
          <w:rStyle w:val="GrcARELIRE"/>
        </w:rPr>
        <w:t>πολλῳ θερμ</w:t>
      </w:r>
      <w:r>
        <w:rPr>
          <w:rStyle w:val="Dfinition"/>
        </w:rPr>
        <w:t xml:space="preserve">ῷ </w:t>
      </w:r>
      <w:r>
        <w:rPr>
          <w:rStyle w:val="GrcARELIRE"/>
        </w:rPr>
        <w:t>λούσαι</w:t>
      </w:r>
      <w:r>
        <w:rPr>
          <w:rStyle w:val="Dfinition"/>
        </w:rPr>
        <w:br/>
        <w:t xml:space="preserve">. </w:t>
      </w:r>
      <w:r>
        <w:rPr>
          <w:rStyle w:val="GrcARELIRE"/>
        </w:rPr>
        <w:t>κα πεῖτα πρηνὴ κατεταμένον</w:t>
      </w:r>
      <w:r>
        <w:rPr>
          <w:rStyle w:val="Dfinition"/>
        </w:rPr>
        <w:t>, lacentem atque</w:t>
        <w:br/>
        <w:t>decumbentem significat. deinde paulo post vbi</w:t>
        <w:br/>
        <w:t xml:space="preserve">scribit, </w:t>
      </w:r>
      <w:r>
        <w:rPr>
          <w:rStyle w:val="GrcARELIRE"/>
        </w:rPr>
        <w:t>ἐπειτα αἱ ἄρχαι πρὸς ξύλον ὑπαροείδὲς τι πρὸς</w:t>
      </w:r>
      <w:r>
        <w:rPr>
          <w:rStyle w:val="Dfinition"/>
        </w:rPr>
        <w:br/>
      </w:r>
      <w:r>
        <w:rPr>
          <w:rStyle w:val="GrcARELIRE"/>
        </w:rPr>
        <w:t>δεδοὲσθωσαν</w:t>
      </w:r>
      <w:r>
        <w:rPr>
          <w:rStyle w:val="Dfinition"/>
        </w:rPr>
        <w:t xml:space="preserve">, </w:t>
      </w:r>
      <w:r>
        <w:rPr>
          <w:rStyle w:val="GrcARELIRE"/>
        </w:rPr>
        <w:t>ἀρμόζουσαι το μῶκος τ</w:t>
      </w:r>
      <w:r>
        <w:rPr>
          <w:rStyle w:val="Dfinition"/>
        </w:rPr>
        <w:t xml:space="preserve">ῷ </w:t>
      </w:r>
      <w:r>
        <w:rPr>
          <w:rStyle w:val="GrcARELIRE"/>
        </w:rPr>
        <w:t>ὑποτεταμενῳ</w:t>
      </w:r>
      <w:r>
        <w:rPr>
          <w:rStyle w:val="Dfinition"/>
        </w:rPr>
        <w:t>,</w:t>
        <w:br/>
      </w:r>
      <w:r>
        <w:rPr>
          <w:rStyle w:val="GrcARELIRE"/>
        </w:rPr>
        <w:t>το τετι τ</w:t>
      </w:r>
      <w:r>
        <w:rPr>
          <w:rStyle w:val="Dfinition"/>
        </w:rPr>
        <w:t xml:space="preserve">ῷ </w:t>
      </w:r>
      <w:r>
        <w:rPr>
          <w:rStyle w:val="GrcARELIRE"/>
        </w:rPr>
        <w:t>ὑποκει κένῳ</w:t>
      </w:r>
      <w:r>
        <w:rPr>
          <w:rStyle w:val="Dfinition"/>
        </w:rPr>
        <w:t>. Similiter libro de fracturis,</w:t>
        <w:br/>
        <w:t xml:space="preserve">vbi dicit, </w:t>
      </w:r>
      <w:r>
        <w:rPr>
          <w:rStyle w:val="GrcARELIRE"/>
        </w:rPr>
        <w:t>γνῳ ἡ</w:t>
      </w:r>
      <w:r>
        <w:rPr>
          <w:rStyle w:val="Dfinition"/>
        </w:rPr>
        <w:t xml:space="preserve"> </w:t>
      </w:r>
      <w:r>
        <w:rPr>
          <w:rStyle w:val="GrcARELIRE"/>
        </w:rPr>
        <w:t>δ αντις τὴν ἑαυτουῦ γεῖρὰ κατατείνας</w:t>
      </w:r>
      <w:r>
        <w:rPr>
          <w:rStyle w:val="Dfinition"/>
        </w:rPr>
        <w:t>,</w:t>
        <w:br/>
      </w:r>
      <w:r>
        <w:rPr>
          <w:rStyle w:val="GrcARELIRE"/>
        </w:rPr>
        <w:t>ὡς ἐπωδυνςν τὸ γημα</w:t>
      </w:r>
      <w:r>
        <w:rPr>
          <w:rStyle w:val="Dfinition"/>
        </w:rPr>
        <w:t>, hoc est, eo habitu &amp; figura</w:t>
        <w:br/>
        <w:t>componens, supinamque collocans. Neque</w:t>
        <w:br/>
        <w:t xml:space="preserve">enim toto eo foco </w:t>
      </w:r>
      <w:r>
        <w:rPr>
          <w:rStyle w:val="GrcARELIRE"/>
        </w:rPr>
        <w:t>κατατεινειν</w:t>
      </w:r>
      <w:r>
        <w:rPr>
          <w:rStyle w:val="Dfinition"/>
        </w:rPr>
        <w:t xml:space="preserve"> aliud significat</w:t>
        <w:br/>
        <w:t xml:space="preserve">quam </w:t>
      </w:r>
      <w:r>
        <w:rPr>
          <w:rStyle w:val="GrcARELIRE"/>
        </w:rPr>
        <w:t>κατάτιθεθθαι</w:t>
      </w:r>
      <w:r>
        <w:rPr>
          <w:rStyle w:val="Dfinition"/>
        </w:rPr>
        <w:t>: vt &amp; alijs quibusdam locis</w:t>
        <w:br/>
      </w:r>
      <w:r>
        <w:rPr>
          <w:rStyle w:val="GrcARELIRE"/>
        </w:rPr>
        <w:t>κατατασις ἀὐ τὶ τὸς καταθέσεως</w:t>
      </w:r>
      <w:r>
        <w:rPr>
          <w:rStyle w:val="Dfinition"/>
        </w:rPr>
        <w:t xml:space="preserve"> ab eo dicta est.</w:t>
        <w:br/>
      </w:r>
      <w:r>
        <w:rPr>
          <w:rStyle w:val="Orth"/>
        </w:rPr>
        <w:t>Κατάτει ψις</w:t>
      </w:r>
      <w:r>
        <w:rPr>
          <w:rStyle w:val="GrcARELIRE"/>
        </w:rPr>
        <w:t xml:space="preserve"> τῶν ὀργάνων</w:t>
      </w:r>
      <w:r>
        <w:rPr>
          <w:rStyle w:val="Dfinition"/>
        </w:rPr>
        <w:t>. instrumentorum attritus aut</w:t>
        <w:br/>
        <w:t>„attritio dicitur, cum scilicet nimia siccitate in„strumenta</w:t>
        <w:br/>
        <w:t xml:space="preserve"> functionum languida exoluta &amp; in„</w:t>
        <w:br/>
        <w:t xml:space="preserve"> firma euadunt, translatione a vestibus aut vaiis</w:t>
        <w:br/>
        <w:t>„sumpta</w:t>
      </w:r>
      <w:r>
        <w:rPr>
          <w:rStyle w:val="GrcARELIRE"/>
        </w:rPr>
        <w:t>Καταροό</w:t>
      </w:r>
      <w:r>
        <w:rPr>
          <w:rStyle w:val="Dfinition"/>
        </w:rPr>
        <w:t>ᾳ</w:t>
        <w:br/>
        <w:t>. est magna &amp; grauis somnolentia. Huius</w:t>
        <w:br/>
        <w:t>tamen Galen. lib. de comate duas facit differentias</w:t>
        <w:br/>
        <w:t>, vt probatissimos medicorum scriptum reliquisse</w:t>
        <w:br/>
        <w:t xml:space="preserve"> asserit. Vnam somnolenta vocat, alteram</w:t>
        <w:br/>
        <w:t xml:space="preserve"> simpliciter cataphoram, vel cataphoram</w:t>
        <w:br/>
        <w:t>non somnolentam. Cataphoram somnolentam</w:t>
        <w:br/>
        <w:t>vocat, in qua aeger profundo &amp; diuturno iomno</w:t>
        <w:br/>
        <w:t xml:space="preserve"> premitur. Alteram vero in qua aegri vigiles</w:t>
        <w:br/>
        <w:t>manent, cum ipsis diuersae variaeque imagines</w:t>
        <w:br/>
        <w:t>rerum semper succedant, quae illorum mentem</w:t>
        <w:br/>
        <w:t>moueant interrumpantque somnum. Quamobrem</w:t>
        <w:br/>
        <w:t xml:space="preserve"> insomnes quidem extant vt plurimum,</w:t>
        <w:br/>
        <w:t>de lecto autem surgere, vigilantiumque opera</w:t>
        <w:br/>
        <w:t>exercere nequeunt. Oculi namque eorum maxime</w:t>
        <w:br/>
        <w:t xml:space="preserve"> grauantur, suntque adeo in somnum propensi</w:t>
        <w:br/>
        <w:t>, vt credere possis eos facile dormire posse</w:t>
        <w:br/>
        <w:t>. Verum non solum non dormiunt, sed etiam</w:t>
        <w:br/>
        <w:t>spem dormiendi nullam habent. Vtraque autem</w:t>
        <w:br/>
        <w:t xml:space="preserve"> cataphora, tam ea quae cum somnò, quam</w:t>
        <w:br/>
        <w:t>ea quae sine somno est, id habet commune, quod</w:t>
        <w:br/>
        <w:t>aegri oculos attollere nequeunt, summa grauedine</w:t>
        <w:br/>
        <w:t xml:space="preserve"> detentos, &amp; quali ad ineundum somnum</w:t>
        <w:br/>
        <w:t>comparatos. Vtraque etiam fit grauato ob vtilis</w:t>
        <w:br/>
        <w:t xml:space="preserve"> succi copiam cerebro, vt in ebriosis: interdum</w:t>
        <w:br/>
        <w:t xml:space="preserve"> vero &amp; propter pituitoium humorem, aut</w:t>
        <w:br/>
        <w:t>propter venementem absque humore frigiditatem</w:t>
        <w:br/>
        <w:t>. Gal. lib. 13. meth. medendi videtur facere</w:t>
        <w:br/>
        <w:t xml:space="preserve"> </w:t>
      </w:r>
      <w:r>
        <w:rPr>
          <w:rStyle w:val="GrcARELIRE"/>
        </w:rPr>
        <w:t>τὴν καταφοράν</w:t>
      </w:r>
      <w:r>
        <w:rPr>
          <w:rStyle w:val="Dfinition"/>
        </w:rPr>
        <w:t xml:space="preserve"> genus quoddam omnium</w:t>
        <w:br/>
        <w:t>malorum quibus sine febre sopor quidam altus</w:t>
        <w:br/>
        <w:t xml:space="preserve">incidit, his verbis: </w:t>
      </w:r>
      <w:r>
        <w:rPr>
          <w:rStyle w:val="GrcARELIRE"/>
        </w:rPr>
        <w:t>ἐπεγειραι κν τεμεῖν καὶ θερμῆναι</w:t>
      </w:r>
      <w:r>
        <w:rPr>
          <w:rStyle w:val="Dfinition"/>
        </w:rPr>
        <w:br/>
      </w:r>
      <w:r>
        <w:rPr>
          <w:rStyle w:val="GrcARELIRE"/>
        </w:rPr>
        <w:t>πρόσηκει τὸ παγος του λύτούντος γυμοῦ</w:t>
      </w:r>
      <w:r>
        <w:rPr>
          <w:rStyle w:val="Dfinition"/>
        </w:rPr>
        <w:t xml:space="preserve">, </w:t>
      </w:r>
      <w:r>
        <w:rPr>
          <w:rStyle w:val="GrcARELIRE"/>
        </w:rPr>
        <w:t>ὅστις ἄνευ μ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σηπεσθαι</w:t>
      </w:r>
      <w:r>
        <w:rPr>
          <w:rStyle w:val="Dfinition"/>
        </w:rPr>
        <w:t xml:space="preserve">, </w:t>
      </w:r>
      <w:r>
        <w:rPr>
          <w:rStyle w:val="GrcARELIRE"/>
        </w:rPr>
        <w:t>καταφορὰς βαθεῖας ἐργά ζεται γωρίς πυρέτῶν</w:t>
      </w:r>
      <w:r>
        <w:rPr>
          <w:rStyle w:val="Dfinition"/>
        </w:rPr>
        <w:t>.</w:t>
        <w:br/>
      </w:r>
      <w:r>
        <w:rPr>
          <w:rStyle w:val="GrcARELIRE"/>
        </w:rPr>
        <w:t>ἀς ὅνομάζουσιν ἀποπληξίας καὶ κάνοις καὶ κώτόχας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δὲ και σηποιτὸ πότε</w:t>
      </w:r>
      <w:r>
        <w:rPr>
          <w:rStyle w:val="Dfinition"/>
        </w:rPr>
        <w:t xml:space="preserve">, </w:t>
      </w:r>
      <w:r>
        <w:rPr>
          <w:rStyle w:val="GrcARELIRE"/>
        </w:rPr>
        <w:t>μτ πυρέτοῦ γίνεται τὰ τοιαῦτα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καλεῖται τὸ τοιούτο νόσημα λήθαρρος</w:t>
      </w:r>
      <w:r>
        <w:rPr>
          <w:rStyle w:val="Dfinition"/>
        </w:rPr>
        <w:t>. hoc est, vt conuertit</w:t>
        <w:br/>
        <w:t xml:space="preserve"> Linacer, in contrarijs autem vicijs excitare</w:t>
        <w:br/>
        <w:t>, ac noxij humoris qui citra putredinem &amp;</w:t>
        <w:br/>
        <w:t>citra febrem altos sopores inuehit, crasiitudinem</w:t>
        <w:br/>
        <w:t xml:space="preserve"> incidere atque excalfacere. tales nimirum</w:t>
        <w:br/>
        <w:t>impetus soporis, apoplexias &amp; caros &amp; catochas</w:t>
        <w:br/>
        <w:t>Graeci vocant. Quod si aliquando humor putrescat</w:t>
        <w:br/>
        <w:t>, vtique cum febri incidunt ea genera:</w:t>
        <w:br/>
        <w:t>vocaturque morbus Gręce lethargus. His enim</w:t>
        <w:br/>
        <w:t>verbis videtur velle, apoplexiam, carum &amp; catochen</w:t>
        <w:br/>
        <w:t>, species esse cataphorae.</w:t>
        <w:br/>
        <w:t xml:space="preserve">Vox autem haec deducitur </w:t>
      </w:r>
      <w:r>
        <w:rPr>
          <w:rStyle w:val="GrcARELIRE"/>
        </w:rPr>
        <w:t>ἀπὸ τοῦ καταφέρε</w:t>
      </w:r>
      <w:r>
        <w:rPr>
          <w:rStyle w:val="Dfinition"/>
        </w:rPr>
        <w:t xml:space="preserve"> cr</w:t>
        <w:br/>
      </w:r>
      <w:r>
        <w:rPr>
          <w:rStyle w:val="GrcARELIRE"/>
        </w:rPr>
        <w:t>σαι</w:t>
      </w:r>
      <w:r>
        <w:rPr>
          <w:rStyle w:val="Dfinition"/>
        </w:rPr>
        <w:t>, id est, vehementius obdormiscere vt notauit</w:t>
        <w:br/>
        <w:t xml:space="preserve"> Budaeus, significatque hoc verbum, subitam</w:t>
        <w:br/>
        <w:t xml:space="preserve"> collapsionem vel delapsionem, cui verbo</w:t>
        <w:br/>
      </w:r>
      <w:r>
        <w:rPr>
          <w:rStyle w:val="GrcARELIRE"/>
        </w:rPr>
        <w:t>ἀναφέρειν</w:t>
      </w:r>
      <w:r>
        <w:rPr>
          <w:rStyle w:val="Dfinition"/>
        </w:rPr>
        <w:t xml:space="preserve"> &amp; </w:t>
      </w:r>
      <w:r>
        <w:rPr>
          <w:rStyle w:val="GrcARELIRE"/>
        </w:rPr>
        <w:t>ἂν αφέρεσθαι</w:t>
      </w:r>
      <w:r>
        <w:rPr>
          <w:rStyle w:val="Dfinition"/>
        </w:rPr>
        <w:t xml:space="preserve"> opponutur, inde &amp; </w:t>
      </w:r>
      <w:r>
        <w:rPr>
          <w:rStyle w:val="GrcARELIRE"/>
        </w:rPr>
        <w:t>καταρερὴς</w:t>
      </w:r>
      <w:r>
        <w:rPr>
          <w:rStyle w:val="Dfinition"/>
        </w:rPr>
        <w:br/>
        <w:t xml:space="preserve"> pronus, &amp; </w:t>
      </w:r>
      <w:r>
        <w:rPr>
          <w:rStyle w:val="GrcARELIRE"/>
        </w:rPr>
        <w:t>καταφέρεια</w:t>
      </w:r>
      <w:r>
        <w:rPr>
          <w:rStyle w:val="Dfinition"/>
        </w:rPr>
        <w:t xml:space="preserve"> procliuitas.</w:t>
        <w:br/>
      </w:r>
      <w:r>
        <w:rPr>
          <w:rStyle w:val="Orth"/>
        </w:rPr>
        <w:t>Καταρορὰ κοιλίης</w:t>
      </w:r>
      <w:r>
        <w:rPr>
          <w:rStyle w:val="Dfinition"/>
        </w:rPr>
        <w:t>. etiam de alui fluore profluuioque</w:t>
        <w:br/>
        <w:t xml:space="preserve"> dicitur Hippocrat. 7. aphor. sect. atque vi</w:t>
        <w:br/>
        <w:t>dictionis expressa alui deductio, aut delatio dici</w:t>
        <w:br/>
        <w:t xml:space="preserve"> potest cum quae ventri molesta sunt deducuntur</w:t>
        <w:br/>
        <w:t xml:space="preserve"> &amp; vacuantur, non secus ac </w:t>
      </w:r>
      <w:r>
        <w:rPr>
          <w:rStyle w:val="GrcARELIRE"/>
        </w:rPr>
        <w:t>ὑποφοραὶ μακραὶ</w:t>
      </w:r>
      <w:r>
        <w:rPr>
          <w:rStyle w:val="Dfinition"/>
        </w:rPr>
        <w:br/>
        <w:t xml:space="preserve"> in Coacis praenotion. alui subductiones diuturnas</w:t>
        <w:br/>
        <w:t xml:space="preserve"> indicant.</w:t>
        <w:br/>
      </w:r>
      <w:r>
        <w:rPr>
          <w:rStyle w:val="Orth"/>
        </w:rPr>
        <w:t>Καταφορικὸς ὑπνος</w:t>
      </w:r>
      <w:r>
        <w:rPr>
          <w:rStyle w:val="Dfinition"/>
        </w:rPr>
        <w:t>. de graui &amp; vehementi sopore</w:t>
        <w:br/>
        <w:t>dicitur. 1.</w:t>
        <w:br/>
      </w:r>
      <w:r>
        <w:rPr>
          <w:rStyle w:val="Orth"/>
        </w:rPr>
        <w:t>Κατάφρακτα</w:t>
      </w:r>
      <w:r>
        <w:rPr>
          <w:rStyle w:val="Dfinition"/>
        </w:rPr>
        <w:t>. deligaturae nomen est, quae ijs adhibetur</w:t>
        <w:br/>
        <w:t xml:space="preserve"> quibus deligare iuxta iugulum conuenit</w:t>
        <w:br/>
        <w:t>latum os scapularum, pectus, dorsum aut latera</w:t>
        <w:br/>
        <w:t>. nomen illi inditum est à similitudine thoracis</w:t>
        <w:br/>
        <w:t xml:space="preserve"> Romani quem cataphractam vocant. vt scribit</w:t>
        <w:br/>
        <w:t xml:space="preserve"> Galen. lib. de fascijs.</w:t>
        <w:br/>
        <w:t xml:space="preserve">Sed verius </w:t>
      </w:r>
      <w:r>
        <w:rPr>
          <w:rStyle w:val="GrcARELIRE"/>
        </w:rPr>
        <w:t>κατάφρακτ</w:t>
      </w:r>
      <w:r>
        <w:rPr>
          <w:rStyle w:val="Dfinition"/>
        </w:rPr>
        <w:t>os diceretur. cc</w:t>
        <w:br/>
      </w:r>
      <w:r>
        <w:rPr>
          <w:rStyle w:val="Orth"/>
        </w:rPr>
        <w:t>Καταρρόνειν</w:t>
      </w:r>
      <w:r>
        <w:rPr>
          <w:rStyle w:val="Dfinition"/>
        </w:rPr>
        <w:t xml:space="preserve">. </w:t>
      </w:r>
      <w:r>
        <w:rPr>
          <w:rStyle w:val="Syn"/>
        </w:rPr>
        <w:t>κατανοειν</w:t>
      </w:r>
      <w:r>
        <w:rPr>
          <w:rStyle w:val="Dfinition"/>
        </w:rPr>
        <w:t>. apud Hippocr.</w:t>
        <w:br/>
      </w:r>
      <w:r>
        <w:rPr>
          <w:rStyle w:val="Orth"/>
        </w:rPr>
        <w:t>Κατάγλοα</w:t>
      </w:r>
      <w:r>
        <w:rPr>
          <w:rStyle w:val="Dfinition"/>
        </w:rPr>
        <w:t xml:space="preserve">. </w:t>
      </w:r>
      <w:r>
        <w:rPr>
          <w:rStyle w:val="Syn"/>
        </w:rPr>
        <w:t>ἄγαν</w:t>
      </w:r>
      <w:r>
        <w:rPr>
          <w:rStyle w:val="GrcARELIRE"/>
        </w:rPr>
        <w:t xml:space="preserve"> χλοώδη</w:t>
      </w:r>
      <w:r>
        <w:rPr>
          <w:rStyle w:val="Dfinition"/>
        </w:rPr>
        <w:t>, valde virentia, apud Hippocratem</w:t>
        <w:br/>
        <w:t>.</w:t>
        <w:br/>
      </w:r>
      <w:r>
        <w:rPr>
          <w:rStyle w:val="Orth"/>
        </w:rPr>
        <w:t>Κατάχρισμα</w:t>
      </w:r>
      <w:r>
        <w:rPr>
          <w:rStyle w:val="Dfinition"/>
        </w:rPr>
        <w:t>. vnguentum seu id quod inungitur</w:t>
        <w:br/>
        <w:t>Dioscor. lib. 2.</w:t>
        <w:br/>
      </w:r>
      <w:r>
        <w:rPr>
          <w:rStyle w:val="Orth"/>
        </w:rPr>
        <w:t>Κατειάδιον</w:t>
      </w:r>
      <w:r>
        <w:rPr>
          <w:rStyle w:val="Dfinition"/>
        </w:rPr>
        <w:t xml:space="preserve">. praelongum instrumentum est, quod in </w:t>
      </w:r>
      <w:r>
        <w:rPr>
          <w:rStyle w:val="GrcARELIRE"/>
        </w:rPr>
        <w:t>ε</w:t>
      </w:r>
      <w:r>
        <w:rPr>
          <w:rStyle w:val="Dfinition"/>
        </w:rPr>
        <w:br/>
        <w:t>nares immittitur, prouocandae haemorragias c</w:t>
        <w:br/>
        <w:t>gratia in cura cephaleae apud Aretaeum lib. 1. de ce</w:t>
        <w:br/>
        <w:t>diuturn. curatione cap. 2.</w:t>
        <w:br/>
      </w:r>
      <w:r>
        <w:rPr>
          <w:rStyle w:val="Orth"/>
        </w:rPr>
        <w:t>Κατείλουσαι φῶναὶ</w:t>
      </w:r>
      <w:r>
        <w:rPr>
          <w:rStyle w:val="Dfinition"/>
        </w:rPr>
        <w:t xml:space="preserve">, vel </w:t>
      </w:r>
      <w:r>
        <w:rPr>
          <w:rStyle w:val="GrcARELIRE"/>
        </w:rPr>
        <w:t>κατειλούμεναι</w:t>
      </w:r>
      <w:r>
        <w:rPr>
          <w:rStyle w:val="Dfinition"/>
        </w:rPr>
        <w:t xml:space="preserve"> rectius vt docet</w:t>
        <w:br/>
        <w:t xml:space="preserve">Galen. comment. 3. in 3. Epidem. vel &amp; </w:t>
      </w:r>
      <w:r>
        <w:rPr>
          <w:rStyle w:val="GrcARELIRE"/>
        </w:rPr>
        <w:t>κατιλ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λαινόμεναι</w:t>
      </w:r>
      <w:r>
        <w:rPr>
          <w:rStyle w:val="Dfinition"/>
        </w:rPr>
        <w:t xml:space="preserve"> multo adhuc rectius ibidem, &amp; distortae</w:t>
        <w:br/>
        <w:t xml:space="preserve"> voces quasi occlusae &amp; coactae, sic appellantur</w:t>
        <w:br/>
        <w:t xml:space="preserve"> Galeno quasi quae exire nequeant, vel &amp;</w:t>
        <w:br/>
        <w:t>quae quasi vinctae, quod vocis vitium capitis destillationes</w:t>
        <w:br/>
        <w:t xml:space="preserve"> comitari consueuit; Sed &amp; non satis</w:t>
        <w:br/>
        <w:t>hanc in Hippocrate vocem probat Gal. de qua</w:t>
        <w:br/>
        <w:t>apud illum plura legeris.</w:t>
        <w:br/>
      </w:r>
      <w:r>
        <w:rPr>
          <w:rStyle w:val="Orth"/>
        </w:rPr>
        <w:t>Κατιπείγων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Κατεπλοήσσετο</w:t>
      </w:r>
      <w:r>
        <w:rPr>
          <w:rStyle w:val="Dfinition"/>
        </w:rPr>
        <w:t xml:space="preserve">, </w:t>
      </w:r>
      <w:r>
        <w:rPr>
          <w:rStyle w:val="GrcARELIRE"/>
        </w:rPr>
        <w:t>ἀποπληκτώδης ἔγενετο</w:t>
      </w:r>
      <w:r>
        <w:rPr>
          <w:rStyle w:val="Dfinition"/>
        </w:rPr>
        <w:t>. stupidus atque</w:t>
        <w:br/>
        <w:t>attonitus euasit, apud Hippocr.</w:t>
        <w:br/>
      </w:r>
      <w:r>
        <w:rPr>
          <w:rStyle w:val="Orth"/>
        </w:rPr>
        <w:t>Κατεγόμευοι</w:t>
      </w:r>
      <w:r>
        <w:rPr>
          <w:rStyle w:val="Dfinition"/>
        </w:rPr>
        <w:t xml:space="preserve">. idem quod </w:t>
      </w:r>
      <w:r>
        <w:rPr>
          <w:rStyle w:val="Syn"/>
        </w:rPr>
        <w:t>κατοχοι</w:t>
      </w:r>
      <w:r>
        <w:rPr>
          <w:rStyle w:val="Dfinition"/>
        </w:rPr>
        <w:t>, catocho siue</w:t>
        <w:br/>
        <w:t>catalepsi laborantes, vt scribit Galen. lib. 4. de</w:t>
        <w:br/>
        <w:t>causis pulsuum.</w:t>
        <w:br/>
      </w:r>
      <w:r>
        <w:rPr>
          <w:rStyle w:val="Orth"/>
        </w:rPr>
        <w:t>Κατηβολῆσι</w:t>
      </w:r>
      <w:r>
        <w:rPr>
          <w:rStyle w:val="Dfinition"/>
        </w:rPr>
        <w:t>. hoc est, circularibus principijs accessionum</w:t>
        <w:br/>
        <w:t>, apud Hippocr.</w:t>
        <w:br/>
      </w:r>
      <w:r>
        <w:rPr>
          <w:rStyle w:val="Orth"/>
        </w:rPr>
        <w:t>Κάτηγμα</w:t>
      </w:r>
      <w:r>
        <w:rPr>
          <w:rStyle w:val="Dfinition"/>
        </w:rPr>
        <w:t xml:space="preserve">. ionice pro </w:t>
      </w:r>
      <w:r>
        <w:rPr>
          <w:rStyle w:val="GrcARELIRE"/>
        </w:rPr>
        <w:t>κάταγμα</w:t>
      </w:r>
      <w:r>
        <w:rPr>
          <w:rStyle w:val="Dfinition"/>
        </w:rPr>
        <w:t xml:space="preserve"> saepe apud Hippocr. .</w:t>
        <w:br/>
      </w:r>
      <w:r>
        <w:rPr>
          <w:rStyle w:val="Orth"/>
        </w:rPr>
        <w:t>Κατήνόει</w:t>
      </w:r>
      <w:r>
        <w:rPr>
          <w:rStyle w:val="Dfinition"/>
        </w:rPr>
        <w:t xml:space="preserve">. </w:t>
      </w:r>
      <w:r>
        <w:rPr>
          <w:rStyle w:val="Syn"/>
        </w:rPr>
        <w:t>ἐσωφρόνει</w:t>
      </w:r>
      <w:r>
        <w:rPr>
          <w:rStyle w:val="Dfinition"/>
        </w:rPr>
        <w:t xml:space="preserve">, </w:t>
      </w:r>
      <w:r>
        <w:rPr>
          <w:rStyle w:val="GrcARELIRE"/>
        </w:rPr>
        <w:t>ἢσθάνετο</w:t>
      </w:r>
      <w:r>
        <w:rPr>
          <w:rStyle w:val="Dfinition"/>
        </w:rPr>
        <w:t>; intelligebat, sentiebat,</w:t>
        <w:br/>
        <w:t>apud Hippocr.</w:t>
        <w:br/>
      </w:r>
      <w:r>
        <w:rPr>
          <w:rStyle w:val="Orth"/>
        </w:rPr>
        <w:t>Κατηπεδανὸν</w:t>
      </w:r>
      <w:r>
        <w:rPr>
          <w:rStyle w:val="Dfinition"/>
        </w:rPr>
        <w:t xml:space="preserve">. </w:t>
      </w:r>
      <w:r>
        <w:rPr>
          <w:rStyle w:val="Syn"/>
        </w:rPr>
        <w:t>κατησενηκός</w:t>
      </w:r>
      <w:r>
        <w:rPr>
          <w:rStyle w:val="Dfinition"/>
        </w:rPr>
        <w:t>. infirmum, apud Hippoc.</w:t>
        <w:br/>
        <w:t xml:space="preserve">Nam &amp; Homerus </w:t>
      </w:r>
      <w:r>
        <w:rPr>
          <w:rStyle w:val="GrcARELIRE"/>
        </w:rPr>
        <w:t>ὑπεδανὸν αντ τοῦ ἀσθονοῦς</w:t>
      </w:r>
      <w:r>
        <w:rPr>
          <w:rStyle w:val="Dfinition"/>
        </w:rPr>
        <w:t xml:space="preserve"> dixit</w:t>
        <w:br/>
        <w:t>Iliad. 8.</w:t>
        <w:br/>
      </w:r>
      <w:r>
        <w:rPr>
          <w:rStyle w:val="Orth"/>
        </w:rPr>
        <w:t>Ἡπεδανὸς δὲ</w:t>
      </w:r>
      <w:r>
        <w:rPr>
          <w:rStyle w:val="GrcARELIRE"/>
        </w:rPr>
        <w:t xml:space="preserve"> νὺ τοι θέράπων</w:t>
      </w:r>
      <w:r>
        <w:rPr>
          <w:rStyle w:val="Dfinition"/>
        </w:rPr>
        <w:t xml:space="preserve">, </w:t>
      </w:r>
      <w:r>
        <w:rPr>
          <w:rStyle w:val="GrcARELIRE"/>
        </w:rPr>
        <w:t>βραδὲες δὲ τοι ἶπποι</w:t>
      </w:r>
      <w:r>
        <w:rPr>
          <w:rStyle w:val="Dfinition"/>
        </w:rPr>
        <w:t>.</w:t>
        <w:br/>
      </w:r>
      <w:r>
        <w:rPr>
          <w:rStyle w:val="Orth"/>
        </w:rPr>
        <w:t>Κατιδιρόμεναι</w:t>
      </w:r>
      <w:r>
        <w:rPr>
          <w:rStyle w:val="Dfinition"/>
        </w:rPr>
        <w:t xml:space="preserve">. </w:t>
      </w:r>
      <w:r>
        <w:rPr>
          <w:rStyle w:val="Syn"/>
        </w:rPr>
        <w:t>συνδέδέμεναι</w:t>
      </w:r>
      <w:r>
        <w:rPr>
          <w:rStyle w:val="Dfinition"/>
        </w:rPr>
        <w:t>. id est, colligatae, apud</w:t>
        <w:br/>
        <w:t>Hippocr.</w:t>
        <w:br/>
        <w:t xml:space="preserve">Sed opinor scribendum </w:t>
      </w:r>
      <w:r>
        <w:rPr>
          <w:rStyle w:val="GrcARELIRE"/>
        </w:rPr>
        <w:t>κατιλλέμεναι</w:t>
      </w:r>
      <w:r>
        <w:rPr>
          <w:rStyle w:val="Dfinition"/>
        </w:rPr>
        <w:t xml:space="preserve">, nam </w:t>
      </w:r>
      <w:r>
        <w:rPr>
          <w:rStyle w:val="GrcARELIRE"/>
        </w:rPr>
        <w:t>ἄλλεινκ</w:t>
      </w:r>
      <w:r>
        <w:rPr>
          <w:rStyle w:val="Dfinition"/>
        </w:rPr>
        <w:br/>
        <w:t>est stringere, seu vt Suidas exponit cohibere,</w:t>
        <w:br/>
      </w:r>
      <w:r>
        <w:rPr>
          <w:rStyle w:val="GrcARELIRE"/>
        </w:rPr>
        <w:t>ἰάλλεῖν</w:t>
      </w:r>
      <w:r>
        <w:rPr>
          <w:rStyle w:val="Dfinition"/>
        </w:rPr>
        <w:t xml:space="preserve"> vero mittere. 6</w:t>
        <w:br/>
      </w:r>
      <w:r>
        <w:rPr>
          <w:rStyle w:val="Orth"/>
        </w:rPr>
        <w:t>Κατηπορήθη</w:t>
      </w:r>
      <w:r>
        <w:rPr>
          <w:rStyle w:val="Dfinition"/>
        </w:rPr>
        <w:t xml:space="preserve">. </w:t>
      </w:r>
      <w:r>
        <w:rPr>
          <w:rStyle w:val="Syn"/>
        </w:rPr>
        <w:t>ἡδυναταθη</w:t>
      </w:r>
      <w:r>
        <w:rPr>
          <w:rStyle w:val="Dfinition"/>
        </w:rPr>
        <w:t>, hoc est, non potuit. apud</w:t>
        <w:br/>
        <w:t>Hippocratem, vt annotauit Erotianus.</w:t>
        <w:br/>
      </w:r>
      <w:r>
        <w:rPr>
          <w:rStyle w:val="Orth"/>
        </w:rPr>
        <w:t>Κάτηρτητο</w:t>
      </w:r>
      <w:r>
        <w:rPr>
          <w:rStyle w:val="Dfinition"/>
        </w:rPr>
        <w:t xml:space="preserve">. </w:t>
      </w:r>
      <w:r>
        <w:rPr>
          <w:rStyle w:val="Syn"/>
        </w:rPr>
        <w:t>ἑσωφρόνει</w:t>
      </w:r>
      <w:r>
        <w:rPr>
          <w:rStyle w:val="Dfinition"/>
        </w:rPr>
        <w:t xml:space="preserve">. </w:t>
      </w:r>
      <w:r>
        <w:rPr>
          <w:rStyle w:val="GrcARELIRE"/>
        </w:rPr>
        <w:t>καθέστιηκει</w:t>
      </w:r>
      <w:r>
        <w:rPr>
          <w:rStyle w:val="Dfinition"/>
        </w:rPr>
        <w:t>. ad mentem redijt, sedatus</w:t>
        <w:br/>
        <w:t xml:space="preserve"> est, apud Hippocr.</w:t>
        <w:br/>
      </w:r>
      <w:r>
        <w:rPr>
          <w:rStyle w:val="Orth"/>
        </w:rPr>
        <w:t>Κατιρόντες</w:t>
      </w:r>
      <w:r>
        <w:rPr>
          <w:rStyle w:val="Dfinition"/>
        </w:rPr>
        <w:t>. continentes, sic dicuntur quibus aluus</w:t>
        <w:br/>
        <w:t>detinetur ac sistitur.</w:t>
        <w:br/>
      </w:r>
      <w:r>
        <w:rPr>
          <w:rStyle w:val="Orth"/>
        </w:rPr>
        <w:t>Κατονεύεσθαι</w:t>
      </w:r>
      <w:r>
        <w:rPr>
          <w:rStyle w:val="Dfinition"/>
        </w:rPr>
        <w:t xml:space="preserve">. idem quod </w:t>
      </w:r>
      <w:r>
        <w:rPr>
          <w:rStyle w:val="Syn"/>
        </w:rPr>
        <w:t>ὄνεύεσθαι, apud Hippocr</w:t>
      </w:r>
      <w:r>
        <w:rPr>
          <w:rStyle w:val="Dfinition"/>
        </w:rPr>
        <w:t>. hoc</w:t>
        <w:br/>
        <w:t>est, per axem extendere.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-0047.jpg</w:t>
        <w:br/>
        <w:t xml:space="preserve">„ Ovqs enim siue </w:t>
      </w:r>
      <w:r>
        <w:rPr>
          <w:rStyle w:val="GrcARELIRE"/>
        </w:rPr>
        <w:t>όν</w:t>
      </w:r>
      <w:r>
        <w:rPr>
          <w:rStyle w:val="Dfinition"/>
        </w:rPr>
        <w:t>i</w:t>
      </w:r>
      <w:r>
        <w:rPr>
          <w:rStyle w:val="GrcARELIRE"/>
        </w:rPr>
        <w:t>σκ</w:t>
      </w:r>
      <w:r>
        <w:rPr>
          <w:rStyle w:val="Dfinition"/>
        </w:rPr>
        <w:t>os axem apud Hipp. significat.</w:t>
        <w:br/>
      </w:r>
      <w:r>
        <w:rPr>
          <w:rStyle w:val="GrcARELIRE"/>
        </w:rPr>
        <w:t>Κἀτοξυ κόσημα</w:t>
      </w:r>
      <w:r>
        <w:rPr>
          <w:rStyle w:val="Dfinition"/>
        </w:rPr>
        <w:t>. peracutus morbus. Is dicitur qui intra</w:t>
        <w:br/>
        <w:t xml:space="preserve"> septimum diem iudicatur. Qui enim longius</w:t>
        <w:br/>
        <w:t>procedit, simpliciter acutus est. sunt autem duae</w:t>
        <w:br/>
        <w:t>eius differentiae: qui namque exactè peracutus</w:t>
        <w:br/>
        <w:t>est, quarto die soluitur: qui non exacte, ad septimum</w:t>
        <w:br/>
        <w:t xml:space="preserve"> vlque producitur. Omnis ab initio maximos</w:t>
        <w:br/>
        <w:t xml:space="preserve"> labores habet: in primos enim dies morbi</w:t>
        <w:br/>
        <w:t xml:space="preserve"> vigor incidit, vel non longe post quartum differtur</w:t>
        <w:br/>
        <w:t>. Est autem gemina peracutorum morborum</w:t>
        <w:br/>
        <w:t xml:space="preserve"> differentia. Alij velut vna quaedam accessio</w:t>
        <w:br/>
        <w:t>sunt, nullo modo remittentes, alij vero vt scribit</w:t>
        <w:br/>
        <w:t xml:space="preserve"> Galenus in aphor. 36. lib. 4. primam statim</w:t>
        <w:br/>
        <w:t>accessionem vehementissimam habent, &amp; reliquas</w:t>
        <w:br/>
        <w:t xml:space="preserve"> per diem tertium proportione respondendentes</w:t>
        <w:br/>
        <w:t>, sed quae quartam rarissime excedant.</w:t>
        <w:br/>
      </w:r>
      <w:r>
        <w:rPr>
          <w:rStyle w:val="Orth"/>
        </w:rPr>
        <w:t>Λείαν ὅζύ</w:t>
      </w:r>
      <w:r>
        <w:rPr>
          <w:rStyle w:val="Dfinition"/>
        </w:rPr>
        <w:t>. etiam vocat. Gal. comment. in aph.</w:t>
        <w:br/>
        <w:t>„ 10. lib. 4.</w:t>
        <w:br/>
      </w:r>
      <w:r>
        <w:rPr>
          <w:rStyle w:val="Orth"/>
        </w:rPr>
        <w:t>Κατοπὴρ</w:t>
      </w:r>
      <w:r>
        <w:rPr>
          <w:rStyle w:val="Dfinition"/>
        </w:rPr>
        <w:t>. instrumentum chirurgicum apud Hippoquod</w:t>
        <w:br/>
        <w:t xml:space="preserve"> aliter </w:t>
      </w:r>
      <w:r>
        <w:rPr>
          <w:rStyle w:val="GrcARELIRE"/>
        </w:rPr>
        <w:t>ἑδροδιαστολεῖς</w:t>
      </w:r>
      <w:r>
        <w:rPr>
          <w:rStyle w:val="Dfinition"/>
        </w:rPr>
        <w:t xml:space="preserve"> dicitur a sede aperienda</w:t>
        <w:br/>
        <w:t xml:space="preserve">. sic &amp; quod vteros muliebres diducit, </w:t>
      </w:r>
      <w:r>
        <w:rPr>
          <w:rStyle w:val="GrcARELIRE"/>
        </w:rPr>
        <w:t>διόπρα</w:t>
      </w:r>
      <w:r>
        <w:rPr>
          <w:rStyle w:val="Dfinition"/>
        </w:rPr>
        <w:t>.</w:t>
        <w:br/>
        <w:t xml:space="preserve">vocatur. Erotianus </w:t>
      </w:r>
      <w:r>
        <w:rPr>
          <w:rStyle w:val="GrcARELIRE"/>
        </w:rPr>
        <w:t>τὴν μηλωτὴν</w:t>
      </w:r>
      <w:r>
        <w:rPr>
          <w:rStyle w:val="Dfinition"/>
        </w:rPr>
        <w:t xml:space="preserve"> interpretatur.</w:t>
        <w:br/>
      </w:r>
      <w:r>
        <w:rPr>
          <w:rStyle w:val="Orth"/>
        </w:rPr>
        <w:t>Κατοργίτης οἶνος</w:t>
      </w:r>
      <w:r>
        <w:rPr>
          <w:rStyle w:val="Dfinition"/>
        </w:rPr>
        <w:t xml:space="preserve">. à nonnullis dicitur </w:t>
      </w:r>
      <w:r>
        <w:rPr>
          <w:rStyle w:val="GrcARELIRE"/>
        </w:rPr>
        <w:t>συκίτης οἶνο</w:t>
      </w:r>
      <w:r>
        <w:rPr>
          <w:rStyle w:val="Dfinition"/>
        </w:rPr>
        <w:t>s quo„niam</w:t>
        <w:br/>
        <w:t xml:space="preserve"> fit ex ficubus seu caricis, nam caricae che„lidoniae</w:t>
        <w:br/>
        <w:t xml:space="preserve"> macerantur &amp; expresso inde succo per„funduntur</w:t>
        <w:br/>
        <w:t xml:space="preserve"> vinacea, è quibus deinde hic </w:t>
      </w:r>
      <w:r>
        <w:rPr>
          <w:rStyle w:val="GrcARELIRE"/>
        </w:rPr>
        <w:t>συκίτης</w:t>
      </w:r>
      <w:r>
        <w:rPr>
          <w:rStyle w:val="Dfinition"/>
        </w:rPr>
        <w:br/>
        <w:t>„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elicitur, vt author est Dioscor. lib. 5. c. 41.</w:t>
        <w:br/>
        <w:t xml:space="preserve">„vide </w:t>
      </w:r>
      <w:r>
        <w:rPr>
          <w:rStyle w:val="Ref"/>
        </w:rPr>
        <w:t>οἶν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insigniores, aliquot vinorum dif"ferentiae</w:t>
        <w:br/>
        <w:t xml:space="preserve"> explicantur.</w:t>
        <w:br/>
      </w:r>
      <w:r>
        <w:rPr>
          <w:rStyle w:val="Orth"/>
        </w:rPr>
        <w:t>Κάτογῃ ἢ</w:t>
      </w:r>
      <w:r>
        <w:rPr>
          <w:rStyle w:val="Dfinition"/>
        </w:rPr>
        <w:br/>
      </w:r>
      <w:r>
        <w:rPr>
          <w:rStyle w:val="Orth"/>
        </w:rPr>
        <w:t>Κάτοχος</w:t>
      </w:r>
      <w:r>
        <w:rPr>
          <w:rStyle w:val="Dfinition"/>
        </w:rPr>
        <w:t>. est in somnum, sed sine somno &amp; febre,</w:t>
        <w:br/>
        <w:t>propensio, per quam &amp; oculi manent aperti &amp;</w:t>
        <w:br/>
        <w:t>seruatur secundum naturam spiratio. Hic affectus</w:t>
        <w:br/>
        <w:t xml:space="preserve"> cerebri posteriora magis occupat. Eo qui</w:t>
        <w:br/>
        <w:t xml:space="preserve">detinentur, </w:t>
      </w:r>
      <w:r>
        <w:rPr>
          <w:rStyle w:val="GrcARELIRE"/>
        </w:rPr>
        <w:t>κάτοχοι</w:t>
      </w:r>
      <w:r>
        <w:rPr>
          <w:rStyle w:val="Dfinition"/>
        </w:rPr>
        <w:t xml:space="preserve"> &amp; </w:t>
      </w:r>
      <w:r>
        <w:rPr>
          <w:rStyle w:val="GrcARELIRE"/>
        </w:rPr>
        <w:t>κατεγόμενοι</w:t>
      </w:r>
      <w:r>
        <w:rPr>
          <w:rStyle w:val="Dfinition"/>
        </w:rPr>
        <w:t xml:space="preserve"> dicti sunt. Habent</w:t>
        <w:br/>
        <w:t xml:space="preserve"> autem tensos apertosque oculos, non vt</w:t>
        <w:br/>
        <w:t>comatosi &amp; cataphorici clausos. In his siquide</w:t>
        <w:br/>
        <w:t>humiditas affectionis causa est, neruorum firmitatem</w:t>
        <w:br/>
        <w:t xml:space="preserve"> roburque dissoluens: in illis vero propter</w:t>
        <w:br/>
        <w:t xml:space="preserve"> siccitatem tensio oritur, vt annotat Galen.</w:t>
        <w:br/>
        <w:t>comment. 2. in lib. 1. prorrhet. quo loco hanc affectionem</w:t>
        <w:br/>
        <w:t xml:space="preserve"> exemplo idem scite depingit. Quidam</w:t>
        <w:br/>
        <w:t xml:space="preserve"> enim ex luis condiscipulis, cum assiduo disciplinarum</w:t>
        <w:br/>
        <w:t xml:space="preserve"> studio se fatigaret, malo hoc correptus</w:t>
        <w:br/>
        <w:t xml:space="preserve"> est: iacebat, inquit, veluti lignum prorsus</w:t>
        <w:br/>
        <w:t>inflexus rigidusque atque extensus, videbaturque</w:t>
        <w:br/>
        <w:t xml:space="preserve"> oculis apertis nos ita intueri, vt ne conniueret</w:t>
        <w:br/>
        <w:t xml:space="preserve"> quidem, nihil tamen loquebatur. Is quoque</w:t>
        <w:br/>
        <w:t xml:space="preserve"> tempore eodem quae loqueremur audiuisse</w:t>
        <w:br/>
        <w:t>se dicebat, quanquam non euidenter clareque;</w:t>
        <w:br/>
        <w:t>nonnulla item &amp; memoria tenens rererebat,</w:t>
        <w:br/>
        <w:t>praesentesque omnes sese conspexisse, ita vt quorundam</w:t>
        <w:br/>
        <w:t xml:space="preserve"> actiones recordatus exponeret, sed neque</w:t>
        <w:br/>
        <w:t xml:space="preserve"> loqui tunc potuisse neque membrum vllum</w:t>
        <w:br/>
        <w:t>mouere. Adeo varia erant &amp; differentia huius aegri</w:t>
        <w:br/>
        <w:t xml:space="preserve"> symptomata, vt partim somno premi, partim</w:t>
        <w:br/>
        <w:t xml:space="preserve"> vigilare videri potuerit. Itaque composito</w:t>
        <w:br/>
        <w:t xml:space="preserve">quoque nomine à quibusdam </w:t>
      </w:r>
      <w:r>
        <w:rPr>
          <w:rStyle w:val="GrcARELIRE"/>
        </w:rPr>
        <w:t>ἀγρυπνὸν κωμα</w:t>
      </w:r>
      <w:r>
        <w:rPr>
          <w:rStyle w:val="Dfinition"/>
        </w:rPr>
        <w:t xml:space="preserve"> appellatur</w:t>
        <w:br/>
        <w:t>, hoc est, sopor vigilans. Cuius vt symptomata</w:t>
        <w:br/>
        <w:t>, sic etiam cauiae contrariae esse dicuntur</w:t>
        <w:br/>
        <w:t>. Nam ex bilioso humore &amp; pituitoro simul</w:t>
        <w:br/>
        <w:t>in cerebro redundantibus prouenit. Atque vt mistam</w:t>
        <w:br/>
        <w:t xml:space="preserve"> habet originem, sic nomine composito</w:t>
        <w:br/>
      </w:r>
      <w:r>
        <w:rPr>
          <w:rStyle w:val="GrcARELIRE"/>
        </w:rPr>
        <w:t>ἄγρυπνον κωμα</w:t>
      </w:r>
      <w:r>
        <w:rPr>
          <w:rStyle w:val="Dfinition"/>
        </w:rPr>
        <w:t xml:space="preserve"> appellatur, mediaque affectio statuitur</w:t>
        <w:br/>
        <w:t xml:space="preserve"> inter phrenitidem &amp; lethargum, &amp; species</w:t>
        <w:br/>
        <w:t xml:space="preserve"> quaedam delirij siue amentiae esse, vt habetur</w:t>
        <w:br/>
        <w:t xml:space="preserve"> apud Aetium. Sunt tame qui </w:t>
      </w:r>
      <w:r>
        <w:rPr>
          <w:rStyle w:val="GrcARELIRE"/>
        </w:rPr>
        <w:t>κατοχὸν</w:t>
      </w:r>
      <w:r>
        <w:rPr>
          <w:rStyle w:val="Dfinition"/>
        </w:rPr>
        <w:t xml:space="preserve"> &amp; </w:t>
      </w:r>
      <w:r>
        <w:rPr>
          <w:rStyle w:val="GrcARELIRE"/>
        </w:rPr>
        <w:t>ἄγρυπνν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κωμα</w:t>
      </w:r>
      <w:r>
        <w:rPr>
          <w:rStyle w:val="Dfinition"/>
        </w:rPr>
        <w:t xml:space="preserve"> differre velint, dicentes </w:t>
      </w:r>
      <w:r>
        <w:rPr>
          <w:rStyle w:val="GrcARELIRE"/>
        </w:rPr>
        <w:t>τῶν κατόχου</w:t>
      </w:r>
      <w:r>
        <w:rPr>
          <w:rStyle w:val="Dfinition"/>
        </w:rPr>
        <w:t xml:space="preserve"> non</w:t>
        <w:br/>
        <w:t>compositam, sed simplice cauiam esse, frigidio</w:t>
        <w:br/>
        <w:t>rem scilicet siccioremque humorem obstruentem</w:t>
        <w:br/>
        <w:t>ventriculum posteriorem cerebri, quo detentus</w:t>
        <w:br/>
        <w:t>aeger repete in illo permanet habitu quo correptus</w:t>
        <w:br/>
        <w:t xml:space="preserve"> est, sue stans, siue sedens, oculis etiam vel</w:t>
        <w:br/>
        <w:t>clausis, vel apertis. Ego tamen multis apud Galen</w:t>
        <w:br/>
        <w:t xml:space="preserve">. Iocis </w:t>
      </w:r>
      <w:r>
        <w:rPr>
          <w:rStyle w:val="GrcARELIRE"/>
        </w:rPr>
        <w:t>κάτοχον</w:t>
      </w:r>
      <w:r>
        <w:rPr>
          <w:rStyle w:val="Dfinition"/>
        </w:rPr>
        <w:t xml:space="preserve">, </w:t>
      </w:r>
      <w:r>
        <w:rPr>
          <w:rStyle w:val="GrcARELIRE"/>
        </w:rPr>
        <w:t>κατογὴν</w:t>
      </w:r>
      <w:r>
        <w:rPr>
          <w:rStyle w:val="Dfinition"/>
        </w:rPr>
        <w:t xml:space="preserve">, </w:t>
      </w:r>
      <w:r>
        <w:rPr>
          <w:rStyle w:val="GrcARELIRE"/>
        </w:rPr>
        <w:t>καταληειν</w:t>
      </w:r>
      <w:r>
        <w:rPr>
          <w:rStyle w:val="Dfinition"/>
        </w:rPr>
        <w:t xml:space="preserve"> &amp; </w:t>
      </w:r>
      <w:r>
        <w:rPr>
          <w:rStyle w:val="GrcARELIRE"/>
        </w:rPr>
        <w:t>ἄγρυππον</w:t>
      </w:r>
      <w:r>
        <w:rPr>
          <w:rStyle w:val="Dfinition"/>
        </w:rPr>
        <w:br/>
      </w:r>
      <w:r>
        <w:rPr>
          <w:rStyle w:val="GrcARELIRE"/>
        </w:rPr>
        <w:t>κωμα</w:t>
      </w:r>
      <w:r>
        <w:rPr>
          <w:rStyle w:val="Dfinition"/>
        </w:rPr>
        <w:t xml:space="preserve"> idem significare, &amp; eiuidem affectus diuersa</w:t>
        <w:br/>
        <w:t xml:space="preserve"> esse nomina deprehendi.</w:t>
        <w:br/>
        <w:t>Eiusmodi autem hoc malum eit vt rarisiime</w:t>
        <w:br/>
        <w:t xml:space="preserve">euadant aegri, hoc &amp; genus morbi sunt qui </w:t>
      </w:r>
      <w:r>
        <w:rPr>
          <w:rStyle w:val="GrcARELIRE"/>
        </w:rPr>
        <w:t>κα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τάληψιν</w:t>
      </w:r>
      <w:r>
        <w:rPr>
          <w:rStyle w:val="Dfinition"/>
        </w:rPr>
        <w:t xml:space="preserve"> vocent, vt Asclepiades: Quidam </w:t>
      </w:r>
      <w:r>
        <w:rPr>
          <w:rStyle w:val="GrcARELIRE"/>
        </w:rPr>
        <w:t>ἀρωνίαν α</w:t>
      </w:r>
      <w:r>
        <w:rPr>
          <w:rStyle w:val="Dfinition"/>
        </w:rPr>
        <w:br/>
        <w:t>vt Diocles &amp; Hippo. alij multis verbis circum¬scribunt</w:t>
        <w:br/>
        <w:t xml:space="preserve"> appellantes </w:t>
      </w:r>
      <w:r>
        <w:rPr>
          <w:rStyle w:val="GrcARELIRE"/>
        </w:rPr>
        <w:t>τ φλεάων καὶ πνευμάτων ἀπολη</w:t>
      </w:r>
      <w:r>
        <w:rPr>
          <w:rStyle w:val="Dfinition"/>
        </w:rPr>
        <w:t xml:space="preserve">¬ </w:t>
      </w:r>
      <w:r>
        <w:rPr>
          <w:rStyle w:val="GrcARELIRE"/>
        </w:rPr>
        <w:t>κ</w:t>
      </w:r>
      <w:r>
        <w:rPr>
          <w:rStyle w:val="Dfinition"/>
        </w:rPr>
        <w:br/>
      </w:r>
      <w:r>
        <w:rPr>
          <w:rStyle w:val="GrcARELIRE"/>
        </w:rPr>
        <w:t>ψιν</w:t>
      </w:r>
      <w:r>
        <w:rPr>
          <w:rStyle w:val="Dfinition"/>
        </w:rPr>
        <w:t xml:space="preserve"> vt Hippocrates. c</w:t>
        <w:br/>
      </w:r>
      <w:r>
        <w:rPr>
          <w:rStyle w:val="Orth"/>
        </w:rPr>
        <w:t>Τὰ Κάτοχα</w:t>
      </w:r>
      <w:r>
        <w:rPr>
          <w:rStyle w:val="Dfinition"/>
        </w:rPr>
        <w:t>. apud Hippocrat. in prorrh. quidam interpretantur</w:t>
        <w:br/>
        <w:t xml:space="preserve"> ea quae morbum </w:t>
      </w:r>
      <w:r>
        <w:rPr>
          <w:rStyle w:val="GrcARELIRE"/>
        </w:rPr>
        <w:t>κατογὰν</w:t>
      </w:r>
      <w:r>
        <w:rPr>
          <w:rStyle w:val="Dfinition"/>
        </w:rPr>
        <w:t xml:space="preserve"> vel </w:t>
      </w:r>
      <w:r>
        <w:rPr>
          <w:rStyle w:val="GrcARELIRE"/>
        </w:rPr>
        <w:t>κατο</w:t>
      </w:r>
      <w:r>
        <w:rPr>
          <w:rStyle w:val="Dfinition"/>
        </w:rPr>
        <w:t>7</w:t>
      </w:r>
      <w:r>
        <w:rPr>
          <w:rStyle w:val="GrcARELIRE"/>
        </w:rPr>
        <w:t>ον</w:t>
      </w:r>
      <w:r>
        <w:rPr>
          <w:rStyle w:val="Dfinition"/>
        </w:rPr>
        <w:br/>
        <w:t xml:space="preserve"> dictum inrerunt: alij vero morbos itabies</w:t>
        <w:br/>
        <w:t xml:space="preserve">firmosque ac veluti aerentes, </w:t>
      </w:r>
      <w:r>
        <w:rPr>
          <w:rStyle w:val="GrcARELIRE"/>
        </w:rPr>
        <w:t>ἀπὸ τ</w:t>
      </w:r>
      <w:r>
        <w:rPr>
          <w:rStyle w:val="Dfinition"/>
        </w:rPr>
        <w:t xml:space="preserve"> </w:t>
      </w:r>
      <w:r>
        <w:rPr>
          <w:rStyle w:val="GrcARELIRE"/>
        </w:rPr>
        <w:t>κατεγεδπαι</w:t>
      </w:r>
      <w:r>
        <w:rPr>
          <w:rStyle w:val="Dfinition"/>
        </w:rPr>
        <w:t>.</w:t>
        <w:br/>
      </w:r>
      <w:r>
        <w:rPr>
          <w:rStyle w:val="Orth"/>
        </w:rPr>
        <w:t>Κάτογοι</w:t>
      </w:r>
      <w:r>
        <w:rPr>
          <w:rStyle w:val="Dfinition"/>
        </w:rPr>
        <w:t>. prominentes pinnae quae vertebris infiguntur:</w:t>
        <w:br/>
        <w:t xml:space="preserve"> </w:t>
      </w:r>
      <w:r>
        <w:rPr>
          <w:rStyle w:val="GrcARELIRE"/>
        </w:rPr>
        <w:t>ἀπο τῶν κατέγειν</w:t>
      </w:r>
      <w:r>
        <w:rPr>
          <w:rStyle w:val="Dfinition"/>
        </w:rPr>
        <w:t>.</w:t>
        <w:br/>
        <w:t xml:space="preserve">Pollux lib. 2. videtur </w:t>
      </w:r>
      <w:r>
        <w:rPr>
          <w:rStyle w:val="GrcARELIRE"/>
        </w:rPr>
        <w:t>κατόχους</w:t>
      </w:r>
      <w:r>
        <w:rPr>
          <w:rStyle w:val="Dfinition"/>
        </w:rPr>
        <w:t xml:space="preserve"> eas duntaxat pro¬„</w:t>
        <w:br/>
        <w:t>minentes pinnas appellasse quae in 2. vertebra,</w:t>
        <w:br/>
        <w:t xml:space="preserve">sunt: Sed &amp; </w:t>
      </w:r>
      <w:r>
        <w:rPr>
          <w:rStyle w:val="GrcARELIRE"/>
        </w:rPr>
        <w:t>κάτογοι</w:t>
      </w:r>
      <w:r>
        <w:rPr>
          <w:rStyle w:val="Dfinition"/>
        </w:rPr>
        <w:t xml:space="preserve"> dicuntur qui catocho affe¬„</w:t>
        <w:br/>
        <w:t xml:space="preserve">ctu supra explicato detinentur, qui &amp; </w:t>
      </w:r>
      <w:r>
        <w:rPr>
          <w:rStyle w:val="GrcARELIRE"/>
        </w:rPr>
        <w:t>κατεγόμενοι</w:t>
      </w:r>
      <w:r>
        <w:rPr>
          <w:rStyle w:val="Dfinition"/>
        </w:rPr>
        <w:t>.</w:t>
        <w:br/>
        <w:t>vocantur apud antiquiores Graecos vt testatur.</w:t>
        <w:br/>
        <w:t>Paul. lib. 3. cap. 10. 5</w:t>
        <w:br/>
      </w:r>
      <w:r>
        <w:rPr>
          <w:rStyle w:val="Orth"/>
        </w:rPr>
        <w:t>Κάτογος</w:t>
      </w:r>
      <w:r>
        <w:rPr>
          <w:rStyle w:val="Dfinition"/>
        </w:rPr>
        <w:t>. dicitur fascia longior quae in orbem faciei</w:t>
        <w:br/>
        <w:t xml:space="preserve">&amp; capiti circundatur, vt </w:t>
      </w:r>
      <w:r>
        <w:rPr>
          <w:rStyle w:val="GrcARELIRE"/>
        </w:rPr>
        <w:t>πρισκέπαστρον</w:t>
      </w:r>
      <w:r>
        <w:rPr>
          <w:rStyle w:val="Dfinition"/>
        </w:rPr>
        <w:t xml:space="preserve"> (quod operculum</w:t>
        <w:br/>
        <w:t xml:space="preserve"> capitis est tribus fascijs constans) comprehendat</w:t>
        <w:br/>
        <w:t xml:space="preserve"> contineatque, iicut docet Galen lib.</w:t>
        <w:br/>
        <w:t>de fascijs.</w:t>
        <w:br/>
      </w:r>
      <w:r>
        <w:rPr>
          <w:rStyle w:val="Orth"/>
        </w:rPr>
        <w:t>Κατωμισμὸς</w:t>
      </w:r>
      <w:r>
        <w:rPr>
          <w:rStyle w:val="Dfinition"/>
        </w:rPr>
        <w:t>. modus vnus est reponendi restituendique</w:t>
        <w:br/>
        <w:t xml:space="preserve"> humeri prolapsi, quo super summum humerum</w:t>
        <w:br/>
        <w:t xml:space="preserve"> alterius qui maior sit, hominem aegrum</w:t>
        <w:br/>
        <w:t>collocant, vt iummo suo humero aeger ala suspendatur</w:t>
        <w:br/>
        <w:t>, iicut aperte declarat Hippocr.lib. de</w:t>
        <w:br/>
        <w:t>articulis.</w:t>
        <w:br/>
        <w:t xml:space="preserve">Inde </w:t>
      </w:r>
      <w:r>
        <w:rPr>
          <w:rStyle w:val="GrcARELIRE"/>
        </w:rPr>
        <w:t>κατωμίζ ειν</w:t>
      </w:r>
      <w:r>
        <w:rPr>
          <w:rStyle w:val="Dfinition"/>
        </w:rPr>
        <w:t>, quod exponit Hippocrates,</w:t>
        <w:br/>
      </w:r>
      <w:r>
        <w:rPr>
          <w:rStyle w:val="GrcARELIRE"/>
        </w:rPr>
        <w:t>ὑποτειναι τὸν ὡμον τὸν ἔωυτου ἐπι τὴν μαγάλην</w:t>
      </w:r>
      <w:r>
        <w:rPr>
          <w:rStyle w:val="Dfinition"/>
        </w:rPr>
        <w:t>; Pau¬„</w:t>
        <w:br/>
        <w:t xml:space="preserve">lus quoque lib. 6. c. 114. </w:t>
      </w:r>
      <w:r>
        <w:rPr>
          <w:rStyle w:val="GrcARELIRE"/>
        </w:rPr>
        <w:t>ἀποβάλλειν τῇ μαράλη τοῖ</w:t>
      </w:r>
      <w:r>
        <w:rPr>
          <w:rStyle w:val="Dfinition"/>
        </w:rPr>
        <w:t>.</w:t>
        <w:br/>
      </w:r>
      <w:r>
        <w:rPr>
          <w:rStyle w:val="GrcARELIRE"/>
        </w:rPr>
        <w:t>ἐωύτου ἅμον</w:t>
      </w:r>
      <w:r>
        <w:rPr>
          <w:rStyle w:val="Dfinition"/>
        </w:rPr>
        <w:t>, qui hunc repositionis modum illic,</w:t>
        <w:br/>
        <w:t>dilucide exponit.</w:t>
        <w:br/>
      </w:r>
      <w:r>
        <w:rPr>
          <w:rStyle w:val="Orth"/>
        </w:rPr>
        <w:t>Κατωτερίκα φάρμάκα</w:t>
      </w:r>
      <w:r>
        <w:rPr>
          <w:rStyle w:val="Dfinition"/>
        </w:rPr>
        <w:t>. dicutur medicamenta deiectoria</w:t>
        <w:br/>
        <w:t>, quibus viscera vitioso succo referta expurgantur:</w:t>
        <w:br/>
        <w:t xml:space="preserve"> Galen. lib. 7. Methodi sub finem. Proprio</w:t>
        <w:br/>
        <w:t xml:space="preserve"> &amp; vsitato nomine </w:t>
      </w:r>
      <w:r>
        <w:rPr>
          <w:rStyle w:val="GrcARELIRE"/>
        </w:rPr>
        <w:t>καθαρικὰ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Καυκαλίς</w:t>
      </w:r>
      <w:r>
        <w:rPr>
          <w:rStyle w:val="Dfinition"/>
        </w:rPr>
        <w:t xml:space="preserve">. </w:t>
      </w:r>
      <w:r>
        <w:rPr>
          <w:rStyle w:val="Foreign"/>
        </w:rPr>
        <w:t>caucalis</w:t>
      </w:r>
      <w:r>
        <w:rPr>
          <w:rStyle w:val="Dfinition"/>
        </w:rPr>
        <w:t>. Est herba cauliculo dodrantall,</w:t>
        <w:br/>
        <w:t>interdum altiore, iubhirsuto, folijs apio similibus</w:t>
        <w:br/>
        <w:t>, foeniculi modo per extrema multifidis hispidisque</w:t>
        <w:br/>
        <w:t>, vmbella in sumo candida odorataque.</w:t>
        <w:br/>
        <w:t>Dioscorides &amp; Galenus apud aliquos syluestre</w:t>
        <w:br/>
        <w:t>daucum tradut nominari, non à similitudine, vt</w:t>
        <w:br/>
        <w:t>aliqui credunt, quai rudimentum quoddam esset</w:t>
        <w:br/>
        <w:t>nascentis dauci, sed quod &amp; guitu &amp; viribus id</w:t>
        <w:br/>
        <w:t>imitetur, cu, vt inquit Galenus, eode modo ercalfaciat</w:t>
        <w:br/>
        <w:t>, exsiccet &amp; propellat vrinam. Quod vero</w:t>
        <w:br/>
        <w:t>extremum folium in Gallinae pedem conformatur</w:t>
        <w:br/>
        <w:t>, gallinaceum pedem, vt inquit Dioscor. aplarunt</w:t>
        <w:br/>
        <w:t xml:space="preserve">. Est &amp; </w:t>
      </w:r>
      <w:r>
        <w:rPr>
          <w:rStyle w:val="GrcARELIRE"/>
        </w:rPr>
        <w:t>καυκαλ</w:t>
      </w:r>
      <w:r>
        <w:rPr>
          <w:rStyle w:val="Dfinition"/>
        </w:rPr>
        <w:t>ìs species quaedam myrrhae</w:t>
        <w:br/>
        <w:t>praeter modum exoletae, nigrae &amp; retorridae: vt</w:t>
        <w:br/>
        <w:t>author est Dioscor. cap. de myrrhae.</w:t>
        <w:br/>
        <w:t xml:space="preserve">78. Il. 1. forsitan ita denominata </w:t>
      </w:r>
      <w:r>
        <w:rPr>
          <w:rStyle w:val="GrcARELIRE"/>
        </w:rPr>
        <w:t>πάρὰ τὸ κεκαύθαι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Καυληδὸν κάταγμα</w:t>
      </w:r>
      <w:r>
        <w:rPr>
          <w:rStyle w:val="Dfinition"/>
        </w:rPr>
        <w:t>. Est fractura ossis per transuersum.</w:t>
        <w:br/>
        <w:t>facta, fracti osiis partes ita separans, vt è directò</w:t>
        <w:br/>
        <w:t>non iaceant, quemadmodum lib. 6. med. Gal.</w:t>
        <w:br/>
        <w:t xml:space="preserve">scribit. Idem vero &amp; comment. 2. </w:t>
      </w:r>
      <w:r>
        <w:rPr>
          <w:rStyle w:val="GrcARELIRE"/>
        </w:rPr>
        <w:t>εις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>:</w:t>
        <w:br/>
        <w:t xml:space="preserve"> vbi, inquit, comminuto osse nihil integrum</w:t>
        <w:br/>
        <w:t>relinquitur partibus inter se recedentibus, ita</w:t>
        <w:br/>
        <w:t>vt nullo pacto cohaereant, nuiuimodi fractu¬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-0049.jpg</w:t>
        <w:br/>
        <w:t xml:space="preserve">rae speciem recentiores medici </w:t>
      </w:r>
      <w:r>
        <w:rPr>
          <w:rStyle w:val="GrcARELIRE"/>
        </w:rPr>
        <w:t>καυληδὸν</w:t>
      </w:r>
      <w:r>
        <w:rPr>
          <w:rStyle w:val="Dfinition"/>
        </w:rPr>
        <w:t xml:space="preserve"> à fracti</w:t>
        <w:br/>
        <w:t>caulis similitudine appellant, imitati ea in voce</w:t>
        <w:br/>
        <w:t>Hippocratem, qui lib. de articulis de maxilla loquens</w:t>
        <w:br/>
        <w:t xml:space="preserve"> scripsit </w:t>
      </w:r>
      <w:r>
        <w:rPr>
          <w:rStyle w:val="GrcARELIRE"/>
        </w:rPr>
        <w:t>ὴν δὲ καταγῇ ἡ</w:t>
      </w:r>
      <w:r>
        <w:rPr>
          <w:rStyle w:val="Dfinition"/>
        </w:rPr>
        <w:t xml:space="preserve"> </w:t>
      </w:r>
      <w:r>
        <w:rPr>
          <w:rStyle w:val="GrcARELIRE"/>
        </w:rPr>
        <w:t>γνάθος</w:t>
      </w:r>
      <w:r>
        <w:rPr>
          <w:rStyle w:val="Dfinition"/>
        </w:rPr>
        <w:t xml:space="preserve">, </w:t>
      </w:r>
      <w:r>
        <w:rPr>
          <w:rStyle w:val="GrcARELIRE"/>
        </w:rPr>
        <w:t>ὴν μ</w:t>
      </w:r>
      <w:r>
        <w:rPr>
          <w:rStyle w:val="Dfinition"/>
        </w:rPr>
        <w:t xml:space="preserve"> </w:t>
      </w:r>
      <w:r>
        <w:rPr>
          <w:rStyle w:val="GrcARELIRE"/>
        </w:rPr>
        <w:t>μη ἀποκαυλισθῆ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πάντάπασιν</w:t>
      </w:r>
      <w:r>
        <w:rPr>
          <w:rStyle w:val="Dfinition"/>
        </w:rPr>
        <w:t xml:space="preserve">, </w:t>
      </w:r>
      <w:r>
        <w:rPr>
          <w:rStyle w:val="GrcARELIRE"/>
        </w:rPr>
        <w:t>ἀλλὰ ξανέγεται τὸ ὅστέον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si vero maxilla rupta fuerit, si non prorsus</w:t>
        <w:br/>
        <w:t>quidem in caulis modum fracta sit, sed adhuc os</w:t>
        <w:br/>
        <w:t xml:space="preserve">continetur. Hoc enim in loco </w:t>
      </w:r>
      <w:r>
        <w:rPr>
          <w:rStyle w:val="GrcARELIRE"/>
        </w:rPr>
        <w:t>τὸ ἀποκαυλισθέν</w:t>
      </w:r>
      <w:r>
        <w:rPr>
          <w:rStyle w:val="Dfinition"/>
        </w:rPr>
        <w:t xml:space="preserve"> mamfesto</w:t>
        <w:br/>
        <w:t xml:space="preserve"> opposuit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συυγει</w:t>
      </w:r>
      <w:r>
        <w:rPr>
          <w:rStyle w:val="Dfinition"/>
        </w:rPr>
        <w:t>. Paulus Aegineta author</w:t>
        <w:br/>
        <w:t xml:space="preserve"> est </w:t>
      </w:r>
      <w:r>
        <w:rPr>
          <w:rStyle w:val="GrcARELIRE"/>
        </w:rPr>
        <w:t>τὸ καυληδὸν κάταγμα</w:t>
      </w:r>
      <w:r>
        <w:rPr>
          <w:rStyle w:val="Dfinition"/>
        </w:rPr>
        <w:t xml:space="preserve"> dici etiam </w:t>
      </w:r>
      <w:r>
        <w:rPr>
          <w:rStyle w:val="GrcARELIRE"/>
        </w:rPr>
        <w:t>ῥαφανηδὸν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σικυηδον</w:t>
      </w:r>
      <w:r>
        <w:rPr>
          <w:rStyle w:val="Dfinition"/>
        </w:rPr>
        <w:t>, â similitudine fractae radiculae &amp; cucumeris</w:t>
        <w:br/>
        <w:t>.</w:t>
        <w:br/>
      </w:r>
      <w:r>
        <w:rPr>
          <w:rStyle w:val="Orth"/>
        </w:rPr>
        <w:t>Καυλίας</w:t>
      </w:r>
      <w:r>
        <w:rPr>
          <w:rStyle w:val="Dfinition"/>
        </w:rPr>
        <w:t>. succus est ex plantarum caule promanans,</w:t>
        <w:br/>
        <w:t xml:space="preserve">„ sicut qui ex earumdem radice, </w:t>
      </w:r>
      <w:r>
        <w:rPr>
          <w:rStyle w:val="GrcARELIRE"/>
        </w:rPr>
        <w:t>ῥιζι</w:t>
      </w:r>
      <w:r>
        <w:rPr>
          <w:rStyle w:val="Dfinition"/>
        </w:rPr>
        <w:t>a</w:t>
      </w:r>
      <w:r>
        <w:rPr>
          <w:rStyle w:val="GrcARELIRE"/>
        </w:rPr>
        <w:t>ς</w:t>
      </w:r>
      <w:r>
        <w:rPr>
          <w:rStyle w:val="Dfinition"/>
        </w:rPr>
        <w:t xml:space="preserve"> dicitur, vt</w:t>
        <w:br/>
        <w:t>" docet Theophr. dib. hist. plant. c. 2.</w:t>
        <w:br/>
      </w:r>
      <w:r>
        <w:rPr>
          <w:rStyle w:val="Orth"/>
        </w:rPr>
        <w:t>Καυλὸς</w:t>
      </w:r>
      <w:r>
        <w:rPr>
          <w:rStyle w:val="Dfinition"/>
        </w:rPr>
        <w:t>. caulis, quid sit in plantis &amp; oleribus docet</w:t>
        <w:br/>
        <w:t>„Theophr. li. 1. hist. plant. c. 2. &amp; li. 2. c. 2. dum id.</w:t>
        <w:br/>
        <w:t>„ esse inquit in quod defertur nutrimentum, at„que</w:t>
        <w:br/>
        <w:t xml:space="preserve"> supra terram in altum surgens veluti virga:</w:t>
        <w:br/>
        <w:t>" ille si in styli modum surlum prorepat, aut in al„tum</w:t>
        <w:br/>
        <w:t xml:space="preserve"> feratur, scapus Latinis nominari consue„uit</w:t>
        <w:br/>
        <w:t>, ducta à columnaribus scapis similitudine,</w:t>
        <w:br/>
        <w:t>" sic claliicis authoribus scapus pro caule fre„</w:t>
        <w:br/>
        <w:t xml:space="preserve"> quenter vsurpatur; idem quoque, quod in vir„gulae</w:t>
        <w:br/>
        <w:t xml:space="preserve"> modum vel teli rectitudinem consurgat,</w:t>
        <w:br/>
        <w:t>„Thyrsi nomen sibi vendicauit: Sed &amp; auium</w:t>
        <w:br/>
        <w:t xml:space="preserve">" quoque pennis </w:t>
      </w:r>
      <w:r>
        <w:rPr>
          <w:rStyle w:val="GrcARELIRE"/>
        </w:rPr>
        <w:t>καυλεί</w:t>
      </w:r>
      <w:r>
        <w:rPr>
          <w:rStyle w:val="Dfinition"/>
        </w:rPr>
        <w:t xml:space="preserve"> tribuuntur. Sic enim Ari„stoteles</w:t>
        <w:br/>
        <w:t xml:space="preserve"> lib. 2, de hist. anim. </w:t>
      </w:r>
      <w:r>
        <w:rPr>
          <w:rStyle w:val="GrcARELIRE"/>
        </w:rPr>
        <w:t>περὰ ἔγει καυλὸν ἀπαν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 xml:space="preserve"> pennae, inquit, omnes caulem habent.</w:t>
        <w:br/>
      </w:r>
      <w:r>
        <w:rPr>
          <w:rStyle w:val="Orth"/>
        </w:rPr>
        <w:t>Καυλὸς</w:t>
      </w:r>
      <w:r>
        <w:rPr>
          <w:rStyle w:val="Dfinition"/>
        </w:rPr>
        <w:t>. etiam dicitur apud Hippocr. caulis silphij</w:t>
        <w:br/>
        <w:t xml:space="preserve">" velut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telte Gal. in exeg.</w:t>
        <w:br/>
        <w:t xml:space="preserve">Dicitur &amp; </w:t>
      </w:r>
      <w:r>
        <w:rPr>
          <w:rStyle w:val="GrcARELIRE"/>
        </w:rPr>
        <w:t>καυλὸς</w:t>
      </w:r>
      <w:r>
        <w:rPr>
          <w:rStyle w:val="Dfinition"/>
        </w:rPr>
        <w:t xml:space="preserve"> ab anatomicis pudendum</w:t>
        <w:br/>
        <w:t>virile, quod vulgo virgam appellant, Latini penem</w:t>
        <w:br/>
        <w:t xml:space="preserve">. vide </w:t>
      </w:r>
      <w:r>
        <w:rPr>
          <w:rStyle w:val="Ref"/>
        </w:rPr>
        <w:t>αἰδοῖον</w:t>
      </w:r>
      <w:r>
        <w:rPr>
          <w:rStyle w:val="Dfinition"/>
        </w:rPr>
        <w:t>. sic etiam ostium vteri vocatur</w:t>
        <w:br/>
        <w:t>in mulieribus.</w:t>
        <w:br/>
      </w:r>
      <w:r>
        <w:rPr>
          <w:rStyle w:val="Orth"/>
        </w:rPr>
        <w:t>Κανθμος</w:t>
      </w:r>
      <w:r>
        <w:rPr>
          <w:rStyle w:val="Dfinition"/>
        </w:rPr>
        <w:t>. vredo, plantarum affectio quaedam potius</w:t>
        <w:br/>
        <w:t>„ quam morbus ait Theophr. lib. 4. c. 17. quod à</w:t>
        <w:br/>
        <w:t>„ ventis nonnullis scribit contingere, sicut in</w:t>
        <w:br/>
        <w:t>„Chalcide Euboeae ab olympia vento, qui arbo„res</w:t>
        <w:br/>
        <w:t xml:space="preserve"> exurens tam aridas siccasque facit, vt ne sol</w:t>
        <w:br/>
        <w:t>a quidem tempusque longum reddere ita possint:</w:t>
        <w:br/>
        <w:t>„ quibus vero plantis &amp; arboribus plus minusue</w:t>
        <w:br/>
        <w:t>" id contingat Theophr. ibidem docet.</w:t>
        <w:br/>
      </w:r>
      <w:r>
        <w:rPr>
          <w:rStyle w:val="Orth"/>
        </w:rPr>
        <w:t>Καύμα</w:t>
      </w:r>
      <w:r>
        <w:rPr>
          <w:rStyle w:val="Dfinition"/>
        </w:rPr>
        <w:t xml:space="preserve">. </w:t>
      </w:r>
      <w:r>
        <w:rPr>
          <w:rStyle w:val="Foreign"/>
        </w:rPr>
        <w:t>aestus</w:t>
      </w:r>
      <w:r>
        <w:rPr>
          <w:rStyle w:val="Dfinition"/>
        </w:rPr>
        <w:t>. sunt qui interpretentur apud Hippocratem</w:t>
        <w:br/>
        <w:t xml:space="preserve"> febrem, quam &amp; </w:t>
      </w:r>
      <w:r>
        <w:rPr>
          <w:rStyle w:val="GrcARELIRE"/>
        </w:rPr>
        <w:t>πυρ</w:t>
      </w:r>
      <w:r>
        <w:rPr>
          <w:rStyle w:val="Dfinition"/>
        </w:rPr>
        <w:t xml:space="preserve"> appellauit, alij vero</w:t>
        <w:br/>
        <w:t xml:space="preserve"> ambientis aeris feruorem, alij cauteria &amp; escharas;</w:t>
        <w:br/>
        <w:t xml:space="preserve"> quos omnes verum dicere annotat Gal.</w:t>
        <w:br/>
        <w:t>comment. in aphor. 13. lib. 7.</w:t>
        <w:br/>
        <w:t>n Verum sunt etiam qui summum frigus cen„</w:t>
        <w:br/>
        <w:t xml:space="preserve"> suerunt sic tam bene posse dici, quam recte ef„</w:t>
        <w:br/>
        <w:t xml:space="preserve"> fectus eius </w:t>
      </w:r>
      <w:r>
        <w:rPr>
          <w:rStyle w:val="GrcARELIRE"/>
        </w:rPr>
        <w:t>καῦσις</w:t>
      </w:r>
      <w:r>
        <w:rPr>
          <w:rStyle w:val="Dfinition"/>
        </w:rPr>
        <w:t xml:space="preserve"> vocatur: hinc quorumdam stul„</w:t>
        <w:br/>
        <w:t xml:space="preserve"> ta manauit sententia niuem calidam esse affir„</w:t>
        <w:br/>
        <w:t xml:space="preserve"> mantium, quia dicatur pedes vrere, &amp; pedum</w:t>
        <w:br/>
        <w:t xml:space="preserve">„ perniones </w:t>
      </w:r>
      <w:r>
        <w:rPr>
          <w:rStyle w:val="GrcARELIRE"/>
        </w:rPr>
        <w:t>ἀποκαύματα</w:t>
      </w:r>
      <w:r>
        <w:rPr>
          <w:rStyle w:val="Dfinition"/>
        </w:rPr>
        <w:t>, nam ita vocauit recentior</w:t>
        <w:br/>
        <w:t xml:space="preserve">Graecia, quae vetustiores </w:t>
      </w:r>
      <w:r>
        <w:rPr>
          <w:rStyle w:val="GrcARELIRE"/>
        </w:rPr>
        <w:t>γίμεθλα</w:t>
      </w:r>
      <w:r>
        <w:rPr>
          <w:rStyle w:val="Dfinition"/>
        </w:rPr>
        <w:t xml:space="preserve"> authore Suida;</w:t>
        <w:br/>
        <w:t xml:space="preserve">" proprie tamen </w:t>
      </w:r>
      <w:r>
        <w:rPr>
          <w:rStyle w:val="GrcARELIRE"/>
        </w:rPr>
        <w:t>καίειν</w:t>
      </w:r>
      <w:r>
        <w:rPr>
          <w:rStyle w:val="Dfinition"/>
        </w:rPr>
        <w:t xml:space="preserve"> ignis est, qui autem </w:t>
      </w:r>
      <w:r>
        <w:rPr>
          <w:rStyle w:val="GrcARELIRE"/>
        </w:rPr>
        <w:t>τὰ ψύ</w:t>
      </w:r>
      <w:r>
        <w:rPr>
          <w:rStyle w:val="Dfinition"/>
        </w:rPr>
        <w:t>7</w:t>
        <w:br/>
        <w:t xml:space="preserve">, id est frigora, </w:t>
      </w:r>
      <w:r>
        <w:rPr>
          <w:rStyle w:val="GrcARELIRE"/>
        </w:rPr>
        <w:t>καμεῖν</w:t>
      </w:r>
      <w:r>
        <w:rPr>
          <w:rStyle w:val="Dfinition"/>
        </w:rPr>
        <w:t xml:space="preserve"> dicunt eos </w:t>
      </w:r>
      <w:r>
        <w:rPr>
          <w:rStyle w:val="GrcARELIRE"/>
        </w:rPr>
        <w:t>κ ἀληθη λέγειν</w:t>
      </w:r>
      <w:r>
        <w:rPr>
          <w:rStyle w:val="Dfinition"/>
        </w:rPr>
        <w:br/>
        <w:t>„ait Theophr. lib. de igne.</w:t>
        <w:br/>
      </w:r>
      <w:r>
        <w:rPr>
          <w:rStyle w:val="Orth"/>
        </w:rPr>
        <w:t>Καυματώδὲς</w:t>
      </w:r>
      <w:r>
        <w:rPr>
          <w:rStyle w:val="GrcARELIRE"/>
        </w:rPr>
        <w:t xml:space="preserve"> ἀπο ρώρημα</w:t>
      </w:r>
      <w:r>
        <w:rPr>
          <w:rStyle w:val="Dfinition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</w:rPr>
        <w:t>.</w:t>
        <w:br/>
      </w:r>
      <w:r>
        <w:rPr>
          <w:rStyle w:val="Orth"/>
        </w:rPr>
        <w:t>Καυνίακη</w:t>
      </w:r>
      <w:r>
        <w:rPr>
          <w:rStyle w:val="Dfinition"/>
        </w:rPr>
        <w:t>. nomen est emplastri epulotici, descripti</w:t>
        <w:br/>
        <w:t>„ ab Andromacho &amp; ad Thelephanem authorem</w:t>
        <w:br/>
        <w:t xml:space="preserve">„relati; refertur à Gal. 2. </w:t>
      </w:r>
      <w:r>
        <w:rPr>
          <w:rStyle w:val="GrcARELIRE"/>
        </w:rPr>
        <w:t>κτ γέυη</w:t>
      </w:r>
      <w:r>
        <w:rPr>
          <w:rStyle w:val="Dfinition"/>
        </w:rPr>
        <w:t>. c. 15.</w:t>
        <w:br/>
      </w:r>
      <w:r>
        <w:rPr>
          <w:rStyle w:val="Orth"/>
        </w:rPr>
        <w:t>Καῦσος</w:t>
      </w:r>
      <w:r>
        <w:rPr>
          <w:rStyle w:val="Dfinition"/>
        </w:rPr>
        <w:t>. ardens febris. Est febris continua, tertio</w:t>
        <w:br/>
        <w:t>quoque die acerbior cum ardentissimo calore</w:t>
        <w:br/>
        <w:t>&amp; siti immensa. Continuam dico quam Graeci</w:t>
        <w:br/>
      </w:r>
      <w:r>
        <w:rPr>
          <w:rStyle w:val="GrcARELIRE"/>
        </w:rPr>
        <w:t>συνεγη</w:t>
      </w:r>
      <w:r>
        <w:rPr>
          <w:rStyle w:val="Dfinition"/>
        </w:rPr>
        <w:t xml:space="preserve">, non quam </w:t>
      </w:r>
      <w:r>
        <w:rPr>
          <w:rStyle w:val="GrcARELIRE"/>
        </w:rPr>
        <w:t>σύύοχον</w:t>
      </w:r>
      <w:r>
        <w:rPr>
          <w:rStyle w:val="Dfinition"/>
        </w:rPr>
        <w:t xml:space="preserve"> appellant. Est enim </w:t>
      </w:r>
      <w:r>
        <w:rPr>
          <w:rStyle w:val="GrcARELIRE"/>
        </w:rPr>
        <w:t>ὁ</w:t>
      </w:r>
      <w:r>
        <w:rPr>
          <w:rStyle w:val="Dfinition"/>
        </w:rPr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species febris </w:t>
      </w:r>
      <w:r>
        <w:rPr>
          <w:rStyle w:val="GrcARELIRE"/>
        </w:rPr>
        <w:t>τῶν συνεγοῦς</w:t>
      </w:r>
      <w:r>
        <w:rPr>
          <w:rStyle w:val="Dfinition"/>
        </w:rPr>
        <w:t>, vt quae habeat tertio</w:t>
        <w:br/>
        <w:t xml:space="preserve"> quoque die exacerbationes, quas nullas habet</w:t>
        <w:br/>
        <w:t xml:space="preserve"> </w:t>
      </w:r>
      <w:r>
        <w:rPr>
          <w:rStyle w:val="GrcARELIRE"/>
        </w:rPr>
        <w:t>συνοχος</w:t>
      </w:r>
      <w:r>
        <w:rPr>
          <w:rStyle w:val="Dfinition"/>
        </w:rPr>
        <w:t>, ab initio ad finem vnica accessione</w:t>
        <w:br/>
        <w:t xml:space="preserve">constans. Est autem </w:t>
      </w:r>
      <w:r>
        <w:rPr>
          <w:rStyle w:val="GrcARELIRE"/>
        </w:rPr>
        <w:t>ὁ καῦσος</w:t>
      </w:r>
      <w:r>
        <w:rPr>
          <w:rStyle w:val="Dfinition"/>
        </w:rPr>
        <w:t xml:space="preserve"> tertianae febri intermittenti</w:t>
        <w:br/>
        <w:t xml:space="preserve"> </w:t>
      </w:r>
      <w:r>
        <w:rPr>
          <w:rStyle w:val="GrcARELIRE"/>
        </w:rPr>
        <w:t>ὁμογεύὴς</w:t>
      </w:r>
      <w:r>
        <w:rPr>
          <w:rStyle w:val="Dfinition"/>
        </w:rPr>
        <w:t>, vt qui ab ijsdem causis eodem</w:t>
        <w:br/>
        <w:t>anni tempore, &amp; ijsdem corporibus proueniat,</w:t>
        <w:br/>
        <w:t>à quibus &amp; tertianae febres excitari solent. Iin</w:t>
        <w:br/>
        <w:t>sola accessionum longitudine atque in rigore</w:t>
        <w:br/>
        <w:t>discrimen est. In tertiana intermittente primum</w:t>
        <w:br/>
        <w:t xml:space="preserve">rigor, deinde </w:t>
      </w:r>
      <w:r>
        <w:rPr>
          <w:rStyle w:val="GrcARELIRE"/>
        </w:rPr>
        <w:t>ἀπυρδια</w:t>
      </w:r>
      <w:r>
        <w:rPr>
          <w:rStyle w:val="Dfinition"/>
        </w:rPr>
        <w:t xml:space="preserve"> est. Verum ardentis febris</w:t>
        <w:br/>
        <w:t xml:space="preserve"> exacerbationes nullo cum rigore fiunt, nec</w:t>
        <w:br/>
        <w:t>vnquam integre soluuntur, sed modice tantum</w:t>
        <w:br/>
        <w:t>remittuntur, semperque noua prehendit priusquam</w:t>
        <w:br/>
        <w:t xml:space="preserve"> prior resederit. Proueniunt enim in febribus</w:t>
        <w:br/>
        <w:t xml:space="preserve"> intermittentibus rigores, quod per venas</w:t>
        <w:br/>
        <w:t>&amp; per totum corpus humores ferantur: qui</w:t>
        <w:br/>
        <w:t>quoniam per ardentes febres immobiles sunt,</w:t>
        <w:br/>
        <w:t>&amp; vna in parte collecti, ideo in ea nullum rigorem</w:t>
        <w:br/>
        <w:t xml:space="preserve"> inducunt. Quemadmodum autem intermittentis</w:t>
        <w:br/>
        <w:t xml:space="preserve"> tertianae gemina differentia est, sic &amp;</w:t>
        <w:br/>
      </w:r>
      <w:r>
        <w:rPr>
          <w:rStyle w:val="GrcARELIRE"/>
        </w:rPr>
        <w:t>τῶν καύσου</w:t>
      </w:r>
      <w:r>
        <w:rPr>
          <w:rStyle w:val="Dfinition"/>
        </w:rPr>
        <w:t>. Alius enim exquisitus est, vehemens &amp;</w:t>
        <w:br/>
        <w:t>biliosus, alius nothus, mitior, &amp; pituitosus.</w:t>
        <w:br/>
        <w:t>Legitimus est, qui ob solam nauam bilem manentem</w:t>
        <w:br/>
        <w:t xml:space="preserve"> adhuc intra vasa, sine aliquo visceris afrectu</w:t>
        <w:br/>
        <w:t xml:space="preserve"> accenditur. Eius cauia eit, vt icribit Hippocrat</w:t>
        <w:br/>
        <w:t xml:space="preserve">. 1ib. </w:t>
      </w:r>
      <w:r>
        <w:rPr>
          <w:rStyle w:val="GrcARELIRE"/>
        </w:rPr>
        <w:t>πνι διαίτης ὄξέῶν</w:t>
      </w:r>
      <w:r>
        <w:rPr>
          <w:rStyle w:val="Dfinition"/>
        </w:rPr>
        <w:t>, sanies tenuis, quam</w:t>
        <w:br/>
      </w:r>
      <w:r>
        <w:rPr>
          <w:rStyle w:val="GrcARELIRE"/>
        </w:rPr>
        <w:t>ιγώρα</w:t>
      </w:r>
      <w:r>
        <w:rPr>
          <w:rStyle w:val="Dfinition"/>
        </w:rPr>
        <w:t xml:space="preserve"> vocat, acris e biliosa, à venis per aestatem</w:t>
        <w:br/>
        <w:t>siccatis attracta, &amp; toto in corpore accensa, vel</w:t>
        <w:br/>
        <w:t>à partibus robustioribus depulsa in imbecilliorem</w:t>
        <w:br/>
        <w:t>. Neque enim bisiosum humorem qui causum</w:t>
        <w:br/>
        <w:t xml:space="preserve"> facit, colligi in toto corpore necessarium</w:t>
        <w:br/>
        <w:t>est, vt qui aliquando vel in ventriculo &amp; maxime</w:t>
        <w:br/>
        <w:t xml:space="preserve"> ipsius ore, vel in pulmonibus, vel parte simaiecinoris</w:t>
        <w:br/>
        <w:t>, vel ieiuno etiam intestino concludatur</w:t>
        <w:br/>
        <w:t>. Ac in his quidem locis putrescens, praeter</w:t>
        <w:br/>
        <w:t>febrem, alia quoque multa symptomata generat</w:t>
        <w:br/>
        <w:t xml:space="preserve">, è quibus duo praecipue iunt </w:t>
      </w:r>
      <w:r>
        <w:rPr>
          <w:rStyle w:val="GrcARELIRE"/>
        </w:rPr>
        <w:t>παθογνωμόνικα</w:t>
      </w:r>
      <w:r>
        <w:rPr>
          <w:rStyle w:val="Dfinition"/>
        </w:rPr>
        <w:t>,</w:t>
        <w:br/>
        <w:t>hoc eit, propria &amp; perpetua, calor deurens &amp; iitis</w:t>
        <w:br/>
        <w:t xml:space="preserve"> inexplebilis, ii in parte humor constiterit, a</w:t>
        <w:br/>
        <w:t xml:space="preserve">qua litis solet excitari: alia vero, </w:t>
      </w:r>
      <w:r>
        <w:rPr>
          <w:rStyle w:val="GrcARELIRE"/>
        </w:rPr>
        <w:t>συνεδρεύοντα</w:t>
      </w:r>
      <w:r>
        <w:rPr>
          <w:rStyle w:val="Dfinition"/>
        </w:rPr>
        <w:t>,</w:t>
        <w:br/>
        <w:t>hoc est, aliidentia, vt lingua iicca, nigra &amp; aspera,</w:t>
        <w:br/>
        <w:t>ventris dolor mordax, deiectio interdum liquida</w:t>
        <w:br/>
        <w:t>, pallida, vigiliae, delirium, &amp; alia plaeraque</w:t>
        <w:br/>
        <w:t>quae ab Hippocrate lib. I. Epid. exponuntur.</w:t>
        <w:br/>
        <w:t xml:space="preserve">Sed alia quaedam febris est quae Hippocr. </w:t>
      </w:r>
      <w:r>
        <w:rPr>
          <w:rStyle w:val="GrcARELIRE"/>
        </w:rPr>
        <w:t>πικαὴς</w:t>
      </w:r>
      <w:r>
        <w:rPr>
          <w:rStyle w:val="Dfinition"/>
        </w:rPr>
        <w:br/>
        <w:t>, id est, ardens dicitur lib. 6. Epidem. multum</w:t>
        <w:br/>
        <w:t xml:space="preserve"> tamen distincta ab ea quae </w:t>
      </w:r>
      <w:r>
        <w:rPr>
          <w:rStyle w:val="GrcARELIRE"/>
        </w:rPr>
        <w:t>καῦσος</w:t>
      </w:r>
      <w:r>
        <w:rPr>
          <w:rStyle w:val="Dfinition"/>
        </w:rPr>
        <w:t xml:space="preserve"> dicitur.</w:t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enim semper est morbus vere acutus, febris</w:t>
        <w:br/>
        <w:t xml:space="preserve"> vero ardens haudquaquam, quoniam rebris</w:t>
        <w:br/>
        <w:t xml:space="preserve"> tertiana exquisita ex numero est ardentium</w:t>
        <w:br/>
        <w:t>, non tamen vere acutus morbus, quod</w:t>
        <w:br/>
        <w:t>careat periculo qui praecipuus est vere acutorum</w:t>
        <w:br/>
        <w:t xml:space="preserve"> caracther.</w:t>
        <w:br/>
      </w:r>
      <w:r>
        <w:rPr>
          <w:rStyle w:val="Orth"/>
        </w:rPr>
        <w:t>Καυστικά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dicuntur morbi in quibus ardor, elucet</w:t>
        <w:br/>
        <w:t>, tum etiam excrementa praecalida quorum</w:t>
        <w:br/>
        <w:t>vis est faciedi morbum acutum citiisimae criiis,</w:t>
        <w:br/>
        <w:t>valdeque periculosum si ardore conflagrent.</w:t>
        <w:br/>
      </w:r>
      <w:r>
        <w:rPr>
          <w:rStyle w:val="Orth"/>
        </w:rPr>
        <w:t>Καυστικὰ φάρμακα</w:t>
      </w:r>
      <w:r>
        <w:rPr>
          <w:rStyle w:val="Dfinition"/>
        </w:rPr>
        <w:t>. adurentia medicamenta. sunt medicamenta</w:t>
        <w:br/>
        <w:t xml:space="preserve"> calida &amp; sicca quarto gradu, quae extrinsecus</w:t>
        <w:br/>
        <w:t xml:space="preserve"> imposita vrunt, subiectasque partes</w:t>
        <w:br/>
        <w:t xml:space="preserve">diducunt &amp; aperiunt. Eadem &amp; </w:t>
      </w:r>
      <w:r>
        <w:rPr>
          <w:rStyle w:val="GrcARELIRE"/>
        </w:rPr>
        <w:t>ἐγαρωτικα</w:t>
      </w:r>
      <w:r>
        <w:rPr>
          <w:rStyle w:val="Dfinition"/>
        </w:rPr>
        <w:t xml:space="preserve"> appellantur</w:t>
        <w:br/>
        <w:t>, quod crustam vstis partibus inducant.</w:t>
        <w:br/>
        <w:t>Eorum materia sunt: lixiuium, calx viua, auripigmentum</w:t>
        <w:br/>
        <w:t>, iandaracha, sory, chascitis, misy &amp;</w:t>
        <w:br/>
        <w:t>alia id genus.</w:t>
        <w:br/>
      </w:r>
      <w:r>
        <w:rPr>
          <w:rStyle w:val="Orth"/>
        </w:rPr>
        <w:t>Καῦστις</w:t>
      </w:r>
      <w:r>
        <w:rPr>
          <w:rStyle w:val="Dfinition"/>
        </w:rPr>
        <w:t>. apud Comicos pudendum muliebre significat..</w:t>
        <w:br/>
      </w:r>
      <w:r>
        <w:rPr>
          <w:rStyle w:val="Orth"/>
        </w:rPr>
        <w:t>Καυσωδης γλῶσσα</w:t>
      </w:r>
      <w:r>
        <w:rPr>
          <w:rStyle w:val="Dfinition"/>
        </w:rPr>
        <w:t xml:space="preserve">. lingua aestuans.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Καύσωμα</w:t>
      </w:r>
      <w:r>
        <w:rPr>
          <w:rStyle w:val="Dfinition"/>
        </w:rPr>
        <w:t xml:space="preserve">. </w:t>
      </w:r>
      <w:r>
        <w:rPr>
          <w:rStyle w:val="Syn"/>
        </w:rPr>
        <w:t>πυρωσις</w:t>
      </w:r>
      <w:r>
        <w:rPr>
          <w:rStyle w:val="Dfinition"/>
        </w:rPr>
        <w:t>. inflammatio &amp; ardor, apud,</w:t>
        <w:br/>
        <w:t>Hippocr.</w:t>
        <w:br/>
      </w:r>
      <w:r>
        <w:rPr>
          <w:rStyle w:val="Orth"/>
        </w:rPr>
        <w:t>Καυτήριον</w:t>
      </w:r>
      <w:r>
        <w:rPr>
          <w:rStyle w:val="Dfinition"/>
        </w:rPr>
        <w:t xml:space="preserve">. </w:t>
      </w:r>
      <w:r>
        <w:rPr>
          <w:rStyle w:val="Foreign"/>
        </w:rPr>
        <w:t>cauterium</w:t>
      </w:r>
      <w:r>
        <w:rPr>
          <w:rStyle w:val="Dfinition"/>
        </w:rPr>
        <w:t>. Est quod vrendi vim habet.</w:t>
        <w:br/>
        <w:t>Vsurpatur tam pro medicameto quod potestate</w:t>
        <w:br/>
        <w:t xml:space="preserve"> vrit, quam pro ferro candente; cuius vius plae¬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-0051.jpg</w:t>
        <w:br/>
        <w:t>rumque necessarius est, vel ad sistendum sanguinis</w:t>
        <w:br/>
        <w:t xml:space="preserve"> profluuium, vndecunque manauerit, vel</w:t>
        <w:br/>
        <w:t>ad intercipiendas defluxiones, vel ad ossa cariosa</w:t>
        <w:br/>
        <w:t xml:space="preserve">&amp; maligna vicera. Id ferrum </w:t>
      </w:r>
      <w:r>
        <w:rPr>
          <w:rStyle w:val="GrcARELIRE"/>
        </w:rPr>
        <w:t>καυτηρα</w:t>
      </w:r>
      <w:r>
        <w:rPr>
          <w:rStyle w:val="Dfinition"/>
        </w:rPr>
        <w:t xml:space="preserve"> Hippocrates</w:t>
        <w:br/>
        <w:t xml:space="preserve"> appellauit. Erat autem, vt scribit Galenus,</w:t>
        <w:br/>
        <w:t>aereus calamulus perforatus in rundo, per</w:t>
        <w:br/>
        <w:t>quem paruum ferrum adurens demissum adurebat</w:t>
        <w:br/>
        <w:t>.</w:t>
        <w:br/>
      </w:r>
      <w:r>
        <w:rPr>
          <w:rStyle w:val="Orth"/>
        </w:rPr>
        <w:t>Κάφρουρα</w:t>
      </w:r>
      <w:r>
        <w:rPr>
          <w:rStyle w:val="Dfinition"/>
        </w:rPr>
        <w:t xml:space="preserve">. </w:t>
      </w:r>
      <w:r>
        <w:rPr>
          <w:rStyle w:val="Foreign"/>
        </w:rPr>
        <w:t>campora</w:t>
      </w:r>
      <w:r>
        <w:rPr>
          <w:rStyle w:val="Dfinition"/>
        </w:rPr>
        <w:t>. Quid iit non iatis conitat, propterea</w:t>
        <w:br/>
        <w:t xml:space="preserve"> quod longe post Dioscoridis, Plinij &amp;</w:t>
        <w:br/>
        <w:t>Galeni laecula inuenta sit. Aetius, Actuarius &amp;</w:t>
        <w:br/>
        <w:t>Simeon &amp; Arabes mentionem eius fecerunt.</w:t>
        <w:br/>
        <w:t>Ausi etiam ex his quidam iunt quid esset dicere,</w:t>
        <w:br/>
        <w:t>maxime Aetius in libro quem scripsit de facult.</w:t>
        <w:br/>
        <w:t>alimentorum: scilicet Camphoram esse gummi</w:t>
        <w:br/>
        <w:t xml:space="preserve"> aut lacrymam arboris Indicae valde patulae,</w:t>
        <w:br/>
        <w:t>nascentis in montibus mari vicinis, cuius lignum</w:t>
        <w:br/>
        <w:t xml:space="preserve"> sit album, ferulaceum, seue, intra cuius</w:t>
        <w:br/>
        <w:t>fungosam medullam camphora contineatur.</w:t>
        <w:br/>
        <w:t>Eius autem facultates idem Aetius describit, dicens</w:t>
        <w:br/>
        <w:t xml:space="preserve"> maxime eam prodesse acutis morbis, &amp;</w:t>
        <w:br/>
        <w:t>doloribus capitis à calore contractis: valere</w:t>
        <w:br/>
        <w:t>etiam cum ad omnium partium inflammationes</w:t>
        <w:br/>
        <w:t>, tùm maxime iecinoris. Caeterum renes &amp;</w:t>
        <w:br/>
        <w:t>vasa spermatica impense refrigerari, &amp; in ijs genituram</w:t>
        <w:br/>
        <w:t xml:space="preserve"> cogi. Nec tamen omnes eam affirmant</w:t>
        <w:br/>
        <w:t>arboris esse gummi, sed quidam ex iis quasi dubiam</w:t>
        <w:br/>
        <w:t xml:space="preserve"> rem proponunt. Alij vero, quibus nouissime</w:t>
        <w:br/>
        <w:t xml:space="preserve"> accessit Georgius Agricola, Arabas &amp; recentiores</w:t>
        <w:br/>
        <w:t>, Graecos male de camphora sentire dicunt</w:t>
        <w:br/>
        <w:t>, quod eam gummi aut lacrymam esse arbitrentur</w:t>
        <w:br/>
        <w:t>, sed bituminis speciem esse contendunt</w:t>
        <w:br/>
        <w:t>. Cuius quidem rei haec fere sunt argumenta</w:t>
        <w:br/>
        <w:t>. primum quod mercatores interdum quasdam</w:t>
        <w:br/>
        <w:t xml:space="preserve"> bituminis particulas simul cum camphora</w:t>
        <w:br/>
        <w:t>ab Indis ad nos apportent, deinde quod si linum</w:t>
        <w:br/>
        <w:t>xylinum aquis madidum, cum ex succino conficitur</w:t>
        <w:br/>
        <w:t xml:space="preserve"> oleum, imponitur in operculum, fumum</w:t>
        <w:br/>
        <w:t>camphoram olentem emittit; vt non sine ratione</w:t>
        <w:br/>
        <w:t xml:space="preserve"> dixerit Auicenna, iin succino odoratam camphorae</w:t>
        <w:br/>
        <w:t xml:space="preserve"> vim inesse. Praeterea non minus quam</w:t>
        <w:br/>
        <w:t>reliquum omne bitumen &amp; facile ignem concipit</w:t>
        <w:br/>
        <w:t xml:space="preserve"> &amp; ardet. Ad haec vero accedit Arabum</w:t>
        <w:br/>
        <w:t>quorundam authoritas, nempe quod Auerrois</w:t>
        <w:br/>
        <w:t>lib. 5. collig. dicat ambram, quam non est dubium</w:t>
        <w:br/>
        <w:t xml:space="preserve"> in bituminis genere contineri, camphorae</w:t>
        <w:br/>
        <w:t>speciem esse, quae in fontibus marinis oritur:</w:t>
        <w:br/>
        <w:t>quodque Serapio scripserit camphoram copiosam</w:t>
        <w:br/>
        <w:t xml:space="preserve"> gigni cum terra crebris motibus concutitur</w:t>
        <w:br/>
        <w:t>. Sic enim per terrae motus non aliter quam</w:t>
        <w:br/>
        <w:t>sulphur &amp; reliquum bitumen profunditur. Est</w:t>
        <w:br/>
        <w:t>autem duplex camphora, vna natiua, altera factitia</w:t>
        <w:br/>
        <w:t>. Natiua non est coloris vnius: nam aut alba</w:t>
        <w:br/>
        <w:t xml:space="preserve"> est &amp; dilucida, habens maculas subrubras,</w:t>
        <w:br/>
        <w:t>aut alba &amp; obscura, aut fuica est. Factitia autem</w:t>
        <w:br/>
        <w:t>omnis alba est. Vtraque autem acri &amp; amaro sapore</w:t>
        <w:br/>
        <w:t xml:space="preserve"> est, &amp; odore iucundo. Factitia omnis fere</w:t>
        <w:br/>
        <w:t>est quae ad nos defertur in pastillis, atque hoc</w:t>
        <w:br/>
        <w:t>modo parari dicitur: Bitumen indicum, ex quo</w:t>
        <w:br/>
        <w:t>natiua efflorescit camphora, in vase subiectis</w:t>
        <w:br/>
        <w:t>carbonibus ardentibus coquitur, eiusque partes</w:t>
        <w:br/>
        <w:t xml:space="preserve"> tenuissimae in candidum colorem versae in</w:t>
        <w:br/>
        <w:t>operculum feruntur, quod ipsis collectis eam</w:t>
        <w:br/>
        <w:t>quam videmus dat figuram. Quod si camphora</w:t>
        <w:br/>
        <w:t>bituminis genus est tenuissimum &amp; subtilissimum</w:t>
        <w:br/>
        <w:t>, male iudicant qui eam in tertio gradu frigidam</w:t>
        <w:br/>
        <w:t xml:space="preserve"> esse asserunt. Est enim bitumen calidum.</w:t>
        <w:br/>
        <w:t>Proinde rectius ille qui scripsit eam in secundo</w:t>
        <w:br/>
        <w:t>radu esse calidam &amp; siccam, praesertim verò</w:t>
        <w:br/>
        <w:t>factitiam, vt experientia docet &amp; sapor conprobat.</w:t>
        <w:br/>
      </w:r>
      <w:r>
        <w:rPr>
          <w:rStyle w:val="Orth"/>
        </w:rPr>
        <w:t>Καχεζια</w:t>
      </w:r>
      <w:r>
        <w:rPr>
          <w:rStyle w:val="Dfinition"/>
        </w:rPr>
        <w:t xml:space="preserve">. malus habitus corporis. Species est </w:t>
      </w:r>
      <w:r>
        <w:rPr>
          <w:rStyle w:val="GrcARELIRE"/>
        </w:rPr>
        <w:t>τ ἐξέως</w:t>
      </w:r>
      <w:r>
        <w:rPr>
          <w:rStyle w:val="Dfinition"/>
        </w:rPr>
        <w:t>,</w:t>
        <w:br/>
        <w:t xml:space="preserve">contraria </w:t>
      </w:r>
      <w:r>
        <w:rPr>
          <w:rStyle w:val="GrcARELIRE"/>
        </w:rPr>
        <w:t>τῇ ἐυδία</w:t>
      </w:r>
      <w:r>
        <w:rPr>
          <w:rStyle w:val="Dfinition"/>
        </w:rPr>
        <w:t>. Est autem solidarum corporis</w:t>
        <w:br/>
        <w:t xml:space="preserve"> partium deprauatio, qua alimentum omne</w:t>
        <w:br/>
        <w:t>corrumpunt. Habitus enim corporis ipsae solidae</w:t>
        <w:br/>
        <w:t xml:space="preserve"> partes appellantur, quas continentia Hippocrates</w:t>
        <w:br/>
        <w:t xml:space="preserve"> appellauit. hic vbi permultum recessit à</w:t>
        <w:br/>
        <w:t>naturali temperamento, tertiam alimenti concoctionem</w:t>
        <w:br/>
        <w:t xml:space="preserve"> quae in ipso, hoc est, in solidis partibus</w:t>
        <w:br/>
        <w:t>, peragi debet, male perficit, alimentum corrumpit</w:t>
        <w:br/>
        <w:t>, &amp; in qualitatem à natura alienam deprauat</w:t>
        <w:br/>
        <w:t>. Inducitque cacochymiam (quam perpetuo</w:t>
        <w:br/>
        <w:t>illa coniunctam habet, cum econtrario non sit</w:t>
        <w:br/>
        <w:t>necesse, vbi cacochymia sit, illic esse protinus &amp;</w:t>
        <w:br/>
        <w:t>cachexiam) atque omne excrementi genus. Corrumpi</w:t>
        <w:br/>
        <w:t xml:space="preserve"> enim potest alimentum non in aquam</w:t>
        <w:br/>
        <w:t>modo, vnde hydrops (quod vitij genus libr. 1.</w:t>
        <w:br/>
        <w:t xml:space="preserve">de aliment. racult. de lente agens, aqueam </w:t>
      </w:r>
      <w:r>
        <w:rPr>
          <w:rStyle w:val="GrcARELIRE"/>
        </w:rPr>
        <w:t>καγεξιαν</w:t>
      </w:r>
      <w:r>
        <w:rPr>
          <w:rStyle w:val="Dfinition"/>
        </w:rPr>
        <w:br/>
        <w:t xml:space="preserve"> appellat ad aliarum differentiam) sed &amp; moi</w:t>
        <w:br/>
        <w:t>bilem vtramque: ex quo interdum icteri, piora,</w:t>
        <w:br/>
        <w:t>sepra, elephantialis, vitiligo: hi enim morbi à</w:t>
        <w:br/>
        <w:t>malo habitu proueniunt: quia vero corrupto</w:t>
        <w:br/>
        <w:t>alimento non potest probe nutriri corpus, fere</w:t>
        <w:br/>
        <w:t>sit, vt cachexiae atrophia succedat: quare inductus</w:t>
        <w:br/>
        <w:t xml:space="preserve"> Celsus li. 3. </w:t>
      </w:r>
      <w:r>
        <w:rPr>
          <w:rStyle w:val="GrcARELIRE"/>
        </w:rPr>
        <w:t>καγεξιαν</w:t>
      </w:r>
      <w:r>
        <w:rPr>
          <w:rStyle w:val="Dfinition"/>
        </w:rPr>
        <w:t xml:space="preserve"> defnniuit esie tabis ipeciem</w:t>
        <w:br/>
        <w:t xml:space="preserve"> vbi masus corporis habitus eit, morbum</w:t>
        <w:br/>
        <w:t>per symptoma definiens. Est autem cachexia</w:t>
        <w:br/>
        <w:t>non vniuersi modo corporis vitium, sed &amp; singularum</w:t>
        <w:br/>
        <w:t xml:space="preserve"> partium: namque incolumi reliquo</w:t>
        <w:br/>
        <w:t>corpore cerebrum quibusdam melancholicis ra</w:t>
      </w:r>
      <w:r>
        <w:rPr>
          <w:rStyle w:val="GrcARELIRE"/>
        </w:rPr>
        <w:t>γέκτικον</w:t>
      </w:r>
      <w:r>
        <w:rPr>
          <w:rStyle w:val="Dfinition"/>
        </w:rPr>
        <w:br/>
        <w:t xml:space="preserve"> est, &amp; ex longa lippitudine, vt ait Galenus</w:t>
        <w:br/>
        <w:t xml:space="preserve">, oculis </w:t>
      </w:r>
      <w:r>
        <w:rPr>
          <w:rStyle w:val="GrcARELIRE"/>
        </w:rPr>
        <w:t>καχεξια</w:t>
      </w:r>
      <w:r>
        <w:rPr>
          <w:rStyle w:val="Dfinition"/>
        </w:rPr>
        <w:t xml:space="preserve"> inducitur. Ea euenit quoque</w:t>
        <w:br/>
        <w:t>iecinori, deque ea praecipue medici egerunt, quod</w:t>
        <w:br/>
        <w:t>multorum morborum origo sit: siquidem de hac</w:t>
        <w:br/>
        <w:t>intelligendum eit quod icripiit Pausus lib. 3. c.</w:t>
        <w:br/>
        <w:t xml:space="preserve">47. </w:t>
      </w:r>
      <w:r>
        <w:rPr>
          <w:rStyle w:val="GrcARELIRE"/>
        </w:rPr>
        <w:t>τὺ ἄργὴν τῶν ὑδρῶπικων παθῶν</w:t>
      </w:r>
      <w:r>
        <w:rPr>
          <w:rStyle w:val="Dfinition"/>
        </w:rPr>
        <w:t xml:space="preserve">, </w:t>
      </w:r>
      <w:r>
        <w:rPr>
          <w:rStyle w:val="GrcARELIRE"/>
        </w:rPr>
        <w:t>καγέξιαν καλεν</w:t>
      </w:r>
      <w:r>
        <w:rPr>
          <w:rStyle w:val="Dfinition"/>
        </w:rPr>
        <w:br/>
      </w:r>
      <w:r>
        <w:rPr>
          <w:rStyle w:val="GrcARELIRE"/>
        </w:rPr>
        <w:t>εἶὼ θάμεν</w:t>
      </w:r>
      <w:r>
        <w:rPr>
          <w:rStyle w:val="Dfinition"/>
        </w:rPr>
        <w:t>. hoc est, principium hydropicorum morborum</w:t>
        <w:br/>
        <w:t>, cachexiam vocare consueuimus. Solam,</w:t>
        <w:br/>
        <w:t xml:space="preserve">enim iecinoris </w:t>
      </w:r>
      <w:r>
        <w:rPr>
          <w:rStyle w:val="GrcARELIRE"/>
        </w:rPr>
        <w:t>καχεξίαν</w:t>
      </w:r>
      <w:r>
        <w:rPr>
          <w:rStyle w:val="Dfinition"/>
        </w:rPr>
        <w:t xml:space="preserve"> intelligit. similiter &amp; Aetius</w:t>
        <w:br/>
        <w:t xml:space="preserve"> lib. 10. ex Archigene dicens </w:t>
      </w:r>
      <w:r>
        <w:rPr>
          <w:rStyle w:val="GrcARELIRE"/>
        </w:rPr>
        <w:t>καγεξιαν</w:t>
      </w:r>
      <w:r>
        <w:rPr>
          <w:rStyle w:val="Dfinition"/>
        </w:rPr>
        <w:t xml:space="preserve"> à Graecis</w:t>
        <w:br/>
        <w:t xml:space="preserve"> appellari cum corporis habitus in aquolitatem</w:t>
        <w:br/>
        <w:t xml:space="preserve"> diffunditur. id enim &amp; quaecumque postea</w:t>
        <w:br/>
        <w:t xml:space="preserve">dicit, ad eam modo </w:t>
      </w:r>
      <w:r>
        <w:rPr>
          <w:rStyle w:val="GrcARELIRE"/>
        </w:rPr>
        <w:t>καγεξίαν</w:t>
      </w:r>
      <w:r>
        <w:rPr>
          <w:rStyle w:val="Dfinition"/>
        </w:rPr>
        <w:t xml:space="preserve"> pertinent quae iecur</w:t>
        <w:br/>
        <w:t>occupat. verum iecur tantae est in corpore nobilitatis</w:t>
        <w:br/>
        <w:t>, vt masus eius habitus protinus in viuersum</w:t>
        <w:br/>
        <w:t xml:space="preserve"> corpus abeat, totique communicetur,</w:t>
        <w:br/>
        <w:t>&amp; vniuersalem cachexiam inuehat.</w:t>
        <w:br/>
      </w:r>
      <w:r>
        <w:rPr>
          <w:rStyle w:val="Orth"/>
        </w:rPr>
        <w:t>Κάχλα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βούφθαλμον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Κάχληκες</w:t>
      </w:r>
      <w:r>
        <w:rPr>
          <w:rStyle w:val="Dfinition"/>
        </w:rPr>
        <w:t>. lapides, silices dicti, quibus ignitis &amp; in</w:t>
        <w:br/>
        <w:t>lac coniectis, quod in eo tenue est &amp; serosum,</w:t>
        <w:br/>
        <w:t xml:space="preserve">consumitur; vocantur &amp; </w:t>
      </w:r>
      <w:r>
        <w:rPr>
          <w:rStyle w:val="GrcARELIRE"/>
        </w:rPr>
        <w:t>κοχλακες</w:t>
      </w:r>
      <w:r>
        <w:rPr>
          <w:rStyle w:val="Dfinition"/>
        </w:rPr>
        <w:t xml:space="preserve"> de quibus,</w:t>
        <w:br/>
        <w:t>infra. 18</w:t>
        <w:br/>
      </w:r>
      <w:r>
        <w:rPr>
          <w:rStyle w:val="Orth"/>
        </w:rPr>
        <w:t>Κάχρυς</w:t>
      </w:r>
      <w:r>
        <w:rPr>
          <w:rStyle w:val="Dfinition"/>
        </w:rPr>
        <w:t xml:space="preserve">. vide </w:t>
      </w:r>
      <w:r>
        <w:rPr>
          <w:rStyle w:val="Ref"/>
        </w:rPr>
        <w:t>καίγρυς</w:t>
      </w:r>
      <w:r>
        <w:rPr>
          <w:rStyle w:val="Dfinition"/>
        </w:rPr>
        <w:t>. est autem legumen frumentaceum</w:t>
        <w:br/>
        <w:t>. Dicitur à quibusdam hordeum in furno</w:t>
        <w:br/>
        <w:t>tostum, vt facilius commoli possit &amp; in farinam</w:t>
        <w:br/>
        <w:t>redigi. Significat etiam rorismarini semen apud</w:t>
        <w:br/>
        <w:t>Dioscoridem. Similiter &amp; Theophrastus hist.</w:t>
        <w:br/>
        <w:t xml:space="preserve">plantarum lib. 9. cap. 12. scribit </w:t>
      </w:r>
      <w:r>
        <w:rPr>
          <w:rStyle w:val="GrcARELIRE"/>
        </w:rPr>
        <w:t>τῶν λιβανωτιδων</w:t>
      </w:r>
      <w:r>
        <w:rPr>
          <w:rStyle w:val="Dfinition"/>
        </w:rPr>
        <w:br/>
        <w:t xml:space="preserve">duo esse genera. alterum </w:t>
      </w:r>
      <w:r>
        <w:rPr>
          <w:rStyle w:val="GrcARELIRE"/>
        </w:rPr>
        <w:t>ἄκαρπον</w:t>
      </w:r>
      <w:r>
        <w:rPr>
          <w:rStyle w:val="Dfinition"/>
        </w:rPr>
        <w:t xml:space="preserve">, alterum </w:t>
      </w:r>
      <w:r>
        <w:rPr>
          <w:rStyle w:val="GrcARELIRE"/>
        </w:rPr>
        <w:t>καρπμον</w:t>
      </w:r>
      <w:r>
        <w:rPr>
          <w:rStyle w:val="Dfinition"/>
        </w:rPr>
        <w:t>:</w:t>
        <w:br/>
        <w:t xml:space="preserve"> &amp; huius </w:t>
      </w:r>
      <w:r>
        <w:rPr>
          <w:rStyle w:val="GrcARELIRE"/>
        </w:rPr>
        <w:t>τὸν καρπὸν</w:t>
      </w:r>
      <w:r>
        <w:rPr>
          <w:rStyle w:val="Dfinition"/>
        </w:rPr>
        <w:t xml:space="preserve"> vocari </w:t>
      </w:r>
      <w:r>
        <w:rPr>
          <w:rStyle w:val="GrcARELIRE"/>
        </w:rPr>
        <w:t>κὰ χραυ</w:t>
      </w:r>
      <w:r>
        <w:rPr>
          <w:rStyle w:val="Dfinition"/>
        </w:rPr>
        <w:t>. etiamli</w:t>
        <w:br/>
        <w:t xml:space="preserve">nonnulli </w:t>
      </w:r>
      <w:r>
        <w:rPr>
          <w:rStyle w:val="GrcARELIRE"/>
        </w:rPr>
        <w:t>καγραυ</w:t>
      </w:r>
      <w:r>
        <w:rPr>
          <w:rStyle w:val="Dfinition"/>
        </w:rPr>
        <w:t xml:space="preserve"> nominari volunt ipsam </w:t>
      </w:r>
      <w:r>
        <w:rPr>
          <w:rStyle w:val="GrcARELIRE"/>
        </w:rPr>
        <w:t>τὴν κρπιμὸν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λιβανωτί δα</w:t>
      </w:r>
      <w:r>
        <w:rPr>
          <w:rStyle w:val="Dfinition"/>
        </w:rPr>
        <w:t>. vt &amp; fructus &amp; planta eodem</w:t>
        <w:br/>
        <w:t>nomine appellentur.</w:t>
        <w:br/>
      </w:r>
      <w:r>
        <w:rPr>
          <w:rStyle w:val="Orth"/>
        </w:rPr>
        <w:t>Καψικον</w:t>
      </w:r>
      <w:r>
        <w:rPr>
          <w:rStyle w:val="Dfinition"/>
        </w:rPr>
        <w:t xml:space="preserve">. sic dictum est à recentioribus Graecis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καρδάμῶμον</w:t>
      </w:r>
      <w:r>
        <w:rPr>
          <w:rStyle w:val="Dfinition"/>
        </w:rPr>
        <w:t>, quod in eo semina per ordinem digeita</w:t>
        <w:br/>
        <w:t>, quibuidam thecis inuoluentibus quasi</w:t>
        <w:br/>
        <w:t>capiis congerantur.</w:t>
        <w:br/>
      </w:r>
      <w:r>
        <w:rPr>
          <w:rStyle w:val="Orth"/>
        </w:rPr>
        <w:t>Κεάξαι</w:t>
      </w:r>
      <w:r>
        <w:rPr>
          <w:rStyle w:val="Dfinition"/>
        </w:rPr>
        <w:t xml:space="preserve">. </w:t>
      </w:r>
      <w:r>
        <w:rPr>
          <w:rStyle w:val="Syn"/>
        </w:rPr>
        <w:t>δῆσαι</w:t>
      </w:r>
      <w:r>
        <w:rPr>
          <w:rStyle w:val="Dfinition"/>
        </w:rPr>
        <w:t>. apud Hippocrat. vt annotauit Ero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-0053.jpg</w:t>
        <w:br/>
        <w:t>tianus. hoc est, vincire &amp; deligare.</w:t>
        <w:br/>
      </w:r>
      <w:r>
        <w:rPr>
          <w:rStyle w:val="Orth"/>
        </w:rPr>
        <w:t>Κεάσαι</w:t>
      </w:r>
      <w:r>
        <w:rPr>
          <w:rStyle w:val="Dfinition"/>
        </w:rPr>
        <w:t xml:space="preserve">. apud Hippocr. </w:t>
      </w:r>
      <w:r>
        <w:rPr>
          <w:rStyle w:val="GrcARELIRE"/>
        </w:rPr>
        <w:t>αντι τῶν σισαι</w:t>
      </w:r>
      <w:r>
        <w:rPr>
          <w:rStyle w:val="Dfinition"/>
        </w:rPr>
        <w:t>. hoc est, scindere</w:t>
        <w:br/>
        <w:t>&amp; diuidere.</w:t>
        <w:br/>
      </w:r>
      <w:r>
        <w:rPr>
          <w:rStyle w:val="Orth"/>
        </w:rPr>
        <w:t>Κεὶχραμιδὲς</w:t>
      </w:r>
      <w:r>
        <w:rPr>
          <w:rStyle w:val="Dfinition"/>
        </w:rPr>
        <w:t>. dicuntur grana seu semina fici. Haec</w:t>
        <w:br/>
        <w:t>sicca sunt &amp; quodammodo adstringentia, deuorataque</w:t>
        <w:br/>
        <w:t xml:space="preserve"> permeant non alterata, non in chylum</w:t>
        <w:br/>
        <w:t xml:space="preserve"> versa, nulla denique in re immutata. qua in</w:t>
        <w:br/>
        <w:t>re similia sunt acinis vuarum.</w:t>
        <w:br/>
      </w:r>
      <w:r>
        <w:rPr>
          <w:rStyle w:val="Orth"/>
        </w:rPr>
        <w:t>Κειγραμίδος</w:t>
      </w:r>
      <w:r>
        <w:rPr>
          <w:rStyle w:val="Dfinition"/>
        </w:rPr>
        <w:t>. autem sic vocantur ficus semina, quo„</w:t>
        <w:br/>
        <w:t xml:space="preserve"> niam milij granum, figura colore &amp; magnitu„dine</w:t>
        <w:br/>
        <w:t xml:space="preserve"> referunt: Plin. I. 13. c. 7. </w:t>
      </w:r>
      <w:r>
        <w:rPr>
          <w:rStyle w:val="GrcARELIRE"/>
        </w:rPr>
        <w:t>κε</w:t>
      </w:r>
      <w:r>
        <w:rPr>
          <w:rStyle w:val="Dfinition"/>
        </w:rPr>
        <w:t>]</w:t>
      </w:r>
      <w:r>
        <w:rPr>
          <w:rStyle w:val="GrcARELIRE"/>
        </w:rPr>
        <w:t>χραμίδας</w:t>
      </w:r>
      <w:r>
        <w:rPr>
          <w:rStyle w:val="Dfinition"/>
        </w:rPr>
        <w:t xml:space="preserve"> esse in„quit</w:t>
        <w:br/>
        <w:t xml:space="preserve"> ficum praedulcem iine granis interioribus,</w:t>
        <w:br/>
        <w:t>„vbi quae grana interiora vocat, alibi appellat fru„menta</w:t>
        <w:br/>
        <w:t xml:space="preserve"> lib. 15. c. 19. Suidae vero </w:t>
      </w:r>
      <w:r>
        <w:rPr>
          <w:rStyle w:val="GrcARELIRE"/>
        </w:rPr>
        <w:t>κεὶ γραμιδὲς</w:t>
      </w:r>
      <w:r>
        <w:rPr>
          <w:rStyle w:val="Dfinition"/>
        </w:rPr>
        <w:t xml:space="preserve"> sunt</w:t>
        <w:br/>
        <w:t xml:space="preserve">" non solum </w:t>
      </w:r>
      <w:r>
        <w:rPr>
          <w:rStyle w:val="GrcARELIRE"/>
        </w:rPr>
        <w:t>του συκου</w:t>
      </w:r>
      <w:r>
        <w:rPr>
          <w:rStyle w:val="Dfinition"/>
        </w:rPr>
        <w:t xml:space="preserve">, sed etiam </w:t>
      </w:r>
      <w:r>
        <w:rPr>
          <w:rStyle w:val="GrcARELIRE"/>
        </w:rPr>
        <w:t>τν ἐλαίων οἱ πύρῆνες</w:t>
      </w:r>
      <w:r>
        <w:rPr>
          <w:rStyle w:val="Dfinition"/>
        </w:rPr>
        <w:br/>
        <w:t>„nuclei seu ossicula oliuarum.</w:t>
        <w:br/>
      </w:r>
      <w:r>
        <w:rPr>
          <w:rStyle w:val="GrcARELIRE"/>
        </w:rPr>
        <w:t>Αε</w:t>
      </w:r>
      <w:r>
        <w:rPr>
          <w:rStyle w:val="Dfinition"/>
        </w:rPr>
        <w:t>lR</w:t>
      </w:r>
      <w:r>
        <w:rPr>
          <w:rStyle w:val="GrcARELIRE"/>
        </w:rPr>
        <w:t>ίας</w:t>
      </w:r>
      <w:r>
        <w:rPr>
          <w:rStyle w:val="Dfinition"/>
        </w:rPr>
        <w:t>. millaris. ipecies eit nerpetis. iic dicitur a</w:t>
        <w:br/>
        <w:t>similitudine quam habet cum milio. Quippe</w:t>
        <w:br/>
        <w:t>non protinus vicus facit, quemadmodum alter</w:t>
        <w:br/>
        <w:t xml:space="preserve"> herpes, sed admodum exiguas puitulas ad</w:t>
        <w:br/>
        <w:t>speciem milij, quae ipsae interpolito spatio in vicus</w:t>
        <w:br/>
        <w:t xml:space="preserve"> abeunt.</w:t>
        <w:br/>
        <w:t>„Teste Oribal. ad Eunap. lib. 3. c. 48. vt Actuar.</w:t>
        <w:br/>
        <w:t xml:space="preserve">„quoque </w:t>
      </w:r>
      <w:r>
        <w:rPr>
          <w:rStyle w:val="GrcARELIRE"/>
        </w:rPr>
        <w:t>πρὶ διαινώσ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31. &amp; Galeno</w:t>
        <w:br/>
        <w:t xml:space="preserve">„ pluribus in locis. 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Κέσχρςς</w:t>
      </w:r>
      <w:r>
        <w:rPr>
          <w:rStyle w:val="Dfinition"/>
        </w:rPr>
        <w:t xml:space="preserve">. </w:t>
      </w:r>
      <w:r>
        <w:rPr>
          <w:rStyle w:val="Foreign"/>
        </w:rPr>
        <w:t>milium</w:t>
      </w:r>
      <w:r>
        <w:rPr>
          <w:rStyle w:val="Dfinition"/>
        </w:rPr>
        <w:t>. Est frumenti genus stipula cubitali</w:t>
        <w:br/>
        <w:t>, geniculata, folio arundinaceo, semine in</w:t>
        <w:br/>
        <w:t>longis paniculis tereti &amp; pendulo, radice numerosa</w:t>
        <w:br/>
        <w:t xml:space="preserve"> altaque ac multiplici fruticante culmo. Eo,</w:t>
        <w:br/>
        <w:t>inquit Galenus, in panes abutuntur quibus caeterarum</w:t>
        <w:br/>
        <w:t xml:space="preserve"> frugum inopia est: sed hi corpus parum</w:t>
        <w:br/>
        <w:t xml:space="preserve"> alunt, atque etiam refrigerant, suntque</w:t>
        <w:br/>
        <w:t>natura siccissimi &amp; friabiles. Sunt autem flatulenti</w:t>
        <w:br/>
        <w:t xml:space="preserve"> &amp; concoctu difficiles, prauumque succum</w:t>
        <w:br/>
        <w:t>gignunt. Caeterum milium primo ordine refrigerat</w:t>
        <w:br/>
        <w:t>, resiccat vero tertio exoluto, aut certe secundo</w:t>
        <w:br/>
        <w:t xml:space="preserve"> intenso. Paululum etiam habet tenuitatis</w:t>
        <w:br/>
        <w:t>. Ventrem sistit, &amp; iacculis impolitum citra</w:t>
        <w:br/>
        <w:t>morsum desiccat.</w:t>
        <w:br/>
      </w:r>
      <w:r>
        <w:rPr>
          <w:rStyle w:val="Orth"/>
        </w:rPr>
        <w:t>Κέγγρυς</w:t>
      </w:r>
      <w:r>
        <w:rPr>
          <w:rStyle w:val="Dfinition"/>
        </w:rPr>
        <w:t xml:space="preserve">. à Strabone dicitur </w:t>
      </w:r>
      <w:r>
        <w:rPr>
          <w:rStyle w:val="GrcARELIRE"/>
        </w:rPr>
        <w:t>ὁ κέιγρος</w:t>
      </w:r>
      <w:r>
        <w:rPr>
          <w:rStyle w:val="Dfinition"/>
        </w:rPr>
        <w:t>, id est, milium.</w:t>
        <w:br/>
      </w:r>
      <w:r>
        <w:rPr>
          <w:rStyle w:val="Orth"/>
        </w:rPr>
        <w:t>Κίδματα</w:t>
      </w:r>
      <w:r>
        <w:rPr>
          <w:rStyle w:val="Dfinition"/>
        </w:rPr>
        <w:t>. dicuntur ab Hippocrat. ex defluxione</w:t>
        <w:br/>
        <w:t>diuturni affectus, cum in omnibus articulis, tum</w:t>
        <w:br/>
        <w:t>praecipue circa coxendicem. Affert Erotianus</w:t>
        <w:br/>
        <w:t xml:space="preserve">ex eodem Hippocratè, </w:t>
      </w:r>
      <w:r>
        <w:rPr>
          <w:rStyle w:val="GrcARELIRE"/>
        </w:rPr>
        <w:t>κέδματα</w:t>
      </w:r>
      <w:r>
        <w:rPr>
          <w:rStyle w:val="Dfinition"/>
        </w:rPr>
        <w:t xml:space="preserve"> appellari </w:t>
      </w:r>
      <w:r>
        <w:rPr>
          <w:rStyle w:val="GrcARELIRE"/>
        </w:rPr>
        <w:t>τα</w:t>
      </w:r>
      <w:r>
        <w:rPr>
          <w:rStyle w:val="Dfinition"/>
        </w:rPr>
        <w:t>s</w:t>
      </w:r>
      <w:r>
        <w:rPr>
          <w:rStyle w:val="GrcARELIRE"/>
        </w:rPr>
        <w:t>γρι</w:t>
      </w:r>
      <w:r>
        <w:rPr>
          <w:rStyle w:val="Dfinition"/>
        </w:rPr>
        <w:br/>
      </w:r>
      <w:r>
        <w:rPr>
          <w:rStyle w:val="GrcARELIRE"/>
        </w:rPr>
        <w:t>νίας πρὶ τὰ ἄρθρα διάθεσός</w:t>
      </w:r>
      <w:r>
        <w:rPr>
          <w:rStyle w:val="Dfinition"/>
        </w:rPr>
        <w:t>. hoc est, vetustas in articulis</w:t>
        <w:br/>
        <w:t xml:space="preserve"> affectiones.</w:t>
        <w:br/>
        <w:t>Galen. comment. 5. lib. 6. Epid. notat eo nomi„ne</w:t>
        <w:br/>
        <w:t xml:space="preserve"> significari defluxiones in crura decumbentes,</w:t>
        <w:br/>
        <w:t>„ &amp; ex ipsis eas maxime, quae primum articulum</w:t>
        <w:br/>
        <w:t>„vbi coxendix est occupant: vtitur autem Hipp.</w:t>
        <w:br/>
        <w:t>„ ea dictione tum lib. I. de morbis. &amp; 7. Epid. &amp; de</w:t>
        <w:br/>
        <w:t>„ loc. in homine, cùm maxime lib. de aere aq. &amp;</w:t>
        <w:br/>
        <w:t xml:space="preserve">„ loc. vbi in </w:t>
      </w:r>
      <w:r>
        <w:rPr>
          <w:rStyle w:val="GrcARELIRE"/>
        </w:rPr>
        <w:t>κεδμά τῶν</w:t>
      </w:r>
      <w:r>
        <w:rPr>
          <w:rStyle w:val="Dfinition"/>
        </w:rPr>
        <w:t xml:space="preserve"> quoque curatione venas se„cundum</w:t>
        <w:br/>
        <w:t xml:space="preserve"> aures secare iubet.</w:t>
        <w:br/>
      </w:r>
      <w:r>
        <w:rPr>
          <w:rStyle w:val="Orth"/>
        </w:rPr>
        <w:t>Κεδ ματώδεα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quae ad </w:t>
      </w:r>
      <w:r>
        <w:rPr>
          <w:rStyle w:val="GrcARELIRE"/>
        </w:rPr>
        <w:t>τῶν κεδμάτῶν</w:t>
      </w:r>
      <w:r>
        <w:rPr>
          <w:rStyle w:val="Dfinition"/>
        </w:rPr>
        <w:t xml:space="preserve"> naturam quàm</w:t>
        <w:br/>
        <w:t xml:space="preserve">„proxime accedunt; Similia </w:t>
      </w:r>
      <w:r>
        <w:rPr>
          <w:rStyle w:val="GrcARELIRE"/>
        </w:rPr>
        <w:t>τοῖς κέδμασιν</w:t>
      </w:r>
      <w:r>
        <w:rPr>
          <w:rStyle w:val="Dfinition"/>
        </w:rPr>
        <w:t xml:space="preserve"> seu quae</w:t>
        <w:br/>
        <w:t xml:space="preserve">„sunt ex genere </w:t>
      </w:r>
      <w:r>
        <w:rPr>
          <w:rStyle w:val="GrcARELIRE"/>
        </w:rPr>
        <w:t>τῶν κεδματων</w:t>
      </w:r>
      <w:r>
        <w:rPr>
          <w:rStyle w:val="Dfinition"/>
        </w:rPr>
        <w:t>: affert Erotian. ex</w:t>
        <w:br/>
        <w:t>"„Hippocrate.</w:t>
        <w:br/>
      </w:r>
      <w:r>
        <w:rPr>
          <w:rStyle w:val="Orth"/>
        </w:rPr>
        <w:t>Κεδρέα</w:t>
      </w:r>
      <w:r>
        <w:rPr>
          <w:rStyle w:val="Dfinition"/>
        </w:rPr>
        <w:t xml:space="preserve">. idem quod </w:t>
      </w:r>
      <w:r>
        <w:rPr>
          <w:rStyle w:val="Syn"/>
        </w:rPr>
        <w:t>κεδρια, de quo postea</w:t>
      </w:r>
      <w:r>
        <w:rPr>
          <w:rStyle w:val="Dfinition"/>
        </w:rPr>
        <w:t>. Nam</w:t>
        <w:br/>
        <w:t>apud Galenum &amp; Paulum per è scribitur, Apud</w:t>
        <w:br/>
        <w:t>Dioscoridem &amp; alios fere omnes reperio scriptùm</w:t>
        <w:br/>
        <w:t xml:space="preserve"> per i:apud Paulum rursum etiam </w:t>
      </w:r>
      <w:r>
        <w:rPr>
          <w:rStyle w:val="GrcARELIRE"/>
        </w:rPr>
        <w:t>κεδραία</w:t>
      </w:r>
      <w:r>
        <w:rPr>
          <w:rStyle w:val="Dfinition"/>
        </w:rPr>
        <w:t>.</w:t>
        <w:br/>
        <w:t>„Altera tamen scriptura per 1. melior videtur,</w:t>
        <w:br/>
        <w:t xml:space="preserve">n ac forsitan cum </w:t>
      </w:r>
      <w:r>
        <w:rPr>
          <w:rStyle w:val="GrcARELIRE"/>
        </w:rPr>
        <w:t>κεδρία</w:t>
      </w:r>
      <w:r>
        <w:rPr>
          <w:rStyle w:val="Dfinition"/>
        </w:rPr>
        <w:t xml:space="preserve"> subaudiri queat </w:t>
      </w:r>
      <w:r>
        <w:rPr>
          <w:rStyle w:val="GrcARELIRE"/>
        </w:rPr>
        <w:t>ῥητινη</w:t>
      </w:r>
      <w:r>
        <w:rPr>
          <w:rStyle w:val="Dfinition"/>
        </w:rPr>
        <w:t xml:space="preserve"> aut</w:t>
        <w:br/>
        <w:t>„</w:t>
      </w:r>
      <w:r>
        <w:rPr>
          <w:rStyle w:val="GrcARELIRE"/>
        </w:rPr>
        <w:t>πισσα</w:t>
      </w:r>
      <w:r>
        <w:rPr>
          <w:rStyle w:val="Dfinition"/>
        </w:rPr>
        <w:t>.</w:t>
        <w:br/>
      </w:r>
      <w:r>
        <w:rPr>
          <w:rStyle w:val="Orth"/>
        </w:rPr>
        <w:t>Κιδρέλαιον</w:t>
      </w:r>
      <w:r>
        <w:rPr>
          <w:rStyle w:val="Dfinition"/>
        </w:rPr>
        <w:t>. oleum cedrinum, quod fit ex malis cedri</w:t>
        <w:br/>
        <w:t>, vt Plinij verbis vtar. lib. 15. cap. 7. &amp; lib. 16.</w:t>
        <w:br/>
        <w:t>c. Columella cedrium liquorem nominat, Galenus</w:t>
        <w:br/>
        <w:t xml:space="preserve"> </w:t>
      </w:r>
      <w:r>
        <w:rPr>
          <w:rStyle w:val="GrcARELIRE"/>
        </w:rPr>
        <w:t>κεδ</w:t>
      </w:r>
      <w:r>
        <w:rPr>
          <w:rStyle w:val="Dfinition"/>
        </w:rPr>
        <w:br/>
      </w:r>
      <w:r>
        <w:rPr>
          <w:rStyle w:val="GrcARELIRE"/>
        </w:rPr>
        <w:t>ρέαν</w:t>
      </w:r>
      <w:r>
        <w:rPr>
          <w:rStyle w:val="Dfinition"/>
        </w:rPr>
        <w:t xml:space="preserve"> Vocat, viribus </w:t>
      </w:r>
      <w:r>
        <w:rPr>
          <w:rStyle w:val="GrcARELIRE"/>
        </w:rPr>
        <w:t>τη κεδ</w:t>
      </w:r>
      <w:r>
        <w:rPr>
          <w:rStyle w:val="Dfinition"/>
        </w:rPr>
        <w:t xml:space="preserve"> e</w:t>
      </w:r>
      <w:r>
        <w:rPr>
          <w:rStyle w:val="GrcARELIRE"/>
        </w:rPr>
        <w:t>ία</w:t>
      </w:r>
      <w:r>
        <w:rPr>
          <w:rStyle w:val="Dfinition"/>
        </w:rPr>
        <w:t xml:space="preserve"> mitiorem</w:t>
        <w:br/>
      </w:r>
      <w:r>
        <w:rPr>
          <w:rStyle w:val="Orth"/>
        </w:rPr>
        <w:t>Κεδρελάτη</w:t>
      </w:r>
      <w:r>
        <w:rPr>
          <w:rStyle w:val="Dfinition"/>
        </w:rPr>
        <w:t>. hic dicitur cedrus maior, cuius duae etiam</w:t>
        <w:br/>
        <w:t>traduntur species. Quae floret, sterilis eit: fructifera</w:t>
        <w:br/>
        <w:t>, flore vidua, semine &amp; cortice cupresii.</w:t>
        <w:br/>
        <w:t>Triplici dotatur fructu, iam maturo, adolescente</w:t>
        <w:br/>
        <w:t xml:space="preserve"> &amp; recens nato.</w:t>
        <w:br/>
      </w:r>
      <w:r>
        <w:rPr>
          <w:rStyle w:val="Orth"/>
        </w:rPr>
        <w:t>Κεδρια</w:t>
      </w:r>
      <w:r>
        <w:rPr>
          <w:rStyle w:val="Dfinition"/>
        </w:rPr>
        <w:t xml:space="preserve">. </w:t>
      </w:r>
      <w:r>
        <w:rPr>
          <w:rStyle w:val="Foreign"/>
        </w:rPr>
        <w:t>cedria</w:t>
      </w:r>
      <w:r>
        <w:rPr>
          <w:rStyle w:val="Dfinition"/>
        </w:rPr>
        <w:t>. dicitur modo pix cedri, modo resina</w:t>
        <w:br/>
        <w:t xml:space="preserve"> cedri, è magna cedro quae </w:t>
      </w:r>
      <w:r>
        <w:rPr>
          <w:rStyle w:val="GrcARELIRE"/>
        </w:rPr>
        <w:t>κεδρελάτη</w:t>
      </w:r>
      <w:r>
        <w:rPr>
          <w:rStyle w:val="Dfinition"/>
        </w:rPr>
        <w:t xml:space="preserve"> vocatur,</w:t>
        <w:br/>
        <w:t>emanans, ita vt si proprie sit loquendum, nihil</w:t>
        <w:br/>
        <w:t>aliud sit quam cruda cedri lacryma. Hanc dicut</w:t>
        <w:br/>
        <w:t xml:space="preserve">quidam è cedrio differre, quod </w:t>
      </w:r>
      <w:r>
        <w:rPr>
          <w:rStyle w:val="GrcARELIRE"/>
        </w:rPr>
        <w:t>κέδριον</w:t>
      </w:r>
      <w:r>
        <w:rPr>
          <w:rStyle w:val="Dfinition"/>
        </w:rPr>
        <w:t xml:space="preserve"> liquidius</w:t>
        <w:br/>
        <w:t>sit &amp; magis oleosum. Indifferenter tamen authores</w:t>
        <w:br/>
        <w:t xml:space="preserve"> e cedriam e cedrium dicunt, &amp; pro eodem</w:t>
        <w:br/>
        <w:t xml:space="preserve"> </w:t>
      </w:r>
      <w:r>
        <w:rPr>
          <w:rStyle w:val="GrcARELIRE"/>
        </w:rPr>
        <w:t>κεδρέλαιον</w:t>
      </w:r>
      <w:r>
        <w:rPr>
          <w:rStyle w:val="Dfinition"/>
        </w:rPr>
        <w:t xml:space="preserve">, </w:t>
      </w:r>
      <w:r>
        <w:rPr>
          <w:rStyle w:val="GrcARELIRE"/>
        </w:rPr>
        <w:t>κεδριαν</w:t>
      </w:r>
      <w:r>
        <w:rPr>
          <w:rStyle w:val="Dfinition"/>
        </w:rPr>
        <w:t xml:space="preserve">, </w:t>
      </w:r>
      <w:r>
        <w:rPr>
          <w:rStyle w:val="GrcARELIRE"/>
        </w:rPr>
        <w:t>κεδρέαν</w:t>
      </w:r>
      <w:r>
        <w:rPr>
          <w:rStyle w:val="Dfinition"/>
        </w:rPr>
        <w:t xml:space="preserve">, </w:t>
      </w:r>
      <w:r>
        <w:rPr>
          <w:rStyle w:val="GrcARELIRE"/>
        </w:rPr>
        <w:t>κέδριον</w:t>
      </w:r>
      <w:r>
        <w:rPr>
          <w:rStyle w:val="Dfinition"/>
        </w:rPr>
        <w:t xml:space="preserve"> vsurpant.</w:t>
        <w:br/>
      </w:r>
      <w:r>
        <w:rPr>
          <w:rStyle w:val="Orth"/>
        </w:rPr>
        <w:t>Κέδρινον μελι</w:t>
      </w:r>
      <w:r>
        <w:rPr>
          <w:rStyle w:val="Dfinition"/>
        </w:rPr>
        <w:t>. mel cedrinum, id est, quod ex cedris</w:t>
        <w:br/>
        <w:t>roris modo defluit &amp; colligitur, cuius magna</w:t>
        <w:br/>
        <w:t>copia est in Libano monte, quodque corijs super</w:t>
        <w:br/>
        <w:t xml:space="preserve"> terram exteniis, &amp; excuiiis arboribus in</w:t>
        <w:br/>
        <w:t>ollas atque fictilia excipitur, melque roscidum</w:t>
        <w:br/>
        <w:t>&amp; aerium vocari testatur Galen. 3. de aliment.</w:t>
        <w:br/>
        <w:t>facuit. . cc</w:t>
        <w:br/>
      </w:r>
      <w:r>
        <w:rPr>
          <w:rStyle w:val="Orth"/>
        </w:rPr>
        <w:t>Κέδειον</w:t>
      </w:r>
      <w:r>
        <w:rPr>
          <w:rStyle w:val="Dfinition"/>
        </w:rPr>
        <w:t>. est oleum quod è cedro nascitur, siue iuccus</w:t>
        <w:br/>
        <w:t xml:space="preserve"> est cedri è taeda eius concisa furnis, qui primus</w:t>
        <w:br/>
        <w:t xml:space="preserve"> aquae modo fluxerit in canali. Namque sequens</w:t>
        <w:br/>
        <w:t xml:space="preserve"> liquor iam pix, quam </w:t>
      </w:r>
      <w:r>
        <w:rPr>
          <w:rStyle w:val="GrcARELIRE"/>
        </w:rPr>
        <w:t>κεδρίαν</w:t>
      </w:r>
      <w:r>
        <w:rPr>
          <w:rStyle w:val="Dfinition"/>
        </w:rPr>
        <w:t xml:space="preserve"> vocant, non</w:t>
        <w:br/>
        <w:t>cedrium appellatur. Sed nunc pro relina, nunc</w:t>
        <w:br/>
        <w:t>pro sudore taedarum, nunc pro pice confundunt</w:t>
        <w:br/>
        <w:t>authores cedriam &amp; cedrium indiscriminatim</w:t>
        <w:br/>
        <w:t>nominantes. Eo reliquae res cum sunt vnctae, vti</w:t>
        <w:br/>
        <w:t>etiam libri, quantum Vitruuio placet, à tineis</w:t>
        <w:br/>
        <w:t>&amp; carie non laeduntur. Huius tamen vsum Plinius</w:t>
        <w:br/>
        <w:t xml:space="preserve"> damnat propter ancipitem naturam viuentia</w:t>
        <w:br/>
        <w:t xml:space="preserve"> corrumpendi, &amp; defuncta conseruandi, cum</w:t>
        <w:br/>
        <w:t>vitam auferat spirantibus, defunctisque pro vita</w:t>
        <w:br/>
        <w:t xml:space="preserve"> sit. Cuius quidem diuersitatis rationem Ganus</w:t>
        <w:br/>
        <w:t xml:space="preserve"> docet, quia tametsi adurat, ita vt ordine</w:t>
        <w:br/>
        <w:t>quarto calfacientium censeri meruerit, inter omnia</w:t>
        <w:br/>
        <w:t xml:space="preserve"> tamen erodentia medicamenta, infirmissimum</w:t>
        <w:br/>
        <w:t xml:space="preserve"> sit. Proinde viuentibus ad motum vitali</w:t>
        <w:br/>
        <w:t>calore adiuncto acquirit vires &amp; quasi accenditur</w:t>
        <w:br/>
        <w:t>, atque ita iugulat: sed defuinctis additum, putrilaginem</w:t>
        <w:br/>
        <w:t xml:space="preserve"> exterit &amp; vitiosos humores depascit,</w:t>
        <w:br/>
        <w:t>quibus detractis corpora a labe corruptionis</w:t>
        <w:br/>
        <w:t>asserit.</w:t>
        <w:br/>
      </w:r>
      <w:r>
        <w:rPr>
          <w:rStyle w:val="Orth"/>
        </w:rPr>
        <w:t>Κεδρις</w:t>
      </w:r>
      <w:r>
        <w:rPr>
          <w:rStyle w:val="Dfinition"/>
        </w:rPr>
        <w:t xml:space="preserve">. </w:t>
      </w:r>
      <w:r>
        <w:rPr>
          <w:rStyle w:val="Foreign"/>
        </w:rPr>
        <w:t>cedrula</w:t>
      </w:r>
      <w:r>
        <w:rPr>
          <w:rStyle w:val="Dfinition"/>
        </w:rPr>
        <w:t>. est frutex cedro similis, in Phrygia</w:t>
        <w:br/>
        <w:t xml:space="preserve">nascens authore Theophrasto. </w:t>
      </w:r>
      <w:r>
        <w:rPr>
          <w:rStyle w:val="GrcARELIRE"/>
        </w:rPr>
        <w:t>κεδρίδας</w:t>
      </w:r>
      <w:r>
        <w:rPr>
          <w:rStyle w:val="Dfinition"/>
        </w:rPr>
        <w:t xml:space="preserve"> autem</w:t>
        <w:br/>
        <w:t>Nicander, Galenus &amp; Dioscorides fructus cedri</w:t>
        <w:br/>
        <w:t xml:space="preserve"> appellant, quemadmodum </w:t>
      </w:r>
      <w:r>
        <w:rPr>
          <w:rStyle w:val="GrcARELIRE"/>
        </w:rPr>
        <w:t>δαφνίδες</w:t>
      </w:r>
      <w:r>
        <w:rPr>
          <w:rStyle w:val="Dfinition"/>
        </w:rPr>
        <w:t xml:space="preserve"> fructus lauri</w:t>
        <w:br/>
        <w:t xml:space="preserve"> dicuntur. quibuscum sentit &amp; Graecus Nicandri</w:t>
        <w:br/>
        <w:t xml:space="preserve"> interpres in Theriacis, scribens etiam eos</w:t>
        <w:br/>
        <w:t>oleoso humore abundare, quo aduersus serpentes</w:t>
        <w:br/>
        <w:t xml:space="preserve"> commodissime corpus perungitur. Minus</w:t>
        <w:br/>
        <w:t>hi vrunt quam cedrus os gustantis, vt madi quoque</w:t>
        <w:br/>
        <w:t xml:space="preserve"> possint. Si tamen copiosius edantur, caput,</w:t>
        <w:br/>
        <w:t>vt ait Galenus, tentant, &amp; dolorem creant, &amp;</w:t>
        <w:br/>
        <w:t>interanea vellicatu torquent*6</w:t>
        <w:br/>
      </w:r>
      <w:r>
        <w:rPr>
          <w:rStyle w:val="Orth"/>
        </w:rPr>
        <w:t>Κίδρος</w:t>
      </w:r>
      <w:r>
        <w:rPr>
          <w:rStyle w:val="Dfinition"/>
        </w:rPr>
        <w:t xml:space="preserve">. </w:t>
      </w:r>
      <w:r>
        <w:rPr>
          <w:rStyle w:val="Foreign"/>
        </w:rPr>
        <w:t>cedrus</w:t>
      </w:r>
      <w:r>
        <w:rPr>
          <w:rStyle w:val="Dfinition"/>
        </w:rPr>
        <w:t>. est arbor iunipero non absimilis, radicibus</w:t>
        <w:br/>
        <w:t xml:space="preserve"> raris, per suma terrae dispersis, folio duro</w:t>
        <w:br/>
        <w:t>, acuto mucrone, capillato, spinoso, pungente,</w:t>
        <w:br/>
        <w:t>ramoso, ligno contorto, nodoso, frequentibus</w:t>
        <w:br/>
        <w:t>alis, medulla rubente, odorata, baccis myrti flauis</w:t>
        <w:br/>
        <w:t>, hilaribus, odoratis, esculentis, nouo fructu</w:t>
        <w:br/>
        <w:t>per autumnum cum anniculis pendente. Saxosis</w:t>
        <w:br/>
        <w:t>&amp; frigidis locis gaudet, soluque consimile quaerit</w:t>
        <w:br/>
        <w:t>. Nobis praeterquam nomine omnino ignota</w:t>
        <w:br/>
        <w:t>est. Perpetua coma viret. Galenus duplicem esse</w:t>
        <w:br/>
        <w:t xml:space="preserve"> scribit, alteram fruticosam iunipero adsimilem</w:t>
        <w:br/>
        <w:t>, alteram vero arbore non exiguam: vtramque</w:t>
        <w:br/>
        <w:t xml:space="preserve"> vero &amp; calidam &amp; siccam esse tertio ordine.</w:t>
        <w:br/>
      </w:r>
      <w:r>
        <w:rPr>
          <w:rStyle w:val="Orth"/>
        </w:rPr>
        <w:t>Κέδρινον ἕλαιον</w:t>
      </w:r>
      <w:r>
        <w:rPr>
          <w:rStyle w:val="Dfinition"/>
        </w:rPr>
        <w:t xml:space="preserve">. </w:t>
      </w:r>
      <w:r>
        <w:rPr>
          <w:rStyle w:val="GrcARELIRE"/>
        </w:rPr>
        <w:t>ἡ κεδρια</w:t>
      </w:r>
      <w:r>
        <w:rPr>
          <w:rStyle w:val="Dfinition"/>
        </w:rPr>
        <w:t>, apud Hippocr.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-0055.jpg</w:t>
        <w:br/>
      </w:r>
      <w:r>
        <w:rPr>
          <w:rStyle w:val="Orth"/>
        </w:rPr>
        <w:t>Κεδρομηλα</w:t>
      </w:r>
      <w:r>
        <w:rPr>
          <w:rStyle w:val="Dfinition"/>
        </w:rPr>
        <w:t xml:space="preserve">. sunt mala quae &amp; </w:t>
      </w:r>
      <w:r>
        <w:rPr>
          <w:rStyle w:val="GrcARELIRE"/>
        </w:rPr>
        <w:t>Μηδηκά</w:t>
      </w:r>
      <w:r>
        <w:rPr>
          <w:rStyle w:val="Dfinition"/>
        </w:rPr>
        <w:t xml:space="preserve"> vocantur: Latine</w:t>
        <w:br/>
        <w:t xml:space="preserve"> Medica mala &amp; Citria. In arbore crescunt</w:t>
        <w:br/>
        <w:t>omnibus anni temporibus pomifera, alijs deciduis</w:t>
        <w:br/>
        <w:t>, alijs subnascentibus.</w:t>
        <w:br/>
        <w:t>Si de hoc fructu, &amp; ipsius arbore plura scire</w:t>
        <w:br/>
        <w:t>„ desideres disces ex Theophr. hist. plant. lib. 4. c.</w:t>
        <w:br/>
        <w:t>„ 4. Athen. lib. 3. Dioscor. lib. 1. c. 167. Plin. lib.</w:t>
        <w:br/>
        <w:t>„ 12. c. 3. Gal. simpl. medic. lib. 7. Palladio in Mar„</w:t>
        <w:br/>
        <w:t xml:space="preserve"> tio tit. 10. Plinio rurium lib. 11. c. 33. &amp; Virgil.</w:t>
        <w:br/>
        <w:t>„ Georgic. 2.</w:t>
        <w:br/>
      </w:r>
      <w:r>
        <w:rPr>
          <w:rStyle w:val="Orth"/>
        </w:rPr>
        <w:t>Κέδρωσις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ἀμπλολεύκη</w:t>
      </w:r>
      <w:r>
        <w:rPr>
          <w:rStyle w:val="Dfinition"/>
        </w:rPr>
        <w:t>.</w:t>
        <w:br/>
        <w:t>hoc est, vitis alba.</w:t>
        <w:br/>
        <w:t xml:space="preserve">„Quae &amp; </w:t>
      </w:r>
      <w:r>
        <w:rPr>
          <w:rStyle w:val="GrcARELIRE"/>
        </w:rPr>
        <w:t>βρυσνία ε</w:t>
      </w:r>
      <w:r>
        <w:rPr>
          <w:rStyle w:val="Dfinition"/>
        </w:rPr>
        <w:t xml:space="preserve"> </w:t>
      </w:r>
      <w:r>
        <w:rPr>
          <w:rStyle w:val="GrcARELIRE"/>
        </w:rPr>
        <w:t>ὀφιοσταφυλον</w:t>
      </w:r>
      <w:r>
        <w:rPr>
          <w:rStyle w:val="Dfinition"/>
        </w:rPr>
        <w:t>, testis Dioscor.</w:t>
        <w:br/>
        <w:t>„ lib. 4. c. 184. &amp; Plin. lib. 23. c. 1.</w:t>
        <w:br/>
      </w:r>
      <w:r>
        <w:rPr>
          <w:rStyle w:val="Orth"/>
        </w:rPr>
        <w:t>Καίριαι</w:t>
      </w:r>
      <w:r>
        <w:rPr>
          <w:rStyle w:val="Dfinition"/>
        </w:rPr>
        <w:t>. fasciae dicuntur, &amp; à fasciarum similitudine</w:t>
        <w:br/>
        <w:t xml:space="preserve">„ sic medici </w:t>
      </w:r>
      <w:r>
        <w:rPr>
          <w:rStyle w:val="GrcARELIRE"/>
        </w:rPr>
        <w:t>τας πλατείας ἐλμινθας</w:t>
      </w:r>
      <w:r>
        <w:rPr>
          <w:rStyle w:val="Dfinition"/>
        </w:rPr>
        <w:t>, id est, latos lum„</w:t>
        <w:br/>
        <w:t xml:space="preserve"> bricos vocant, qui itidem </w:t>
      </w:r>
      <w:r>
        <w:rPr>
          <w:rStyle w:val="GrcARELIRE"/>
        </w:rPr>
        <w:t>παινίαι</w:t>
      </w:r>
      <w:r>
        <w:rPr>
          <w:rStyle w:val="Dfinition"/>
        </w:rPr>
        <w:t xml:space="preserve"> dicuntur; a La„</w:t>
        <w:br/>
        <w:t xml:space="preserve"> tinis etiam taeniae, apud quos tamen alicubi scri„ptum</w:t>
        <w:br/>
        <w:t xml:space="preserve"> Tineae. vide </w:t>
      </w:r>
      <w:r>
        <w:rPr>
          <w:rStyle w:val="Ref"/>
        </w:rPr>
        <w:t>ἔλμινθες</w:t>
      </w:r>
      <w:r>
        <w:rPr>
          <w:rStyle w:val="Dfinition"/>
        </w:rPr>
        <w:t>.</w:t>
        <w:br/>
      </w:r>
      <w:r>
        <w:rPr>
          <w:rStyle w:val="Orth"/>
        </w:rPr>
        <w:t>Κεκράκτι</w:t>
      </w:r>
      <w:r>
        <w:rPr>
          <w:rStyle w:val="Dfinition"/>
        </w:rPr>
        <w:t xml:space="preserve">. </w:t>
      </w:r>
      <w:r>
        <w:rPr>
          <w:rStyle w:val="Syn"/>
        </w:rPr>
        <w:t>φωνητικοὶ</w:t>
      </w:r>
      <w:r>
        <w:rPr>
          <w:rStyle w:val="Dfinition"/>
        </w:rPr>
        <w:t>. hoc est, vocales, apud Hippocratem</w:t>
        <w:br/>
        <w:t xml:space="preserve">, </w:t>
      </w:r>
      <w:r>
        <w:rPr>
          <w:rStyle w:val="GrcARELIRE"/>
        </w:rPr>
        <w:t>ἀπὸ τοῦ κράζειν</w:t>
      </w:r>
      <w:r>
        <w:rPr>
          <w:rStyle w:val="Dfinition"/>
        </w:rPr>
        <w:t>, hoc est, à clamando.</w:t>
        <w:br/>
      </w:r>
      <w:r>
        <w:rPr>
          <w:rStyle w:val="Orth"/>
        </w:rPr>
        <w:t>Κεκούφαλος</w:t>
      </w:r>
      <w:r>
        <w:rPr>
          <w:rStyle w:val="Dfinition"/>
        </w:rPr>
        <w:t>. dicuntur in animalibus quae ruminant</w:t>
        <w:br/>
        <w:t>„ sinus ventris prope guiae commissuram anne„</w:t>
        <w:br/>
        <w:t xml:space="preserve"> xus, quem ex argumento </w:t>
      </w:r>
      <w:r>
        <w:rPr>
          <w:rStyle w:val="GrcARELIRE"/>
        </w:rPr>
        <w:t>κεκρυφαλον</w:t>
      </w:r>
      <w:r>
        <w:rPr>
          <w:rStyle w:val="Dfinition"/>
        </w:rPr>
        <w:t>, id est, reti„</w:t>
        <w:br/>
        <w:t xml:space="preserve"> culum vocant, quod sit similis plexis mulierum</w:t>
        <w:br/>
        <w:t>„reticulis quos vittas &amp; discriminalia appellant;</w:t>
        <w:br/>
        <w:t xml:space="preserve">„hic autem </w:t>
      </w:r>
      <w:r>
        <w:rPr>
          <w:rStyle w:val="GrcARELIRE"/>
        </w:rPr>
        <w:t>κεκρύφαλος</w:t>
      </w:r>
      <w:r>
        <w:rPr>
          <w:rStyle w:val="Dfinition"/>
        </w:rPr>
        <w:t xml:space="preserve"> magnitudine multo minor</w:t>
        <w:br/>
        <w:t xml:space="preserve">„ est quam sit </w:t>
      </w:r>
      <w:r>
        <w:rPr>
          <w:rStyle w:val="GrcARELIRE"/>
        </w:rPr>
        <w:t>ἡ κοιλία μεγάλη</w:t>
      </w:r>
      <w:r>
        <w:rPr>
          <w:rStyle w:val="Dfinition"/>
        </w:rPr>
        <w:t>, atque hunc ventrem</w:t>
        <w:br/>
        <w:t>„in dictis animantibus excipit omasum dictum:</w:t>
        <w:br/>
        <w:t>"haec Aristoteles histor. animal. lib. 2. c. vit. me„minit</w:t>
        <w:br/>
        <w:t xml:space="preserve"> &amp; de partib. anim. lib. 3. c. 13.</w:t>
        <w:br/>
      </w:r>
      <w:r>
        <w:rPr>
          <w:rStyle w:val="Orth"/>
        </w:rPr>
        <w:t>Κεκωμῶσθαι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κωματι εἶναι</w:t>
      </w:r>
      <w:r>
        <w:rPr>
          <w:rStyle w:val="Dfinition"/>
        </w:rPr>
        <w:t>. hOc est, comate teneri,</w:t>
        <w:br/>
        <w:t>apud Hippocr.</w:t>
        <w:br/>
      </w:r>
      <w:r>
        <w:rPr>
          <w:rStyle w:val="Orth"/>
        </w:rPr>
        <w:t>Κενεαγγειη</w:t>
      </w:r>
      <w:r>
        <w:rPr>
          <w:rStyle w:val="Dfinition"/>
        </w:rPr>
        <w:t>. vasorum inanitio. Id enim proprie &amp;</w:t>
        <w:br/>
        <w:t>primum significat, eoque nomine Hippocrates</w:t>
        <w:br/>
        <w:t>omnem vacuationem appellat ab accidente,</w:t>
        <w:br/>
        <w:t>quod ab omni vacuatione vasa vacua reddi soleant</w:t>
        <w:br/>
        <w:t>. Quidam tamen ex interpretibus Hippocratis</w:t>
        <w:br/>
        <w:t xml:space="preserve">, vt refert Galenus, </w:t>
      </w:r>
      <w:r>
        <w:rPr>
          <w:rStyle w:val="GrcARELIRE"/>
        </w:rPr>
        <w:t>κενεαγγεῖὴν</w:t>
      </w:r>
      <w:r>
        <w:rPr>
          <w:rStyle w:val="Dfinition"/>
        </w:rPr>
        <w:t xml:space="preserve"> interpretantur</w:t>
        <w:br/>
      </w:r>
      <w:r>
        <w:rPr>
          <w:rStyle w:val="GrcARELIRE"/>
        </w:rPr>
        <w:t>τὴν φλεβοτομίαν</w:t>
      </w:r>
      <w:r>
        <w:rPr>
          <w:rStyle w:val="Dfinition"/>
        </w:rPr>
        <w:t>: aliqui vero, inter quos ipse Galenus</w:t>
        <w:br/>
        <w:t xml:space="preserve"> est cum plerisque in locis, tum comment.</w:t>
        <w:br/>
      </w:r>
      <w:r>
        <w:rPr>
          <w:rStyle w:val="GrcARELIRE"/>
        </w:rPr>
        <w:t>σις τὸ πρὶ διαίτης ὅζίων</w:t>
      </w:r>
      <w:r>
        <w:rPr>
          <w:rStyle w:val="Dfinition"/>
        </w:rPr>
        <w:t xml:space="preserve">, </w:t>
      </w:r>
      <w:r>
        <w:rPr>
          <w:rStyle w:val="GrcARELIRE"/>
        </w:rPr>
        <w:t>τὴν ἀσίτίαν</w:t>
      </w:r>
      <w:r>
        <w:rPr>
          <w:rStyle w:val="Dfinition"/>
        </w:rPr>
        <w:t>, id est, inediam,</w:t>
        <w:br/>
        <w:t>tanquam nomine generis etiam in specie delignanda</w:t>
        <w:br/>
        <w:t xml:space="preserve"> omnes homines vti consueuerint.</w:t>
        <w:br/>
        <w:t xml:space="preserve">„ Et &amp; lib. de artic. Hippocr. </w:t>
      </w:r>
      <w:r>
        <w:rPr>
          <w:rStyle w:val="GrcARELIRE"/>
        </w:rPr>
        <w:t>κενεαγγέειν</w:t>
      </w:r>
      <w:r>
        <w:rPr>
          <w:rStyle w:val="Dfinition"/>
        </w:rPr>
        <w:t xml:space="preserve"> vt &amp; de</w:t>
        <w:br/>
        <w:t>„victu in morbis acut. vsurpauit pro habere vasa</w:t>
        <w:br/>
        <w:t xml:space="preserve">„ vacua &amp; inania, </w:t>
      </w:r>
      <w:r>
        <w:rPr>
          <w:rStyle w:val="GrcARELIRE"/>
        </w:rPr>
        <w:t>ἀσιτεῖν</w:t>
      </w:r>
      <w:r>
        <w:rPr>
          <w:rStyle w:val="Dfinition"/>
        </w:rPr>
        <w:t xml:space="preserve"> vt exposuit Galen. &amp; in</w:t>
        <w:br/>
        <w:t xml:space="preserve">„ Coac. praenot. </w:t>
      </w:r>
      <w:r>
        <w:rPr>
          <w:rStyle w:val="GrcARELIRE"/>
        </w:rPr>
        <w:t>ἄδνατοι κενεαγγικως</w:t>
      </w:r>
      <w:r>
        <w:rPr>
          <w:rStyle w:val="Dfinition"/>
        </w:rPr>
        <w:t>, id est, eorum</w:t>
        <w:br/>
        <w:t>„ more quibus vasa sunt vacua, &amp; apud Hippocr„lib</w:t>
        <w:br/>
        <w:t xml:space="preserve">. de humidorum vsu </w:t>
      </w:r>
      <w:r>
        <w:rPr>
          <w:rStyle w:val="GrcARELIRE"/>
        </w:rPr>
        <w:t>τὰ κενεαγγικα παθη</w:t>
      </w:r>
      <w:r>
        <w:rPr>
          <w:rStyle w:val="Dfinition"/>
        </w:rPr>
        <w:t xml:space="preserve"> idem</w:t>
        <w:br/>
        <w:t xml:space="preserve">„ quod </w:t>
      </w:r>
      <w:r>
        <w:rPr>
          <w:rStyle w:val="GrcARELIRE"/>
        </w:rPr>
        <w:t>κενεαγγείαι</w:t>
      </w:r>
      <w:r>
        <w:rPr>
          <w:rStyle w:val="Dfinition"/>
        </w:rPr>
        <w:t>.</w:t>
        <w:br/>
      </w:r>
      <w:r>
        <w:rPr>
          <w:rStyle w:val="Orth"/>
        </w:rPr>
        <w:t>Κενεαλγικως</w:t>
      </w:r>
      <w:r>
        <w:rPr>
          <w:rStyle w:val="Dfinition"/>
        </w:rPr>
        <w:t>. haec vox habetur in Coac. vbi quid hac</w:t>
        <w:br/>
        <w:t>„voce intelligat Hippocrat. parum liquere in„quit</w:t>
        <w:br/>
        <w:t xml:space="preserve"> Holler. &amp; </w:t>
      </w:r>
      <w:r>
        <w:rPr>
          <w:rStyle w:val="GrcARELIRE"/>
        </w:rPr>
        <w:t>κενεαλγιαν</w:t>
      </w:r>
      <w:r>
        <w:rPr>
          <w:rStyle w:val="Dfinition"/>
        </w:rPr>
        <w:t xml:space="preserve"> inde deductam vocem</w:t>
        <w:br/>
        <w:t>„ interpretatur, quasi inanem dolorem, atque</w:t>
        <w:br/>
        <w:t>„iterum parum conitare ait quid iit inanis dolor,</w:t>
        <w:br/>
        <w:t>„nisi sit genus affectiorus, in quo aegri quali va„cuum</w:t>
        <w:br/>
        <w:t xml:space="preserve"> esse anima &amp; spiritu corpus queruntur,</w:t>
        <w:br/>
        <w:t>„proprium animi deliquio spiritum exire di„cunt</w:t>
        <w:br/>
        <w:t>.</w:t>
        <w:br/>
      </w:r>
      <w:r>
        <w:rPr>
          <w:rStyle w:val="Orth"/>
        </w:rPr>
        <w:t>Κενέβρια</w:t>
      </w:r>
      <w:r>
        <w:rPr>
          <w:rStyle w:val="Dfinition"/>
        </w:rPr>
        <w:t xml:space="preserve">. morticinae carnes. </w:t>
      </w:r>
      <w:r>
        <w:rPr>
          <w:rStyle w:val="GrcARELIRE"/>
        </w:rPr>
        <w:t>τὰ θνησίδια καὶ νεκριμαῖα</w:t>
      </w:r>
      <w:r>
        <w:rPr>
          <w:rStyle w:val="Dfinition"/>
        </w:rPr>
        <w:br/>
      </w:r>
      <w:r>
        <w:rPr>
          <w:rStyle w:val="GrcARELIRE"/>
        </w:rPr>
        <w:t>κρόατα</w:t>
      </w:r>
      <w:r>
        <w:rPr>
          <w:rStyle w:val="Dfinition"/>
        </w:rPr>
        <w:t>, apud Hippocr.</w:t>
        <w:br/>
        <w:t>Apud Erotianum scriptum per dipthongum.</w:t>
        <w:br/>
        <w:t xml:space="preserve">„ </w:t>
      </w:r>
      <w:r>
        <w:rPr>
          <w:rStyle w:val="GrcARELIRE"/>
        </w:rPr>
        <w:t>κενέβρεια</w:t>
      </w:r>
      <w:r>
        <w:rPr>
          <w:rStyle w:val="Dfinition"/>
        </w:rPr>
        <w:t xml:space="preserve">, qui non solum </w:t>
      </w:r>
      <w:r>
        <w:rPr>
          <w:rStyle w:val="GrcARELIRE"/>
        </w:rPr>
        <w:t>τὰ νεκριμαῖα κρέα</w:t>
      </w:r>
      <w:r>
        <w:rPr>
          <w:rStyle w:val="Dfinition"/>
        </w:rPr>
        <w:t xml:space="preserve">, sed &amp; </w:t>
      </w:r>
      <w:r>
        <w:rPr>
          <w:rStyle w:val="GrcARELIRE"/>
        </w:rPr>
        <w:t>τὴν</w:t>
      </w:r>
      <w:r>
        <w:rPr>
          <w:rStyle w:val="Dfinition"/>
        </w:rPr>
        <w:br/>
        <w:t xml:space="preserve">„ </w:t>
      </w:r>
      <w:r>
        <w:rPr>
          <w:rStyle w:val="GrcARELIRE"/>
        </w:rPr>
        <w:t>ἄγοραν ὅπου πωλεῖται τὰ τοιαῦτα</w:t>
      </w:r>
      <w:r>
        <w:rPr>
          <w:rStyle w:val="Dfinition"/>
        </w:rPr>
        <w:t>, forum vbi haec ven„duntur</w:t>
        <w:br/>
        <w:t xml:space="preserve"> appellari ait </w:t>
      </w:r>
      <w:r>
        <w:rPr>
          <w:rStyle w:val="GrcARELIRE"/>
        </w:rPr>
        <w:t>νεκέβρεία</w:t>
      </w:r>
      <w:r>
        <w:rPr>
          <w:rStyle w:val="Dfinition"/>
        </w:rPr>
        <w:t>.</w:t>
        <w:br/>
      </w:r>
      <w:r>
        <w:rPr>
          <w:rStyle w:val="Orth"/>
        </w:rPr>
        <w:t>Κενεῶν</w:t>
      </w:r>
      <w:r>
        <w:rPr>
          <w:rStyle w:val="Dfinition"/>
        </w:rPr>
        <w:t>. vocatur pars ea corporis quae inter thoracem</w:t>
        <w:br/>
        <w:t xml:space="preserve"> est &amp; os quod ad illa pertinet. sic dicta est.</w:t>
        <w:br/>
        <w:t>quod inanis sit &amp; delidat.</w:t>
        <w:br/>
        <w:t>et annotauit Galenus</w:t>
        <w:br/>
        <w:t xml:space="preserve">commentar. 2. </w:t>
      </w:r>
      <w:r>
        <w:rPr>
          <w:rStyle w:val="GrcARELIRE"/>
        </w:rPr>
        <w:t>εις τὸ κτ ἰητρσῖον</w:t>
      </w:r>
      <w:r>
        <w:rPr>
          <w:rStyle w:val="Dfinition"/>
        </w:rPr>
        <w:t>. Idem comment.</w:t>
        <w:br/>
        <w:t xml:space="preserve">3. </w:t>
      </w:r>
      <w:r>
        <w:rPr>
          <w:rStyle w:val="GrcARELIRE"/>
        </w:rPr>
        <w:t>εἰς τὸ πρι ἄρθρῶν</w:t>
      </w:r>
      <w:r>
        <w:rPr>
          <w:rStyle w:val="Dfinition"/>
        </w:rPr>
        <w:t xml:space="preserve"> scribit ilia ab Hippocrate vocari</w:t>
        <w:br/>
        <w:t xml:space="preserve"> </w:t>
      </w:r>
      <w:r>
        <w:rPr>
          <w:rStyle w:val="GrcARELIRE"/>
        </w:rPr>
        <w:t>κενεῶνα</w:t>
      </w:r>
      <w:r>
        <w:rPr>
          <w:rStyle w:val="Dfinition"/>
        </w:rPr>
        <w:t>, eamque regionem ab eo intelligi</w:t>
        <w:br/>
        <w:t>quae est inter ossa coxarum &amp; costas nothas, que</w:t>
        <w:br/>
        <w:t xml:space="preserve">omnino sine osse est. Similiter comment. 2. </w:t>
      </w:r>
      <w:r>
        <w:rPr>
          <w:rStyle w:val="GrcARELIRE"/>
        </w:rPr>
        <w:t>εις</w:t>
      </w:r>
      <w:r>
        <w:rPr>
          <w:rStyle w:val="Dfinition"/>
        </w:rPr>
        <w:t>.</w:t>
        <w:br/>
      </w:r>
      <w:r>
        <w:rPr>
          <w:rStyle w:val="GrcARELIRE"/>
        </w:rPr>
        <w:t>τὸ προγνωστικόν</w:t>
      </w:r>
      <w:r>
        <w:rPr>
          <w:rStyle w:val="Dfinition"/>
        </w:rPr>
        <w:t>, vbi scribit Hippocratem, eas quae</w:t>
        <w:br/>
        <w:t>in spatijs alui inanibus (Latini ilia vocant) continentur</w:t>
        <w:br/>
        <w:t xml:space="preserve"> partes, vno communi vocabulo complexum</w:t>
        <w:br/>
        <w:t xml:space="preserve"> esse. Has autem esse ieiunum, lactes tenuiaque</w:t>
        <w:br/>
        <w:t xml:space="preserve"> intestina. Namque verisimile esse omnes</w:t>
        <w:br/>
        <w:t xml:space="preserve"> eas partes ab Hippocrat. </w:t>
      </w:r>
      <w:r>
        <w:rPr>
          <w:rStyle w:val="GrcARELIRE"/>
        </w:rPr>
        <w:t>κενεῶνας</w:t>
      </w:r>
      <w:r>
        <w:rPr>
          <w:rStyle w:val="Dfinition"/>
        </w:rPr>
        <w:t xml:space="preserve"> appellari</w:t>
        <w:br/>
        <w:t>quae inter extremam thoracis costam &amp; coxendicis</w:t>
        <w:br/>
        <w:t xml:space="preserve"> ossa continentur. Siquidem inanis tota ea</w:t>
        <w:br/>
        <w:t>regio videtur, si tam cum inferis quam cum luperis</w:t>
        <w:br/>
        <w:t xml:space="preserve"> partibus, vtrisque osseis conferatur. Alio</w:t>
        <w:br/>
        <w:t xml:space="preserve">nomine </w:t>
      </w:r>
      <w:r>
        <w:rPr>
          <w:rStyle w:val="GrcARELIRE"/>
        </w:rPr>
        <w:t>λάγόνες</w:t>
      </w:r>
      <w:r>
        <w:rPr>
          <w:rStyle w:val="Dfinition"/>
        </w:rPr>
        <w:t xml:space="preserve"> dici videntur.</w:t>
        <w:br/>
      </w:r>
      <w:r>
        <w:rPr>
          <w:rStyle w:val="Orth"/>
        </w:rPr>
        <w:t>Κενήτρη</w:t>
      </w:r>
      <w:r>
        <w:rPr>
          <w:rStyle w:val="Dfinition"/>
        </w:rPr>
        <w:t xml:space="preserve"> &amp; </w:t>
      </w:r>
      <w:r>
        <w:rPr>
          <w:rStyle w:val="GrcARELIRE"/>
        </w:rPr>
        <w:t>Κένορον</w:t>
      </w:r>
      <w:r>
        <w:rPr>
          <w:rStyle w:val="Dfinition"/>
        </w:rPr>
        <w:t xml:space="preserve">.vide </w:t>
      </w:r>
      <w:r>
        <w:rPr>
          <w:rStyle w:val="Ref"/>
        </w:rPr>
        <w:t>ἄκνηστις</w:t>
      </w:r>
      <w:r>
        <w:rPr>
          <w:rStyle w:val="Dfinition"/>
        </w:rPr>
        <w:t>.</w:t>
        <w:br/>
      </w:r>
      <w:r>
        <w:rPr>
          <w:rStyle w:val="Orth"/>
        </w:rPr>
        <w:t>Κενὸς σσυμος</w:t>
      </w:r>
      <w:r>
        <w:rPr>
          <w:rStyle w:val="Dfinition"/>
        </w:rPr>
        <w:t>. pulsus vacuus. Qui digitorum impressione</w:t>
        <w:br/>
        <w:t xml:space="preserve"> considet, seu qui aeris modo arteriam</w:t>
        <w:br/>
        <w:t>excitat, vt digitorum impressione loci inanitas.</w:t>
        <w:br/>
        <w:t xml:space="preserve">occurrat. Contrarius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πλήρει</w:t>
      </w:r>
      <w:r>
        <w:rPr>
          <w:rStyle w:val="Dfinition"/>
        </w:rPr>
        <w:t>. sumptaque</w:t>
        <w:br/>
        <w:t>est tota haec differentia à quantitate infusionis</w:t>
        <w:br/>
        <w:t>humorum arteriae, seu à contentis in capacitate</w:t>
        <w:br/>
        <w:t xml:space="preserve"> arteriae. vide Galenum lib. 4. de puliuum dignotione</w:t>
        <w:br/>
        <w:t>.</w:t>
        <w:br/>
      </w:r>
      <w:r>
        <w:rPr>
          <w:rStyle w:val="Orth"/>
        </w:rPr>
        <w:t>Κενοῦσαι</w:t>
      </w:r>
      <w:r>
        <w:rPr>
          <w:rStyle w:val="Dfinition"/>
        </w:rPr>
        <w:t>. dicitur corpus cum ab humoribus expur¬gatur</w:t>
        <w:br/>
        <w:t>. 6</w:t>
        <w:br/>
      </w:r>
      <w:r>
        <w:rPr>
          <w:rStyle w:val="Orth"/>
        </w:rPr>
        <w:t>Κενταύριον</w:t>
      </w:r>
      <w:r>
        <w:rPr>
          <w:rStyle w:val="Dfinition"/>
        </w:rPr>
        <w:t xml:space="preserve">. </w:t>
      </w:r>
      <w:r>
        <w:rPr>
          <w:rStyle w:val="Foreign"/>
        </w:rPr>
        <w:t>Centaurium</w:t>
      </w:r>
      <w:r>
        <w:rPr>
          <w:rStyle w:val="Dfinition"/>
        </w:rPr>
        <w:t>. herba est duorum generum:</w:t>
        <w:br/>
        <w:t xml:space="preserve"> vnum majus, alterum minus dicitur. Est</w:t>
        <w:br/>
        <w:t>autem Centaurium majus folio nucis iuglandis</w:t>
        <w:br/>
        <w:t>oblongo, viridi brallicarum colore, serratis in</w:t>
        <w:br/>
        <w:t>ambitu, caule rumicis, binum ternumque cubitorum</w:t>
        <w:br/>
        <w:t>, agnatis multiplici sobole fruticantibus</w:t>
        <w:br/>
        <w:t xml:space="preserve"> ab radice, in quibus capita ceu papauerum,</w:t>
        <w:br/>
        <w:t>è rotundis oblonga: flos in coeruleum inclinatus</w:t>
        <w:br/>
        <w:t>, semenque cnico simile, floccis inuolutum,</w:t>
        <w:br/>
        <w:t>vt in lanigeris solet floribus, radice vasta, solida,</w:t>
        <w:br/>
        <w:t>poderosa bicubitalique, succo madida, acri cum</w:t>
        <w:br/>
        <w:t>adstrictione quadam, nec citra dulcedinem rubescente</w:t>
        <w:br/>
        <w:t>. haec est quae nunc ab officinis, quanquam</w:t>
        <w:br/>
        <w:t xml:space="preserve"> falso nomine, Reuponticum nominatur.</w:t>
        <w:br/>
        <w:t>Est autem dictum Centaurium quod ipsum Chiron</w:t>
        <w:br/>
        <w:t xml:space="preserve"> Centaurus inuenit: habet facultates contrarias:</w:t>
        <w:br/>
        <w:t xml:space="preserve"> acris enim est eius radix simulque adstringens</w:t>
        <w:br/>
        <w:t xml:space="preserve"> cum leui dulcedine. Itaque &amp; menses &amp;</w:t>
        <w:br/>
        <w:t>foetum prouocat, &amp; vlcera glutinat sanguinemque</w:t>
        <w:br/>
        <w:t xml:space="preserve"> reijcientibus prodest. Atque etiam spirandi</w:t>
        <w:br/>
        <w:t xml:space="preserve"> difficultati &amp; inueteratae tussi conuenit. Centaurium</w:t>
        <w:br/>
        <w:t xml:space="preserve"> vero minus origani hypericiue simile est,</w:t>
        <w:br/>
        <w:t>cause sesquipasmum alto, fruticanti, anguloso,</w:t>
        <w:br/>
        <w:t>lychnidis floribus è puniceo purpuratis, folio</w:t>
        <w:br/>
        <w:t>rutae, praelongo &amp; minuto, partu triticeo, radice</w:t>
        <w:br/>
        <w:t>tenui, superuacua &amp; prorsus inofficiosa, succo</w:t>
        <w:br/>
        <w:t xml:space="preserve">herbae efficax. Id aliquid </w:t>
      </w:r>
      <w:r>
        <w:rPr>
          <w:rStyle w:val="GrcARELIRE"/>
        </w:rPr>
        <w:t>λιβάδιον</w:t>
      </w:r>
      <w:r>
        <w:rPr>
          <w:rStyle w:val="Dfinition"/>
        </w:rPr>
        <w:t xml:space="preserve"> vocant, quoniam</w:t>
        <w:br/>
        <w:t xml:space="preserve"> secundum fontes nascitur: alij </w:t>
      </w:r>
      <w:r>
        <w:rPr>
          <w:rStyle w:val="GrcARELIRE"/>
        </w:rPr>
        <w:t>λιμήσι</w:t>
      </w:r>
      <w:r>
        <w:rPr>
          <w:rStyle w:val="Dfinition"/>
        </w:rPr>
        <w:t>m</w:t>
        <w:br/>
        <w:t>quod propter lacus in riguis vbertim proueniat.</w:t>
        <w:br/>
        <w:t>Latinis fel terrae propter amaritudinem summam</w:t>
        <w:br/>
        <w:t>, &amp; febrifugia, officinis Centauria minor</w:t>
        <w:br/>
        <w:t>dicitur. In folijs eius vincit qualitas amara particeps</w:t>
        <w:br/>
        <w:t xml:space="preserve"> cuiusdam adstrictionis. Itaque exiccant,</w:t>
        <w:br/>
        <w:t>&amp; citra morsum. Glutinat vulnera, &amp; vetusta</w:t>
        <w:br/>
        <w:t>includit cicatrice, sed &amp; iecinoris obstructiones</w:t>
        <w:br/>
        <w:t xml:space="preserve"> expedit, forisque impositum lienes emollit.</w:t>
        <w:br/>
      </w:r>
      <w:r>
        <w:rPr>
          <w:rStyle w:val="Orth"/>
        </w:rPr>
        <w:t>Κενταύριος δίζα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γεντιανὴ</w:t>
      </w:r>
      <w:r>
        <w:rPr>
          <w:rStyle w:val="Dfinition"/>
        </w:rPr>
        <w:t>,</w:t>
        <w:br/>
        <w:t>vt habetur apud Dioscoridem, forte propter</w:t>
        <w:br/>
        <w:t>radicis amaritudinem.</w:t>
        <w:br/>
      </w:r>
      <w:r>
        <w:rPr>
          <w:rStyle w:val="Orth"/>
        </w:rPr>
        <w:t>Κένωσις</w:t>
      </w:r>
      <w:r>
        <w:rPr>
          <w:rStyle w:val="Dfinition"/>
        </w:rPr>
        <w:t xml:space="preserve">. </w:t>
      </w:r>
      <w:r>
        <w:rPr>
          <w:rStyle w:val="Foreign"/>
        </w:rPr>
        <w:t>vacuatio</w:t>
      </w:r>
      <w:r>
        <w:rPr>
          <w:rStyle w:val="Dfinition"/>
        </w:rPr>
        <w:t>. Est humoris è corpore, aut aliqua</w:t>
        <w:br/>
        <w:t xml:space="preserve">eius parte detractio. Detractionem appello </w:t>
      </w:r>
      <w:r>
        <w:rPr>
          <w:rStyle w:val="GrcARELIRE"/>
        </w:rPr>
        <w:t>καθαίρεσιν</w:t>
      </w:r>
      <w:r>
        <w:rPr>
          <w:rStyle w:val="Dfinition"/>
        </w:rPr>
        <w:br/>
        <w:t>, quae quoniam tùm de liquidis, tum de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-0057.jpg</w:t>
        <w:br/>
        <w:t>solidis dicitur, recte genus vacuationis statui potest</w:t>
        <w:br/>
        <w:t>, vt quae liquidorum tantum sit, vt scribit Gal.</w:t>
        <w:br/>
        <w:t xml:space="preserve">comm. 3. in lib. 6. </w:t>
      </w:r>
      <w:r>
        <w:rPr>
          <w:rStyle w:val="GrcARELIRE"/>
        </w:rPr>
        <w:t>τῶ ἐπιδημιῶν</w:t>
      </w:r>
      <w:r>
        <w:rPr>
          <w:rStyle w:val="Dfinition"/>
        </w:rPr>
        <w:t>. Itaque non omnium</w:t>
        <w:br/>
        <w:t xml:space="preserve"> quae in corpore continentur euacuatio proprie</w:t>
        <w:br/>
        <w:t xml:space="preserve"> dicitur, sed humorum tantum. Spiritus enim</w:t>
        <w:br/>
        <w:t xml:space="preserve">proprie euacuatio non dicitur, sed vel </w:t>
      </w:r>
      <w:r>
        <w:rPr>
          <w:rStyle w:val="GrcARELIRE"/>
        </w:rPr>
        <w:t>διαφόρησις</w:t>
      </w:r>
      <w:r>
        <w:rPr>
          <w:rStyle w:val="Dfinition"/>
        </w:rPr>
        <w:t>,</w:t>
        <w:br/>
        <w:t xml:space="preserve">vel </w:t>
      </w:r>
      <w:r>
        <w:rPr>
          <w:rStyle w:val="GrcARELIRE"/>
        </w:rPr>
        <w:t>λύσις</w:t>
      </w:r>
      <w:r>
        <w:rPr>
          <w:rStyle w:val="Dfinition"/>
        </w:rPr>
        <w:t>, vel ii lubet alio nomine appellare, quo</w:t>
        <w:br/>
        <w:t>ipsius resolutio dissipatioque signifncetur. Neque</w:t>
        <w:br/>
        <w:t xml:space="preserve"> similiter ii quid intus solidum contineatur,</w:t>
        <w:br/>
        <w:t xml:space="preserve">quod eximi debeat, vt </w:t>
      </w:r>
      <w:r>
        <w:rPr>
          <w:rStyle w:val="GrcARELIRE"/>
        </w:rPr>
        <w:t>ὑπτρσαίκωμα</w:t>
      </w:r>
      <w:r>
        <w:rPr>
          <w:rStyle w:val="Dfinition"/>
        </w:rPr>
        <w:t>, porus inutilis,</w:t>
        <w:br/>
        <w:t xml:space="preserve">oliium ruptorum fragmenta, id </w:t>
      </w:r>
      <w:r>
        <w:rPr>
          <w:rStyle w:val="GrcARELIRE"/>
        </w:rPr>
        <w:t>κενοῦθαι</w:t>
      </w:r>
      <w:r>
        <w:rPr>
          <w:rStyle w:val="Dfinition"/>
        </w:rPr>
        <w:t xml:space="preserve"> dicetur,</w:t>
        <w:br/>
        <w:t xml:space="preserve">sed </w:t>
      </w:r>
      <w:r>
        <w:rPr>
          <w:rStyle w:val="GrcARELIRE"/>
        </w:rPr>
        <w:t>καθαίρεσθαι</w:t>
      </w:r>
      <w:r>
        <w:rPr>
          <w:rStyle w:val="Dfinition"/>
        </w:rPr>
        <w:t>, hoc est, tolli aut auferri. Cum vero</w:t>
        <w:br/>
        <w:t xml:space="preserve"> humores, de quibus proprie vacuatio vsurpatur</w:t>
        <w:br/>
        <w:t>, multiplices in corpore contineantur, &amp; cuiussibet</w:t>
        <w:br/>
        <w:t xml:space="preserve"> eorum vacuatio possit contingere, attamen</w:t>
        <w:br/>
        <w:t xml:space="preserve"> vt scribit Galen. in aphor. 17. sect. 2. Hippocrat</w:t>
        <w:br/>
        <w:t xml:space="preserve">. </w:t>
      </w:r>
      <w:r>
        <w:rPr>
          <w:rStyle w:val="GrcARELIRE"/>
        </w:rPr>
        <w:t>κένωσιν</w:t>
      </w:r>
      <w:r>
        <w:rPr>
          <w:rStyle w:val="Dfinition"/>
        </w:rPr>
        <w:t xml:space="preserve"> simpliciter dicere coniueuit, quando</w:t>
        <w:br/>
        <w:t xml:space="preserve"> aequalis fit omnium humorum vacuatio: </w:t>
      </w:r>
      <w:r>
        <w:rPr>
          <w:rStyle w:val="GrcARELIRE"/>
        </w:rPr>
        <w:t>καθάρσιν</w:t>
      </w:r>
      <w:r>
        <w:rPr>
          <w:rStyle w:val="Dfinition"/>
        </w:rPr>
        <w:br/>
        <w:t xml:space="preserve"> vero quando ij vacuantur, qui vitiosam</w:t>
        <w:br/>
        <w:t>adepti sunt qualitatem. Sumptum tamen est à</w:t>
        <w:br/>
        <w:t>Galeno &amp; posterioribus medicis vacuationis</w:t>
        <w:br/>
        <w:t>nomen generalius, vt quicquid siue naturae spote</w:t>
        <w:br/>
        <w:t>, siue arte medici ex toto corpore, vel aliqua</w:t>
        <w:br/>
        <w:t>parte quouis modo expellitur, vacuari dicatur.</w:t>
        <w:br/>
        <w:t>Cum quicquid dico, non spiritus, non flatus, non</w:t>
        <w:br/>
        <w:t>vllum excrementi genus, non denique roetum</w:t>
        <w:br/>
        <w:t>ipsum excipio, quod ipse etiam partus, ipsaque</w:t>
        <w:br/>
        <w:t>lactis in mammis generatio, species quędam sint</w:t>
        <w:br/>
        <w:t>vacuationis, sicut Galenus lib. de venae sectione</w:t>
        <w:br/>
        <w:t>aduersus Erasistratum prodidit. Ex quo apparet</w:t>
        <w:br/>
        <w:t>multas esse vacuationis differentias. Ab humore</w:t>
        <w:br/>
        <w:t>quidem, quod alia sit humorum omnium aequabilis</w:t>
        <w:br/>
        <w:t xml:space="preserve"> vacuatio, quae quidem exquisitissima fit per</w:t>
        <w:br/>
        <w:t>venae sectionem, vt icribit Gal. comment. aph.</w:t>
        <w:br/>
        <w:t>17. lib. 2. &amp; secundum eam quae per malleolorum</w:t>
        <w:br/>
        <w:t xml:space="preserve"> scarificationem perficitur, vt ipse facere cosueuerat</w:t>
        <w:br/>
        <w:t>, &amp; quae per exercitiâ, vel frictiones, vel</w:t>
        <w:br/>
        <w:t>balnea, &amp; prae terea ex accidenti per inediam. Neque</w:t>
        <w:br/>
        <w:t xml:space="preserve"> enim per se ipsam inedia euacuat, vt singula</w:t>
        <w:br/>
        <w:t>ante dicta, sed ratione traspirationis. Nullo enim</w:t>
        <w:br/>
        <w:t>ingesto cibo in vacuati locum, tunc manifesto</w:t>
        <w:br/>
        <w:t>apparet facta vacuatio, quae ante latens &amp; caeca</w:t>
        <w:br/>
        <w:t>fuerat. Alia vero vnius tantum humoris sit, aut</w:t>
        <w:br/>
        <w:t>excrementi, vt pituitae, aut bilis tum flauae tum</w:t>
        <w:br/>
        <w:t>atrae purgatio; aut vrinae, vel sputorum, vel aquarum</w:t>
        <w:br/>
        <w:t xml:space="preserve"> in hydropicis prouocatio. Ab efficiente vero</w:t>
        <w:br/>
        <w:t xml:space="preserve"> causia vacuationis, quod alia spontanea iit,</w:t>
        <w:br/>
        <w:t xml:space="preserve">quam </w:t>
      </w:r>
      <w:r>
        <w:rPr>
          <w:rStyle w:val="GrcARELIRE"/>
        </w:rPr>
        <w:t>ἀυτόματον</w:t>
      </w:r>
      <w:r>
        <w:rPr>
          <w:rStyle w:val="Dfinition"/>
        </w:rPr>
        <w:t xml:space="preserve"> appellat Hippocrates, alia arte</w:t>
        <w:br/>
        <w:t>fiat. Illa rurius duplex, naturalis &amp; praeter naturam</w:t>
        <w:br/>
        <w:t>, vt est apud Galen. comment. aph. 2. lib. 4.</w:t>
        <w:br/>
        <w:t>Naturalis quae à natura bene valente &amp; munere</w:t>
        <w:br/>
        <w:t>suo optime rungente citra vim vilam perfncitur.</w:t>
        <w:br/>
        <w:t>Nam quicquid iuperfnuit aut vitioium eit, id</w:t>
        <w:br/>
        <w:t>omne per ie reijcit deiectione, mictu, vomitu,</w:t>
        <w:br/>
        <w:t>ludore, tuiii, icreatu, &amp; alijs id genus modis. Praeter</w:t>
        <w:br/>
        <w:t xml:space="preserve"> naturam vero, quae vel retentricis facultatis</w:t>
        <w:br/>
        <w:t>imbecillitate sit, vel humorum copia, aut acrimonia</w:t>
        <w:br/>
        <w:t xml:space="preserve"> eam etiam valentem irritante. Quod genus</w:t>
        <w:br/>
        <w:t xml:space="preserve"> vacuationis etiam symptomaticum appellatur</w:t>
        <w:br/>
        <w:t>, &amp; potest in omne genus vacuationis incidere</w:t>
        <w:br/>
        <w:t>. Per artem vero vacuatio fieri dicitur, cum natura</w:t>
        <w:br/>
        <w:t xml:space="preserve"> vi aliqua externa solicitatur ad excretionem.</w:t>
        <w:br/>
        <w:t>Nam haec quoque non minus quam reliquae</w:t>
        <w:br/>
        <w:t>omnes, nature opus est, sedpresidijs externis coactae</w:t>
        <w:br/>
        <w:t xml:space="preserve"> &amp; irritatae. In id autem ars naturam sibi in eo</w:t>
        <w:br/>
        <w:t>maxime imitandam semper proponens, multa</w:t>
        <w:br/>
        <w:t>auxiliorum genera comparauit, venae iectionem</w:t>
        <w:br/>
        <w:t xml:space="preserve">medicamenta, </w:t>
      </w:r>
      <w:r>
        <w:rPr>
          <w:rStyle w:val="GrcARELIRE"/>
        </w:rPr>
        <w:t>φλετμάγωγα</w:t>
      </w:r>
      <w:r>
        <w:rPr>
          <w:rStyle w:val="Dfinition"/>
        </w:rPr>
        <w:t xml:space="preserve">, </w:t>
      </w:r>
      <w:r>
        <w:rPr>
          <w:rStyle w:val="GrcARELIRE"/>
        </w:rPr>
        <w:t>χολαγαγά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</w:t>
        <w:br/>
      </w:r>
      <w:r>
        <w:rPr>
          <w:rStyle w:val="GrcARELIRE"/>
        </w:rPr>
        <w:t>διούρητικα</w:t>
      </w:r>
      <w:r>
        <w:rPr>
          <w:rStyle w:val="Dfinition"/>
        </w:rPr>
        <w:t>, &amp; alia quae venarum vteri, aut ani ori¬</w:t>
        <w:br/>
        <w:t>ficia aperiant, vel vomitiones etiam excitent. Similiter</w:t>
        <w:br/>
        <w:t xml:space="preserve"> vero &amp; à iubiecto a quo aliquid vacuatur</w:t>
        <w:br/>
        <w:t>, duplex est vacuationis differentia. Aut enim</w:t>
        <w:br/>
        <w:t>illa à toto corpore proficiscitur, vocaturque à</w:t>
        <w:br/>
        <w:t xml:space="preserve">Galeno </w:t>
      </w:r>
      <w:r>
        <w:rPr>
          <w:rStyle w:val="GrcARELIRE"/>
        </w:rPr>
        <w:t>κοινὴ</w:t>
      </w:r>
      <w:r>
        <w:rPr>
          <w:rStyle w:val="Dfinition"/>
        </w:rPr>
        <w:t>, hoc est, communis vacuatio, in</w:t>
        <w:br/>
        <w:t>lib. artis medicae, vt quae contingit per magnas</w:t>
        <w:br/>
        <w:t>&amp; copiosas vomitiones, alui deiectiones, sudores</w:t>
        <w:br/>
        <w:t>&amp; sanguinis effusiones: aut humoris eit aliqua</w:t>
        <w:br/>
        <w:t xml:space="preserve">parte contenti, quae </w:t>
      </w:r>
      <w:r>
        <w:rPr>
          <w:rStyle w:val="GrcARELIRE"/>
        </w:rPr>
        <w:t>ίδια</w:t>
      </w:r>
      <w:r>
        <w:rPr>
          <w:rStyle w:val="Dfinition"/>
        </w:rPr>
        <w:t>, hoc est, propria, vacuatio</w:t>
        <w:br/>
        <w:t xml:space="preserve"> vocatur. Huius generis sunt apophlegmatismi</w:t>
        <w:br/>
        <w:t xml:space="preserve">, errhina, &amp; per nares mediocris </w:t>
      </w:r>
      <w:r>
        <w:rPr>
          <w:rStyle w:val="GrcARELIRE"/>
        </w:rPr>
        <w:t>αιμοῤῥάγια</w:t>
      </w:r>
      <w:r>
        <w:rPr>
          <w:rStyle w:val="Dfinition"/>
        </w:rPr>
        <w:t>. His</w:t>
        <w:br/>
        <w:t>enim cerebrum ipsum vacuatur. Item vomitus</w:t>
        <w:br/>
        <w:t>mediocris &amp; eorum modo quae in ventriculo</w:t>
        <w:br/>
        <w:t>continentur, &amp; balani atque clysteres intestina</w:t>
        <w:br/>
        <w:t>vacuantes. similiter menstrua naturali modo</w:t>
        <w:br/>
        <w:t>prodeuntia, &amp; ianguinis per haemorrhoidas moderata</w:t>
        <w:br/>
        <w:t xml:space="preserve"> profusio. ad haec scarificationes, hirudines,</w:t>
        <w:br/>
        <w:t>&amp; quicquid etiam impactum in parte numorem</w:t>
        <w:br/>
        <w:t>potest reuellere. Quod enim à parte aliqua reuellitur</w:t>
        <w:br/>
        <w:t>, id ab ea vacuatur, etiamii corpore non</w:t>
        <w:br/>
        <w:t>excesserit. Praeterea vacuationum aliae sub sensum</w:t>
        <w:br/>
        <w:t xml:space="preserve"> cadunt, aliae iensibus vsurpari non possunt.</w:t>
        <w:br/>
        <w:t>Sensibilis quidem est quae fit venae sectione, purgatione</w:t>
        <w:br/>
        <w:t>, sudore, apophlegmatismis, vomitionibus</w:t>
        <w:br/>
        <w:t>, clysteribus: sub senium non venit quae quotidie</w:t>
        <w:br/>
        <w:t xml:space="preserve"> per </w:t>
      </w:r>
      <w:r>
        <w:rPr>
          <w:rStyle w:val="GrcARELIRE"/>
        </w:rPr>
        <w:t>τὴν ἄδηλον ἄναπνοὴν</w:t>
      </w:r>
      <w:r>
        <w:rPr>
          <w:rStyle w:val="Dfinition"/>
        </w:rPr>
        <w:t>, hoc est, insensilem</w:t>
        <w:br/>
        <w:t xml:space="preserve"> transpiratum, in nobis peragitur, &amp; quam</w:t>
        <w:br/>
        <w:t xml:space="preserve">balnea, frictiones &amp; medicamenta </w:t>
      </w:r>
      <w:r>
        <w:rPr>
          <w:rStyle w:val="GrcARELIRE"/>
        </w:rPr>
        <w:t>διαφορητικα</w:t>
      </w:r>
      <w:r>
        <w:rPr>
          <w:rStyle w:val="Dfinition"/>
        </w:rPr>
        <w:br/>
        <w:t>cuti adhibita moliuntur. Haec enim humores attenuant</w:t>
        <w:br/>
        <w:t xml:space="preserve"> &amp; per halitum digerunt, ac flatus similiter</w:t>
        <w:br/>
        <w:t>, qui quamuis generali vacuationis significato</w:t>
        <w:br/>
        <w:t xml:space="preserve"> vacuari dicantur, magis tamen proprie ita</w:t>
        <w:br/>
        <w:t>dicuntur, si sensibiliter &amp; cum ionitu erumpant.</w:t>
        <w:br/>
        <w:t>Sed &amp; humoris repercuisio quae frigidis &amp; adstringentibus</w:t>
        <w:br/>
        <w:t xml:space="preserve"> medicamentis perficitur, species</w:t>
        <w:br/>
        <w:t>quaedam vacuationis censeri potest, quod humorem</w:t>
        <w:br/>
        <w:t xml:space="preserve"> loco pellat, partemque eo vacuam relinquat</w:t>
        <w:br/>
        <w:t>.</w:t>
        <w:br/>
      </w:r>
      <w:r>
        <w:rPr>
          <w:rStyle w:val="Orth"/>
        </w:rPr>
        <w:t>Κεραίαι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Sunt duae vteri apophyies exiguae,</w:t>
        <w:br/>
        <w:t>à lateribus ad ilia, papillae ieum cornibus exorientibus</w:t>
        <w:br/>
        <w:t xml:space="preserve"> iimiles quas ob id </w:t>
      </w:r>
      <w:r>
        <w:rPr>
          <w:rStyle w:val="GrcARELIRE"/>
        </w:rPr>
        <w:t>κεραίας</w:t>
      </w:r>
      <w:r>
        <w:rPr>
          <w:rStyle w:val="Dfinition"/>
        </w:rPr>
        <w:t xml:space="preserve"> Diocles appellauit</w:t>
        <w:br/>
        <w:t>. In haec duo cornua semen muliebre excernitur</w:t>
        <w:br/>
        <w:t>, &amp; contractae allantoidis extremitates desinunt</w:t>
        <w:br/>
        <w:t>. Herophilus horum cornuum figuram dimidij</w:t>
        <w:br/>
        <w:t xml:space="preserve"> circuli reuolutioni comparauit. Eudemus</w:t>
        <w:br/>
      </w:r>
      <w:r>
        <w:rPr>
          <w:rStyle w:val="GrcARELIRE"/>
        </w:rPr>
        <w:t>πλεκτανας</w:t>
      </w:r>
      <w:r>
        <w:rPr>
          <w:rStyle w:val="Dfinition"/>
        </w:rPr>
        <w:t>, id est, cirros, vocauit, à cirris polyporum</w:t>
        <w:br/>
        <w:t xml:space="preserve"> similibus. Praxagoras &amp; Philotimus </w:t>
      </w:r>
      <w:r>
        <w:rPr>
          <w:rStyle w:val="GrcARELIRE"/>
        </w:rPr>
        <w:t>κολπους</w:t>
      </w:r>
      <w:r>
        <w:rPr>
          <w:rStyle w:val="Dfinition"/>
        </w:rPr>
        <w:br/>
        <w:t>, id est linus nuncuparunt: vnde &amp; mulieris</w:t>
        <w:br/>
        <w:t xml:space="preserve">vterum </w:t>
      </w:r>
      <w:r>
        <w:rPr>
          <w:rStyle w:val="GrcARELIRE"/>
        </w:rPr>
        <w:t>δικόλπον</w:t>
      </w:r>
      <w:r>
        <w:rPr>
          <w:rStyle w:val="Dfinition"/>
        </w:rPr>
        <w:t xml:space="preserve"> dixerunt.</w:t>
        <w:br/>
        <w:t>Dicuntur &amp; Aristoteli lib. 3. de animal. e</w:t>
        <w:br/>
      </w:r>
      <w:r>
        <w:rPr>
          <w:rStyle w:val="GrcARELIRE"/>
        </w:rPr>
        <w:t>χέρατα</w:t>
      </w:r>
      <w:r>
        <w:rPr>
          <w:rStyle w:val="Dfinition"/>
        </w:rPr>
        <w:t>. c6</w:t>
        <w:br/>
      </w:r>
      <w:r>
        <w:rPr>
          <w:rStyle w:val="Orth"/>
        </w:rPr>
        <w:t>Κεραίτις</w:t>
      </w:r>
      <w:r>
        <w:rPr>
          <w:rStyle w:val="Dfinition"/>
        </w:rPr>
        <w:t>. sic dictum est à quibuidam foenumgraecum</w:t>
        <w:br/>
        <w:t>, quoniam fructum corniculis similem habeat:</w:t>
        <w:br/>
        <w:t xml:space="preserve"> à quo etiam idem Hippocrates </w:t>
      </w:r>
      <w:r>
        <w:rPr>
          <w:rStyle w:val="GrcARELIRE"/>
        </w:rPr>
        <w:t>ἐικέρας</w:t>
      </w:r>
      <w:r>
        <w:rPr>
          <w:rStyle w:val="Dfinition"/>
        </w:rPr>
        <w:t xml:space="preserve"> appellauit</w:t>
        <w:br/>
        <w:t>.</w:t>
        <w:br/>
      </w:r>
      <w:r>
        <w:rPr>
          <w:rStyle w:val="Orth"/>
        </w:rPr>
        <w:t>Κεράμιον</w:t>
      </w:r>
      <w:r>
        <w:rPr>
          <w:rStyle w:val="Dfinition"/>
        </w:rPr>
        <w:t xml:space="preserve">. mensura est quae Atticis </w:t>
      </w:r>
      <w:r>
        <w:rPr>
          <w:rStyle w:val="GrcARELIRE"/>
        </w:rPr>
        <w:t>μετρητης</w:t>
      </w:r>
      <w:r>
        <w:rPr>
          <w:rStyle w:val="Dfinition"/>
        </w:rPr>
        <w:t>, Komanis</w:t>
        <w:br/>
        <w:t xml:space="preserve">cadus appellatur. vide in dictione </w:t>
      </w:r>
      <w:r>
        <w:rPr>
          <w:rStyle w:val="GrcARELIRE"/>
        </w:rPr>
        <w:t>μετρητής</w:t>
      </w:r>
      <w:r>
        <w:rPr>
          <w:rStyle w:val="Dfinition"/>
        </w:rPr>
        <w:t>. Eius</w:t>
        <w:br/>
        <w:t xml:space="preserve">nota fuit apud Graecos </w:t>
      </w:r>
      <w:r>
        <w:rPr>
          <w:rStyle w:val="GrcARELIRE"/>
        </w:rPr>
        <w:t>κρ</w:t>
      </w:r>
      <w:r>
        <w:rPr>
          <w:rStyle w:val="Dfinition"/>
        </w:rPr>
        <w:t xml:space="preserve">, cùm </w:t>
      </w:r>
      <w:r>
        <w:rPr>
          <w:rStyle w:val="GrcARELIRE"/>
        </w:rPr>
        <w:t>μ</w:t>
      </w:r>
      <w:r>
        <w:rPr>
          <w:rStyle w:val="Dfinition"/>
        </w:rPr>
        <w:t xml:space="preserve"> desuper imposito</w:t>
        <w:br/>
        <w:t>.</w:t>
        <w:br/>
      </w:r>
      <w:r>
        <w:rPr>
          <w:rStyle w:val="Orth"/>
        </w:rPr>
        <w:t>Κεραμίτης γὴ</w:t>
      </w:r>
      <w:r>
        <w:rPr>
          <w:rStyle w:val="Dfinition"/>
        </w:rPr>
        <w:t xml:space="preserve">. apud Hippoc. dicitur </w:t>
      </w:r>
      <w:r>
        <w:rPr>
          <w:rStyle w:val="GrcARELIRE"/>
        </w:rPr>
        <w:t>ἢ ἀργίλη</w:t>
      </w:r>
      <w:r>
        <w:rPr>
          <w:rStyle w:val="Dfinition"/>
        </w:rPr>
        <w:t>. videm plura</w:t>
        <w:br/>
        <w:t xml:space="preserve"> in voce yn.</w:t>
        <w:br/>
      </w:r>
      <w:r>
        <w:rPr>
          <w:rStyle w:val="Orth"/>
        </w:rPr>
        <w:t>Κεραννύμενοι πδρετοῖ</w:t>
      </w:r>
      <w:r>
        <w:rPr>
          <w:rStyle w:val="Dfinition"/>
        </w:rPr>
        <w:t>. febres confuiae dicuntur; inter</w:t>
        <w:br/>
        <w:t>febres compositas illae, quae ita simul compo¬nuntur</w:t>
        <w:br/>
        <w:t xml:space="preserve"> &amp; miscentur vt simul incipiant, simul¬ que</w:t>
        <w:br/>
        <w:t xml:space="preserve"> desinant, ita vt nulla ieorsim internosci pos¬ sit</w:t>
        <w:br/>
        <w:t>, sed signa sua confusa habeant, dicutur Gal. 2. cc</w:t>
        <w:br/>
        <w:t xml:space="preserve">de crisib. cap. 7. </w:t>
      </w:r>
      <w:r>
        <w:rPr>
          <w:rStyle w:val="GrcARELIRE"/>
        </w:rPr>
        <w:t>δι ὅλου κεραννύμενοι</w:t>
      </w:r>
      <w:r>
        <w:rPr>
          <w:rStyle w:val="Dfinition"/>
        </w:rPr>
        <w:t xml:space="preserve">. vide </w:t>
      </w:r>
      <w:r>
        <w:rPr>
          <w:rStyle w:val="Ref"/>
        </w:rPr>
        <w:t>σύνθετοι</w:t>
      </w:r>
      <w:r>
        <w:rPr>
          <w:rStyle w:val="GrcARELIRE"/>
        </w:rPr>
        <w:t xml:space="preserve"> ει</w:t>
      </w:r>
      <w:r>
        <w:rPr>
          <w:rStyle w:val="Dfinition"/>
        </w:rPr>
        <w:br/>
      </w:r>
      <w:r>
        <w:rPr>
          <w:rStyle w:val="GrcARELIRE"/>
        </w:rPr>
        <w:t>πυρετοί</w:t>
      </w:r>
      <w:r>
        <w:rPr>
          <w:rStyle w:val="Dfinition"/>
        </w:rPr>
        <w:t>, vbi latiuis omnes compositarum fe¬¬ brium</w:t>
        <w:br/>
        <w:t xml:space="preserve"> species explicamus; earu autem febrium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-0059.jpg</w:t>
        <w:br/>
        <w:t xml:space="preserve">"compositio dicitur Galeno </w:t>
      </w:r>
      <w:r>
        <w:rPr>
          <w:rStyle w:val="GrcARELIRE"/>
        </w:rPr>
        <w:t>κράσις</w:t>
      </w:r>
      <w:r>
        <w:rPr>
          <w:rStyle w:val="Dfinition"/>
        </w:rPr>
        <w:t xml:space="preserve"> lib. 2. de differ.</w:t>
        <w:br/>
        <w:t>"tebr. c. 8.</w:t>
        <w:br/>
      </w:r>
      <w:r>
        <w:rPr>
          <w:rStyle w:val="Orth"/>
        </w:rPr>
        <w:t>Κέρασαι</w:t>
      </w:r>
      <w:r>
        <w:rPr>
          <w:rStyle w:val="Dfinition"/>
        </w:rPr>
        <w:t xml:space="preserve">. vinum aqua miscere dicebant veteres </w:t>
      </w:r>
      <w:r>
        <w:rPr>
          <w:rStyle w:val="GrcARELIRE"/>
        </w:rPr>
        <w:t>ἀπο</w:t>
      </w:r>
      <w:r>
        <w:rPr>
          <w:rStyle w:val="Dfinition"/>
        </w:rPr>
        <w:br/>
        <w:t xml:space="preserve">„ </w:t>
      </w:r>
      <w:r>
        <w:rPr>
          <w:rStyle w:val="GrcARELIRE"/>
        </w:rPr>
        <w:t>τοῦ κέρατος</w:t>
      </w:r>
      <w:r>
        <w:rPr>
          <w:rStyle w:val="Dfinition"/>
        </w:rPr>
        <w:t>, id est cornu &amp; crater, scilicet in boum</w:t>
        <w:br/>
        <w:t>„cornibus potabant antiqui &amp; ex illis confecta</w:t>
        <w:br/>
        <w:t xml:space="preserve">„pocula </w:t>
      </w:r>
      <w:r>
        <w:rPr>
          <w:rStyle w:val="GrcARELIRE"/>
        </w:rPr>
        <w:t>ῥυτὰ</w:t>
      </w:r>
      <w:r>
        <w:rPr>
          <w:rStyle w:val="Dfinition"/>
        </w:rPr>
        <w:t xml:space="preserve"> dicebantur.</w:t>
        <w:br/>
      </w:r>
      <w:r>
        <w:rPr>
          <w:rStyle w:val="Orth"/>
        </w:rPr>
        <w:t>Κεράσβολον</w:t>
      </w:r>
      <w:r>
        <w:rPr>
          <w:rStyle w:val="Dfinition"/>
        </w:rPr>
        <w:t>. dicitur à rusticis semen quod serendo</w:t>
        <w:br/>
        <w:t>bubula cornua attingit, perque ea decidit in terram</w:t>
        <w:br/>
        <w:t>. Quod quidem genus seminis, fructum gignit</w:t>
        <w:br/>
        <w:t xml:space="preserve"> </w:t>
      </w:r>
      <w:r>
        <w:rPr>
          <w:rStyle w:val="GrcARELIRE"/>
        </w:rPr>
        <w:t>ἀτερά μονα</w:t>
      </w:r>
      <w:r>
        <w:rPr>
          <w:rStyle w:val="Dfinition"/>
        </w:rPr>
        <w:t>, vt icribit Plutarchus in Symposiacis</w:t>
        <w:br/>
        <w:t>, hoc est, rebellem nec coctiuum.</w:t>
        <w:br/>
      </w:r>
      <w:r>
        <w:rPr>
          <w:rStyle w:val="Orth"/>
        </w:rPr>
        <w:t>Κέρασμα</w:t>
      </w:r>
      <w:r>
        <w:rPr>
          <w:rStyle w:val="Dfinition"/>
        </w:rPr>
        <w:t>. apud Hippocr. significat aquae mixturam,</w:t>
        <w:br/>
        <w:t>qua aquae frigiditatem calidiore addita frangimus</w:t>
        <w:br/>
        <w:t xml:space="preserve">, vt annotat Galen. comment. 3.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>.</w:t>
        <w:br/>
      </w:r>
      <w:r>
        <w:rPr>
          <w:rStyle w:val="Orth"/>
        </w:rPr>
        <w:t>Κέρασος</w:t>
      </w:r>
      <w:r>
        <w:rPr>
          <w:rStyle w:val="Dfinition"/>
        </w:rPr>
        <w:t xml:space="preserve">. </w:t>
      </w:r>
      <w:r>
        <w:rPr>
          <w:rStyle w:val="Foreign"/>
        </w:rPr>
        <w:t>ceraius</w:t>
      </w:r>
      <w:r>
        <w:rPr>
          <w:rStyle w:val="Dfinition"/>
        </w:rPr>
        <w:t>. Arbor eit rolio meipiii, praeduro,</w:t>
        <w:br/>
        <w:t>latiore: cortice laeuiore, colore, craiiitudine tiliae</w:t>
        <w:br/>
        <w:t>similis, nore albo, pyri vel mespili, piuribus fosculis</w:t>
        <w:br/>
        <w:t xml:space="preserve"> racematim cogesto, fabaceo, fructu rubro,</w:t>
        <w:br/>
        <w:t>diospyri figura, magnitudine rabae: quanquam</w:t>
        <w:br/>
        <w:t>acinus diospyro praedurus, ceraso mollis. Fructus</w:t>
        <w:br/>
        <w:t xml:space="preserve">qui Graecis </w:t>
      </w:r>
      <w:r>
        <w:rPr>
          <w:rStyle w:val="GrcARELIRE"/>
        </w:rPr>
        <w:t>κέρασια</w:t>
      </w:r>
      <w:r>
        <w:rPr>
          <w:rStyle w:val="Dfinition"/>
        </w:rPr>
        <w:t>, Latinis ceraiia vel ceraia dicuntur</w:t>
        <w:br/>
        <w:t>, non semper paris &amp; eiusdem facultatis</w:t>
        <w:br/>
        <w:t>prouenit. Nam &amp; in harum, sicut etiam malolorum</w:t>
        <w:br/>
        <w:t xml:space="preserve"> granatorum &amp; malorum quibusdam austera</w:t>
        <w:br/>
        <w:t xml:space="preserve"> qualitas, in quibusdam vero dulcis, nonnullis</w:t>
        <w:br/>
        <w:t xml:space="preserve"> autem acida exuperat. Quinetiam ipsorum</w:t>
        <w:br/>
        <w:t>duicium ea quae nondum cocta iunt ac matura,</w:t>
        <w:br/>
        <w:t>quaedam admodum iunt acerba, quaedam iimiliter</w:t>
        <w:br/>
        <w:t xml:space="preserve"> moris acida. Sed in moris immaturis acida</w:t>
        <w:br/>
        <w:t>qualitas acerbam exuperat, in ceralis non semper</w:t>
        <w:br/>
        <w:t>. Ergo quae dulcia sunt, magis quae in intestinis</w:t>
        <w:br/>
        <w:t xml:space="preserve"> sunt, subducunt, sed minus grata stomacho</w:t>
        <w:br/>
        <w:t>sunt. Contra auitera, acida pituitolis excrementosisque</w:t>
        <w:br/>
        <w:t xml:space="preserve"> stomachis sunt apta. Siquidem magis</w:t>
        <w:br/>
        <w:t>quam austera desiccant, &amp; nonnihil etiam incidunt</w:t>
        <w:br/>
        <w:t>.</w:t>
        <w:br/>
      </w:r>
      <w:r>
        <w:rPr>
          <w:rStyle w:val="Orth"/>
        </w:rPr>
        <w:t>Κέρατα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Numerantur inter affectus praeter</w:t>
        <w:br/>
        <w:t>naturam. sunt autem duae eminentiae olseae quae</w:t>
        <w:br/>
        <w:t xml:space="preserve">prope tempora nascuntur. dicuntur &amp; </w:t>
      </w:r>
      <w:r>
        <w:rPr>
          <w:rStyle w:val="GrcARELIRE"/>
        </w:rPr>
        <w:t>διονυσι</w:t>
      </w:r>
      <w:r>
        <w:rPr>
          <w:rStyle w:val="Dfinition"/>
        </w:rPr>
        <w:t>GLOI</w:t>
        <w:br/>
        <w:t>.</w:t>
        <w:br/>
        <w:t xml:space="preserve">9 Et Polluci </w:t>
      </w:r>
      <w:r>
        <w:rPr>
          <w:rStyle w:val="GrcARELIRE"/>
        </w:rPr>
        <w:t>πορρείδεῖς ἐκφύσεις πρὶ τὸ μετῶπον</w:t>
      </w:r>
      <w:r>
        <w:rPr>
          <w:rStyle w:val="Dfinition"/>
        </w:rPr>
        <w:t>.</w:t>
        <w:br/>
        <w:t>„ Sed &amp; Arittoteli 3. de histor. animal, dicuntur sic</w:t>
        <w:br/>
        <w:t>„ vteri extremitates quae &amp; quasi cornua, quae fre"quentius</w:t>
        <w:br/>
        <w:t xml:space="preserve"> </w:t>
      </w:r>
      <w:r>
        <w:rPr>
          <w:rStyle w:val="GrcARELIRE"/>
        </w:rPr>
        <w:t>κεραιαι</w:t>
      </w:r>
      <w:r>
        <w:rPr>
          <w:rStyle w:val="Dfinition"/>
        </w:rPr>
        <w:t xml:space="preserve"> vt supra dictum.</w:t>
        <w:br/>
      </w:r>
      <w:r>
        <w:rPr>
          <w:rStyle w:val="Orth"/>
        </w:rPr>
        <w:t>Κέρατια</w:t>
      </w:r>
      <w:r>
        <w:rPr>
          <w:rStyle w:val="Dfinition"/>
        </w:rPr>
        <w:t>. Siliquae, id est leguminum folliculi à cor„niculi</w:t>
        <w:br/>
        <w:t xml:space="preserve"> similitudine sic dicti, accipitur etiam stri"ctius</w:t>
        <w:br/>
        <w:t xml:space="preserve"> diciturque tam de arbore quadam pecu„liari</w:t>
        <w:br/>
        <w:t xml:space="preserve"> quam de fructu, quanquam Galen. arbo„rem</w:t>
        <w:br/>
        <w:t xml:space="preserve"> ipsam </w:t>
      </w:r>
      <w:r>
        <w:rPr>
          <w:rStyle w:val="GrcARELIRE"/>
        </w:rPr>
        <w:t>κερατώνιαν</w:t>
      </w:r>
      <w:r>
        <w:rPr>
          <w:rStyle w:val="Dfinition"/>
        </w:rPr>
        <w:t xml:space="preserve"> scribit nominari, cuius fru„</w:t>
        <w:br/>
        <w:t xml:space="preserve"> ctus sunt digitorum hominis longitudine, inte„rim</w:t>
        <w:br/>
        <w:t xml:space="preserve"> falcata, pollicari latitudine, dulces, sed con„coctu</w:t>
        <w:br/>
        <w:t xml:space="preserve"> difficiles &amp; mali succi, eas recentiores</w:t>
        <w:br/>
        <w:t xml:space="preserve">„Graeci </w:t>
      </w:r>
      <w:r>
        <w:rPr>
          <w:rStyle w:val="GrcARELIRE"/>
        </w:rPr>
        <w:t>ξυλοκέρατα</w:t>
      </w:r>
      <w:r>
        <w:rPr>
          <w:rStyle w:val="Dfinition"/>
        </w:rPr>
        <w:t xml:space="preserve"> vocant.</w:t>
        <w:br/>
      </w:r>
      <w:r>
        <w:rPr>
          <w:rStyle w:val="Orth"/>
        </w:rPr>
        <w:t>Κερατιον</w:t>
      </w:r>
      <w:r>
        <w:rPr>
          <w:rStyle w:val="Dfinition"/>
        </w:rPr>
        <w:t>. siue siliqua vocatur etiam foenumgraecum</w:t>
        <w:br/>
        <w:t>"vt Columella docet lib. 2. c. 11. de quibus siliquis</w:t>
        <w:br/>
        <w:t>"quidam intelligi Volunt dictum Lucae cap. 15. ae</w:t>
        <w:br/>
        <w:t xml:space="preserve">„filio prodigo </w:t>
      </w:r>
      <w:r>
        <w:rPr>
          <w:rStyle w:val="GrcARELIRE"/>
        </w:rPr>
        <w:t>ἐπεθύμει γεμῖσαι τὴν κοιλίαν ἀντου ὑπο</w:t>
      </w:r>
      <w:r>
        <w:rPr>
          <w:rStyle w:val="Dfinition"/>
        </w:rPr>
        <w:br/>
        <w:t>„</w:t>
      </w:r>
      <w:r>
        <w:rPr>
          <w:rStyle w:val="GrcARELIRE"/>
        </w:rPr>
        <w:t>των κεράτιων ὧν ἥσθιον οἱ χοῖροι</w:t>
      </w:r>
      <w:r>
        <w:rPr>
          <w:rStyle w:val="Dfinition"/>
        </w:rPr>
        <w:t>. id est &amp; cupiebat</w:t>
        <w:br/>
        <w:t>„ implere ventrem suum de siliquis quas porci</w:t>
        <w:br/>
        <w:t>„manducabant. Sed quid hic vetet accipere pro„leguminum</w:t>
        <w:br/>
        <w:t xml:space="preserve"> folliculis, hoc est, siliquis (quas Plin„</w:t>
        <w:br/>
        <w:t xml:space="preserve"> quoque pecorum pabuio gratiliimas esse scri„bit)</w:t>
        <w:br/>
        <w:t xml:space="preserve"> non video.</w:t>
        <w:br/>
      </w:r>
      <w:r>
        <w:rPr>
          <w:rStyle w:val="Orth"/>
        </w:rPr>
        <w:t>Κέρατιον</w:t>
      </w:r>
      <w:r>
        <w:rPr>
          <w:rStyle w:val="Dfinition"/>
        </w:rPr>
        <w:t>. etiam siliqua Graeca vocatur Columellae</w:t>
        <w:br/>
        <w:t>„ lib. de arboribus cap. 25. quae vt &amp; ex eius verbis</w:t>
        <w:br/>
        <w:t xml:space="preserve">„ patet, alia non eit quam quae </w:t>
      </w:r>
      <w:r>
        <w:rPr>
          <w:rStyle w:val="GrcARELIRE"/>
        </w:rPr>
        <w:t>κερατωνία</w:t>
      </w:r>
      <w:r>
        <w:rPr>
          <w:rStyle w:val="Dfinition"/>
        </w:rPr>
        <w:t xml:space="preserve"> dicitur cu„</w:t>
        <w:br/>
        <w:t xml:space="preserve"> ius fructus </w:t>
      </w:r>
      <w:r>
        <w:rPr>
          <w:rStyle w:val="GrcARELIRE"/>
        </w:rPr>
        <w:t>κεράτια</w:t>
      </w:r>
      <w:r>
        <w:rPr>
          <w:rStyle w:val="Dfinition"/>
        </w:rPr>
        <w:t xml:space="preserve">: at quae </w:t>
      </w:r>
      <w:r>
        <w:rPr>
          <w:rStyle w:val="GrcARELIRE"/>
        </w:rPr>
        <w:t>κερατια ἄκανθῆς</w:t>
      </w:r>
      <w:r>
        <w:rPr>
          <w:rStyle w:val="Dfinition"/>
        </w:rPr>
        <w:t xml:space="preserve"> dicun„</w:t>
        <w:br/>
        <w:t xml:space="preserve"> tur iignincant (vt ait Gal.) tructum acaciae quam</w:t>
        <w:br/>
        <w:t>spinam esse arborescentem Dioicor. tradit: vet.</w:t>
        <w:br/>
        <w:t>lexic. interpretatur fructum acaciae siliquatum,</w:t>
        <w:br/>
        <w:t xml:space="preserve">nam eius fructum </w:t>
      </w:r>
      <w:r>
        <w:rPr>
          <w:rStyle w:val="GrcARELIRE"/>
        </w:rPr>
        <w:t>ἐν λόβοῖς κεισθαι</w:t>
      </w:r>
      <w:r>
        <w:rPr>
          <w:rStyle w:val="Dfinition"/>
        </w:rPr>
        <w:t xml:space="preserve"> seu </w:t>
      </w:r>
      <w:r>
        <w:rPr>
          <w:rStyle w:val="GrcARELIRE"/>
        </w:rPr>
        <w:t>ἐν θυλάκοις εἰ</w:t>
      </w:r>
      <w:r>
        <w:rPr>
          <w:rStyle w:val="Dfinition"/>
        </w:rPr>
        <w:br/>
      </w:r>
      <w:r>
        <w:rPr>
          <w:rStyle w:val="GrcARELIRE"/>
        </w:rPr>
        <w:t>συνεζευτμενως</w:t>
      </w:r>
      <w:r>
        <w:rPr>
          <w:rStyle w:val="Dfinition"/>
        </w:rPr>
        <w:t>, in folliculis quales sunt &amp; in iiliqua, a</w:t>
        <w:br/>
        <w:t>testantur Dioicor. &amp; Plinius. 6</w:t>
        <w:br/>
      </w:r>
      <w:r>
        <w:rPr>
          <w:rStyle w:val="Orth"/>
        </w:rPr>
        <w:t>Κεράτιον</w:t>
      </w:r>
      <w:r>
        <w:rPr>
          <w:rStyle w:val="Dfinition"/>
        </w:rPr>
        <w:t>. siliqua est dimidia pars lupini, pendens grana</w:t>
        <w:br/>
        <w:t xml:space="preserve"> quatuor hordei: lupinus enim pondere suo</w:t>
        <w:br/>
        <w:t>octo grana hordei exaequat. Huius nota apud</w:t>
        <w:br/>
        <w:t>Gręcos fuit K cuius apex inferior linea recta per</w:t>
        <w:br/>
        <w:t>obliquum sectus esset, e desuper impolito.</w:t>
        <w:br/>
      </w:r>
      <w:r>
        <w:rPr>
          <w:rStyle w:val="Orth"/>
        </w:rPr>
        <w:t>Διὰ κερατος</w:t>
      </w:r>
      <w:r>
        <w:rPr>
          <w:rStyle w:val="Dfinition"/>
        </w:rPr>
        <w:t>. collyrium oculorum inflamma¬„</w:t>
        <w:br/>
        <w:t>tionibus vtile, quod quia cornum habet sic vocatur</w:t>
        <w:br/>
        <w:t>. describitur à Celso l. 6. c. 6.</w:t>
        <w:br/>
      </w:r>
      <w:r>
        <w:rPr>
          <w:rStyle w:val="Orth"/>
        </w:rPr>
        <w:t>Κερατοειδὴς γιτῶν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ὑμὴν</w:t>
      </w:r>
      <w:r>
        <w:rPr>
          <w:rStyle w:val="Dfinition"/>
        </w:rPr>
        <w:t>. cornea tunica seu membrana</w:t>
        <w:br/>
        <w:t>. Est tunica oculi secunda, hoc est, proxime</w:t>
        <w:br/>
        <w:t xml:space="preserve">subiecta adnatae tunicae, quam </w:t>
      </w:r>
      <w:r>
        <w:rPr>
          <w:rStyle w:val="GrcARELIRE"/>
        </w:rPr>
        <w:t>ἐπιπέφυκότα</w:t>
      </w:r>
      <w:r>
        <w:rPr>
          <w:rStyle w:val="Dfinition"/>
        </w:rPr>
        <w:t xml:space="preserve"> appellant</w:t>
        <w:br/>
        <w:t>. Oritur à crassa cerebri meninge, multo tamen</w:t>
        <w:br/>
        <w:t xml:space="preserve"> quam ea euadit durior atque firmior, totumque</w:t>
        <w:br/>
        <w:t xml:space="preserve"> oculum circumdat. Praetenditur enim</w:t>
        <w:br/>
        <w:t>humori crystallino veluti operimentum &amp; propugnaculum</w:t>
        <w:br/>
        <w:t xml:space="preserve"> aduerius ea quae extrinsecus possunt</w:t>
        <w:br/>
        <w:t xml:space="preserve"> accidere. Ideoque non modo densam, sed</w:t>
        <w:br/>
        <w:t>etiam praetenuem, albam &amp; pellucidam fien</w:t>
        <w:br/>
        <w:t>oportuit, ne vllo pacto visionem, humori cryitallino</w:t>
        <w:br/>
        <w:t xml:space="preserve"> (quod primum est visus instrumentum)</w:t>
        <w:br/>
        <w:t>praetensa impediret. Itaque non aliter quam cornu</w:t>
        <w:br/>
        <w:t xml:space="preserve"> praetenue &amp; quam accuratiisime derasum</w:t>
        <w:br/>
        <w:t>condita &amp; humorem eum tuetur, &amp; splendorem.</w:t>
        <w:br/>
        <w:t xml:space="preserve">nihilominus transmittit. Graeci etiam </w:t>
      </w:r>
      <w:r>
        <w:rPr>
          <w:rStyle w:val="GrcARELIRE"/>
        </w:rPr>
        <w:t>κεραπειδὴ</w:t>
      </w:r>
      <w:r>
        <w:rPr>
          <w:rStyle w:val="Dfinition"/>
        </w:rPr>
        <w:br/>
        <w:t>appellarunt, siue propter firmitatem, siue quod</w:t>
        <w:br/>
        <w:t>per eam, qui illi adiacet internus humor, tanquam</w:t>
        <w:br/>
        <w:t xml:space="preserve"> per cornum transluceat, siue quod cornus</w:t>
        <w:br/>
        <w:t>instar veluti in laminas dissoluatur, vt scribit</w:t>
        <w:br/>
        <w:t>Rufus Ephesius. Pluribus enim ceu corticibus</w:t>
        <w:br/>
        <w:t>constare dicitur à Galeno lib. de oculis. Vt autem</w:t>
        <w:br/>
        <w:t xml:space="preserve"> illa sic composita aptissima est ad visionem,</w:t>
        <w:br/>
        <w:t>ita cum eius pars, quae pupillae antestat, crasiior,</w:t>
        <w:br/>
        <w:t>aut ipissior, aut humidior est facta, visionem impedit:</w:t>
        <w:br/>
        <w:t xml:space="preserve"> similiter si colorem mutauit. Nam crassior</w:t>
        <w:br/>
        <w:t xml:space="preserve"> &amp; spissior visus hebetudinem creat: humidior</w:t>
        <w:br/>
        <w:t xml:space="preserve"> non eam tantum, sed etiam vt quasi per caliginem</w:t>
        <w:br/>
        <w:t>, vel nebulam, vel halitum quempiam,</w:t>
        <w:br/>
        <w:t>vel fumum cernatur, efficit. Mutato autem eius</w:t>
        <w:br/>
        <w:t>colore, sicut per regium morbum contingit, pro</w:t>
        <w:br/>
        <w:t>natura coloris error in visu respondet. Rugatur</w:t>
        <w:br/>
        <w:t xml:space="preserve"> &amp; ipsa ijs qui ad extremum senium peruenerunt</w:t>
        <w:br/>
        <w:t>, tum propter ienectę imbecillitatem,</w:t>
        <w:br/>
        <w:t>tùm propter spiritus iuperne atfluentis penuriam</w:t>
        <w:br/>
        <w:t>. eoque fit vt ij, seruata etiam pupillae magnitudine</w:t>
        <w:br/>
        <w:t>, imbecillius, aut nullo etiam modo</w:t>
        <w:br/>
        <w:t>videant.</w:t>
        <w:br/>
      </w:r>
      <w:r>
        <w:rPr>
          <w:rStyle w:val="Orth"/>
        </w:rPr>
        <w:t>Κερατορύλαξ</w:t>
      </w:r>
      <w:r>
        <w:rPr>
          <w:rStyle w:val="Dfinition"/>
        </w:rPr>
        <w:t>, herba est folijs seriphij, vel potius rorismarini</w:t>
        <w:br/>
        <w:t xml:space="preserve"> aut lini quoque, capitulis arentibus, cirris</w:t>
        <w:br/>
        <w:t xml:space="preserve"> subluteis. Sic dicta est quia partem oculorum</w:t>
        <w:br/>
      </w:r>
      <w:r>
        <w:rPr>
          <w:rStyle w:val="GrcARELIRE"/>
        </w:rPr>
        <w:t>κερατοείδη</w:t>
      </w:r>
      <w:r>
        <w:rPr>
          <w:rStyle w:val="Dfinition"/>
        </w:rPr>
        <w:t>, hoc eit, corneam, defendat, salutique</w:t>
        <w:br/>
        <w:t>percussam restituat. A vulnerarijs cartophilago</w:t>
        <w:br/>
        <w:t>corrupte dicitur.</w:t>
        <w:br/>
      </w:r>
      <w:r>
        <w:rPr>
          <w:rStyle w:val="Orth"/>
        </w:rPr>
        <w:t>Κεράποντα</w:t>
      </w:r>
      <w:r>
        <w:rPr>
          <w:rStyle w:val="Dfinition"/>
        </w:rPr>
        <w:t xml:space="preserve">. arbor est </w:t>
      </w:r>
      <w:r>
        <w:rPr>
          <w:rStyle w:val="GrcARELIRE"/>
        </w:rPr>
        <w:t>τῶν κεράτων</w:t>
      </w:r>
      <w:r>
        <w:rPr>
          <w:rStyle w:val="Dfinition"/>
        </w:rPr>
        <w:t xml:space="preserve">, seu </w:t>
      </w:r>
      <w:r>
        <w:rPr>
          <w:rStyle w:val="GrcARELIRE"/>
        </w:rPr>
        <w:t>κέράτια</w:t>
      </w:r>
      <w:r>
        <w:rPr>
          <w:rStyle w:val="Dfinition"/>
        </w:rPr>
        <w:t xml:space="preserve"> ferens,</w:t>
        <w:br/>
        <w:t xml:space="preserve">de quibus supra, licet </w:t>
      </w:r>
      <w:r>
        <w:rPr>
          <w:rStyle w:val="GrcARELIRE"/>
        </w:rPr>
        <w:t>κερατιον</w:t>
      </w:r>
      <w:r>
        <w:rPr>
          <w:rStyle w:val="Dfinition"/>
        </w:rPr>
        <w:t xml:space="preserve"> quoque ipsam dici d</w:t>
        <w:br/>
        <w:t>vt &amp; fructum quidam velint; Plin. &amp; Columellasiliquam</w:t>
        <w:br/>
        <w:t xml:space="preserve"> appellant, hanc Hesychius falso putat a</w:t>
        <w:br/>
        <w:t>esse ficum Aegyptiam: huic autem Ceratoniae à</w:t>
        <w:br/>
        <w:t>arbori Gal. atque Aetius l. 1. vim siccandi atque d</w:t>
        <w:br/>
        <w:t>astringendi inesse scribunt.</w:t>
        <w:br/>
      </w:r>
      <w:r>
        <w:rPr>
          <w:rStyle w:val="Orth"/>
        </w:rPr>
        <w:t>Κερατῶνία</w:t>
      </w:r>
      <w:r>
        <w:rPr>
          <w:rStyle w:val="Dfinition"/>
        </w:rPr>
        <w:t>. dicitur, vt scribit Galenus, arbor siliquas</w:t>
        <w:br/>
        <w:t xml:space="preserve">ferens, quae </w:t>
      </w:r>
      <w:r>
        <w:rPr>
          <w:rStyle w:val="GrcARELIRE"/>
        </w:rPr>
        <w:t>κεράτια</w:t>
      </w:r>
      <w:r>
        <w:rPr>
          <w:rStyle w:val="Dfinition"/>
        </w:rPr>
        <w:t xml:space="preserve"> appellantur. Cui &amp; vim siccandi</w:t>
        <w:br/>
        <w:t xml:space="preserve"> &amp; adstringendi inesse scribit.</w:t>
        <w:br/>
      </w:r>
      <w:r>
        <w:rPr>
          <w:rStyle w:val="Orth"/>
        </w:rPr>
        <w:t>Κεραυνία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ἄειζωον</w:t>
      </w:r>
      <w:r>
        <w:rPr>
          <w:rStyle w:val="Dfinition"/>
        </w:rPr>
        <w:t>, siue seS</w:t>
        <w:br/>
        <w:t xml:space="preserve"> adueriari credatur,</w:t>
        <w:br/>
        <w:t>,„quod fulmimbi</w:t>
        <w:br/>
        <w:t>dum minus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-0061.jpg</w:t>
        <w:br/>
        <w:t>nec ijs domum vnquam percuti, in cuius tegulis</w:t>
        <w:br/>
        <w:t>vireat.</w:t>
        <w:br/>
      </w:r>
      <w:r>
        <w:rPr>
          <w:rStyle w:val="Orth"/>
        </w:rPr>
        <w:t>Ἀεραύνιος</w:t>
      </w:r>
      <w:r>
        <w:rPr>
          <w:rStyle w:val="Dfinition"/>
        </w:rPr>
        <w:t>. deligaturae nomen est, quae medio pectori</w:t>
        <w:br/>
        <w:t>&amp; dorlo deligandis conuenit. Galenus libro de</w:t>
        <w:br/>
        <w:t>fascijs duas eius differentias describit.</w:t>
        <w:br/>
      </w:r>
      <w:r>
        <w:rPr>
          <w:rStyle w:val="Orth"/>
        </w:rPr>
        <w:t>Κκὶς</w:t>
      </w:r>
      <w:r>
        <w:rPr>
          <w:rStyle w:val="Dfinition"/>
        </w:rPr>
        <w:t xml:space="preserve">. </w:t>
      </w:r>
      <w:r>
        <w:rPr>
          <w:rStyle w:val="Foreign"/>
        </w:rPr>
        <w:t>radius</w:t>
      </w:r>
      <w:r>
        <w:rPr>
          <w:rStyle w:val="Dfinition"/>
        </w:rPr>
        <w:t>. est os alterum cubiti superius, sed minus</w:t>
        <w:br/>
        <w:t xml:space="preserve"> &amp; breuius. Nam cum cubitus generatim dictus</w:t>
        <w:br/>
        <w:t xml:space="preserve"> duobus ossibus constet, vno quidem inferiori</w:t>
        <w:br/>
        <w:t xml:space="preserve"> &amp; subiecto, sed grandiore, altero vero super</w:t>
        <w:br/>
        <w:t xml:space="preserve">insidente &amp; breuiore, illud Graeci </w:t>
      </w:r>
      <w:r>
        <w:rPr>
          <w:rStyle w:val="GrcARELIRE"/>
        </w:rPr>
        <w:t>πηχαυ</w:t>
      </w:r>
      <w:r>
        <w:rPr>
          <w:rStyle w:val="Dfinition"/>
        </w:rPr>
        <w:t>, eodem</w:t>
        <w:br/>
        <w:t xml:space="preserve">cum tota parte nomine, hoc </w:t>
      </w:r>
      <w:r>
        <w:rPr>
          <w:rStyle w:val="GrcARELIRE"/>
        </w:rPr>
        <w:t>κερκιτα</w:t>
      </w:r>
      <w:r>
        <w:rPr>
          <w:rStyle w:val="Dfinition"/>
        </w:rPr>
        <w:t xml:space="preserve"> a figura rotarum</w:t>
        <w:br/>
        <w:t xml:space="preserve"> paruarum radios imitante nuncuparunt.</w:t>
        <w:br/>
        <w:t>lunguntur inuicem haec duo ossa vtroque fine</w:t>
        <w:br/>
        <w:t>validis ligamentis, verum radij finis superior leuiter</w:t>
        <w:br/>
        <w:t xml:space="preserve"> cauus externum brachij condylum amplectitur</w:t>
        <w:br/>
        <w:t>, hacque diarthrosi manus tota nunc in</w:t>
        <w:br/>
        <w:t>pronum, nunc in supinum adducitur. Est autem</w:t>
        <w:br/>
        <w:t>radius non rectus, sed in arcus modum inflexus</w:t>
        <w:br/>
        <w:t>adeo vt vtraque parte cubito coniunctus, in medio</w:t>
        <w:br/>
        <w:t xml:space="preserve"> tamen dehiscat.</w:t>
        <w:br/>
        <w:t xml:space="preserve">Suram etia </w:t>
      </w:r>
      <w:r>
        <w:rPr>
          <w:rStyle w:val="GrcARELIRE"/>
        </w:rPr>
        <w:t>κέρκίδα</w:t>
      </w:r>
      <w:r>
        <w:rPr>
          <w:rStyle w:val="Dfinition"/>
        </w:rPr>
        <w:t xml:space="preserve"> herophilus appellauit inquit</w:t>
        <w:br/>
        <w:t xml:space="preserve">„Ruffus Ephesius: ad haec Polluce authore </w:t>
      </w:r>
      <w:r>
        <w:rPr>
          <w:rStyle w:val="GrcARELIRE"/>
        </w:rPr>
        <w:t>κέρκις</w:t>
      </w:r>
      <w:r>
        <w:rPr>
          <w:rStyle w:val="Dfinition"/>
        </w:rPr>
        <w:br/>
        <w:t xml:space="preserve">„ nominatur </w:t>
      </w:r>
      <w:r>
        <w:rPr>
          <w:rStyle w:val="GrcARELIRE"/>
        </w:rPr>
        <w:t>τὸ με ζον ὄστουν ὅ</w:t>
      </w:r>
      <w:r>
        <w:rPr>
          <w:rStyle w:val="Dfinition"/>
        </w:rPr>
        <w:t xml:space="preserve"> </w:t>
      </w:r>
      <w:r>
        <w:rPr>
          <w:rStyle w:val="GrcARELIRE"/>
        </w:rPr>
        <w:t>τὴν κνήμην φέρει</w:t>
      </w:r>
      <w:r>
        <w:rPr>
          <w:rStyle w:val="Dfinition"/>
        </w:rPr>
        <w:t>, majus</w:t>
        <w:br/>
        <w:t xml:space="preserve">„illud os quod tibiam fert; vnde &amp; </w:t>
      </w:r>
      <w:r>
        <w:rPr>
          <w:rStyle w:val="GrcARELIRE"/>
        </w:rPr>
        <w:t>παρακερκίδὲς</w:t>
      </w:r>
      <w:r>
        <w:rPr>
          <w:rStyle w:val="Dfinition"/>
        </w:rPr>
        <w:br/>
        <w:t xml:space="preserve">" dicuntur </w:t>
      </w:r>
      <w:r>
        <w:rPr>
          <w:rStyle w:val="GrcARELIRE"/>
        </w:rPr>
        <w:t>τὰ μικρὰ ὅστα</w:t>
      </w:r>
      <w:r>
        <w:rPr>
          <w:rStyle w:val="Dfinition"/>
        </w:rPr>
        <w:t xml:space="preserve"> quae ab vtraque illius parte</w:t>
        <w:br/>
        <w:t xml:space="preserve">sunt, alio nomine dicta </w:t>
      </w:r>
      <w:r>
        <w:rPr>
          <w:rStyle w:val="GrcARELIRE"/>
        </w:rPr>
        <w:t>προναι</w:t>
      </w:r>
      <w:r>
        <w:rPr>
          <w:rStyle w:val="Dfinition"/>
        </w:rPr>
        <w:t xml:space="preserve"> ibulae.</w:t>
        <w:br/>
      </w:r>
      <w:r>
        <w:rPr>
          <w:rStyle w:val="Orth"/>
        </w:rPr>
        <w:t>Κερκις</w:t>
      </w:r>
      <w:r>
        <w:rPr>
          <w:rStyle w:val="Dfinition"/>
        </w:rPr>
        <w:t xml:space="preserve">. etiam idem est quod </w:t>
      </w:r>
      <w:r>
        <w:rPr>
          <w:rStyle w:val="GrcARELIRE"/>
        </w:rPr>
        <w:t>σπαθη</w:t>
      </w:r>
      <w:r>
        <w:rPr>
          <w:rStyle w:val="Dfinition"/>
        </w:rPr>
        <w:t>, rudicula, qua ali"</w:t>
        <w:br/>
        <w:t xml:space="preserve"> quid agitatur in lebete vel olla dum coquitur,</w:t>
        <w:br/>
        <w:t xml:space="preserve">" apud Gal. </w:t>
      </w:r>
      <w:r>
        <w:rPr>
          <w:rStyle w:val="GrcARELIRE"/>
        </w:rPr>
        <w:t>κτ τόπ</w:t>
      </w:r>
      <w:r>
        <w:rPr>
          <w:rStyle w:val="Dfinition"/>
        </w:rPr>
        <w:t xml:space="preserve">. vbi nonnulli esse volunt </w:t>
      </w:r>
      <w:r>
        <w:rPr>
          <w:rStyle w:val="GrcARELIRE"/>
        </w:rPr>
        <w:t>δοίδυη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κα</w:t>
      </w:r>
      <w:r>
        <w:rPr>
          <w:rStyle w:val="Dfinition"/>
        </w:rPr>
        <w:t xml:space="preserve">, </w:t>
      </w:r>
      <w:r>
        <w:rPr>
          <w:rStyle w:val="GrcARELIRE"/>
        </w:rPr>
        <w:t>τειβαί αν</w:t>
      </w:r>
      <w:r>
        <w:rPr>
          <w:rStyle w:val="Dfinition"/>
        </w:rPr>
        <w:t xml:space="preserve">, </w:t>
      </w:r>
      <w:r>
        <w:rPr>
          <w:rStyle w:val="GrcARELIRE"/>
        </w:rPr>
        <w:t>ὕπερον</w:t>
      </w:r>
      <w:r>
        <w:rPr>
          <w:rStyle w:val="Dfinition"/>
        </w:rPr>
        <w:t xml:space="preserve"> pistillum, quius vsus potius</w:t>
        <w:br/>
        <w:t>„ in pinsendis contundendisque quam in agitandis</w:t>
        <w:br/>
        <w:t>" pharmacis est, sic fere Plin. de plittaco, haec cum</w:t>
        <w:br/>
        <w:t>„"loqui discit, ferreo verberatur radio.</w:t>
        <w:br/>
      </w:r>
      <w:r>
        <w:rPr>
          <w:rStyle w:val="Orth"/>
        </w:rPr>
        <w:t>Κέρκος</w:t>
      </w:r>
      <w:r>
        <w:rPr>
          <w:rStyle w:val="Dfinition"/>
        </w:rPr>
        <w:t>. cauda, dicitur in muliebri pudendo, qui affe„ctus</w:t>
        <w:br/>
        <w:t xml:space="preserve"> </w:t>
      </w:r>
      <w:r>
        <w:rPr>
          <w:rStyle w:val="GrcARELIRE"/>
        </w:rPr>
        <w:t>κέρκωσις</w:t>
      </w:r>
      <w:r>
        <w:rPr>
          <w:rStyle w:val="Dfinition"/>
        </w:rPr>
        <w:t xml:space="preserve"> apud Aetium vocatur de quo mox;</w:t>
        <w:br/>
        <w:t xml:space="preserve">„item &amp; </w:t>
      </w:r>
      <w:r>
        <w:rPr>
          <w:rStyle w:val="GrcARELIRE"/>
        </w:rPr>
        <w:t>κέρκ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pudendum virise dicitur Helychio</w:t>
        <w:br/>
        <w:t>vt Latinis cauda.</w:t>
        <w:br/>
      </w:r>
      <w:r>
        <w:rPr>
          <w:rStyle w:val="Orth"/>
        </w:rPr>
        <w:t>Κέρκωσις</w:t>
      </w:r>
      <w:r>
        <w:rPr>
          <w:rStyle w:val="Dfinition"/>
        </w:rPr>
        <w:t xml:space="preserve">. </w:t>
      </w:r>
      <w:r>
        <w:rPr>
          <w:rStyle w:val="Foreign"/>
        </w:rPr>
        <w:t>cauda</w:t>
      </w:r>
      <w:r>
        <w:rPr>
          <w:rStyle w:val="Dfinition"/>
        </w:rPr>
        <w:t>. morbus muliebris. Est autem carnosa</w:t>
        <w:br/>
        <w:t xml:space="preserve"> quaedam substantia, ab ore vteri incipiens,</w:t>
        <w:br/>
        <w:t>&amp; muliebre pudendum replens, interim etiam</w:t>
        <w:br/>
        <w:t>foras caudae modo procidens, vnde &amp; nomen</w:t>
        <w:br/>
        <w:t>habet.</w:t>
        <w:br/>
      </w:r>
      <w:r>
        <w:rPr>
          <w:rStyle w:val="Orth"/>
        </w:rPr>
        <w:t>Κέρνα</w:t>
      </w:r>
      <w:r>
        <w:rPr>
          <w:rStyle w:val="Dfinition"/>
        </w:rPr>
        <w:t xml:space="preserve"> Polluci lib. 2. esse dicuntur duae obliquae as„peritates</w:t>
        <w:br/>
        <w:t xml:space="preserve"> ex septem illis quae in dorso assurgunt.</w:t>
        <w:br/>
      </w:r>
      <w:r>
        <w:rPr>
          <w:rStyle w:val="Orth"/>
        </w:rPr>
        <w:t>Κερησιανη Ἀντίδοτος</w:t>
      </w:r>
      <w:r>
        <w:rPr>
          <w:rStyle w:val="Dfinition"/>
        </w:rPr>
        <w:t xml:space="preserve">. describitur à Gal. I. 7. </w:t>
      </w:r>
      <w:r>
        <w:rPr>
          <w:rStyle w:val="GrcARELIRE"/>
        </w:rPr>
        <w:t>κ τόπ</w:t>
      </w:r>
      <w:r>
        <w:rPr>
          <w:rStyle w:val="Dfinition"/>
        </w:rPr>
        <w:t>. c. 5.</w:t>
        <w:br/>
        <w:t>„ ad phtisicos &amp; suppuratos.</w:t>
        <w:br/>
      </w:r>
      <w:r>
        <w:rPr>
          <w:rStyle w:val="Orth"/>
        </w:rPr>
        <w:t>Κέρχανα</w:t>
      </w:r>
      <w:r>
        <w:rPr>
          <w:rStyle w:val="Dfinition"/>
        </w:rPr>
        <w:t xml:space="preserve">, siue </w:t>
      </w:r>
      <w:r>
        <w:rPr>
          <w:rStyle w:val="Orth"/>
        </w:rPr>
        <w:t>κεργανέα</w:t>
      </w:r>
      <w:r>
        <w:rPr>
          <w:rStyle w:val="Dfinition"/>
        </w:rPr>
        <w:t xml:space="preserve">. Hesychio dicuntur </w:t>
      </w:r>
      <w:r>
        <w:rPr>
          <w:rStyle w:val="GrcARELIRE"/>
        </w:rPr>
        <w:t>ὀστέα κὰ</w:t>
      </w:r>
      <w:r>
        <w:rPr>
          <w:rStyle w:val="Dfinition"/>
        </w:rPr>
        <w:br/>
      </w:r>
      <w:r>
        <w:rPr>
          <w:rStyle w:val="GrcARELIRE"/>
        </w:rPr>
        <w:t>ἡ ῥιζαι ὅδον τῶν</w:t>
      </w:r>
      <w:r>
        <w:rPr>
          <w:rStyle w:val="Dfinition"/>
        </w:rPr>
        <w:t xml:space="preserve"> ossa &amp; radices dentium.</w:t>
        <w:br/>
      </w:r>
      <w:r>
        <w:rPr>
          <w:rStyle w:val="Orth"/>
        </w:rPr>
        <w:t>Κργνάλεον</w:t>
      </w:r>
      <w:r>
        <w:rPr>
          <w:rStyle w:val="Dfinition"/>
        </w:rPr>
        <w:t xml:space="preserve">, </w:t>
      </w:r>
      <w:r>
        <w:rPr>
          <w:rStyle w:val="GrcARELIRE"/>
        </w:rPr>
        <w:t>του κέργνου ποιητικον</w:t>
      </w:r>
      <w:r>
        <w:rPr>
          <w:rStyle w:val="Dfinition"/>
        </w:rPr>
        <w:t>, hoc est, asperitatis effectiuum</w:t>
        <w:br/>
        <w:t>, vt annotat Galenus in interpretatione</w:t>
        <w:br/>
        <w:t>vocum Hippocratis.</w:t>
        <w:br/>
        <w:t xml:space="preserve">„ Sed apud Hippocr. l. 7. Epid. legitur </w:t>
      </w:r>
      <w:r>
        <w:rPr>
          <w:rStyle w:val="GrcARELIRE"/>
        </w:rPr>
        <w:t>κερχαο</w:t>
      </w:r>
      <w:r>
        <w:rPr>
          <w:rStyle w:val="Dfinition"/>
        </w:rPr>
        <w:br/>
        <w:t xml:space="preserve"> </w:t>
      </w:r>
      <w:r>
        <w:rPr>
          <w:rStyle w:val="GrcARELIRE"/>
        </w:rPr>
        <w:t>λεον</w:t>
      </w:r>
      <w:r>
        <w:rPr>
          <w:rStyle w:val="Dfinition"/>
        </w:rPr>
        <w:t xml:space="preserve">, &amp; </w:t>
      </w:r>
      <w:r>
        <w:rPr>
          <w:rStyle w:val="GrcARELIRE"/>
        </w:rPr>
        <w:t>βήξ κεργαλέη</w:t>
      </w:r>
      <w:r>
        <w:rPr>
          <w:rStyle w:val="Dfinition"/>
        </w:rPr>
        <w:t xml:space="preserve"> line </w:t>
      </w:r>
      <w:r>
        <w:rPr>
          <w:rStyle w:val="GrcARELIRE"/>
        </w:rPr>
        <w:t>ν</w:t>
      </w:r>
      <w:r>
        <w:rPr>
          <w:rStyle w:val="Dfinition"/>
        </w:rPr>
        <w:t xml:space="preserve">. apud Gal. </w:t>
      </w:r>
      <w:r>
        <w:rPr>
          <w:rStyle w:val="GrcARELIRE"/>
        </w:rPr>
        <w:t>ἐν γλώσσαις</w:t>
      </w:r>
      <w:r>
        <w:rPr>
          <w:rStyle w:val="Dfinition"/>
        </w:rPr>
        <w:br/>
        <w:t xml:space="preserve">„legitur </w:t>
      </w:r>
      <w:r>
        <w:rPr>
          <w:rStyle w:val="GrcARELIRE"/>
        </w:rPr>
        <w:t>κεργναλαιον</w:t>
      </w:r>
      <w:r>
        <w:rPr>
          <w:rStyle w:val="Dfinition"/>
        </w:rPr>
        <w:t>, vbi notat sic etiam nominari</w:t>
        <w:br/>
      </w:r>
      <w:r>
        <w:rPr>
          <w:rStyle w:val="GrcARELIRE"/>
        </w:rPr>
        <w:t>ν τὴν τραγύτητα τῆς φάρυγγος</w:t>
      </w:r>
      <w:r>
        <w:rPr>
          <w:rStyle w:val="Dfinition"/>
        </w:rPr>
        <w:t xml:space="preserve">, </w:t>
      </w:r>
      <w:r>
        <w:rPr>
          <w:rStyle w:val="GrcARELIRE"/>
        </w:rPr>
        <w:t>κ τὸν ἐν τ</w:t>
      </w:r>
      <w:r>
        <w:rPr>
          <w:rStyle w:val="Dfinition"/>
        </w:rPr>
        <w:t xml:space="preserve">ῷ </w:t>
      </w:r>
      <w:r>
        <w:rPr>
          <w:rStyle w:val="GrcARELIRE"/>
        </w:rPr>
        <w:t>πνεύμονι ψόη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, vbi &amp; verbum </w:t>
      </w:r>
      <w:r>
        <w:rPr>
          <w:rStyle w:val="GrcARELIRE"/>
        </w:rPr>
        <w:t>κέργνεθα</w:t>
      </w:r>
      <w:r>
        <w:rPr>
          <w:rStyle w:val="Dfinition"/>
        </w:rPr>
        <w:t xml:space="preserve"> significare scribit</w:t>
        <w:br/>
      </w:r>
      <w:r>
        <w:rPr>
          <w:rStyle w:val="GrcARELIRE"/>
        </w:rPr>
        <w:t>τὸ ἂν ἄλογον</w:t>
      </w:r>
      <w:r>
        <w:rPr>
          <w:rStyle w:val="Dfinition"/>
        </w:rPr>
        <w:t>.</w:t>
        <w:br/>
      </w:r>
      <w:r>
        <w:rPr>
          <w:rStyle w:val="Orth"/>
        </w:rPr>
        <w:t>Κειγμοί</w:t>
      </w:r>
      <w:r>
        <w:rPr>
          <w:rStyle w:val="Dfinition"/>
        </w:rPr>
        <w:t>. 7. Epid. sunt faucium stridulae exaspera„</w:t>
        <w:br/>
        <w:t xml:space="preserve"> tiones, &amp; rauci creperique sonitus qui in tulsi</w:t>
        <w:br/>
        <w:t>„fiunt oppletis ac coarctatis spiritus instrumentis,</w:t>
        <w:br/>
        <w:t xml:space="preserve">vt sane idem </w:t>
      </w:r>
      <w:r>
        <w:rPr>
          <w:rStyle w:val="GrcARELIRE"/>
        </w:rPr>
        <w:t>κέρχμος</w:t>
      </w:r>
      <w:r>
        <w:rPr>
          <w:rStyle w:val="Dfinition"/>
        </w:rPr>
        <w:t xml:space="preserve"> quod </w:t>
      </w:r>
      <w:r>
        <w:rPr>
          <w:rStyle w:val="GrcARELIRE"/>
        </w:rPr>
        <w:t>κεργνὸς</w:t>
      </w:r>
      <w:r>
        <w:rPr>
          <w:rStyle w:val="Dfinition"/>
        </w:rPr>
        <w:t xml:space="preserve"> prope signifi"</w:t>
        <w:br/>
        <w:t xml:space="preserve"> care videatur, etii tritum magis </w:t>
      </w:r>
      <w:r>
        <w:rPr>
          <w:rStyle w:val="GrcARELIRE"/>
        </w:rPr>
        <w:t>κέργνος</w:t>
      </w:r>
      <w:r>
        <w:rPr>
          <w:rStyle w:val="Dfinition"/>
        </w:rPr>
        <w:t>, raro enim</w:t>
        <w:br/>
      </w:r>
      <w:r>
        <w:rPr>
          <w:rStyle w:val="GrcARELIRE"/>
        </w:rPr>
        <w:t>ἢ κ</w:t>
      </w:r>
      <w:r>
        <w:rPr>
          <w:rStyle w:val="Dfinition"/>
        </w:rPr>
        <w:t xml:space="preserve">. </w:t>
      </w:r>
      <w:r>
        <w:rPr>
          <w:rStyle w:val="GrcARELIRE"/>
        </w:rPr>
        <w:t>ρχμὸς</w:t>
      </w:r>
      <w:r>
        <w:rPr>
          <w:rStyle w:val="Dfinition"/>
        </w:rPr>
        <w:t xml:space="preserve"> apud Hipp. reperitur.</w:t>
        <w:br/>
      </w:r>
      <w:r>
        <w:rPr>
          <w:rStyle w:val="Orth"/>
        </w:rPr>
        <w:t>Κεργνασμοι</w:t>
      </w:r>
      <w:r>
        <w:rPr>
          <w:rStyle w:val="Dfinition"/>
        </w:rPr>
        <w:t xml:space="preserve">. apud Gal. in exeg. dicuntur </w:t>
      </w:r>
      <w:r>
        <w:rPr>
          <w:rStyle w:val="GrcARELIRE"/>
        </w:rPr>
        <w:t>τα κεργνώδη</w:t>
      </w:r>
      <w:r>
        <w:rPr>
          <w:rStyle w:val="Dfinition"/>
        </w:rPr>
        <w:br/>
      </w:r>
      <w:r>
        <w:rPr>
          <w:rStyle w:val="GrcARELIRE"/>
        </w:rPr>
        <w:t>παθεα</w:t>
      </w:r>
      <w:r>
        <w:rPr>
          <w:rStyle w:val="Dfinition"/>
        </w:rPr>
        <w:t xml:space="preserve">, seu </w:t>
      </w:r>
      <w:r>
        <w:rPr>
          <w:rStyle w:val="GrcARELIRE"/>
        </w:rPr>
        <w:t>τὸ κέργνεσθαι</w:t>
      </w:r>
      <w:r>
        <w:rPr>
          <w:rStyle w:val="Dfinition"/>
        </w:rPr>
        <w:t>.</w:t>
        <w:br/>
      </w:r>
      <w:r>
        <w:rPr>
          <w:rStyle w:val="Orth"/>
        </w:rPr>
        <w:t>Κέργνος</w:t>
      </w:r>
      <w:r>
        <w:rPr>
          <w:rStyle w:val="Dfinition"/>
        </w:rPr>
        <w:t>. est leuis quaedam ad tuliiendum propensio</w:t>
        <w:br/>
        <w:t>, similitudinem cum nausea habet. Vt</w:t>
        <w:br/>
        <w:t xml:space="preserve">enim nausea vomitum praecedit, ita </w:t>
      </w:r>
      <w:r>
        <w:rPr>
          <w:rStyle w:val="GrcARELIRE"/>
        </w:rPr>
        <w:t>κέργνος</w:t>
      </w:r>
      <w:r>
        <w:rPr>
          <w:rStyle w:val="Dfinition"/>
        </w:rPr>
        <w:t xml:space="preserve"> tusper</w:t>
        <w:br/>
        <w:t xml:space="preserve"> post nauseam vomisim</w:t>
        <w:br/>
        <w:t>. Itaque vt non sem</w:t>
        <w:br/>
        <w:t xml:space="preserve">tus sequitur, ita neque post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tuliis propter</w:t>
        <w:br/>
        <w:t xml:space="preserve"> causae paruitatem. Nam saepe ex parua faucium</w:t>
        <w:br/>
        <w:t xml:space="preserve"> aspredine </w:t>
      </w:r>
      <w:r>
        <w:rPr>
          <w:rStyle w:val="GrcARELIRE"/>
        </w:rPr>
        <w:t>κέργνος</w:t>
      </w:r>
      <w:r>
        <w:rPr>
          <w:rStyle w:val="Dfinition"/>
        </w:rPr>
        <w:t xml:space="preserve"> fit; saepe vero ex tenui aliquo</w:t>
        <w:br/>
        <w:t xml:space="preserve"> exiguoque prorsus humore, siue is à capite</w:t>
        <w:br/>
        <w:t>descendat, siue in asperis arterijs collectus sit.</w:t>
        <w:br/>
        <w:t xml:space="preserve">Hoc autem symptoma sic appellatur </w:t>
      </w:r>
      <w:r>
        <w:rPr>
          <w:rStyle w:val="GrcARELIRE"/>
        </w:rPr>
        <w:t>ἀπὸ τῆς</w:t>
      </w:r>
      <w:r>
        <w:rPr>
          <w:rStyle w:val="Dfinition"/>
        </w:rPr>
        <w:t>.</w:t>
        <w:br/>
      </w:r>
      <w:r>
        <w:rPr>
          <w:rStyle w:val="GrcARELIRE"/>
        </w:rPr>
        <w:t>κέργνου</w:t>
      </w:r>
      <w:r>
        <w:rPr>
          <w:rStyle w:val="Dfinition"/>
        </w:rPr>
        <w:t xml:space="preserve">. significat enim </w:t>
      </w:r>
      <w:r>
        <w:rPr>
          <w:rStyle w:val="GrcARELIRE"/>
        </w:rPr>
        <w:t>ἡ κέργνος</w:t>
      </w:r>
      <w:r>
        <w:rPr>
          <w:rStyle w:val="Dfinition"/>
        </w:rPr>
        <w:t xml:space="preserve"> apud Ionas idem</w:t>
        <w:br/>
        <w:t xml:space="preserve">quod </w:t>
      </w:r>
      <w:r>
        <w:rPr>
          <w:rStyle w:val="GrcARELIRE"/>
        </w:rPr>
        <w:t>ἡ κέ</w:t>
      </w:r>
      <w:r>
        <w:rPr>
          <w:rStyle w:val="Dfinition"/>
        </w:rPr>
        <w:t>l</w:t>
      </w:r>
      <w:r>
        <w:rPr>
          <w:rStyle w:val="GrcARELIRE"/>
        </w:rPr>
        <w:t>γρος</w:t>
      </w:r>
      <w:r>
        <w:rPr>
          <w:rStyle w:val="Dfinition"/>
        </w:rPr>
        <w:t>, id est milium. Itaque cum in faucibus</w:t>
        <w:br/>
        <w:t xml:space="preserve"> asperitates quaedam paruae veluti granorum</w:t>
        <w:br/>
        <w:t xml:space="preserve"> milij sentiuntur, id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nominant, à</w:t>
        <w:br/>
        <w:t xml:space="preserve">quo </w:t>
      </w:r>
      <w:r>
        <w:rPr>
          <w:rStyle w:val="GrcARELIRE"/>
        </w:rPr>
        <w:t>κεργνῶδες</w:t>
      </w:r>
      <w:r>
        <w:rPr>
          <w:rStyle w:val="Dfinition"/>
        </w:rPr>
        <w:t xml:space="preserve"> dicitur, quod fauces exasperat, &amp;</w:t>
        <w:br/>
        <w:t>exiguam tussim mouet, vt annotat Gal. comm.</w:t>
        <w:br/>
      </w:r>
      <w:r>
        <w:rPr>
          <w:rStyle w:val="GrcARELIRE"/>
        </w:rPr>
        <w:t>εἰς τὸ πρὶ ἄρθρῶν</w:t>
      </w:r>
      <w:r>
        <w:rPr>
          <w:rStyle w:val="Dfinition"/>
        </w:rPr>
        <w:t>.</w:t>
        <w:br/>
        <w:t xml:space="preserve">Alexander vero Trallian. </w:t>
      </w:r>
      <w:r>
        <w:rPr>
          <w:rStyle w:val="GrcARELIRE"/>
        </w:rPr>
        <w:t>κέργνον</w:t>
      </w:r>
      <w:r>
        <w:rPr>
          <w:rStyle w:val="Dfinition"/>
        </w:rPr>
        <w:t xml:space="preserve"> vocat etiam </w:t>
      </w:r>
      <w:r>
        <w:rPr>
          <w:rStyle w:val="GrcARELIRE"/>
        </w:rPr>
        <w:t>ε</w:t>
      </w:r>
      <w:r>
        <w:rPr>
          <w:rStyle w:val="Dfinition"/>
        </w:rPr>
        <w:br/>
        <w:t xml:space="preserve">sonitum seu crepitum </w:t>
      </w:r>
      <w:r>
        <w:rPr>
          <w:rStyle w:val="GrcARELIRE"/>
        </w:rPr>
        <w:t>τοῦ κέργνου</w:t>
      </w:r>
      <w:r>
        <w:rPr>
          <w:rStyle w:val="Dfinition"/>
        </w:rPr>
        <w:t xml:space="preserve"> praecedentis, hoc</w:t>
        <w:br/>
        <w:t xml:space="preserve">est, quem edunt </w:t>
      </w:r>
      <w:r>
        <w:rPr>
          <w:rStyle w:val="GrcARELIRE"/>
        </w:rPr>
        <w:t>οἱ κέργνοντες</w:t>
      </w:r>
      <w:r>
        <w:rPr>
          <w:rStyle w:val="Dfinition"/>
        </w:rPr>
        <w:t>, quum asperitatem</w:t>
        <w:br/>
        <w:t>quampiam in arteria, aut phlegma in pulmone</w:t>
        <w:br/>
        <w:t>sentientes expellere illud nituntur; verum etiam e</w:t>
        <w:br/>
        <w:t xml:space="preserve">adiectiue accipitur hoc </w:t>
      </w:r>
      <w:r>
        <w:rPr>
          <w:rStyle w:val="GrcARELIRE"/>
        </w:rPr>
        <w:t>κέργνος</w:t>
      </w:r>
      <w:r>
        <w:rPr>
          <w:rStyle w:val="Dfinition"/>
        </w:rPr>
        <w:t>, vt ex Erotiano patet</w:t>
        <w:br/>
        <w:t>, nimirum pro (Siccus) is enim in suo lexico ce</w:t>
        <w:br/>
        <w:t xml:space="preserve">Hippocr. quum </w:t>
      </w:r>
      <w:r>
        <w:rPr>
          <w:rStyle w:val="GrcARELIRE"/>
        </w:rPr>
        <w:t>αιμοκερχνα</w:t>
      </w:r>
      <w:r>
        <w:rPr>
          <w:rStyle w:val="Dfinition"/>
        </w:rPr>
        <w:t xml:space="preserve"> esse dixisset </w:t>
      </w:r>
      <w:r>
        <w:rPr>
          <w:rStyle w:val="GrcARELIRE"/>
        </w:rPr>
        <w:t>τα μὰ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του διαῖμα εἶναι καὶ κατά ξηρα</w:t>
      </w:r>
      <w:r>
        <w:rPr>
          <w:rStyle w:val="Dfinition"/>
        </w:rPr>
        <w:t xml:space="preserve">, subiungit, nam </w:t>
      </w:r>
      <w:r>
        <w:rPr>
          <w:rStyle w:val="GrcARELIRE"/>
        </w:rPr>
        <w:t>κέρχνον εε</w:t>
      </w:r>
      <w:r>
        <w:rPr>
          <w:rStyle w:val="Dfinition"/>
        </w:rPr>
        <w:br/>
        <w:t xml:space="preserve">Attici vocabant </w:t>
      </w:r>
      <w:r>
        <w:rPr>
          <w:rStyle w:val="GrcARELIRE"/>
        </w:rPr>
        <w:t>τὸ ξηρόν</w:t>
      </w:r>
      <w:r>
        <w:rPr>
          <w:rStyle w:val="Dfinition"/>
        </w:rPr>
        <w:t>: Galen. quoque in suo a</w:t>
        <w:br/>
        <w:t xml:space="preserve">lex. Hippocr. significare idem scribit quod </w:t>
      </w:r>
      <w:r>
        <w:rPr>
          <w:rStyle w:val="GrcARELIRE"/>
        </w:rPr>
        <w:t>κερχνῶδες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κερχνάλεον</w:t>
      </w:r>
      <w:r>
        <w:rPr>
          <w:rStyle w:val="Dfinition"/>
        </w:rPr>
        <w:t>, vel etiam asperum: Caeterum</w:t>
        <w:br/>
        <w:t xml:space="preserve"> </w:t>
      </w:r>
      <w:r>
        <w:rPr>
          <w:rStyle w:val="GrcARELIRE"/>
        </w:rPr>
        <w:t>κέρ χνος</w:t>
      </w:r>
      <w:r>
        <w:rPr>
          <w:rStyle w:val="Dfinition"/>
        </w:rPr>
        <w:t xml:space="preserve"> fit vbi spiritus ab humore viscido a</w:t>
        <w:br/>
        <w:t>&amp; crasso retento cohibitus ne exeat, cum eo colluctatur</w:t>
        <w:br/>
        <w:t>, atque in eo motu &amp; colluctatione, is ce</w:t>
        <w:br/>
        <w:t>sonitus asper &amp; stridulus editur, qui veluti stertorem</w:t>
        <w:br/>
        <w:t xml:space="preserve"> &amp; fragorem quemdam aemulatur, vt ex e</w:t>
        <w:br/>
        <w:t>Gal. in exeg. &amp; 3. de difficult. respir. patet &amp; –</w:t>
        <w:br/>
        <w:t xml:space="preserve">comm. 3. in lib. de artic. </w:t>
      </w:r>
      <w:r>
        <w:rPr>
          <w:rStyle w:val="GrcARELIRE"/>
        </w:rPr>
        <w:t>ἀπὸ τοῦ ψόφου του συμβαινόντος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ὅταν ἥτοι στενογωρία</w:t>
      </w:r>
      <w:r>
        <w:rPr>
          <w:rStyle w:val="Dfinition"/>
        </w:rPr>
        <w:t xml:space="preserve">, </w:t>
      </w:r>
      <w:r>
        <w:rPr>
          <w:rStyle w:val="GrcARELIRE"/>
        </w:rPr>
        <w:t>ἥ τις κτί τὰς ἀὐαπνευστικας</w:t>
      </w:r>
      <w:r>
        <w:rPr>
          <w:rStyle w:val="Dfinition"/>
        </w:rPr>
        <w:br/>
      </w:r>
      <w:r>
        <w:rPr>
          <w:rStyle w:val="GrcARELIRE"/>
        </w:rPr>
        <w:t>ὁδ οὺς ἢ</w:t>
      </w:r>
      <w:r>
        <w:rPr>
          <w:rStyle w:val="Dfinition"/>
        </w:rPr>
        <w:t xml:space="preserve"> </w:t>
      </w:r>
      <w:r>
        <w:rPr>
          <w:rStyle w:val="GrcARELIRE"/>
        </w:rPr>
        <w:t>ὑγρότης πλείων</w:t>
      </w:r>
      <w:r>
        <w:rPr>
          <w:rStyle w:val="Dfinition"/>
        </w:rPr>
        <w:t>, vt plurimum vero fit concurrentibus</w:t>
        <w:br/>
        <w:t xml:space="preserve"> his ambobus, id est angustia &amp; humore</w:t>
        <w:br/>
        <w:t xml:space="preserve"> nimio occupante meatus respirationis.</w:t>
        <w:br/>
      </w:r>
      <w:r>
        <w:rPr>
          <w:rStyle w:val="Orth"/>
        </w:rPr>
        <w:t>Κερχνώδη</w:t>
      </w:r>
      <w:r>
        <w:rPr>
          <w:rStyle w:val="Dfinition"/>
        </w:rPr>
        <w:t xml:space="preserve">, siue </w:t>
      </w:r>
      <w:r>
        <w:rPr>
          <w:rStyle w:val="Orth"/>
        </w:rPr>
        <w:t>κεργώδη</w:t>
      </w:r>
      <w:r>
        <w:rPr>
          <w:rStyle w:val="Dfinition"/>
        </w:rPr>
        <w:t>. dicuntur quae sic exasperata</w:t>
        <w:br/>
        <w:t>sunt vt raucum creperumque sonum edant.</w:t>
        <w:br/>
        <w:t>v</w:t>
      </w:r>
      <w:r>
        <w:rPr>
          <w:rStyle w:val="GrcARELIRE"/>
        </w:rPr>
        <w:t>ο</w:t>
      </w:r>
      <w:r>
        <w:rPr>
          <w:rStyle w:val="Dfinition"/>
        </w:rPr>
        <w:t xml:space="preserve">ce </w:t>
      </w:r>
      <w:r>
        <w:rPr>
          <w:rStyle w:val="GrcARELIRE"/>
        </w:rPr>
        <w:t>κέρχειν</w:t>
      </w:r>
      <w:r>
        <w:rPr>
          <w:rStyle w:val="Dfinition"/>
        </w:rPr>
        <w:t xml:space="preserve"> &amp; </w:t>
      </w:r>
      <w:r>
        <w:rPr>
          <w:rStyle w:val="GrcARELIRE"/>
        </w:rPr>
        <w:t>κέργχνος</w:t>
      </w:r>
      <w:r>
        <w:rPr>
          <w:rStyle w:val="Dfinition"/>
        </w:rPr>
        <w:t>, quae voces, inquit Galencomm</w:t>
        <w:br/>
        <w:t>. 3. in lib. Hipp. de articulis, fiunt è crepero</w:t>
        <w:br/>
        <w:t xml:space="preserve"> illo sono quem edunt quibus in respiratorijs</w:t>
        <w:br/>
        <w:t xml:space="preserve">meatibus est: </w:t>
      </w:r>
      <w:r>
        <w:rPr>
          <w:rStyle w:val="GrcARELIRE"/>
        </w:rPr>
        <w:t>στενορωρία ἢ</w:t>
      </w:r>
      <w:r>
        <w:rPr>
          <w:rStyle w:val="Dfinition"/>
        </w:rPr>
        <w:t xml:space="preserve"> </w:t>
      </w:r>
      <w:r>
        <w:rPr>
          <w:rStyle w:val="GrcARELIRE"/>
        </w:rPr>
        <w:t>ὑγρότης πλείων</w:t>
      </w:r>
      <w:r>
        <w:rPr>
          <w:rStyle w:val="Dfinition"/>
        </w:rPr>
        <w:t>: &amp; Hippocrati</w:t>
        <w:br/>
        <w:t xml:space="preserve"> sib. de hum. vsu &amp; Epid. 6. sect. 6. </w:t>
      </w:r>
      <w:r>
        <w:rPr>
          <w:rStyle w:val="GrcARELIRE"/>
        </w:rPr>
        <w:t>κερχνώδεα</w:t>
      </w:r>
      <w:r>
        <w:rPr>
          <w:rStyle w:val="Dfinition"/>
        </w:rPr>
        <w:br/>
      </w:r>
      <w:r>
        <w:rPr>
          <w:rStyle w:val="GrcARELIRE"/>
        </w:rPr>
        <w:t>πάθέα</w:t>
      </w:r>
      <w:r>
        <w:rPr>
          <w:rStyle w:val="Dfinition"/>
        </w:rPr>
        <w:t xml:space="preserve"> dicuntur quae asperum raucumque &amp; creperum</w:t>
        <w:br/>
        <w:t xml:space="preserve"> sonare arteriam faciunt: idem &amp; lib. de</w:t>
        <w:br/>
        <w:t xml:space="preserve">artic. </w:t>
      </w:r>
      <w:r>
        <w:rPr>
          <w:rStyle w:val="GrcARELIRE"/>
        </w:rPr>
        <w:t>βρώματα</w:t>
      </w:r>
      <w:r>
        <w:rPr>
          <w:rStyle w:val="Dfinition"/>
        </w:rPr>
        <w:t xml:space="preserve"> quaedam </w:t>
      </w:r>
      <w:r>
        <w:rPr>
          <w:rStyle w:val="GrcARELIRE"/>
        </w:rPr>
        <w:t>κερχνώδεα</w:t>
      </w:r>
      <w:r>
        <w:rPr>
          <w:rStyle w:val="Dfinition"/>
        </w:rPr>
        <w:t xml:space="preserve"> appellat, quae</w:t>
        <w:br/>
        <w:t xml:space="preserve">sic dici Gal. annotat, </w:t>
      </w:r>
      <w:r>
        <w:rPr>
          <w:rStyle w:val="GrcARELIRE"/>
        </w:rPr>
        <w:t>ὅτι τραχύνοντα τὸν φάρυγγα</w:t>
      </w:r>
      <w:r>
        <w:rPr>
          <w:rStyle w:val="Dfinition"/>
        </w:rPr>
        <w:br/>
      </w:r>
      <w:r>
        <w:rPr>
          <w:rStyle w:val="GrcARELIRE"/>
        </w:rPr>
        <w:t>βραγειαν βῆ χα κινεῖ</w:t>
      </w:r>
      <w:r>
        <w:rPr>
          <w:rStyle w:val="Dfinition"/>
        </w:rPr>
        <w:t xml:space="preserve">, hoc autem </w:t>
      </w:r>
      <w:r>
        <w:rPr>
          <w:rStyle w:val="GrcARELIRE"/>
        </w:rPr>
        <w:t>ἔπεσθαι τοῖς λιπαρις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κ ὅξεσι κ</w:t>
      </w:r>
      <w:r>
        <w:rPr>
          <w:rStyle w:val="Dfinition"/>
        </w:rPr>
        <w:t xml:space="preserve"> </w:t>
      </w:r>
      <w:r>
        <w:rPr>
          <w:rStyle w:val="GrcARELIRE"/>
        </w:rPr>
        <w:t>δριμεσι</w:t>
      </w:r>
      <w:r>
        <w:rPr>
          <w:rStyle w:val="Dfinition"/>
        </w:rPr>
        <w:t>: Annotat autem Erotian. in</w:t>
        <w:br/>
        <w:t xml:space="preserve">lexico Hippocratis pro </w:t>
      </w:r>
      <w:r>
        <w:rPr>
          <w:rStyle w:val="GrcARELIRE"/>
        </w:rPr>
        <w:t>κερχνώδη</w:t>
      </w:r>
      <w:r>
        <w:rPr>
          <w:rStyle w:val="Dfinition"/>
        </w:rPr>
        <w:t xml:space="preserve"> quosdam legere</w:t>
        <w:br/>
        <w:t xml:space="preserve"> </w:t>
      </w:r>
      <w:r>
        <w:rPr>
          <w:rStyle w:val="GrcARELIRE"/>
        </w:rPr>
        <w:t>καρυκώδη</w:t>
      </w:r>
      <w:r>
        <w:rPr>
          <w:rStyle w:val="Dfinition"/>
        </w:rPr>
        <w:t xml:space="preserve"> &amp; </w:t>
      </w:r>
      <w:r>
        <w:rPr>
          <w:rStyle w:val="GrcARELIRE"/>
        </w:rPr>
        <w:t>κεργωδη</w:t>
      </w:r>
      <w:r>
        <w:rPr>
          <w:rStyle w:val="Dfinition"/>
        </w:rPr>
        <w:t xml:space="preserve">, este autem </w:t>
      </w:r>
      <w:r>
        <w:rPr>
          <w:rStyle w:val="GrcARELIRE"/>
        </w:rPr>
        <w:t>τὰ τραγείας</w:t>
      </w:r>
      <w:r>
        <w:rPr>
          <w:rStyle w:val="Dfinition"/>
        </w:rPr>
        <w:br/>
      </w:r>
      <w:r>
        <w:rPr>
          <w:rStyle w:val="GrcARELIRE"/>
        </w:rPr>
        <w:t>ἐπανάστασεῖς ἔχοντα</w:t>
      </w:r>
      <w:r>
        <w:rPr>
          <w:rStyle w:val="Dfinition"/>
        </w:rPr>
        <w:t xml:space="preserve"> aspera, inęqui alia, &amp; apud atticos</w:t>
        <w:br/>
      </w:r>
      <w:r>
        <w:rPr>
          <w:rStyle w:val="GrcARELIRE"/>
        </w:rPr>
        <w:t>κερχνώδη ἄγγεῖα</w:t>
      </w:r>
      <w:r>
        <w:rPr>
          <w:rStyle w:val="Dfinition"/>
        </w:rPr>
        <w:t xml:space="preserve"> dici </w:t>
      </w:r>
      <w:r>
        <w:rPr>
          <w:rStyle w:val="GrcARELIRE"/>
        </w:rPr>
        <w:t>τὰ τράρ ἀς ἀνωμαλίας ἔγοντα</w:t>
      </w:r>
      <w:r>
        <w:rPr>
          <w:rStyle w:val="Dfinition"/>
        </w:rPr>
        <w:br/>
        <w:t>quae asperas inaequalitates nabent; denique &amp;</w:t>
        <w:br/>
        <w:t xml:space="preserve">Galen. comm. 3. in lib. de artic. </w:t>
      </w:r>
      <w:r>
        <w:rPr>
          <w:rStyle w:val="GrcARELIRE"/>
        </w:rPr>
        <w:t>κερχνεώδει</w:t>
      </w:r>
      <w:r>
        <w:rPr>
          <w:rStyle w:val="Dfinition"/>
        </w:rPr>
        <w:t>s siue</w:t>
        <w:br/>
      </w:r>
      <w:r>
        <w:rPr>
          <w:rStyle w:val="GrcARELIRE"/>
        </w:rPr>
        <w:t>κεργώδεις</w:t>
      </w:r>
      <w:r>
        <w:rPr>
          <w:rStyle w:val="Dfinition"/>
        </w:rPr>
        <w:t xml:space="preserve"> fieri ait, quibus in pulmonibus adsunt</w:t>
        <w:br/>
        <w:t>tubercula diuturna cruda e immatura, vnde vox</w:t>
        <w:br/>
        <w:t xml:space="preserve">stridula nec sine sono redditur, &amp; </w:t>
      </w:r>
      <w:r>
        <w:rPr>
          <w:rStyle w:val="GrcARELIRE"/>
        </w:rPr>
        <w:t>κερχνώδεες δύσπνοοι</w:t>
      </w:r>
      <w:r>
        <w:rPr>
          <w:rStyle w:val="Dfinition"/>
        </w:rPr>
        <w:br/>
        <w:t xml:space="preserve"> lib. de artic. dicuntur qui cum stridulo sono</w:t>
        <w:br/>
        <w:t>aut stertore anhelosi sunt &amp; spiritum difficulter</w:t>
        <w:br/>
        <w:t>trahunt.</w:t>
        <w:br/>
      </w:r>
      <w:r>
        <w:rPr>
          <w:rStyle w:val="Orth"/>
        </w:rPr>
        <w:t>Κεστιανὰ μηλα</w:t>
      </w:r>
      <w:r>
        <w:rPr>
          <w:rStyle w:val="Dfinition"/>
        </w:rPr>
        <w:t xml:space="preserve">. mala Cestiana, &amp; </w:t>
      </w:r>
      <w:r>
        <w:rPr>
          <w:rStyle w:val="GrcARELIRE"/>
        </w:rPr>
        <w:t>κεστιανὴ βάλινος</w:t>
      </w:r>
      <w:r>
        <w:rPr>
          <w:rStyle w:val="Dfinition"/>
        </w:rPr>
        <w:t xml:space="preserve"> procastanea</w:t>
        <w:br/>
        <w:t xml:space="preserve"> ex Aetij serm. 8. c. 73. 51</w:t>
        <w:br/>
      </w:r>
      <w:r>
        <w:rPr>
          <w:rStyle w:val="Orth"/>
        </w:rPr>
        <w:t>Κέστρον</w:t>
      </w:r>
      <w:r>
        <w:rPr>
          <w:rStyle w:val="Dfinition"/>
        </w:rPr>
        <w:t xml:space="preserve">. </w:t>
      </w:r>
      <w:r>
        <w:rPr>
          <w:rStyle w:val="Foreign"/>
        </w:rPr>
        <w:t>Betonica</w:t>
      </w:r>
      <w:r>
        <w:rPr>
          <w:rStyle w:val="Dfinition"/>
        </w:rPr>
        <w:t>. herba est caulem habens tenuem,</w:t>
        <w:br/>
        <w:t>cubiti altitudine vel maiorem, quadrangulum,</w:t>
        <w:br/>
        <w:t>folia longa &amp; mollia, frondis quernae modo in</w:t>
        <w:br/>
        <w:t>ambitu diuisa, ad radicem maiuscula, odore iucundo</w:t>
        <w:br/>
        <w:t>. In summis caulibus semen veluti satureiae</w:t>
        <w:br/>
        <w:t xml:space="preserve"> spicatum inest. Radices vt veratri exiles.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-0063.jpg</w:t>
        <w:br/>
        <w:t>Vetones, vt Plinius tradit, in Hispania eam inuenere</w:t>
        <w:br/>
        <w:t xml:space="preserve"> quae in Gallia Betonica. dicitur in Italia serratula</w:t>
        <w:br/>
        <w:t xml:space="preserve">, Graecis </w:t>
      </w:r>
      <w:r>
        <w:rPr>
          <w:rStyle w:val="GrcARELIRE"/>
        </w:rPr>
        <w:t>κέστρον</w:t>
      </w:r>
      <w:r>
        <w:rPr>
          <w:rStyle w:val="Dfinition"/>
        </w:rPr>
        <w:t xml:space="preserve"> vel </w:t>
      </w:r>
      <w:r>
        <w:rPr>
          <w:rStyle w:val="GrcARELIRE"/>
        </w:rPr>
        <w:t>ψυγόβοφον</w:t>
      </w:r>
      <w:r>
        <w:rPr>
          <w:rStyle w:val="Dfinition"/>
        </w:rPr>
        <w:t>, quoniam frigidis</w:t>
        <w:br/>
        <w:t xml:space="preserve"> locis reperiatur. A mariuscula est &amp; iubacris</w:t>
        <w:br/>
        <w:t>. Incidit, calculos in renibus rumpit, pulmonem</w:t>
        <w:br/>
        <w:t>, pectus &amp; iecur expurgat, menses ciet, comitialibus</w:t>
        <w:br/>
        <w:t xml:space="preserve"> prodest.</w:t>
        <w:br/>
      </w:r>
      <w:r>
        <w:rPr>
          <w:rStyle w:val="Orth"/>
        </w:rPr>
        <w:t>Κεφαλαία</w:t>
      </w:r>
      <w:r>
        <w:rPr>
          <w:rStyle w:val="Dfinition"/>
        </w:rPr>
        <w:t>. est inueteratus &amp; aegre cedens capitis dolor</w:t>
        <w:br/>
        <w:t>. Hic vel continuus est vel ex interuallis repetit</w:t>
        <w:br/>
        <w:t xml:space="preserve"> e exacerbatur, suntque interualla vel ordinata</w:t>
        <w:br/>
        <w:t xml:space="preserve"> vel inordinata. Intermittunt enim aliquando</w:t>
        <w:br/>
        <w:t>eiusmodi exacerbationes, velut in comitiali</w:t>
        <w:br/>
        <w:t>morbo, interceditque aliquando tempus quoddam</w:t>
        <w:br/>
        <w:t xml:space="preserve"> dolore vacuum. Verum repetit facile &amp; leui</w:t>
        <w:br/>
        <w:t xml:space="preserve"> de causa proritatur dosor, adeo vt neque strepitus</w:t>
        <w:br/>
        <w:t>, neque vocem vehementiorem, neque</w:t>
        <w:br/>
        <w:t>splendorem, neque vini potum, neque odores</w:t>
        <w:br/>
        <w:t>quibus caput repletur ferre possint, neque item</w:t>
        <w:br/>
        <w:t>motum. Itaque in quiete &amp; tenebris aegri ob dolorum</w:t>
        <w:br/>
        <w:t xml:space="preserve"> magnitudinem decumbere cupiunt, quod</w:t>
        <w:br/>
        <w:t>tanquam à malleo caput sibi pertundi videatur.</w:t>
        <w:br/>
        <w:t>Quidam enim veluti contusionem quandam aut</w:t>
        <w:br/>
        <w:t>distensionem sentiunt, non paucis vere vsque ad</w:t>
        <w:br/>
        <w:t>oculorum radices dolor progreditur, quod signu</w:t>
        <w:br/>
        <w:t>est cerebri membranas dolore affectas esse. Nam</w:t>
        <w:br/>
        <w:t>quandoque in pericranio tantum est, qui quidem</w:t>
        <w:br/>
        <w:t>ad oculos non peruenit, sed in superficie tantum</w:t>
        <w:br/>
        <w:t>haeret. Caeterum ex doloris qui in cephalaea sentitur</w:t>
        <w:br/>
        <w:t xml:space="preserve"> vehementia &amp; diuturnitate, debilitas magna</w:t>
        <w:br/>
        <w:t xml:space="preserve"> per eam facile accedit, vt prompte ab omni</w:t>
        <w:br/>
        <w:t>re afficiatur, &amp; in eo differt maxime a cephalalgia</w:t>
        <w:br/>
        <w:t>.</w:t>
        <w:br/>
      </w:r>
      <w:r>
        <w:rPr>
          <w:rStyle w:val="Orth"/>
        </w:rPr>
        <w:t>Κερδιαληγια</w:t>
      </w:r>
      <w:r>
        <w:rPr>
          <w:rStyle w:val="Dfinition"/>
        </w:rPr>
        <w:t>. est dolor capitis nec diuturnus nec vehemens</w:t>
        <w:br/>
        <w:t>, nec cum magna capitis imbecillitate coniunctus</w:t>
        <w:br/>
        <w:t>, sed qualis à crapula, à sole, à labore aut</w:t>
        <w:br/>
        <w:t xml:space="preserve">febribus excitari solet. Ea enim in re </w:t>
      </w:r>
      <w:r>
        <w:rPr>
          <w:rStyle w:val="GrcARELIRE"/>
        </w:rPr>
        <w:t>ἡ κεφαλαλγια</w:t>
      </w:r>
      <w:r>
        <w:rPr>
          <w:rStyle w:val="Dfinition"/>
        </w:rPr>
        <w:br/>
        <w:t xml:space="preserve"> differt </w:t>
      </w:r>
      <w:r>
        <w:rPr>
          <w:rStyle w:val="GrcARELIRE"/>
        </w:rPr>
        <w:t>ἀπο᾽ τῆς κεραλαίας</w:t>
      </w:r>
      <w:r>
        <w:rPr>
          <w:rStyle w:val="Dfinition"/>
        </w:rPr>
        <w:t>, quod haec inueteratus</w:t>
        <w:br/>
        <w:t xml:space="preserve"> &amp; aegre cedens dolor sit, &amp; propter coniunctam</w:t>
        <w:br/>
        <w:t xml:space="preserve"> capitis imbecillitatem facile irritabilis: illa</w:t>
        <w:br/>
        <w:t>autem nihil horum sit, sed omnia habeat multo</w:t>
        <w:br/>
        <w:t>mitiora.</w:t>
        <w:br/>
        <w:t>„ Differentiam vtriusque exponit Aet. lib. 1.</w:t>
        <w:br/>
        <w:t>„ cap. 2. de diuturnis affectibus, &amp; Cell. lib. 4. c. 2.</w:t>
        <w:br/>
        <w:t>„ Cephalalgiam autem barbaram sectantes me„dicinam</w:t>
        <w:br/>
        <w:t xml:space="preserve"> sodam vocare Arabum more solent.</w:t>
        <w:br/>
      </w:r>
      <w:r>
        <w:rPr>
          <w:rStyle w:val="Orth"/>
        </w:rPr>
        <w:t>Κεφλιὴ</w:t>
      </w:r>
      <w:r>
        <w:rPr>
          <w:rStyle w:val="Dfinition"/>
        </w:rPr>
        <w:t xml:space="preserve">. </w:t>
      </w:r>
      <w:r>
        <w:rPr>
          <w:rStyle w:val="Foreign"/>
        </w:rPr>
        <w:t>caput</w:t>
      </w:r>
      <w:r>
        <w:rPr>
          <w:rStyle w:val="Dfinition"/>
        </w:rPr>
        <w:t>. Appellatur id totum quod collo suprapositum</w:t>
        <w:br/>
        <w:t xml:space="preserve"> est. Cuius pars quanquam facies tota</w:t>
        <w:br/>
        <w:t xml:space="preserve"> existat, attamen duabus potissimum partibus</w:t>
        <w:br/>
        <w:t>constare dicitur, cranio &amp; cerebro, in quorum</w:t>
        <w:br/>
        <w:t>alterutro li quis aut vulnus acceperit, aut sentiat</w:t>
        <w:br/>
        <w:t>dolorem, capite laborare dicitur. Ex quo fit, vt</w:t>
        <w:br/>
        <w:t>quae cerebri aut cranij propria sunt, etiam toti</w:t>
        <w:br/>
        <w:t>capiti tribuantur. Est autem caput virtutis animalis</w:t>
        <w:br/>
        <w:t xml:space="preserve"> domicilium, &amp; sublime positum propter</w:t>
        <w:br/>
        <w:t>oculos, cùm nullius alterius sensus, &amp; nullius denique</w:t>
        <w:br/>
        <w:t xml:space="preserve"> principis actionis gratiâ ipsum in summo</w:t>
        <w:br/>
        <w:t>collocatum esse oporteat. Collo suprapositum</w:t>
        <w:br/>
        <w:t>est, eique gemina diarthrosi coniunctum, vna</w:t>
        <w:br/>
        <w:t>quidem qua processus duo occipitis; quorum vnus</w:t>
        <w:br/>
        <w:t>dexter alter sinister est, cum duabus primae vertebrae</w:t>
        <w:br/>
        <w:t xml:space="preserve"> supernis cauitatibus articulantur: altera</w:t>
        <w:br/>
        <w:t>vero per quam accliuis &amp; praelongus secundae</w:t>
        <w:br/>
        <w:t xml:space="preserve">vertebrae processus quem </w:t>
      </w:r>
      <w:r>
        <w:rPr>
          <w:rStyle w:val="GrcARELIRE"/>
        </w:rPr>
        <w:t>ὅδοντα</w:t>
      </w:r>
      <w:r>
        <w:rPr>
          <w:rStyle w:val="Dfinition"/>
        </w:rPr>
        <w:t>, hoc est, dentem</w:t>
        <w:br/>
        <w:t xml:space="preserve"> Hippocrates, alij </w:t>
      </w:r>
      <w:r>
        <w:rPr>
          <w:rStyle w:val="GrcARELIRE"/>
        </w:rPr>
        <w:t>πυρὴνοείδη</w:t>
      </w:r>
      <w:r>
        <w:rPr>
          <w:rStyle w:val="Dfinition"/>
        </w:rPr>
        <w:t xml:space="preserve"> nominarunt,</w:t>
        <w:br/>
        <w:t>cum prima vertebra &amp; cùm occipitis cauitate,</w:t>
        <w:br/>
        <w:t>inter duos illos occipitis proceiius iungitur: iubit</w:t>
        <w:br/>
        <w:t>enim ille dens in cauitatem primae vertebrae, &amp;</w:t>
        <w:br/>
        <w:t>deinde in occipitis cauitatem inter dextrum siniitrumque</w:t>
        <w:br/>
        <w:t xml:space="preserve"> eius processum mediam inieritur, &amp;</w:t>
        <w:br/>
        <w:t>rotundo robustissimoque ligamento illic connectitur</w:t>
        <w:br/>
        <w:t>. sic fit vt circa ipsum dentem caput cum</w:t>
        <w:br/>
        <w:t>prima vertebra, non aliter quam ostiorum verticilla</w:t>
        <w:br/>
        <w:t xml:space="preserve"> circa ipsos vectes, circumagatur. Haec prima</w:t>
        <w:br/>
        <w:t xml:space="preserve"> &amp; pręcipua est capitis diarthrosis &amp; omnium</w:t>
        <w:br/>
        <w:t>etiam securissima, tribus scilicet ligamentis validis</w:t>
        <w:br/>
        <w:t>, &amp; octo, vt scribit Galenus lib. 12. vs. part.</w:t>
        <w:br/>
        <w:t>musculis munita. Id quod non est temere à natura</w:t>
        <w:br/>
        <w:t xml:space="preserve"> factum, quod sola haec diarthrosis, non dico</w:t>
        <w:br/>
        <w:t>luxationem magnam, sed ne deflexionem quidem</w:t>
        <w:br/>
        <w:t xml:space="preserve"> vel temporis momento ferre potest, quod</w:t>
        <w:br/>
        <w:t>animal repente motu omni &amp; respiratione priuetur</w:t>
        <w:br/>
        <w:t>. Habet autem vtraque diarthrosis suum</w:t>
        <w:br/>
        <w:t>vsum. Nam cum sint duo tantum capitis motus</w:t>
        <w:br/>
        <w:t>, rectus, qui fit annuendo &amp; renuendo, seu flectendo</w:t>
        <w:br/>
        <w:t xml:space="preserve"> &amp; extendendo, &amp; obliquus quo caput in</w:t>
        <w:br/>
        <w:t>latera circumagitur (is enim quo in humeros caput</w:t>
        <w:br/>
        <w:t xml:space="preserve"> inclinatur, vertebrarum totius colli, non autem</w:t>
        <w:br/>
        <w:t xml:space="preserve"> capitis articulationum motus est) rectum</w:t>
        <w:br/>
        <w:t>quidem perficit illa diarthrosis vertebrae secundae</w:t>
        <w:br/>
        <w:t xml:space="preserve"> cum prima &amp; cum occipite, per processum</w:t>
        <w:br/>
        <w:t xml:space="preserve">illum facta quem </w:t>
      </w:r>
      <w:r>
        <w:rPr>
          <w:rStyle w:val="GrcARELIRE"/>
        </w:rPr>
        <w:t>ὅδντα</w:t>
      </w:r>
      <w:r>
        <w:rPr>
          <w:rStyle w:val="Dfinition"/>
        </w:rPr>
        <w:t xml:space="preserve"> diximus vocari: obliquum</w:t>
        <w:br/>
        <w:t xml:space="preserve"> verò illa prima de qua diximus. Quod tamen</w:t>
        <w:br/>
        <w:t xml:space="preserve"> non est ita accipiendum, vt non etiam iuuetur</w:t>
        <w:br/>
        <w:t xml:space="preserve"> ille quidem prima, hic vero secunda diarthrosi:</w:t>
        <w:br/>
        <w:t xml:space="preserve"> sunt enim sibi inuicem adminiculo. Caeterum</w:t>
        <w:br/>
        <w:t>quae capitis figura sit, quae magnitudo, quae luturae</w:t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κρανίῳ</w:t>
      </w:r>
      <w:r>
        <w:rPr>
          <w:rStyle w:val="Dfinition"/>
        </w:rPr>
        <w:t xml:space="preserve"> explicatur, quod ad ipsum proprie</w:t>
        <w:br/>
        <w:t xml:space="preserve"> haec pertineant: quae verò sint functiones, er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ἐκεφάλῳ</w:t>
      </w:r>
      <w:r>
        <w:rPr>
          <w:rStyle w:val="Dfinition"/>
        </w:rPr>
        <w:t>, de quibus vide suis locis.</w:t>
        <w:br/>
      </w:r>
      <w:r>
        <w:rPr>
          <w:rStyle w:val="Orth"/>
        </w:rPr>
        <w:t>Κεφαλὴ</w:t>
      </w:r>
      <w:r>
        <w:rPr>
          <w:rStyle w:val="Dfinition"/>
        </w:rPr>
        <w:t xml:space="preserve"> etiam dicitur in ossibus, quod in illis extremum</w:t>
        <w:br/>
        <w:t xml:space="preserve"> est crassius &amp; rotundum, à similitudine</w:t>
        <w:br/>
        <w:t>quae illi est cum vero capite. quamquam nonsit</w:t>
        <w:br/>
        <w:t>necesse partem illam extremam ossis plane rotundam</w:t>
        <w:br/>
        <w:t xml:space="preserve"> esse &amp; capitis modo eminere, siquidem</w:t>
        <w:br/>
        <w:t>in illis etiam caput dicitur, quod cauitate glenoide</w:t>
        <w:br/>
        <w:t xml:space="preserve"> depressum est, in modum capitis semiputati,</w:t>
        <w:br/>
        <w:t>quale in publicis sectionibus anatomici cerebrum</w:t>
        <w:br/>
        <w:t xml:space="preserve"> ostensuri, serra diuisum exhibent.</w:t>
        <w:br/>
        <w:t xml:space="preserve">Appellatur &amp; </w:t>
      </w:r>
      <w:r>
        <w:rPr>
          <w:rStyle w:val="GrcARELIRE"/>
        </w:rPr>
        <w:t>κεθαλὴ</w:t>
      </w:r>
      <w:r>
        <w:rPr>
          <w:rStyle w:val="Dfinition"/>
        </w:rPr>
        <w:t xml:space="preserve"> testiculorum quod su¬pra</w:t>
        <w:br/>
        <w:t xml:space="preserve"> est, sicut quod infra </w:t>
      </w:r>
      <w:r>
        <w:rPr>
          <w:rStyle w:val="GrcARELIRE"/>
        </w:rPr>
        <w:t>πυθμὴν</w:t>
      </w:r>
      <w:r>
        <w:rPr>
          <w:rStyle w:val="Dfinition"/>
        </w:rPr>
        <w:t>, id est fundum vo¬catur</w:t>
        <w:br/>
        <w:t xml:space="preserve"> inquit Ruffus: Sed &amp; </w:t>
      </w:r>
      <w:r>
        <w:rPr>
          <w:rStyle w:val="GrcARELIRE"/>
        </w:rPr>
        <w:t>κεραλὴ</w:t>
      </w:r>
      <w:r>
        <w:rPr>
          <w:rStyle w:val="Dfinition"/>
        </w:rPr>
        <w:t xml:space="preserve"> de summa.</w:t>
        <w:br/>
        <w:t xml:space="preserve">cordis parte dicitur apud Ruffum, sicut </w:t>
      </w:r>
      <w:r>
        <w:rPr>
          <w:rStyle w:val="GrcARELIRE"/>
        </w:rPr>
        <w:t>πυθμὴν</w:t>
      </w:r>
      <w:r>
        <w:rPr>
          <w:rStyle w:val="Dfinition"/>
        </w:rPr>
        <w:t>de,</w:t>
        <w:br/>
        <w:t xml:space="preserve">infima &amp; acuta: </w:t>
      </w:r>
      <w:r>
        <w:rPr>
          <w:rStyle w:val="GrcARELIRE"/>
        </w:rPr>
        <w:t>κεραλ</w:t>
      </w:r>
      <w:r>
        <w:rPr>
          <w:rStyle w:val="Dfinition"/>
        </w:rPr>
        <w:t xml:space="preserve"> etiam musculis tribuitur,</w:t>
        <w:br/>
        <w:t>dicunt enim anatomici caput musculi; sed &amp; cras¬sissima</w:t>
        <w:br/>
        <w:t xml:space="preserve"> summaque pars lienis </w:t>
      </w:r>
      <w:r>
        <w:rPr>
          <w:rStyle w:val="GrcARELIRE"/>
        </w:rPr>
        <w:t>κεφαλὴ</w:t>
      </w:r>
      <w:r>
        <w:rPr>
          <w:rStyle w:val="Dfinition"/>
        </w:rPr>
        <w:t xml:space="preserve"> vocatur.</w:t>
        <w:br/>
        <w:t>Ruffo Eph. &amp; Polluci. 5</w:t>
        <w:br/>
      </w:r>
      <w:r>
        <w:rPr>
          <w:rStyle w:val="Orth"/>
        </w:rPr>
        <w:t>Κεφαλικὰ φάρμάκα</w:t>
      </w:r>
      <w:r>
        <w:rPr>
          <w:rStyle w:val="Dfinition"/>
        </w:rPr>
        <w:t>. dicuntur medicamenta capitis</w:t>
        <w:br/>
        <w:t>fracturarum, quae ad crassae membranae duplicaturam</w:t>
        <w:br/>
        <w:t xml:space="preserve"> vsque peruenere. Emplastra sunt. Eorum</w:t>
        <w:br/>
        <w:t>virtus est, vt oliium iquamas sursum attraant,</w:t>
        <w:br/>
        <w:t>ac in pristinum locum reuocent, &amp; fragmenta</w:t>
        <w:br/>
        <w:t>tum in capite, tùm in aliijs corporis ossibus educant</w:t>
        <w:br/>
        <w:t>. Habent enim acrimoniam quandam, vt ex</w:t>
        <w:br/>
        <w:t>alto in superficiem extimam non ossa modo, sed</w:t>
        <w:br/>
        <w:t>ijs quoque multo magis humorem crassum aliquem</w:t>
        <w:br/>
        <w:t xml:space="preserve"> &amp; viscosum vel omnino deprauatum attrahant</w:t>
        <w:br/>
        <w:t>. Ea autem catagmaticis valentiora sunt. Siquidem</w:t>
        <w:br/>
        <w:t xml:space="preserve"> cephalica abstergendi, digerendi, &amp; siccandi</w:t>
        <w:br/>
        <w:t xml:space="preserve"> facultate praedita sunt. horum materia est,</w:t>
        <w:br/>
        <w:t>iris Illyrica, erui farina, manna siue purgamentum</w:t>
        <w:br/>
        <w:t xml:space="preserve"> thuris, aristolochia, panacis radicis cortex,</w:t>
        <w:br/>
        <w:t>cadmia elota, squamma aeris: in summa omnia</w:t>
        <w:br/>
        <w:t>quae extergere citra morsum possunt. Quibus</w:t>
        <w:br/>
        <w:t>plaerique paululum ex adstringentibus admiscuerunt</w:t>
        <w:br/>
        <w:t>, tum vt quod partibus male affectis influit</w:t>
        <w:br/>
        <w:t xml:space="preserve"> repelleretur, tum vt abstergentium tacultatem</w:t>
        <w:br/>
        <w:t xml:space="preserve"> in profundum Vsque deduceret. Verum nisi</w:t>
        <w:br/>
        <w:t>adstringentia elaborentur tritura quo ad vsque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-0065.jpg</w:t>
        <w:br/>
        <w:t>in puluerem Tedigantur, noxam magis quam</w:t>
        <w:br/>
        <w:t>praesidium afferunt ijs quae trahendi vim obtinent</w:t>
        <w:br/>
        <w:t>. Optime autem elaborantur, si ex aceto</w:t>
        <w:br/>
        <w:t>acri laeuia reddantur.</w:t>
        <w:br/>
      </w:r>
      <w:r>
        <w:rPr>
          <w:rStyle w:val="GrcARELIRE"/>
        </w:rPr>
        <w:t>γ</w:t>
      </w:r>
      <w:r>
        <w:rPr>
          <w:rStyle w:val="Dfinition"/>
        </w:rPr>
        <w:t xml:space="preserve"> Sed &amp; </w:t>
      </w:r>
      <w:r>
        <w:rPr>
          <w:rStyle w:val="GrcARELIRE"/>
        </w:rPr>
        <w:t>κοφαλικὰ φάρμακα</w:t>
      </w:r>
      <w:r>
        <w:rPr>
          <w:rStyle w:val="Dfinition"/>
        </w:rPr>
        <w:t xml:space="preserve"> interdu in genere ac„cipiuntur</w:t>
        <w:br/>
        <w:t xml:space="preserve"> pro medicamentis omnibus capiti di"catis</w:t>
        <w:br/>
        <w:t xml:space="preserve"> velut habetur apud Galen. in ilagoge, ita</w:t>
        <w:br/>
        <w:t>" vt quae ad achoras capitis furfures, aliasque eru"„ptiones</w:t>
        <w:br/>
        <w:t xml:space="preserve"> conducunt, itemque quae ad capitis do„lorem</w:t>
        <w:br/>
        <w:t xml:space="preserve"> &amp; </w:t>
      </w:r>
      <w:r>
        <w:rPr>
          <w:rStyle w:val="GrcARELIRE"/>
        </w:rPr>
        <w:t>ἑτεροκρανίαν</w:t>
      </w:r>
      <w:r>
        <w:rPr>
          <w:rStyle w:val="Dfinition"/>
        </w:rPr>
        <w:t xml:space="preserve"> aliosque capitis affectus ac„commodantur</w:t>
        <w:br/>
        <w:t xml:space="preserve"> remedia, eo nomine compre„hendantur</w:t>
        <w:br/>
        <w:t>.</w:t>
        <w:br/>
      </w:r>
      <w:r>
        <w:rPr>
          <w:rStyle w:val="Orth"/>
        </w:rPr>
        <w:t>Κεραλικόν</w:t>
      </w:r>
      <w:r>
        <w:rPr>
          <w:rStyle w:val="Dfinition"/>
        </w:rPr>
        <w:t>. emplastrum a Celio I. 5. c. 19. describitur</w:t>
        <w:br/>
        <w:t>„ex Philota.</w:t>
        <w:br/>
        <w:t>Kipdhivm. vocatur ea linguae pars, quae eit ad rauces,</w:t>
        <w:br/>
        <w:t xml:space="preserve">quam &amp; </w:t>
      </w:r>
      <w:r>
        <w:rPr>
          <w:rStyle w:val="GrcARELIRE"/>
        </w:rPr>
        <w:t>γευσιν</w:t>
      </w:r>
      <w:r>
        <w:rPr>
          <w:rStyle w:val="Dfinition"/>
        </w:rPr>
        <w:t xml:space="preserve"> plerique nuncupant, quod in ea</w:t>
        <w:br/>
        <w:t>gustus putetur esse acutior.</w:t>
        <w:br/>
      </w:r>
      <w:r>
        <w:rPr>
          <w:rStyle w:val="Orth"/>
        </w:rPr>
        <w:t>Κερδιοειδὲς</w:t>
      </w:r>
      <w:r>
        <w:rPr>
          <w:rStyle w:val="Dfinition"/>
        </w:rPr>
        <w:t xml:space="preserve">. </w:t>
      </w:r>
      <w:r>
        <w:rPr>
          <w:rStyle w:val="Syn"/>
        </w:rPr>
        <w:t>κεφδιὴν</w:t>
      </w:r>
      <w:r>
        <w:rPr>
          <w:rStyle w:val="GrcARELIRE"/>
        </w:rPr>
        <w:t xml:space="preserve"> ἔγόν</w:t>
      </w:r>
      <w:r>
        <w:rPr>
          <w:rStyle w:val="Dfinition"/>
        </w:rPr>
        <w:t>. hOc est capite praeditum,</w:t>
        <w:br/>
        <w:t>apud Hippocr.</w:t>
        <w:br/>
      </w:r>
      <w:r>
        <w:rPr>
          <w:rStyle w:val="Orth"/>
        </w:rPr>
        <w:t>Κεραλόθλαστα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dicuntur capitis contusiones, seu</w:t>
        <w:br/>
        <w:t>"„ caput contusum, Theophr. I. 9. de histor. plant.</w:t>
        <w:br/>
        <w:t>„cap. vltimo.</w:t>
        <w:br/>
      </w:r>
      <w:r>
        <w:rPr>
          <w:rStyle w:val="Orth"/>
        </w:rPr>
        <w:t>Κεραλωτὸν</w:t>
      </w:r>
      <w:r>
        <w:rPr>
          <w:rStyle w:val="Dfinition"/>
        </w:rPr>
        <w:t xml:space="preserve">, sic à quibusdam dici </w:t>
      </w:r>
      <w:r>
        <w:rPr>
          <w:rStyle w:val="GrcARELIRE"/>
        </w:rPr>
        <w:t>τὸν θύμον</w:t>
      </w:r>
      <w:r>
        <w:rPr>
          <w:rStyle w:val="Dfinition"/>
        </w:rPr>
        <w:t>, Doscorides</w:t>
        <w:br/>
        <w:t xml:space="preserve"> scribit: nec dubium quin à capitellis, quae gerit</w:t>
        <w:br/>
        <w:t xml:space="preserve"> specie complicatarum formicarum.</w:t>
        <w:br/>
        <w:t xml:space="preserve">Et </w:t>
      </w:r>
      <w:r>
        <w:rPr>
          <w:rStyle w:val="GrcARELIRE"/>
        </w:rPr>
        <w:t>πράσον κεφαλωτὸν</w:t>
      </w:r>
      <w:r>
        <w:rPr>
          <w:rStyle w:val="Dfinition"/>
        </w:rPr>
        <w:t xml:space="preserve"> apud Diosc. l. 2.</w:t>
        <w:br/>
      </w:r>
      <w:r>
        <w:rPr>
          <w:rStyle w:val="Orth"/>
        </w:rPr>
        <w:t>Κηκὶς</w:t>
      </w:r>
      <w:r>
        <w:rPr>
          <w:rStyle w:val="Dfinition"/>
        </w:rPr>
        <w:t xml:space="preserve">. </w:t>
      </w:r>
      <w:r>
        <w:rPr>
          <w:rStyle w:val="Foreign"/>
        </w:rPr>
        <w:t>galla</w:t>
      </w:r>
      <w:r>
        <w:rPr>
          <w:rStyle w:val="Dfinition"/>
        </w:rPr>
        <w:t>. Est pilula inaequali superficie, ialebrosa,</w:t>
        <w:br/>
        <w:t>in glandiferis arboribus praeter legitimum fructum</w:t>
        <w:br/>
        <w:t xml:space="preserve"> proueniens. Eius multiplex differentia est,</w:t>
        <w:br/>
        <w:t>solida, perforata, nigra, candida, imaior, minor.</w:t>
        <w:br/>
        <w:t>Omnis noctu semper vniuersa erumpit mense</w:t>
        <w:br/>
        <w:t>fere Iunio. Quae glandem ferunt, omnes &amp; gallam</w:t>
        <w:br/>
        <w:t xml:space="preserve">, sed quercus optimam. Earum aliqua </w:t>
      </w:r>
      <w:r>
        <w:rPr>
          <w:rStyle w:val="GrcARELIRE"/>
        </w:rPr>
        <w:t>ομρα</w:t>
      </w:r>
      <w:r>
        <w:rPr>
          <w:rStyle w:val="Dfinition"/>
        </w:rPr>
        <w:t>xins</w:t>
        <w:br/>
        <w:t xml:space="preserve"> appellatur, parua quidem sed tuberosa, solida</w:t>
        <w:br/>
        <w:t>, nullo foramine peruia. Est &amp; alia grandior &amp;</w:t>
        <w:br/>
        <w:t xml:space="preserve">fungosa, quam Galenus </w:t>
      </w:r>
      <w:r>
        <w:rPr>
          <w:rStyle w:val="GrcARELIRE"/>
        </w:rPr>
        <w:t>ὄνοκηκίδα</w:t>
      </w:r>
      <w:r>
        <w:rPr>
          <w:rStyle w:val="Dfinition"/>
        </w:rPr>
        <w:t>, quasi alininam</w:t>
        <w:br/>
        <w:t>gallam, vocari scribit à rusticis, quod ignaua sit</w:t>
        <w:br/>
        <w:t>&amp; minùs efficax. quam tamen Galeni interpres</w:t>
        <w:br/>
      </w:r>
      <w:r>
        <w:rPr>
          <w:rStyle w:val="GrcARELIRE"/>
        </w:rPr>
        <w:t>οἰνοκηκίδα</w:t>
      </w:r>
      <w:r>
        <w:rPr>
          <w:rStyle w:val="Dfinition"/>
        </w:rPr>
        <w:t>, quasi vinigallam, nominat: de quo vix</w:t>
        <w:br/>
        <w:t>certo quicquam statui poteit. Caeterum galla,</w:t>
        <w:br/>
        <w:t xml:space="preserve">praesertim </w:t>
      </w:r>
      <w:r>
        <w:rPr>
          <w:rStyle w:val="GrcARELIRE"/>
        </w:rPr>
        <w:t>ὅμρακίτις</w:t>
      </w:r>
      <w:r>
        <w:rPr>
          <w:rStyle w:val="Dfinition"/>
        </w:rPr>
        <w:t xml:space="preserve"> admodum acerba, terrena</w:t>
        <w:br/>
        <w:t>frigidaque est. quare deliccat, repercutit fluxiones</w:t>
        <w:br/>
        <w:t>, constringit contrahitque laxas partes. Deliccat</w:t>
        <w:br/>
        <w:t xml:space="preserve"> autem tertio ordine, &amp; rerrigerat secundo</w:t>
        <w:br/>
        <w:t>.</w:t>
        <w:br/>
      </w:r>
      <w:r>
        <w:rPr>
          <w:rStyle w:val="Orth"/>
        </w:rPr>
        <w:t>Κλλη</w:t>
      </w:r>
      <w:r>
        <w:rPr>
          <w:rStyle w:val="Dfinition"/>
        </w:rPr>
        <w:t>. dicitur apud veteres tumor omnis quacunque</w:t>
        <w:br/>
        <w:t xml:space="preserve"> in parte fuerit, teste Aetio lib. 15. cap. 16. siue</w:t>
        <w:br/>
        <w:t xml:space="preserve">in scroto, vt quae vocatur </w:t>
      </w:r>
      <w:r>
        <w:rPr>
          <w:rStyle w:val="GrcARELIRE"/>
        </w:rPr>
        <w:t>ἐντερακήλη</w:t>
      </w:r>
      <w:r>
        <w:rPr>
          <w:rStyle w:val="Dfinition"/>
        </w:rPr>
        <w:t>, siue in inguinibus</w:t>
        <w:br/>
        <w:t>, liue etiam in gutture: cuius generis sunt</w:t>
        <w:br/>
      </w:r>
      <w:r>
        <w:rPr>
          <w:rStyle w:val="GrcARELIRE"/>
        </w:rPr>
        <w:t>βουβωνοκηλη</w:t>
      </w:r>
      <w:r>
        <w:rPr>
          <w:rStyle w:val="Dfinition"/>
        </w:rPr>
        <w:t xml:space="preserve"> &amp; </w:t>
      </w:r>
      <w:r>
        <w:rPr>
          <w:rStyle w:val="GrcARELIRE"/>
        </w:rPr>
        <w:t>βρς</w:t>
      </w:r>
      <w:r>
        <w:rPr>
          <w:rStyle w:val="Dfinition"/>
        </w:rPr>
        <w:t xml:space="preserve"> [</w:t>
      </w:r>
      <w:r>
        <w:rPr>
          <w:rStyle w:val="GrcARELIRE"/>
        </w:rPr>
        <w:t>γοκήλη</w:t>
      </w:r>
      <w:r>
        <w:rPr>
          <w:rStyle w:val="Dfinition"/>
        </w:rPr>
        <w:t>. Postea vero magis dici</w:t>
        <w:br/>
        <w:t>coepit de scroti tumoribus, quod illi tum frequetiores</w:t>
        <w:br/>
        <w:t xml:space="preserve"> sint, tum multo magis diuersorum generum</w:t>
        <w:br/>
        <w:t>. Kecenientur autem haec fere eius generis</w:t>
        <w:br/>
        <w:t xml:space="preserve">apud medicos, </w:t>
      </w:r>
      <w:r>
        <w:rPr>
          <w:rStyle w:val="GrcARELIRE"/>
        </w:rPr>
        <w:t>βουβωνακήλη</w:t>
      </w:r>
      <w:r>
        <w:rPr>
          <w:rStyle w:val="Dfinition"/>
        </w:rPr>
        <w:t xml:space="preserve">, </w:t>
      </w:r>
      <w:r>
        <w:rPr>
          <w:rStyle w:val="GrcARELIRE"/>
        </w:rPr>
        <w:t>ὁσαοκηλη</w:t>
      </w:r>
      <w:r>
        <w:rPr>
          <w:rStyle w:val="Dfinition"/>
        </w:rPr>
        <w:t xml:space="preserve">, </w:t>
      </w:r>
      <w:r>
        <w:rPr>
          <w:rStyle w:val="GrcARELIRE"/>
        </w:rPr>
        <w:t>ντεροκνλη</w:t>
      </w:r>
      <w:r>
        <w:rPr>
          <w:rStyle w:val="Dfinition"/>
        </w:rPr>
        <w:t>,</w:t>
        <w:br/>
      </w:r>
      <w:r>
        <w:rPr>
          <w:rStyle w:val="GrcARELIRE"/>
        </w:rPr>
        <w:t>ἐπιπλοκηλη</w:t>
      </w:r>
      <w:r>
        <w:rPr>
          <w:rStyle w:val="Dfinition"/>
        </w:rPr>
        <w:t xml:space="preserve">, </w:t>
      </w:r>
      <w:r>
        <w:rPr>
          <w:rStyle w:val="GrcARELIRE"/>
        </w:rPr>
        <w:t>υδροκηλη</w:t>
      </w:r>
      <w:r>
        <w:rPr>
          <w:rStyle w:val="Dfinition"/>
        </w:rPr>
        <w:t xml:space="preserve">, </w:t>
      </w:r>
      <w:r>
        <w:rPr>
          <w:rStyle w:val="GrcARELIRE"/>
        </w:rPr>
        <w:t>πνευματοκηλη</w:t>
      </w:r>
      <w:r>
        <w:rPr>
          <w:rStyle w:val="Dfinition"/>
        </w:rPr>
        <w:t xml:space="preserve">, </w:t>
      </w:r>
      <w:r>
        <w:rPr>
          <w:rStyle w:val="GrcARELIRE"/>
        </w:rPr>
        <w:t>σαρκοκυλη</w:t>
      </w:r>
      <w:r>
        <w:rPr>
          <w:rStyle w:val="Dfinition"/>
        </w:rPr>
        <w:t>,</w:t>
        <w:br/>
      </w:r>
      <w:r>
        <w:rPr>
          <w:rStyle w:val="GrcARELIRE"/>
        </w:rPr>
        <w:t>κιρσοκηλη</w:t>
      </w:r>
      <w:r>
        <w:rPr>
          <w:rStyle w:val="Dfinition"/>
        </w:rPr>
        <w:t>, pręter alia quae duobus generibus constant</w:t>
        <w:br/>
        <w:t>.</w:t>
        <w:br/>
        <w:t>De quibus omnibus vide suis locis, &amp; apud</w:t>
        <w:br/>
        <w:t>„Gal. lib. de tumoribus praeter naturam c. 15.</w:t>
        <w:br/>
      </w:r>
      <w:r>
        <w:rPr>
          <w:rStyle w:val="Orth"/>
        </w:rPr>
        <w:t>Κημος</w:t>
      </w:r>
      <w:r>
        <w:rPr>
          <w:rStyle w:val="Dfinition"/>
        </w:rPr>
        <w:t xml:space="preserve">. herba, vt Diolcorides ait, </w:t>
      </w:r>
      <w:r>
        <w:rPr>
          <w:rStyle w:val="GrcARELIRE"/>
        </w:rPr>
        <w:t>λεοντοπό διον</w:t>
      </w:r>
      <w:r>
        <w:rPr>
          <w:rStyle w:val="Dfinition"/>
        </w:rPr>
        <w:t xml:space="preserve"> dicta.</w:t>
        <w:br/>
        <w:t>Nomen inditum à floris siue calycis figura, quod</w:t>
        <w:br/>
      </w:r>
      <w:r>
        <w:rPr>
          <w:rStyle w:val="GrcARELIRE"/>
        </w:rPr>
        <w:t>κημος</w:t>
      </w:r>
      <w:r>
        <w:rPr>
          <w:rStyle w:val="Dfinition"/>
        </w:rPr>
        <w:t xml:space="preserve"> Athenis pyxidiculam iignifncaret, per qua</w:t>
        <w:br/>
        <w:t>suffragia in subiectum vasculum, quod cadiscum</w:t>
        <w:br/>
        <w:t>vocabant, demitti consueuerant. Marcellus vero</w:t>
        <w:br/>
        <w:t xml:space="preserve">aliam credidit nominis esse rationem, &amp; </w:t>
      </w:r>
      <w:r>
        <w:rPr>
          <w:rStyle w:val="GrcARELIRE"/>
        </w:rPr>
        <w:t>λεοντοτόδιον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κημὸν</w:t>
      </w:r>
      <w:r>
        <w:rPr>
          <w:rStyle w:val="Dfinition"/>
        </w:rPr>
        <w:t xml:space="preserve"> dictam quasi frenum. Est enim </w:t>
      </w:r>
      <w:r>
        <w:rPr>
          <w:rStyle w:val="GrcARELIRE"/>
        </w:rPr>
        <w:t>κημος</w:t>
      </w:r>
      <w:r>
        <w:rPr>
          <w:rStyle w:val="Dfinition"/>
        </w:rPr>
        <w:br/>
        <w:t>inter caetera reticulatum aut ex viminibus textum</w:t>
        <w:br/>
        <w:t xml:space="preserve"> freni genus, quo vt iumentorum ora vinciunt</w:t>
        <w:br/>
        <w:t>licinamore amantium animi leo</w:t>
        <w:br/>
        <w:t>podij radice corpori ad alligata, quam amorum</w:t>
        <w:br/>
        <w:t>veneficijs vtilem esse veteres crediderunt, retinerentur</w:t>
        <w:br/>
        <w:t>.</w:t>
        <w:br/>
      </w:r>
      <w:r>
        <w:rPr>
          <w:rStyle w:val="Orth"/>
        </w:rPr>
        <w:t>Κῆμος</w:t>
      </w:r>
      <w:r>
        <w:rPr>
          <w:rStyle w:val="Dfinition"/>
        </w:rPr>
        <w:t xml:space="preserve">. dictus est à quibusdam hoc nomine </w:t>
      </w:r>
      <w:r>
        <w:rPr>
          <w:rStyle w:val="GrcARELIRE"/>
        </w:rPr>
        <w:t>ὁ κιπος</w:t>
      </w:r>
      <w:r>
        <w:rPr>
          <w:rStyle w:val="Dfinition"/>
        </w:rPr>
        <w:t>,</w:t>
        <w:br/>
        <w:t>vt habetur apud Dioscor.</w:t>
        <w:br/>
      </w:r>
      <w:r>
        <w:rPr>
          <w:rStyle w:val="Orth"/>
        </w:rPr>
        <w:t>Κημὸς</w:t>
      </w:r>
      <w:r>
        <w:rPr>
          <w:rStyle w:val="Dfinition"/>
        </w:rPr>
        <w:t xml:space="preserve">. etiam dicitur Polluci </w:t>
      </w:r>
      <w:r>
        <w:rPr>
          <w:rStyle w:val="GrcARELIRE"/>
        </w:rPr>
        <w:t>τ γειλέων τὸ μὲν πρὶ τὸ ει</w:t>
      </w:r>
      <w:r>
        <w:rPr>
          <w:rStyle w:val="Dfinition"/>
        </w:rPr>
        <w:br/>
      </w:r>
      <w:r>
        <w:rPr>
          <w:rStyle w:val="GrcARELIRE"/>
        </w:rPr>
        <w:t>ὅλον στόμα</w:t>
      </w:r>
      <w:r>
        <w:rPr>
          <w:rStyle w:val="Dfinition"/>
        </w:rPr>
        <w:t>. 66</w:t>
        <w:br/>
      </w:r>
      <w:r>
        <w:rPr>
          <w:rStyle w:val="Orth"/>
        </w:rPr>
        <w:t>Κηπαία</w:t>
      </w:r>
      <w:r>
        <w:rPr>
          <w:rStyle w:val="Dfinition"/>
        </w:rPr>
        <w:t>. herba portulacae similis, sed nigrioribus folijs</w:t>
        <w:br/>
        <w:t>, radice tenui. folia contra vesicae scabiem vtiliter</w:t>
        <w:br/>
        <w:t xml:space="preserve"> bibuntur, contraque vrinae stillicidia.</w:t>
        <w:br/>
      </w:r>
      <w:r>
        <w:rPr>
          <w:rStyle w:val="Orth"/>
        </w:rPr>
        <w:t>Κηπος</w:t>
      </w:r>
      <w:r>
        <w:rPr>
          <w:rStyle w:val="Dfinition"/>
        </w:rPr>
        <w:t>. pubes &amp; pecten mulieris apud Laertium. c6</w:t>
        <w:br/>
      </w:r>
      <w:r>
        <w:rPr>
          <w:rStyle w:val="Orth"/>
        </w:rPr>
        <w:t>Κηρέλαιον</w:t>
      </w:r>
      <w:r>
        <w:rPr>
          <w:rStyle w:val="Dfinition"/>
        </w:rPr>
        <w:t>. Ceratum medicamentum ex cera e oleo,</w:t>
        <w:br/>
        <w:t>cui &amp; iuccus refrigerans affunditur apud Oribas</w:t>
        <w:br/>
        <w:t>. &amp; Gal. 6. de ianit. tuenda cap. 14. &amp; 7. x</w:t>
        <w:br/>
      </w:r>
      <w:r>
        <w:rPr>
          <w:rStyle w:val="GrcARELIRE"/>
        </w:rPr>
        <w:t>γένη</w:t>
      </w:r>
      <w:r>
        <w:rPr>
          <w:rStyle w:val="Dfinition"/>
        </w:rPr>
        <w:t xml:space="preserve"> C. 2.</w:t>
        <w:br/>
      </w:r>
      <w:r>
        <w:rPr>
          <w:rStyle w:val="Orth"/>
        </w:rPr>
        <w:t>Κηρίαι</w:t>
      </w:r>
      <w:r>
        <w:rPr>
          <w:rStyle w:val="Dfinition"/>
        </w:rPr>
        <w:t xml:space="preserve">. ex ponuntur ab Erotiano in Hipp. </w:t>
      </w:r>
      <w:r>
        <w:rPr>
          <w:rStyle w:val="GrcARELIRE"/>
        </w:rPr>
        <w:t>αἱ πλατεῖαι εἰ</w:t>
      </w:r>
      <w:r>
        <w:rPr>
          <w:rStyle w:val="Dfinition"/>
        </w:rPr>
        <w:br/>
      </w:r>
      <w:r>
        <w:rPr>
          <w:rStyle w:val="GrcARELIRE"/>
        </w:rPr>
        <w:t>ἔλμινθες</w:t>
      </w:r>
      <w:r>
        <w:rPr>
          <w:rStyle w:val="Dfinition"/>
        </w:rPr>
        <w:t>, id est lumbrici lati.</w:t>
        <w:br/>
      </w:r>
      <w:r>
        <w:rPr>
          <w:rStyle w:val="GrcARELIRE"/>
        </w:rPr>
        <w:t>Κ</w:t>
      </w:r>
      <w:r>
        <w:rPr>
          <w:rStyle w:val="Dfinition"/>
        </w:rPr>
        <w:t>neivn. emplastrum est Ctesiphontis summopere cc</w:t>
        <w:br/>
        <w:t>discutiens strumas, ganglia, parotidas, describitur</w:t>
        <w:br/>
        <w:t xml:space="preserve"> à Gal. lib. 6. </w:t>
      </w:r>
      <w:r>
        <w:rPr>
          <w:rStyle w:val="GrcARELIRE"/>
        </w:rPr>
        <w:t>κτ γυη</w:t>
      </w:r>
      <w:r>
        <w:rPr>
          <w:rStyle w:val="Dfinition"/>
        </w:rPr>
        <w:t xml:space="preserve"> c. 16. 56</w:t>
        <w:br/>
      </w:r>
      <w:r>
        <w:rPr>
          <w:rStyle w:val="Orth"/>
        </w:rPr>
        <w:t>Κήρινθον</w:t>
      </w:r>
      <w:r>
        <w:rPr>
          <w:rStyle w:val="Dfinition"/>
        </w:rPr>
        <w:t xml:space="preserve">. </w:t>
      </w:r>
      <w:r>
        <w:rPr>
          <w:rStyle w:val="Foreign"/>
        </w:rPr>
        <w:t>cerinthe</w:t>
      </w:r>
      <w:r>
        <w:rPr>
          <w:rStyle w:val="Dfinition"/>
        </w:rPr>
        <w:t>. herba folio candido, incuruo, capite</w:t>
        <w:br/>
        <w:t xml:space="preserve"> concauo, mellis succum habente. est apibus</w:t>
        <w:br/>
        <w:t>gratissima, nomen habet à fauis.</w:t>
        <w:br/>
        <w:t xml:space="preserve">Etiam sic dicitur </w:t>
      </w:r>
      <w:r>
        <w:rPr>
          <w:rStyle w:val="GrcARELIRE"/>
        </w:rPr>
        <w:t>σανδάῥαγη</w:t>
      </w:r>
      <w:r>
        <w:rPr>
          <w:rStyle w:val="Dfinition"/>
        </w:rPr>
        <w:t>. 6</w:t>
        <w:br/>
      </w:r>
      <w:r>
        <w:rPr>
          <w:rStyle w:val="GrcARELIRE"/>
        </w:rPr>
        <w:t>Κ</w:t>
      </w:r>
      <w:r>
        <w:rPr>
          <w:rStyle w:val="Dfinition"/>
        </w:rPr>
        <w:t>ne</w:t>
      </w:r>
      <w:r>
        <w:rPr>
          <w:rStyle w:val="GrcARELIRE"/>
        </w:rPr>
        <w:t>ί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fauus. est tumor in cute consistens, eamque</w:t>
        <w:br/>
        <w:t>maioribus foraminibus perrodens, ex quibus humor</w:t>
        <w:br/>
        <w:t xml:space="preserve"> melli similis excernitur. Itaque tum ob foraminum</w:t>
        <w:br/>
        <w:t xml:space="preserve"> figuram, tùm propter excreti humoris</w:t>
        <w:br/>
        <w:t xml:space="preserve">speciem </w:t>
      </w:r>
      <w:r>
        <w:rPr>
          <w:rStyle w:val="GrcARELIRE"/>
        </w:rPr>
        <w:t>κηριον</w:t>
      </w:r>
      <w:r>
        <w:rPr>
          <w:rStyle w:val="Dfinition"/>
        </w:rPr>
        <w:t>, hoc est rauus, appellatur, &amp; alio</w:t>
        <w:br/>
        <w:t xml:space="preserve">nomine </w:t>
      </w:r>
      <w:r>
        <w:rPr>
          <w:rStyle w:val="GrcARELIRE"/>
        </w:rPr>
        <w:t>μελικηεὶς</w:t>
      </w:r>
      <w:r>
        <w:rPr>
          <w:rStyle w:val="Dfinition"/>
        </w:rPr>
        <w:t>, vt scribit Aetius lib. 6. Differt</w:t>
        <w:br/>
        <w:t xml:space="preserve">foraminum magnitudine </w:t>
      </w:r>
      <w:r>
        <w:rPr>
          <w:rStyle w:val="GrcARELIRE"/>
        </w:rPr>
        <w:t>ἀπὸ τοῦ ἀχώρος</w:t>
      </w:r>
      <w:r>
        <w:rPr>
          <w:rStyle w:val="Dfinition"/>
        </w:rPr>
        <w:t>, qui vlceris</w:t>
        <w:br/>
        <w:t xml:space="preserve"> etiam in cute genus est, sed minimis foraminibus</w:t>
        <w:br/>
        <w:t xml:space="preserve"> praeditum per quae humor dimanat. Cęterum</w:t>
        <w:br/>
        <w:t xml:space="preserve"> </w:t>
      </w:r>
      <w:r>
        <w:rPr>
          <w:rStyle w:val="GrcARELIRE"/>
        </w:rPr>
        <w:t>κηρίον</w:t>
      </w:r>
      <w:r>
        <w:rPr>
          <w:rStyle w:val="Dfinition"/>
        </w:rPr>
        <w:t xml:space="preserve"> frequenter in musculosis partibus,</w:t>
        <w:br/>
        <w:t>in articulis &amp; plantis pedum oritur, saepe etiam</w:t>
        <w:br/>
        <w:t>sextam colli vertebram occupat, &amp; aliquando</w:t>
        <w:br/>
        <w:t xml:space="preserve"> etiam costas inuadit. Si verò in capite generatur</w:t>
        <w:br/>
        <w:t>, primum reliquis partibus, deinde caluariae</w:t>
        <w:br/>
        <w:t>etiam putredinem tranimittit, vt iaepe difiecto</w:t>
        <w:br/>
        <w:t>pericranio os ipsum deradere conueniat. vide</w:t>
        <w:br/>
      </w:r>
      <w:r>
        <w:rPr>
          <w:rStyle w:val="GrcARELIRE"/>
        </w:rPr>
        <w:t>μέλικηρις</w:t>
      </w:r>
      <w:r>
        <w:rPr>
          <w:rStyle w:val="Dfinition"/>
        </w:rPr>
        <w:t>.</w:t>
        <w:br/>
      </w:r>
      <w:r>
        <w:rPr>
          <w:rStyle w:val="Orth"/>
        </w:rPr>
        <w:t>Κηρὶπισος</w:t>
      </w:r>
      <w:r>
        <w:rPr>
          <w:rStyle w:val="Dfinition"/>
        </w:rPr>
        <w:t>. medicamentum ex cera &amp; pice compositum</w:t>
        <w:br/>
        <w:t>.. cc</w:t>
        <w:br/>
      </w:r>
      <w:r>
        <w:rPr>
          <w:rStyle w:val="Orth"/>
        </w:rPr>
        <w:t>Κηρός</w:t>
      </w:r>
      <w:r>
        <w:rPr>
          <w:rStyle w:val="Dfinition"/>
        </w:rPr>
        <w:t xml:space="preserve">. </w:t>
      </w:r>
      <w:r>
        <w:rPr>
          <w:rStyle w:val="Foreign"/>
        </w:rPr>
        <w:t>cera</w:t>
      </w:r>
      <w:r>
        <w:rPr>
          <w:rStyle w:val="Dfinition"/>
        </w:rPr>
        <w:t>. Est expressoru fauorum recrementum.</w:t>
        <w:br/>
        <w:t>Medium quodamodo tenet calfacientium, refrigerantium</w:t>
        <w:br/>
        <w:t>, humectantium &amp; desiccantium: habet vero</w:t>
        <w:br/>
        <w:t>quiddam etiam essentię crassae atque emplasticum. quare</w:t>
        <w:br/>
        <w:t>non modo exiccat, sed per accidens etiam humectat</w:t>
        <w:br/>
        <w:t>, perspirationes prohibes: foris autem imposita</w:t>
        <w:br/>
        <w:t xml:space="preserve"> debiliter concoquit. Retinet &amp; paulum quiddam</w:t>
        <w:br/>
        <w:t xml:space="preserve"> digerentis calidaeque facultatis quae melli</w:t>
        <w:br/>
        <w:t>inerat, praesertim noua: sed habet &amp; quiddam acre</w:t>
        <w:br/>
        <w:t>&amp; mordax, quod tamen facile aqua eluitur. Habet</w:t>
        <w:br/>
        <w:t xml:space="preserve"> autem &amp; pro fauorum viribus a quibus exprimitur</w:t>
        <w:br/>
        <w:t xml:space="preserve"> varias facultates: siquidem ex praestantissimo</w:t>
        <w:br/>
        <w:t xml:space="preserve"> melle cera praestantissima colligitur. Galen</w:t>
        <w:br/>
        <w:t>. l. 10. meth. med. vel albam Ponticam, vel</w:t>
        <w:br/>
        <w:t>eam quae ex Atticis fit rauis, omnibus praetulit,</w:t>
        <w:br/>
        <w:t>etiamsi mel Ponticum venenatum esse veteres</w:t>
        <w:br/>
        <w:t>memoriae prodiderint. Nihil enim intus &amp; foris</w:t>
        <w:br/>
        <w:t>eandem habet facultatem. Itaque quamuis cera</w:t>
        <w:br/>
        <w:t>Pontica intro quidem sumpta potest offendere,</w:t>
        <w:br/>
        <w:t>exterius tamen quae candida est, vim habet medicamentosam</w:t>
        <w:br/>
        <w:t>. Nam valde abstergit, propter</w:t>
        <w:br/>
        <w:t>amaritudinem quam ex absinthio contraxit, &amp;</w:t>
        <w:br/>
        <w:t>quàm nulla vnquam lotione deponit.</w:t>
        <w:br/>
      </w:r>
      <w:r>
        <w:rPr>
          <w:rStyle w:val="Orth"/>
        </w:rPr>
        <w:t>Κηρδς τράκτος</w:t>
      </w:r>
      <w:r>
        <w:rPr>
          <w:rStyle w:val="Dfinition"/>
        </w:rPr>
        <w:t xml:space="preserve">. cera alba, </w:t>
      </w:r>
      <w:r>
        <w:rPr>
          <w:rStyle w:val="GrcARELIRE"/>
        </w:rPr>
        <w:t>τρακτὸς</w:t>
      </w:r>
      <w:r>
        <w:rPr>
          <w:rStyle w:val="Dfinition"/>
        </w:rPr>
        <w:t xml:space="preserve"> vero appellatur</w:t>
        <w:br/>
        <w:t>quia tractu &amp; tractatione eo deuenit vt alba euaserit</w:t>
        <w:br/>
        <w:t>, quod quomodo faciedu iit docet Diosc. l. 2.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-0067.jpg</w:t>
        <w:br/>
        <w:t xml:space="preserve">„videtur itaque vox </w:t>
      </w:r>
      <w:r>
        <w:rPr>
          <w:rStyle w:val="GrcARELIRE"/>
        </w:rPr>
        <w:t>τρακτὸς</w:t>
      </w:r>
      <w:r>
        <w:rPr>
          <w:rStyle w:val="Dfinition"/>
        </w:rPr>
        <w:t xml:space="preserve"> à Latinis sumpta esse,</w:t>
        <w:br/>
      </w:r>
      <w:r>
        <w:rPr>
          <w:rStyle w:val="GrcARELIRE"/>
        </w:rPr>
        <w:t>γ</w:t>
      </w:r>
      <w:r>
        <w:rPr>
          <w:rStyle w:val="Dfinition"/>
        </w:rPr>
        <w:t xml:space="preserve"> &amp; Graecis vsurpata, iicut etiam </w:t>
      </w:r>
      <w:r>
        <w:rPr>
          <w:rStyle w:val="GrcARELIRE"/>
        </w:rPr>
        <w:t>τρακταῖζω</w:t>
      </w:r>
      <w:r>
        <w:rPr>
          <w:rStyle w:val="Dfinition"/>
        </w:rPr>
        <w:t xml:space="preserve"> verbum</w:t>
        <w:br/>
        <w:t xml:space="preserve">„ exponunt Dictionarij Graeci </w:t>
      </w:r>
      <w:r>
        <w:rPr>
          <w:rStyle w:val="GrcARELIRE"/>
        </w:rPr>
        <w:t>τὸ λευκαίνω κι κατασκευάζω</w:t>
      </w:r>
      <w:r>
        <w:rPr>
          <w:rStyle w:val="Dfinition"/>
        </w:rPr>
        <w:br/>
        <w:t>, id est praeparo &amp; album facio; Aetius</w:t>
        <w:br/>
        <w:t xml:space="preserve">„ alicubi </w:t>
      </w:r>
      <w:r>
        <w:rPr>
          <w:rStyle w:val="GrcARELIRE"/>
        </w:rPr>
        <w:t>τράκτον</w:t>
      </w:r>
      <w:r>
        <w:rPr>
          <w:rStyle w:val="Dfinition"/>
        </w:rPr>
        <w:t xml:space="preserve"> habet, &amp; in eodem medicamento</w:t>
        <w:br/>
        <w:t xml:space="preserve">„ Paulus </w:t>
      </w:r>
      <w:r>
        <w:rPr>
          <w:rStyle w:val="GrcARELIRE"/>
        </w:rPr>
        <w:t>λευκον</w:t>
      </w:r>
      <w:r>
        <w:rPr>
          <w:rStyle w:val="Dfinition"/>
        </w:rPr>
        <w:t xml:space="preserve"> dicit, &amp; Kuffus Ephes. aliquando</w:t>
        <w:br/>
        <w:t xml:space="preserve">„ </w:t>
      </w:r>
      <w:r>
        <w:rPr>
          <w:rStyle w:val="GrcARELIRE"/>
        </w:rPr>
        <w:t>κκρὸν τράκτον λεύκότατον</w:t>
      </w:r>
      <w:r>
        <w:rPr>
          <w:rStyle w:val="Dfinition"/>
        </w:rPr>
        <w:t xml:space="preserve"> exponit vt dubium non sit</w:t>
        <w:br/>
        <w:t xml:space="preserve">„quin </w:t>
      </w:r>
      <w:r>
        <w:rPr>
          <w:rStyle w:val="GrcARELIRE"/>
        </w:rPr>
        <w:t>τράκτυ</w:t>
      </w:r>
      <w:r>
        <w:rPr>
          <w:rStyle w:val="Dfinition"/>
        </w:rPr>
        <w:t xml:space="preserve"> voce alba cera significetur.</w:t>
        <w:br/>
      </w:r>
      <w:r>
        <w:rPr>
          <w:rStyle w:val="Orth"/>
        </w:rPr>
        <w:t>Κηρυβίων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ἀχύρων καὶ πιτόρων</w:t>
      </w:r>
      <w:r>
        <w:rPr>
          <w:rStyle w:val="Dfinition"/>
        </w:rPr>
        <w:t>. palearum &amp; furfurum</w:t>
        <w:br/>
        <w:t>, apud Hippocratem, vt annotauit Erotianus</w:t>
        <w:br/>
        <w:t>, qui Atticam esse dictionem scribit.</w:t>
        <w:br/>
        <w:t>3 Scriptura haec quidem apud Erotian. est, sed</w:t>
        <w:br/>
        <w:t xml:space="preserve">„ mendola, vera enim est </w:t>
      </w:r>
      <w:r>
        <w:rPr>
          <w:rStyle w:val="GrcARELIRE"/>
        </w:rPr>
        <w:t>κυρηβιων</w:t>
      </w:r>
      <w:r>
        <w:rPr>
          <w:rStyle w:val="Dfinition"/>
        </w:rPr>
        <w:t xml:space="preserve"> vt ex Hesych.</w:t>
        <w:br/>
        <w:t>„ Suida &amp; Galeni lexico patet: in vulgari exem„</w:t>
        <w:br/>
        <w:t xml:space="preserve"> plari Hippocratis inuenies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</w:t>
        <w:br/>
        <w:t>„ diaeta.</w:t>
        <w:br/>
      </w:r>
      <w:r>
        <w:rPr>
          <w:rStyle w:val="Orth"/>
        </w:rPr>
        <w:t>Κήρωμα</w:t>
      </w:r>
      <w:r>
        <w:rPr>
          <w:rStyle w:val="Dfinition"/>
        </w:rPr>
        <w:t>. mixturae genus erat ex oleo puluere atque</w:t>
        <w:br/>
        <w:t>„ cera, quo in palaestris decertaturi vngebantur, at„</w:t>
        <w:br/>
        <w:t xml:space="preserve"> que illud Ceroma à Plinio vocatum inuenio lib.</w:t>
        <w:br/>
        <w:t>„ 28. cap. 9. quo suuentutem Romanam corpora</w:t>
        <w:br/>
        <w:t>„ exercendo vires animorum amisisse dicit: Sicut</w:t>
        <w:br/>
        <w:t>„ apud Martial. l. 4.</w:t>
        <w:br/>
        <w:t>Seu lentum ceroma teris</w:t>
        <w:br/>
        <w:t>et lib. 5.</w:t>
        <w:br/>
        <w:t>Vara nec iniecto ceromate bracchia tendis</w:t>
        <w:br/>
        <w:t>et lib. 7.</w:t>
        <w:br/>
        <w:t>„ Et castigatum Lydiae ceroma palaestrae.</w:t>
        <w:br/>
      </w:r>
      <w:r>
        <w:rPr>
          <w:rStyle w:val="Orth"/>
        </w:rPr>
        <w:t>Κηρωτόν</w:t>
      </w:r>
      <w:r>
        <w:rPr>
          <w:rStyle w:val="Dfinition"/>
        </w:rPr>
        <w:t>. ceratum vel cerotum. Est medicamenti genus</w:t>
        <w:br/>
        <w:t xml:space="preserve"> ex oleis, gummis, succis alijsque liquoribus</w:t>
        <w:br/>
        <w:t>cera vnitis constans, &amp; subitantia medium inter</w:t>
        <w:br/>
        <w:t>emplastrum &amp; vnguentum. Quamquam non</w:t>
        <w:br/>
        <w:t>perpetuo vna eius forma est: siquidem aliquando</w:t>
        <w:br/>
        <w:t>humidius, aliquando siccius fieri potest. Ac humidum</w:t>
        <w:br/>
        <w:t xml:space="preserve"> quidem est, vt ait Galen. lib. 10. meth.</w:t>
        <w:br/>
        <w:t>medendi, ceratum rosaceum describens, quod</w:t>
        <w:br/>
        <w:t>triplum aut quadruplum ad ceram oleum habet</w:t>
        <w:br/>
        <w:t>. Sic dictum est quod magna ex parte cera</w:t>
        <w:br/>
        <w:t>constet.</w:t>
        <w:br/>
        <w:t xml:space="preserve">Plin. pluribus in locis </w:t>
      </w:r>
      <w:r>
        <w:rPr>
          <w:rStyle w:val="GrcARELIRE"/>
        </w:rPr>
        <w:t>κηρωὴν</w:t>
      </w:r>
      <w:r>
        <w:rPr>
          <w:rStyle w:val="Dfinition"/>
        </w:rPr>
        <w:t xml:space="preserve"> ceram expo„suit</w:t>
        <w:br/>
        <w:t xml:space="preserve"> cum ceratum potius vertere debuerit, sicut</w:t>
        <w:br/>
        <w:t>„ l. 27. c. 7. de absynth. &amp; l. 22. c. 17. de helxines</w:t>
        <w:br/>
        <w:t>„ succo, vbi ille Cypriam ceram pro cyprio cerato</w:t>
        <w:br/>
        <w:t>"„dixit. Caeterum ceratorum differentias nonnul„las</w:t>
        <w:br/>
        <w:t xml:space="preserve"> vide apud Oribai. lib. 3. synopi. p. 43. &amp; </w:t>
      </w:r>
      <w:r>
        <w:rPr>
          <w:rStyle w:val="GrcARELIRE"/>
        </w:rPr>
        <w:t>κηρῶτην</w:t>
      </w:r>
      <w:r>
        <w:rPr>
          <w:rStyle w:val="Dfinition"/>
        </w:rPr>
        <w:t>.</w:t>
        <w:br/>
      </w:r>
      <w:r>
        <w:rPr>
          <w:rStyle w:val="GrcARELIRE"/>
        </w:rPr>
        <w:t>κ διὰ στρουθιυ</w:t>
      </w:r>
      <w:r>
        <w:rPr>
          <w:rStyle w:val="Dfinition"/>
        </w:rPr>
        <w:t xml:space="preserve"> ad podagricos apud Trallian. lib. 11. &amp;</w:t>
        <w:br/>
        <w:t>„</w:t>
      </w:r>
      <w:r>
        <w:rPr>
          <w:rStyle w:val="GrcARELIRE"/>
        </w:rPr>
        <w:t>κηρωτὴν διὰ θαίδς</w:t>
      </w:r>
      <w:r>
        <w:rPr>
          <w:rStyle w:val="Dfinition"/>
        </w:rPr>
        <w:t xml:space="preserve"> ad faciei ruborem conciliandum</w:t>
        <w:br/>
        <w:t>„efficax apud Paul. l. 3. c. 25.</w:t>
        <w:br/>
      </w:r>
      <w:r>
        <w:rPr>
          <w:rStyle w:val="Orth"/>
        </w:rPr>
        <w:t>Κηρωτὴ ῥοδινη</w:t>
      </w:r>
      <w:r>
        <w:rPr>
          <w:rStyle w:val="Dfinition"/>
        </w:rPr>
        <w:t>. Ceratum rosaceum cuius compositio„nem</w:t>
        <w:br/>
        <w:t xml:space="preserve"> &amp; vsum ad capitis dolores ex insolatu con„tractos</w:t>
        <w:br/>
        <w:t xml:space="preserve"> docet Trallian. l. I. c. 10.</w:t>
        <w:br/>
      </w:r>
      <w:r>
        <w:rPr>
          <w:rStyle w:val="Orth"/>
        </w:rPr>
        <w:t>Κηρωτοιάλαίμα</w:t>
      </w:r>
      <w:r>
        <w:rPr>
          <w:rStyle w:val="Dfinition"/>
        </w:rPr>
        <w:t>. dicuntur emplastra mediae consi„stentiae</w:t>
        <w:br/>
        <w:t xml:space="preserve"> inter cerata &amp; emplastra, ita vt cerata qui„dem</w:t>
        <w:br/>
        <w:t xml:space="preserve"> duriora sint, emplastro vero proprie dicto</w:t>
        <w:br/>
        <w:t>„minus.</w:t>
        <w:br/>
      </w:r>
      <w:r>
        <w:rPr>
          <w:rStyle w:val="Orth"/>
        </w:rPr>
        <w:t>Κιζώριον ἢ</w:t>
      </w:r>
      <w:r>
        <w:rPr>
          <w:rStyle w:val="Dfinition"/>
        </w:rPr>
        <w:br/>
      </w:r>
      <w:r>
        <w:rPr>
          <w:rStyle w:val="Orth"/>
        </w:rPr>
        <w:t>Κιβώτιον</w:t>
      </w:r>
      <w:r>
        <w:rPr>
          <w:rStyle w:val="Dfinition"/>
        </w:rPr>
        <w:t>. Nomen est Aegyptiae fabae, quali dicas arculam</w:t>
        <w:br/>
        <w:t>. sic dicta est quoniam seratur ipsa, humenti</w:t>
        <w:br/>
        <w:t xml:space="preserve"> glebae mandata, &amp; ita in aquam demissa. Author</w:t>
        <w:br/>
        <w:t xml:space="preserve"> Dioscorides cap. de Aegyptia faba.</w:t>
        <w:br/>
      </w:r>
      <w:r>
        <w:rPr>
          <w:rStyle w:val="GrcARELIRE"/>
        </w:rPr>
        <w:t>Κι</w:t>
      </w:r>
      <w:r>
        <w:rPr>
          <w:rStyle w:val="Dfinition"/>
        </w:rPr>
        <w:t>l</w:t>
      </w:r>
      <w:r>
        <w:rPr>
          <w:rStyle w:val="GrcARELIRE"/>
        </w:rPr>
        <w:t>κλισισ</w:t>
      </w:r>
      <w:r>
        <w:rPr>
          <w:rStyle w:val="Dfinition"/>
        </w:rPr>
        <w:t xml:space="preserve">, </w:t>
      </w:r>
      <w:r>
        <w:rPr>
          <w:rStyle w:val="GrcARELIRE"/>
        </w:rPr>
        <w:t>ἢ κιτκλισμὸς</w:t>
      </w:r>
      <w:r>
        <w:rPr>
          <w:rStyle w:val="Dfinition"/>
        </w:rPr>
        <w:t>. Galeno &amp; Erotiano in le„xic</w:t>
        <w:br/>
        <w:t xml:space="preserve">. ad Hippocr. exponitur </w:t>
      </w:r>
      <w:r>
        <w:rPr>
          <w:rStyle w:val="GrcARELIRE"/>
        </w:rPr>
        <w:t>βράγεια καὶ σύνεγης κι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γησις</w:t>
      </w:r>
      <w:r>
        <w:rPr>
          <w:rStyle w:val="Dfinition"/>
        </w:rPr>
        <w:t>, breuis &amp; continuus motus: idem Galen.</w:t>
        <w:br/>
        <w:t xml:space="preserve">„ comm. 1. in lib. de artic. ait; vbi &amp; rursum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υ</w:t>
      </w:r>
      <w:r>
        <w:rPr>
          <w:rStyle w:val="Dfinition"/>
        </w:rPr>
        <w:br/>
        <w:t xml:space="preserve"> </w:t>
      </w:r>
      <w:r>
        <w:rPr>
          <w:rStyle w:val="GrcARELIRE"/>
        </w:rPr>
        <w:t>κλισιν ἢ</w:t>
      </w:r>
      <w:r>
        <w:rPr>
          <w:rStyle w:val="Dfinition"/>
        </w:rPr>
        <w:t xml:space="preserve"> </w:t>
      </w:r>
      <w:r>
        <w:rPr>
          <w:rStyle w:val="GrcARELIRE"/>
        </w:rPr>
        <w:t>κιτκλισμὸν</w:t>
      </w:r>
      <w:r>
        <w:rPr>
          <w:rStyle w:val="Dfinition"/>
        </w:rPr>
        <w:t xml:space="preserve"> exponit </w:t>
      </w:r>
      <w:r>
        <w:rPr>
          <w:rStyle w:val="GrcARELIRE"/>
        </w:rPr>
        <w:t>τν ἀπι βραγυ γιγνομεῦ ην</w:t>
      </w:r>
      <w:r>
        <w:rPr>
          <w:rStyle w:val="Dfinition"/>
        </w:rPr>
        <w:br/>
        <w:t xml:space="preserve">9 </w:t>
      </w:r>
      <w:r>
        <w:rPr>
          <w:rStyle w:val="GrcARELIRE"/>
        </w:rPr>
        <w:t>διακίνησιν</w:t>
      </w:r>
      <w:r>
        <w:rPr>
          <w:rStyle w:val="Dfinition"/>
        </w:rPr>
        <w:t xml:space="preserve">, addens vti se ibi vocabulo </w:t>
      </w:r>
      <w:r>
        <w:rPr>
          <w:rStyle w:val="GrcARELIRE"/>
        </w:rPr>
        <w:t>τῆς διακινήσεως</w:t>
      </w:r>
      <w:r>
        <w:rPr>
          <w:rStyle w:val="Dfinition"/>
        </w:rPr>
        <w:t>,</w:t>
        <w:br/>
        <w:t xml:space="preserve">„ quum Hippocr. quoque verbo </w:t>
      </w:r>
      <w:r>
        <w:rPr>
          <w:rStyle w:val="GrcARELIRE"/>
        </w:rPr>
        <w:t>διακινῆσαι</w:t>
      </w:r>
      <w:r>
        <w:rPr>
          <w:rStyle w:val="Dfinition"/>
        </w:rPr>
        <w:t xml:space="preserve"> vsus sit</w:t>
        <w:br/>
      </w:r>
      <w:r>
        <w:rPr>
          <w:rStyle w:val="GrcARELIRE"/>
        </w:rPr>
        <w:t>γ ἐι τῆς βραγεας κινησεεως</w:t>
      </w:r>
      <w:r>
        <w:rPr>
          <w:rStyle w:val="Dfinition"/>
        </w:rPr>
        <w:t>: ita igitur dicitur crebra</w:t>
        <w:br/>
        <w:t xml:space="preserve">„&amp; leuis agitatio, succulsus. </w:t>
      </w:r>
      <w:r>
        <w:rPr>
          <w:rStyle w:val="GrcARELIRE"/>
        </w:rPr>
        <w:t>κιθκλι</w:t>
      </w:r>
      <w:r>
        <w:rPr>
          <w:rStyle w:val="Dfinition"/>
        </w:rPr>
        <w:t>q</w:t>
      </w:r>
      <w:r>
        <w:rPr>
          <w:rStyle w:val="GrcARELIRE"/>
        </w:rPr>
        <w:t>μὸ</w:t>
      </w:r>
      <w:r>
        <w:rPr>
          <w:rStyle w:val="Dfinition"/>
        </w:rPr>
        <w:t>s autem dici"</w:t>
        <w:br/>
        <w:t xml:space="preserve"> tur ait Erotian. &amp; Galen. locis citatis </w:t>
      </w:r>
      <w:r>
        <w:rPr>
          <w:rStyle w:val="GrcARELIRE"/>
        </w:rPr>
        <w:t>ἀπὸ τοῦ κί</w:t>
      </w:r>
      <w:r>
        <w:rPr>
          <w:rStyle w:val="Dfinition"/>
        </w:rPr>
        <w:t>l¬</w:t>
        <w:br/>
      </w:r>
      <w:r>
        <w:rPr>
          <w:rStyle w:val="GrcARELIRE"/>
        </w:rPr>
        <w:t>κλου ὀρνέου πυλυκινήτου</w:t>
      </w:r>
      <w:r>
        <w:rPr>
          <w:rStyle w:val="Dfinition"/>
        </w:rPr>
        <w:t>, id est aue quam motacillam</w:t>
        <w:br/>
        <w:t>vocant Latini, ab aliadua caudae agitatione; a</w:t>
        <w:br/>
        <w:t xml:space="preserve">Graecis autem etiam </w:t>
      </w:r>
      <w:r>
        <w:rPr>
          <w:rStyle w:val="GrcARELIRE"/>
        </w:rPr>
        <w:t>ἰυςξ</w:t>
      </w:r>
      <w:r>
        <w:rPr>
          <w:rStyle w:val="Dfinition"/>
        </w:rPr>
        <w:t xml:space="preserve"> &amp; </w:t>
      </w:r>
      <w:r>
        <w:rPr>
          <w:rStyle w:val="GrcARELIRE"/>
        </w:rPr>
        <w:t>σείσοπυξὶς ε</w:t>
      </w:r>
      <w:r>
        <w:rPr>
          <w:rStyle w:val="Dfinition"/>
        </w:rPr>
        <w:t xml:space="preserve"> </w:t>
      </w:r>
      <w:r>
        <w:rPr>
          <w:rStyle w:val="GrcARELIRE"/>
        </w:rPr>
        <w:t>κιναδος</w:t>
      </w:r>
      <w:r>
        <w:rPr>
          <w:rStyle w:val="Dfinition"/>
        </w:rPr>
        <w:br/>
        <w:t>dicitur.</w:t>
        <w:br/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θάρςς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κιθος</w:t>
      </w:r>
      <w:r>
        <w:rPr>
          <w:rStyle w:val="Dfinition"/>
        </w:rPr>
        <w:t xml:space="preserve"> atque etiam </w:t>
      </w:r>
      <w:r>
        <w:rPr>
          <w:rStyle w:val="GrcARELIRE"/>
        </w:rPr>
        <w:t>ὁ ισσος</w:t>
      </w:r>
      <w:r>
        <w:rPr>
          <w:rStyle w:val="Dfinition"/>
        </w:rPr>
        <w:br/>
        <w:t xml:space="preserve">, vt habetur apud Diosc. Gal. vero </w:t>
      </w:r>
      <w:r>
        <w:rPr>
          <w:rStyle w:val="GrcARELIRE"/>
        </w:rPr>
        <w:t>ἐν ταῖς γλώσσαις</w:t>
      </w:r>
      <w:r>
        <w:rPr>
          <w:rStyle w:val="Dfinition"/>
        </w:rPr>
        <w:br/>
        <w:t xml:space="preserve">. scripsit ab Hippocrate </w:t>
      </w:r>
      <w:r>
        <w:rPr>
          <w:rStyle w:val="GrcARELIRE"/>
        </w:rPr>
        <w:t>τὴν θώρακα</w:t>
      </w:r>
      <w:r>
        <w:rPr>
          <w:rStyle w:val="Dfinition"/>
        </w:rPr>
        <w:t>, hoc eit pectus</w:t>
        <w:br/>
        <w:t>, sic appellari.</w:t>
        <w:br/>
        <w:t xml:space="preserve">Dicitur &amp; </w:t>
      </w:r>
      <w:r>
        <w:rPr>
          <w:rStyle w:val="GrcARELIRE"/>
        </w:rPr>
        <w:t>κιθάρα</w:t>
      </w:r>
      <w:r>
        <w:rPr>
          <w:rStyle w:val="Dfinition"/>
        </w:rPr>
        <w:t xml:space="preserve">: </w:t>
      </w:r>
      <w:r>
        <w:rPr>
          <w:rStyle w:val="GrcARELIRE"/>
        </w:rPr>
        <w:t>κιθαρν</w:t>
      </w:r>
      <w:r>
        <w:rPr>
          <w:rStyle w:val="Dfinition"/>
        </w:rPr>
        <w:t xml:space="preserve"> autem à Dorensibus</w:t>
        <w:br/>
        <w:t xml:space="preserve">pro </w:t>
      </w:r>
      <w:r>
        <w:rPr>
          <w:rStyle w:val="GrcARELIRE"/>
        </w:rPr>
        <w:t>κιθάραν</w:t>
      </w:r>
      <w:r>
        <w:rPr>
          <w:rStyle w:val="Dfinition"/>
        </w:rPr>
        <w:t xml:space="preserve"> dici notat Erotian. atque inferiorem</w:t>
        <w:br/>
        <w:t xml:space="preserve"> thoracis partem ad vsque iugulum ea voce</w:t>
        <w:br/>
        <w:t>significari.</w:t>
        <w:br/>
      </w:r>
      <w:r>
        <w:rPr>
          <w:rStyle w:val="Orth"/>
        </w:rPr>
        <w:t>Κικι</w:t>
      </w:r>
      <w:r>
        <w:rPr>
          <w:rStyle w:val="Dfinition"/>
        </w:rPr>
        <w:t xml:space="preserve">. </w:t>
      </w:r>
      <w:r>
        <w:rPr>
          <w:rStyle w:val="Foreign"/>
        </w:rPr>
        <w:t>ricinus</w:t>
      </w:r>
      <w:r>
        <w:rPr>
          <w:rStyle w:val="Dfinition"/>
        </w:rPr>
        <w:t xml:space="preserve">. Dicitur &amp; </w:t>
      </w:r>
      <w:r>
        <w:rPr>
          <w:rStyle w:val="GrcARELIRE"/>
        </w:rPr>
        <w:t>κρότων</w:t>
      </w:r>
      <w:r>
        <w:rPr>
          <w:rStyle w:val="Dfinition"/>
        </w:rPr>
        <w:t xml:space="preserve">, &amp; </w:t>
      </w:r>
      <w:r>
        <w:rPr>
          <w:rStyle w:val="GrcARELIRE"/>
        </w:rPr>
        <w:t>σησαμον ἄχριον</w:t>
      </w:r>
      <w:r>
        <w:rPr>
          <w:rStyle w:val="Dfinition"/>
        </w:rPr>
        <w:t>, &amp;</w:t>
        <w:br/>
      </w:r>
      <w:r>
        <w:rPr>
          <w:rStyle w:val="GrcARELIRE"/>
        </w:rPr>
        <w:t>σεσελι κυ</w:t>
      </w:r>
      <w:r>
        <w:rPr>
          <w:rStyle w:val="Dfinition"/>
        </w:rPr>
        <w:t xml:space="preserve"> t</w:t>
      </w:r>
      <w:r>
        <w:rPr>
          <w:rStyle w:val="GrcARELIRE"/>
        </w:rPr>
        <w:t>ον</w:t>
      </w:r>
      <w:r>
        <w:rPr>
          <w:rStyle w:val="Dfinition"/>
        </w:rPr>
        <w:t>. Frutex est paruae ficus magnitudine</w:t>
        <w:br/>
        <w:t>, folio platani, saeuiore, nigriore, maiore, ramis</w:t>
        <w:br/>
        <w:t>&amp; caudice arundinum modo concauis, semine</w:t>
        <w:br/>
        <w:t>vuarum aspero quod purgatum effigiem ricim</w:t>
        <w:br/>
        <w:t>animalis repraesentat. Ex hoc premitur oleum</w:t>
        <w:br/>
        <w:t xml:space="preserve">quod </w:t>
      </w:r>
      <w:r>
        <w:rPr>
          <w:rStyle w:val="GrcARELIRE"/>
        </w:rPr>
        <w:t>κίκινον</w:t>
      </w:r>
      <w:r>
        <w:rPr>
          <w:rStyle w:val="Dfinition"/>
        </w:rPr>
        <w:t xml:space="preserve"> dicitur, cibis quidem foedum, sed lucernis</w:t>
        <w:br/>
        <w:t xml:space="preserve"> emplastrisque vtile. Nec vero oleum tantum</w:t>
        <w:br/>
        <w:t xml:space="preserve"> ad claritatem, sed etiam eius medulla ad elsychnia</w:t>
        <w:br/>
        <w:t xml:space="preserve"> praecipue commendatur. Eius fructus</w:t>
        <w:br/>
        <w:t>quemadmodum expurgat, detergit &amp; digerit,</w:t>
        <w:br/>
        <w:t>sic quoque folium, sed vndequaque debilius:</w:t>
        <w:br/>
        <w:t>oleum autem quod ex semine conficitur, tum</w:t>
        <w:br/>
        <w:t>calidius est tum tenuiorum partium quam est,</w:t>
        <w:br/>
        <w:t>oleum commune, ac proinde potentius quoque</w:t>
        <w:br/>
        <w:t>digerit. Cici recentiores herbarij cataputia maiorem</w:t>
        <w:br/>
        <w:t>, vulgus Gallicum item, officinae palmam</w:t>
        <w:br/>
        <w:t>Christi appellant, quod folium in humanae manus</w:t>
        <w:br/>
        <w:t xml:space="preserve"> effigiem articuletur.</w:t>
        <w:br/>
      </w:r>
      <w:r>
        <w:rPr>
          <w:rStyle w:val="Orth"/>
        </w:rPr>
        <w:t>Κίκινον ἐλαιον</w:t>
      </w:r>
      <w:r>
        <w:rPr>
          <w:rStyle w:val="Dfinition"/>
        </w:rPr>
        <w:t>. cicinum seu ricinum oleum. Quomodo</w:t>
        <w:br/>
        <w:t xml:space="preserve"> paretur docet Dioscorides libr. 1. Id in AEgypto</w:t>
        <w:br/>
        <w:t xml:space="preserve"> vetustissimum &amp; fere primum fuit. Tenuius</w:t>
        <w:br/>
        <w:t>calidiusque est communi oleo, &amp; naturam habet</w:t>
        <w:br/>
        <w:t>sabini inueterati, proinde potenter digerit, rarefacit</w:t>
        <w:br/>
        <w:t xml:space="preserve"> &amp; discutit.</w:t>
        <w:br/>
        <w:t>Sed de hoc medico vsu cicini olei vide Plin..</w:t>
        <w:br/>
        <w:t>libr. 23. cap. 4. &amp; Galen. libr. 7. de iimplic..</w:t>
        <w:br/>
        <w:t>medic.</w:t>
        <w:br/>
      </w:r>
      <w:r>
        <w:rPr>
          <w:rStyle w:val="Orth"/>
        </w:rPr>
        <w:t>Κιμωλία γη</w:t>
      </w:r>
      <w:r>
        <w:rPr>
          <w:rStyle w:val="Dfinition"/>
        </w:rPr>
        <w:t>. Cimolia terra. est terra modice pinguis,</w:t>
        <w:br/>
        <w:t>rara, mollis, candida: aut in candido purpurea.</w:t>
        <w:br/>
        <w:t>Cum sub tactum cadit, frigida sentitur. Galenus</w:t>
        <w:br/>
        <w:t>scribit eam siccare, refrigerare &amp; parum quae</w:t>
        <w:br/>
        <w:t>coierunt digerere, atque ita vtraque facultate</w:t>
        <w:br/>
        <w:t>agere, non aliter ac plurima medicamenta quae</w:t>
        <w:br/>
        <w:t>digerunt &amp; reprimunt. Est autem vt idem</w:t>
        <w:br/>
        <w:t>scribit paulo efficacior quam vel Chia vel Selinusia</w:t>
        <w:br/>
        <w:t>, nec tamen mordet, sed quia magis quam</w:t>
        <w:br/>
        <w:t>illae abstergit, ea fullones vtuntur. Ob vim abstergendi</w:t>
        <w:br/>
        <w:t xml:space="preserve"> qua pollet, </w:t>
      </w:r>
      <w:r>
        <w:rPr>
          <w:rStyle w:val="GrcARELIRE"/>
        </w:rPr>
        <w:t>σμικτι</w:t>
      </w:r>
      <w:r>
        <w:rPr>
          <w:rStyle w:val="Dfinition"/>
        </w:rPr>
        <w:t xml:space="preserve">s etiam iiue </w:t>
      </w:r>
      <w:r>
        <w:rPr>
          <w:rStyle w:val="GrcARELIRE"/>
        </w:rPr>
        <w:t>σμηκπις</w:t>
      </w:r>
      <w:r>
        <w:rPr>
          <w:rStyle w:val="Dfinition"/>
        </w:rPr>
        <w:t>,</w:t>
        <w:br/>
        <w:t>dicta eit. Olim adferebatur de Cimolo, vna</w:t>
        <w:br/>
        <w:t>Cycladum insula. vulgo terra saponaria appellatur</w:t>
        <w:br/>
        <w:t>.</w:t>
        <w:br/>
      </w:r>
      <w:r>
        <w:rPr>
          <w:rStyle w:val="Orth"/>
        </w:rPr>
        <w:t>Κίναρα</w:t>
      </w:r>
      <w:r>
        <w:rPr>
          <w:rStyle w:val="Dfinition"/>
        </w:rPr>
        <w:t>. carduus altilis, folijs albae spinae vel syluestris</w:t>
        <w:br/>
        <w:t xml:space="preserve"> cardui. caulibus altis, quorum summi vertices</w:t>
        <w:br/>
        <w:t xml:space="preserve"> in squarosum extuberant globum, corticosis</w:t>
        <w:br/>
        <w:t xml:space="preserve"> vnguibus turgentem, spicisque squamatim</w:t>
        <w:br/>
        <w:t>compactilibus coagmentatum, quorum orbis</w:t>
        <w:br/>
        <w:t>exterior viret, interior niueo candore nitescit.</w:t>
        <w:br/>
        <w:t>Hac structili nucleorum serie piceam nucem videtur</w:t>
        <w:br/>
        <w:t xml:space="preserve"> exprimere, quare &amp; strobilum Romanis</w:t>
        <w:br/>
        <w:t>dici Dioscorides asseuerat. Flos purpureo rutilat</w:t>
        <w:br/>
        <w:t>colore, qui tandem euaneicit in pappos. Caput</w:t>
        <w:br/>
        <w:t>vetuitate diiiilit in corticeas saminas, iemen</w:t>
        <w:br/>
        <w:t>ostendens cnici figura. Est autem gratissima cibis</w:t>
        <w:br/>
        <w:t>cinara, &amp; pasiim adhibetur conuiuijs, sed melancholicum</w:t>
        <w:br/>
        <w:t>, vt ait Galenus, succum gignit. Sunt</w:t>
        <w:br/>
        <w:t xml:space="preserve">qui </w:t>
      </w:r>
      <w:r>
        <w:rPr>
          <w:rStyle w:val="GrcARELIRE"/>
        </w:rPr>
        <w:t>σκόλυμον</w:t>
      </w:r>
      <w:r>
        <w:rPr>
          <w:rStyle w:val="Dfinition"/>
        </w:rPr>
        <w:t xml:space="preserve"> interpretentur. Paulus tamen &amp;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-0069.jpg</w:t>
        <w:br/>
        <w:t>Aetius inter illa distinxerunt, cinaram nocere</w:t>
        <w:br/>
        <w:t>stomacho, scolymum eidem prodesse scribentes</w:t>
        <w:br/>
        <w:t>. Sed non aliud habetur discrimen quam</w:t>
        <w:br/>
        <w:t>quod scolymus ferus est &amp; syluester: cinara vero</w:t>
        <w:br/>
        <w:t xml:space="preserve"> edomita cultu, mitior &amp; astilis, cuius cibus</w:t>
        <w:br/>
        <w:t>licet sit stomacho quodammodo grauis, non tamen</w:t>
        <w:br/>
        <w:t xml:space="preserve"> in totum à scolymi natura viribusque degenerat</w:t>
        <w:br/>
        <w:t>. Cinaram nunc vulgus Gallicum articolem</w:t>
        <w:br/>
        <w:t xml:space="preserve"> appellat.</w:t>
        <w:br/>
        <w:t>„Sunt autem qui à Cinere Cinaram dictam au„tument</w:t>
        <w:br/>
        <w:t>, quo, vt Columella &amp; Palladius aiunt,</w:t>
        <w:br/>
        <w:t>„laetatur, sed horum sententiae non astipulatur</w:t>
        <w:br/>
        <w:t>„Ruellius, quod cinarae vocabulum vt ait, è Grae„</w:t>
        <w:br/>
        <w:t xml:space="preserve"> cla venerit in Latium, vetustissimi enim quique</w:t>
        <w:br/>
        <w:t>„Graeci tum Poëtae tum Oratores Cinarae spinae</w:t>
        <w:br/>
        <w:t xml:space="preserve">„meminerunt; </w:t>
      </w:r>
      <w:r>
        <w:rPr>
          <w:rStyle w:val="GrcARELIRE"/>
        </w:rPr>
        <w:t>Νευρας</w:t>
      </w:r>
      <w:r>
        <w:rPr>
          <w:rStyle w:val="Dfinition"/>
        </w:rPr>
        <w:t xml:space="preserve"> etiam vocatur quod ner„uulenta</w:t>
        <w:br/>
        <w:t xml:space="preserve"> &amp; torosa constet radice: </w:t>
      </w:r>
      <w:r>
        <w:rPr>
          <w:rStyle w:val="GrcARELIRE"/>
        </w:rPr>
        <w:t>φρυνιον</w:t>
      </w:r>
      <w:r>
        <w:rPr>
          <w:rStyle w:val="Dfinition"/>
        </w:rPr>
        <w:t xml:space="preserve"> quoque</w:t>
        <w:br/>
        <w:t>„dicitur, à rubetis quibus adueriatur quas Grae„ci</w:t>
      </w:r>
      <w:r>
        <w:rPr>
          <w:rStyle w:val="GrcARELIRE"/>
        </w:rPr>
        <w:t>ρρυνους</w:t>
      </w:r>
      <w:r>
        <w:rPr>
          <w:rStyle w:val="Dfinition"/>
        </w:rPr>
        <w:br/>
        <w:t xml:space="preserve"> vocant,</w:t>
        <w:br/>
      </w:r>
      <w:r>
        <w:rPr>
          <w:rStyle w:val="Orth"/>
        </w:rPr>
        <w:t>Κινειν</w:t>
      </w:r>
      <w:r>
        <w:rPr>
          <w:rStyle w:val="Dfinition"/>
        </w:rPr>
        <w:t>. antiquitus pro purgare, viurpari consueuit</w:t>
        <w:br/>
        <w:t xml:space="preserve">„vt est apud Hippocr. in aphor. </w:t>
      </w:r>
      <w:r>
        <w:rPr>
          <w:rStyle w:val="GrcARELIRE"/>
        </w:rPr>
        <w:t>πέπονα φαρ μακέυειν</w:t>
      </w:r>
      <w:r>
        <w:rPr>
          <w:rStyle w:val="Dfinition"/>
        </w:rPr>
        <w:br/>
      </w:r>
      <w:r>
        <w:rPr>
          <w:rStyle w:val="GrcARELIRE"/>
        </w:rPr>
        <w:t>γ καὶ κίνεειν</w:t>
      </w:r>
      <w:r>
        <w:rPr>
          <w:rStyle w:val="Dfinition"/>
        </w:rPr>
        <w:t>, &amp; apud Aristotelem 3. Polit. c. II.</w:t>
        <w:br/>
      </w:r>
      <w:r>
        <w:rPr>
          <w:rStyle w:val="Orth"/>
        </w:rPr>
        <w:t>Κίσησις</w:t>
      </w:r>
      <w:r>
        <w:rPr>
          <w:rStyle w:val="Dfinition"/>
        </w:rPr>
        <w:t xml:space="preserve">. </w:t>
      </w:r>
      <w:r>
        <w:rPr>
          <w:rStyle w:val="Foreign"/>
        </w:rPr>
        <w:t>motus</w:t>
      </w:r>
      <w:r>
        <w:rPr>
          <w:rStyle w:val="Dfinition"/>
        </w:rPr>
        <w:t>. Est prioris habitus immutatio. Ea</w:t>
        <w:br/>
        <w:t>dupliciter incidere potest, nempe aut in qualitate</w:t>
        <w:br/>
        <w:t xml:space="preserve"> aut loco. Quae in loco agitur mutatio, latio</w:t>
        <w:br/>
        <w:t>dicitur, quae aliud non est quam prioris loci immutatio</w:t>
        <w:br/>
        <w:t>. Quae in qualitate, alteratio, quae non</w:t>
        <w:br/>
        <w:t>aliud est qua mutatio eius, quae praefuit, qualitatis</w:t>
        <w:br/>
        <w:t>. Sed latio quidem motus tum actiuus tum</w:t>
        <w:br/>
        <w:t>passiuus esse potest, alteratio vero motus tantum</w:t>
        <w:br/>
        <w:t xml:space="preserve"> passiuus est eius quod alteratur. Patitur</w:t>
        <w:br/>
        <w:t>namque quod alteratur. Actiuus autem motus</w:t>
        <w:br/>
        <w:t>is dicitur, qui à se editur, idemque prorsus est</w:t>
        <w:br/>
        <w:t>quod ipsa actio, velut volatio &amp; incessus: illa</w:t>
        <w:br/>
        <w:t>enim animalis volatilis, hic vero gressilis actio</w:t>
        <w:br/>
        <w:t>est, pariterque motus. Similiter actiuus motus</w:t>
        <w:br/>
        <w:t>eius est, qui ex Gallia in Germaniam profectus</w:t>
        <w:br/>
        <w:t>est. Quippe motus actiue est, hoc est ex seipso, siue</w:t>
        <w:br/>
        <w:t xml:space="preserve"> propria natura, siue ab interno motus principio</w:t>
        <w:br/>
        <w:t>. Passiuus vero motus ille dicitur, qui ab alio</w:t>
        <w:br/>
        <w:t>extrinsecus posito excitatur. Qui enim ab alio</w:t>
        <w:br/>
        <w:t>sic calefit aut refrigeratur, vt alteretur: aut sic</w:t>
        <w:br/>
        <w:t>agitur, vt locum mutet, id vtique non agit, ied</w:t>
        <w:br/>
        <w:t>patitur: sic qui ex Anglia in Galliam nauigauit,</w:t>
        <w:br/>
        <w:t>non ex seipso id egit, sed naui vectus est, &amp; priorem</w:t>
        <w:br/>
        <w:t xml:space="preserve"> habitum qui in loco positus erat, immutauit</w:t>
        <w:br/>
        <w:t>. Vterque motus in ipso fieri essentiam suam</w:t>
        <w:br/>
        <w:t>possidet. Dum enim quid alteratur, mouetur:</w:t>
        <w:br/>
        <w:t>cum à motu cessauerit, iam alteratum est, non</w:t>
        <w:br/>
        <w:t>autem amplius alteratur, id quod in loci mutatione</w:t>
        <w:br/>
        <w:t xml:space="preserve"> pariter accidit. Habet vero &amp; motus vterque</w:t>
        <w:br/>
        <w:t xml:space="preserve"> geminas differetias: aut enim naturalis eit,</w:t>
        <w:br/>
        <w:t>aut voluntarius. Naturali quidem motu ventriculus</w:t>
        <w:br/>
        <w:t>, intestina, venae alimentum attraunt, excrementa</w:t>
        <w:br/>
        <w:t xml:space="preserve"> depellunt, cor atque arteriae continenter</w:t>
        <w:br/>
        <w:t xml:space="preserve"> pulsant: voluntarie autem musculi &amp;</w:t>
        <w:br/>
        <w:t>nerui mouentur, atque ab his corpus vniuersum.</w:t>
        <w:br/>
        <w:t>Cuius quidem motus variae sunt etiam differentiae</w:t>
        <w:br/>
        <w:t>. Alius velox est aut tardus, alius robustus</w:t>
        <w:br/>
        <w:t>aut imbecillus, alius vehemens aut leuis, iicut</w:t>
        <w:br/>
        <w:t>Galen. in lib. de sanit. tuenda demonstrauit. Est</w:t>
        <w:br/>
        <w:t>vero &amp; apud phyiicos alia motus species quae</w:t>
        <w:br/>
        <w:t>generatio dicitur, non tam in qualitatis quam</w:t>
        <w:br/>
        <w:t>substantiae mutatione posita &amp; consistens, sed</w:t>
        <w:br/>
        <w:t>quae à medicis sub alteratione comprehenditur,</w:t>
        <w:br/>
        <w:t>qui in hoc rerum potius qualitates quam substantias</w:t>
        <w:br/>
        <w:t xml:space="preserve"> intuentur. Sensibus namque magis patent</w:t>
        <w:br/>
        <w:t>alterationes quàm subitantiarum immutationes</w:t>
        <w:br/>
        <w:t>, neque nae omnino sme illis fieri poiiunt. Me¬</w:t>
        <w:br/>
        <w:t>dicis enim alimenti in chylùm mutatio, chyli in</w:t>
        <w:br/>
        <w:t>sanguinem, sanguinis in propriam cuiusque partis</w:t>
        <w:br/>
        <w:t xml:space="preserve"> substatiam, generatio physicis censetur: eam</w:t>
        <w:br/>
        <w:t>tamen medici alterationem nuncupant, quod</w:t>
        <w:br/>
        <w:t>formae mutatio fieri nequeat line euidenti multarum</w:t>
        <w:br/>
        <w:t xml:space="preserve"> qualitatum alteratione. Quod si quis volet</w:t>
        <w:br/>
        <w:t xml:space="preserve"> generationem corruptionemque ab alteratione</w:t>
        <w:br/>
        <w:t xml:space="preserve"> distinguere, motusque diuersos facere, quorum</w:t>
        <w:br/>
        <w:t xml:space="preserve"> illi subitantiam vel ex substantia sint, haec</w:t>
        <w:br/>
        <w:t>vero ad qualitatem, triaque propterea motuum</w:t>
        <w:br/>
        <w:t>genera statuere, non sine ratione fecerit: quemadmodum</w:t>
        <w:br/>
        <w:t xml:space="preserve"> &amp; si motus speciem quandam ex alteratione</w:t>
        <w:br/>
        <w:t xml:space="preserve"> locique mutatione compositam, cuiusmodi</w:t>
        <w:br/>
        <w:t xml:space="preserve"> auctio diminutioque est, constituat,</w:t>
        <w:br/>
        <w:t>Galenum autorem sequetur, à quo etiam ista</w:t>
        <w:br/>
        <w:t>scripta sunt initio lib. I. de facult. natural.</w:t>
        <w:br/>
      </w:r>
      <w:r>
        <w:rPr>
          <w:rStyle w:val="Orth"/>
        </w:rPr>
        <w:t>Κίνίσις</w:t>
      </w:r>
      <w:r>
        <w:rPr>
          <w:rStyle w:val="GrcARELIRE"/>
        </w:rPr>
        <w:t xml:space="preserve"> ἀκούσιος</w:t>
      </w:r>
      <w:r>
        <w:rPr>
          <w:rStyle w:val="Dfinition"/>
        </w:rPr>
        <w:t>. motus non voluntarius dicitur apud 5</w:t>
        <w:br/>
        <w:t>Aristotele, id eit, qui cietur etiam animantibus</w:t>
        <w:br/>
        <w:t>inuitis, suit eiusmodi aliquando tum qui à corde</w:t>
        <w:br/>
        <w:t>, tum qui à partibus pudendis proficiscuntur.</w:t>
        <w:br/>
      </w:r>
      <w:r>
        <w:rPr>
          <w:rStyle w:val="Orth"/>
        </w:rPr>
        <w:t>Κίρησις τονικός</w:t>
      </w:r>
      <w:r>
        <w:rPr>
          <w:rStyle w:val="Dfinition"/>
        </w:rPr>
        <w:t>. apud anatomicos motus tonicus dicitur</w:t>
        <w:br/>
        <w:t xml:space="preserve"> quando scilicet musculi extenduntur, tensique</w:t>
        <w:br/>
        <w:t xml:space="preserve"> permanent, quo in statu etiamsi immobiles</w:t>
        <w:br/>
        <w:t>appareant, vtrimque tamen agunt pari contentione</w:t>
        <w:br/>
        <w:t>, multa siquidem citra motum esse videntur</w:t>
        <w:br/>
        <w:t>, eum locu obtinentia quae nihilominus mouentur</w:t>
        <w:br/>
        <w:t>, sic aues in aere suspensas eodem loco</w:t>
        <w:br/>
        <w:t>stare credimus cùm tamen ipsae moueantur, nam</w:t>
        <w:br/>
        <w:t>si in eo loco mortuum auis corpus colloces statim</w:t>
        <w:br/>
        <w:t xml:space="preserve"> pondere suo in terrâ decidet: quare quam</w:t>
        <w:br/>
        <w:t>immobilitatem esse putas, motus est ex duobus</w:t>
        <w:br/>
        <w:t>compositus, qui corpus in loca contraria possunt</w:t>
        <w:br/>
        <w:t>obducere, motusque tonicus nuncupatur, qui</w:t>
        <w:br/>
        <w:t>etiam in homine stante, &amp; in medijs figuris tam</w:t>
        <w:br/>
        <w:t>moderatis, quam extremis manifeste deprehenditur</w:t>
        <w:br/>
        <w:t>.</w:t>
        <w:br/>
      </w:r>
      <w:r>
        <w:rPr>
          <w:rStyle w:val="Orth"/>
        </w:rPr>
        <w:t>Κινητικὴ δάναμις</w:t>
      </w:r>
      <w:r>
        <w:rPr>
          <w:rStyle w:val="Dfinition"/>
        </w:rPr>
        <w:t>. motrix facultas dicitur. cc</w:t>
        <w:br/>
      </w:r>
      <w:r>
        <w:rPr>
          <w:rStyle w:val="Orth"/>
        </w:rPr>
        <w:t>Κιννάβαρι</w:t>
      </w:r>
      <w:r>
        <w:rPr>
          <w:rStyle w:val="Dfinition"/>
        </w:rPr>
        <w:t xml:space="preserve">. </w:t>
      </w:r>
      <w:r>
        <w:rPr>
          <w:rStyle w:val="Foreign"/>
        </w:rPr>
        <w:t>cinnabaris</w:t>
      </w:r>
      <w:r>
        <w:rPr>
          <w:rStyle w:val="Dfinition"/>
        </w:rPr>
        <w:t>. Graeci netitro, Latini foeminino</w:t>
        <w:br/>
        <w:t xml:space="preserve"> genere efferunt. Sed quid sit variant sententiae</w:t>
        <w:br/>
        <w:t>. Dioscorides scribit quosdam cinnabarim eandem</w:t>
        <w:br/>
        <w:t xml:space="preserve"> esse cu minio existimasse, alios vero sanguinem</w:t>
        <w:br/>
        <w:t xml:space="preserve"> draconis, quod intento colore nec diluto</w:t>
        <w:br/>
        <w:t>praedita iit. Plinius dicit cinnabarim Indicu nomen</w:t>
        <w:br/>
        <w:t xml:space="preserve"> esse, &amp; sic appellari saniem draconis elisi</w:t>
        <w:br/>
        <w:t>elephantorum morientium pondere, permixto</w:t>
        <w:br/>
        <w:t>vtriusque animalis sanguine, neque alium esse</w:t>
        <w:br/>
        <w:t>colorem qui in picturis proprie sanguinem reddat:</w:t>
        <w:br/>
        <w:t xml:space="preserve"> cui &amp; Iulius Solinus in varia historiarum sectione</w:t>
        <w:br/>
        <w:t>, c. 28. assentitur. Contra vero medici fortiter</w:t>
        <w:br/>
        <w:t xml:space="preserve"> reclamant, dicentes id commentu esse mercatorum</w:t>
        <w:br/>
        <w:t>. Leonicenus quiddam metallicum esse</w:t>
        <w:br/>
        <w:t>censet, forte quod eius mentio inter metalla à</w:t>
        <w:br/>
        <w:t>Dioscoride &amp; Galeno facta sit, cum tamen ille</w:t>
        <w:br/>
        <w:t>quid cinnabaris sit taceat, quid non sit dicat. Aetius</w:t>
        <w:br/>
        <w:t xml:space="preserve"> lib. 15. c. 12. in descriptione emplastri quod</w:t>
        <w:br/>
      </w:r>
      <w:r>
        <w:rPr>
          <w:rStyle w:val="GrcARELIRE"/>
        </w:rPr>
        <w:t>πορφύραν</w:t>
      </w:r>
      <w:r>
        <w:rPr>
          <w:rStyle w:val="Dfinition"/>
        </w:rPr>
        <w:t xml:space="preserve"> appellat, scribit sanguinem Draconis in</w:t>
        <w:br/>
        <w:t>India ex herba Dracuculo dicta, colligi. Arabes</w:t>
        <w:br/>
        <w:t>succum esse volunt, vt Serapio ait c. de sang. Draconis</w:t>
        <w:br/>
        <w:t>, sideritidis Achilleae, persuasus vna ratione</w:t>
        <w:br/>
        <w:t>, quod vis vtrique par sit in glutinandis vulneribus</w:t>
        <w:br/>
        <w:t>. Video doctiores in eam nunc ire sententiam</w:t>
        <w:br/>
        <w:t>, vt veram cinnabarim non aliud esse</w:t>
        <w:br/>
        <w:t>putent, quam gummi cuiusdam arboris in</w:t>
        <w:br/>
        <w:t>Africa nascentis, colore sanguinis, pellucidum</w:t>
        <w:br/>
        <w:t>, leue, &amp; fractu minime contumax, fidem</w:t>
        <w:br/>
        <w:t>ijs habentes quae Aloylius Cadamustus Venetus</w:t>
        <w:br/>
        <w:t>, nauigationis suae libr. 1. cap. 4. scripsit in</w:t>
        <w:br/>
        <w:t>hunc modum: Est, inquit, in insula, cui nomen</w:t>
        <w:br/>
        <w:t>Portus ianctus, ianguis Draconis, qui lacryma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-0071.jpg</w:t>
        <w:br/>
        <w:t>est arboris. Nam stato anni tempore arbores</w:t>
        <w:br/>
        <w:t>ferro sauciant, quae vbi incisae sunt, anno sequente</w:t>
        <w:br/>
        <w:t xml:space="preserve"> gummi per inciliones emittunt. Id ahienis coctum</w:t>
        <w:br/>
        <w:t xml:space="preserve"> defecatumque sanguis efficitur, quem</w:t>
        <w:br/>
        <w:t>Draconis appellant. Eius arbor producit fructum</w:t>
        <w:br/>
        <w:t xml:space="preserve"> instar cerali mense Martio, gustu eximio,</w:t>
        <w:br/>
        <w:t>coloris veneti. Sic ille. Quae quidem omnia cum</w:t>
        <w:br/>
        <w:t>Dioscoridis cinnabari mire consentiunt. At vero</w:t>
        <w:br/>
        <w:t xml:space="preserve"> cinnabarim minium esse Dioscorides aperte</w:t>
        <w:br/>
        <w:t>negat, dicens minium in Hispanijs ex lapide quodam</w:t>
        <w:br/>
        <w:t xml:space="preserve"> argenteae arenae permisto temperari solere,</w:t>
        <w:br/>
        <w:t>alioqui non dignosci. fornacibus autem in florentissimum</w:t>
        <w:br/>
        <w:t xml:space="preserve"> flagrantissimumque colorem permutari:</w:t>
        <w:br/>
        <w:t xml:space="preserve"> in metallis vero strangulantem halitum</w:t>
        <w:br/>
        <w:t>eructare. itaque incolas faciem velicis obuelare</w:t>
        <w:br/>
        <w:t>, vt per illas spectent, ne respirando noxium</w:t>
        <w:br/>
        <w:t>aerem attrahant, &amp; eo pictores ad sumptuosa</w:t>
        <w:br/>
        <w:t>parietum ornamenta vti. Cinnabarim vero ex</w:t>
        <w:br/>
        <w:t>Africa deferri, &amp; magno constare, atque hactenus</w:t>
        <w:br/>
        <w:t xml:space="preserve"> inueniri, vt vix versicoloribus pictorum lineis</w:t>
        <w:br/>
        <w:t>, satisfaciat. Itaque cum minium venenum</w:t>
        <w:br/>
        <w:t>sit &amp; cinnabaris vtilissima sit antidotis, vt scribit</w:t>
        <w:br/>
        <w:t xml:space="preserve"> Plinius, patet non esse eandem cinnabarim</w:t>
        <w:br/>
        <w:t>cum minio. Verumtamen idem ipse Dioscorides</w:t>
        <w:br/>
        <w:t xml:space="preserve"> cap. de argento viuo, minium etiam cinnabarim</w:t>
        <w:br/>
        <w:t xml:space="preserve"> appellatum fuisse testatur. verba eius sic</w:t>
        <w:br/>
        <w:t xml:space="preserve">habent: </w:t>
      </w:r>
      <w:r>
        <w:rPr>
          <w:rStyle w:val="GrcARELIRE"/>
        </w:rPr>
        <w:t>ὑδράργυρος δὲ σκευάζεται ἀπὸ του ἀμμὲ ου λεγομερου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καταγρῆστικως δὲ καὶ τούτου κινναβάρεως λεγόμενου</w:t>
      </w:r>
      <w:r>
        <w:rPr>
          <w:rStyle w:val="Dfinition"/>
        </w:rPr>
        <w:t>.</w:t>
        <w:br/>
        <w:t>hoc est, argetum viuum fit ex minio, quod abusiue</w:t>
        <w:br/>
        <w:t xml:space="preserve"> cinnabaris dicitur. Et subiungit, </w:t>
      </w:r>
      <w:r>
        <w:rPr>
          <w:rStyle w:val="GrcARELIRE"/>
        </w:rPr>
        <w:t>θέντες γὰρ ἐπιὶ</w:t>
      </w:r>
      <w:r>
        <w:rPr>
          <w:rStyle w:val="Dfinition"/>
        </w:rPr>
        <w:br/>
      </w:r>
      <w:r>
        <w:rPr>
          <w:rStyle w:val="GrcARELIRE"/>
        </w:rPr>
        <w:t>λόπαδὸς κεραμέ ας κογγοὸν σιδηροῦν ἔγον τὰ κιννάβαρι</w:t>
      </w:r>
      <w:r>
        <w:rPr>
          <w:rStyle w:val="Dfinition"/>
        </w:rPr>
        <w:t>, &amp;c.</w:t>
        <w:br/>
        <w:t>hoc est, patinis enim fictilibus imposita ferrea</w:t>
        <w:br/>
        <w:t>concha cinnabarim continente. vbi palam cinnabarim</w:t>
        <w:br/>
        <w:t>, pro minio dixit. eo quo patet minium</w:t>
        <w:br/>
        <w:t>quoque abusiue cinnabarim vocatum fuisse, sicut</w:t>
        <w:br/>
        <w:t xml:space="preserve"> ante </w:t>
      </w:r>
      <w:r>
        <w:rPr>
          <w:rStyle w:val="GrcARELIRE"/>
        </w:rPr>
        <w:t>ἄμμιον</w:t>
      </w:r>
      <w:r>
        <w:rPr>
          <w:rStyle w:val="Dfinition"/>
        </w:rPr>
        <w:t xml:space="preserve"> explicantes annotauimus. Multis</w:t>
        <w:br/>
        <w:t xml:space="preserve"> etiam hoc tempore placere video sanguinem</w:t>
        <w:br/>
        <w:t>Draconis non aliud esse quàm cinnabarim, quod</w:t>
        <w:br/>
        <w:t>praeter veterum quorundam opinionem quam</w:t>
        <w:br/>
        <w:t>Dioscorides magis explicat quàm refellit, vires</w:t>
        <w:br/>
        <w:t>etiam vtrique sint eaedem ad constringendum</w:t>
        <w:br/>
        <w:t>cohibendumque sanguinem, &amp; in picturis eodem</w:t>
        <w:br/>
        <w:t xml:space="preserve"> modo, vt Dioscor. &amp; Plinius tradiderunt,</w:t>
        <w:br/>
        <w:t>vsurpetur. An vero vt cinnabaris, ita &amp; sanguis</w:t>
        <w:br/>
        <w:t>Draconis modice acrem facultatem habeat, peritiores</w:t>
        <w:br/>
        <w:t xml:space="preserve"> viderint. Mihi quidem nulla eiusmodi</w:t>
        <w:br/>
        <w:t>vis in Draconis sanguine apparet, siue ita appellemus</w:t>
        <w:br/>
        <w:t xml:space="preserve"> gummi illud Africae arboris, de quo ante</w:t>
        <w:br/>
        <w:t>dictum est, siue illum factitium &amp; ementitum,</w:t>
        <w:br/>
        <w:t>quem impostores ex hircino sanguine, rubrica</w:t>
        <w:br/>
        <w:t>sinopica vel potius fabrili, contusis lateribus &amp;</w:t>
        <w:br/>
        <w:t>sorbis, diutius iniolatis, concinnant. Tam quidem</w:t>
        <w:br/>
        <w:t xml:space="preserve"> incertu est quid vera &amp; naturalis cinnabaris</w:t>
        <w:br/>
        <w:t xml:space="preserve"> apud antiquos fuerit. In veteris enim locum</w:t>
        <w:br/>
        <w:t>nunc successit factitia, quam chymistae videntur</w:t>
        <w:br/>
        <w:t>casu inuenisse. Cum enim ad argentum viuum</w:t>
        <w:br/>
        <w:t>adijcerent sultur, vt ex ijs efficerent aurum vel</w:t>
        <w:br/>
        <w:t>argentum, in hoc pigmenti genus forte inciderunt</w:t>
        <w:br/>
        <w:t>. Catinus in ardentes carbones imponitur,</w:t>
        <w:br/>
        <w:t>&amp; in eum sulfuris triti pars vna conijcitur. ad</w:t>
        <w:br/>
        <w:t>quod, vbi coepit lento igni liquescere, argenti</w:t>
        <w:br/>
        <w:t>viui duae adijciuntur partes, atque rudiculis</w:t>
        <w:br/>
        <w:t>continenter &amp; celeriter agitata commiscentur,</w:t>
        <w:br/>
        <w:t>donec nullum prorsus vestigium argenti viui</w:t>
        <w:br/>
        <w:t>supersit. Dein refrigeratum redigitur in puluerem</w:t>
        <w:br/>
        <w:t>, tum in vas oblongo collo, vel vitreum extrinsecus</w:t>
        <w:br/>
        <w:t xml:space="preserve"> luto digiti crassitudine oblitum, vel</w:t>
        <w:br/>
        <w:t>in fictile intus plumbo lithargyroue obductum,</w:t>
        <w:br/>
        <w:t>inijcitur. quod vas, ore eius prius diligente</w:t>
        <w:br/>
        <w:t>obturato, in fornaculam chymistarum collocatur</w:t>
        <w:br/>
        <w:t>, aut statuitur super ferreum tripodem, atque</w:t>
        <w:br/>
        <w:t>subiectis prunis lento igne coquitur, donec nullus</w:t>
        <w:br/>
        <w:t xml:space="preserve"> amplius argenti viui motus auribus percipiatur</w:t>
        <w:br/>
        <w:t>. deinde vehementiore igne coquitur vsque</w:t>
        <w:br/>
        <w:t>dum fumus ruber exeat. Primo autem exit luteus</w:t>
        <w:br/>
        <w:t>, tum coeruleus, postremo ruber: igitur vas,</w:t>
        <w:br/>
        <w:t>posteaquam ruber ille rumus apparuerit, ab igne</w:t>
        <w:br/>
        <w:t xml:space="preserve"> remouetur, &amp; quamprimum fuerit refrigeratum</w:t>
        <w:br/>
        <w:t>, frangitur. sic minium siue cinnabaris efficitur</w:t>
        <w:br/>
        <w:t>. vulgo cinabrium appellant. Habet, vt</w:t>
        <w:br/>
        <w:t>ait Galen. modice acrem facultatem &amp; adstrictionis</w:t>
        <w:br/>
        <w:t xml:space="preserve"> quidpiam. Eius fumo per os, nares &amp;</w:t>
        <w:br/>
        <w:t>anum in corpus admisso quidam Gallico morbo</w:t>
        <w:br/>
        <w:t xml:space="preserve"> medentur. Ex cinnabari celebris quidam ophthalmicus</w:t>
        <w:br/>
        <w:t xml:space="preserve"> Stolo Britannicus collyrium conficiebat</w:t>
        <w:br/>
        <w:t xml:space="preserve"> </w:t>
      </w:r>
      <w:r>
        <w:rPr>
          <w:rStyle w:val="GrcARELIRE"/>
        </w:rPr>
        <w:t>κινναβάριον</w:t>
      </w:r>
      <w:r>
        <w:rPr>
          <w:rStyle w:val="Dfinition"/>
        </w:rPr>
        <w:t xml:space="preserve"> dictum, ad corrosos oculorum</w:t>
        <w:br/>
        <w:t>angulos &amp; lippitudines, cuius descriptio refertur</w:t>
        <w:br/>
        <w:t xml:space="preserve"> à Galeno lib. 4. </w:t>
      </w:r>
      <w:r>
        <w:rPr>
          <w:rStyle w:val="GrcARELIRE"/>
        </w:rPr>
        <w:t>τ κτ τόποις</w:t>
      </w:r>
      <w:r>
        <w:rPr>
          <w:rStyle w:val="Dfinition"/>
        </w:rPr>
        <w:t>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κινναβάρεως</w:t>
      </w:r>
      <w:r>
        <w:rPr>
          <w:rStyle w:val="Dfinition"/>
        </w:rPr>
        <w:t>. medicamentum ex cinnabari.</w:t>
        <w:br/>
        <w:t>quod in arthriticorum tophis plurimum laudat.</w:t>
        <w:br/>
        <w:t>Trallian. lib. II. cap. 1. cuius descriptionem ibi¬dem</w:t>
        <w:br/>
        <w:t xml:space="preserve"> adfert. 4</w:t>
        <w:br/>
      </w:r>
      <w:r>
        <w:rPr>
          <w:rStyle w:val="Orth"/>
        </w:rPr>
        <w:t>Κιννάβαρις</w:t>
      </w:r>
      <w:r>
        <w:rPr>
          <w:rStyle w:val="Dfinition"/>
        </w:rPr>
        <w:t xml:space="preserve">. sic dictum est a quibuidam </w:t>
      </w:r>
      <w:r>
        <w:rPr>
          <w:rStyle w:val="GrcARELIRE"/>
        </w:rPr>
        <w:t>τὸ ἐρυθρόδανον</w:t>
      </w:r>
      <w:r>
        <w:rPr>
          <w:rStyle w:val="Dfinition"/>
        </w:rPr>
        <w:t>,</w:t>
        <w:br/>
        <w:t>vt habetur apud Dioscoridem, forte quod ex</w:t>
        <w:br/>
        <w:t>rubiae tinctoriae radicibus cinnabaris olim, vt &amp;</w:t>
        <w:br/>
        <w:t>nunc sanguis Draconis, adulteraretur.</w:t>
        <w:br/>
      </w:r>
      <w:r>
        <w:rPr>
          <w:rStyle w:val="Orth"/>
        </w:rPr>
        <w:t>Κινναβάριον</w:t>
      </w:r>
      <w:r>
        <w:rPr>
          <w:rStyle w:val="Dfinition"/>
        </w:rPr>
        <w:t xml:space="preserve">. collyrij nomen apud Galen. 4. </w:t>
      </w:r>
      <w:r>
        <w:rPr>
          <w:rStyle w:val="GrcARELIRE"/>
        </w:rPr>
        <w:t>κτ τότ</w:t>
      </w:r>
      <w:r>
        <w:rPr>
          <w:rStyle w:val="Dfinition"/>
        </w:rPr>
        <w:t>. .</w:t>
        <w:br/>
        <w:t>c. 7. vtilis ad corrosos oculorum angulos atque.</w:t>
        <w:br/>
        <w:t>lippitudines.</w:t>
        <w:br/>
      </w:r>
      <w:r>
        <w:rPr>
          <w:rStyle w:val="Orth"/>
        </w:rPr>
        <w:t>Κιννάμῶμον</w:t>
      </w:r>
      <w:r>
        <w:rPr>
          <w:rStyle w:val="Dfinition"/>
        </w:rPr>
        <w:t xml:space="preserve">. </w:t>
      </w:r>
      <w:r>
        <w:rPr>
          <w:rStyle w:val="Foreign"/>
        </w:rPr>
        <w:t>cinnamomum</w:t>
      </w:r>
      <w:r>
        <w:rPr>
          <w:rStyle w:val="Dfinition"/>
        </w:rPr>
        <w:t>. frutex est breuis, repressus</w:t>
        <w:br/>
        <w:t>, humilis, surculosus, duum cubitorum altitudinem</w:t>
        <w:br/>
        <w:t xml:space="preserve"> non excedens, arido similis, folio origani</w:t>
        <w:br/>
        <w:t>. gaudet siccitate, quum viret parùm odoratum</w:t>
        <w:br/>
        <w:t>, sterilescens imbre. Dos omnis eius in</w:t>
        <w:br/>
        <w:t xml:space="preserve">cortice est. lignum ipsum quod </w:t>
      </w:r>
      <w:r>
        <w:rPr>
          <w:rStyle w:val="GrcARELIRE"/>
        </w:rPr>
        <w:t>ξυλωκιννάμωμη</w:t>
      </w:r>
      <w:r>
        <w:rPr>
          <w:rStyle w:val="Dfinition"/>
        </w:rPr>
        <w:br/>
        <w:t>nominant, in fastidio est propter origani acrimoniam</w:t>
        <w:br/>
        <w:t>. Probatur quod in planis gignitur, colore</w:t>
        <w:br/>
        <w:t xml:space="preserve"> torrido, nigricans variumque, surculis articulatis</w:t>
        <w:br/>
        <w:t>, &amp; per internodia laeuibus, quum rumpitur</w:t>
        <w:br/>
        <w:t xml:space="preserve"> odoratum exhasans puluisculum. Species</w:t>
        <w:br/>
        <w:t>eius multas Dioscorides recenset, quae gentilitium</w:t>
        <w:br/>
        <w:t xml:space="preserve"> regionis in qua nascuntur nomen retinuerunt</w:t>
        <w:br/>
        <w:t>. Est autem cinnamomum summe tenuium</w:t>
        <w:br/>
        <w:t>partium, non summe tamen calidum, sed ex tertio</w:t>
        <w:br/>
        <w:t xml:space="preserve"> ordine: nihil vero aeque desiccat eorum, quae</w:t>
        <w:br/>
        <w:t>pari cum illo sunt excalfaciendi facultate, propter</w:t>
        <w:br/>
        <w:t xml:space="preserve"> tenuitatem scilicet essentiae.</w:t>
        <w:br/>
        <w:t>Plura de hoc aromate vide apud Theoph.hist. .</w:t>
        <w:br/>
        <w:t>lib. 9. c. 5. Diosc. li. 1. c. 13. Galenum li. 1. de anti¬dot</w:t>
        <w:br/>
        <w:t>. &amp; simplic. med. lib. 7. in quo posteriore loco</w:t>
        <w:br/>
        <w:t xml:space="preserve"> commemoratur ab eo &amp; </w:t>
      </w:r>
      <w:r>
        <w:rPr>
          <w:rStyle w:val="GrcARELIRE"/>
        </w:rPr>
        <w:t>κιννάμῶμις</w:t>
      </w:r>
      <w:r>
        <w:rPr>
          <w:rStyle w:val="Dfinition"/>
        </w:rPr>
        <w:t>, ibi enim;</w:t>
        <w:br/>
        <w:t xml:space="preserve">quum </w:t>
      </w:r>
      <w:r>
        <w:rPr>
          <w:rStyle w:val="GrcARELIRE"/>
        </w:rPr>
        <w:t>τὸ κιννάμωμον</w:t>
      </w:r>
      <w:r>
        <w:rPr>
          <w:rStyle w:val="Dfinition"/>
        </w:rPr>
        <w:t xml:space="preserve"> esse docuisset </w:t>
      </w:r>
      <w:r>
        <w:rPr>
          <w:rStyle w:val="GrcARELIRE"/>
        </w:rPr>
        <w:t>ἄκρως λεπτομιρὲς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οὐδὲν οὕτω ξηραίνειν τῶν ἐξ ἴσου θερμαινόντον ἀυτ</w:t>
      </w:r>
      <w:r>
        <w:rPr>
          <w:rStyle w:val="Dfinition"/>
        </w:rPr>
        <w:t>ῷ,</w:t>
        <w:br/>
        <w:t xml:space="preserve">subiungit, </w:t>
      </w:r>
      <w:r>
        <w:rPr>
          <w:rStyle w:val="GrcARELIRE"/>
        </w:rPr>
        <w:t>την κινναμωμίδα</w:t>
      </w:r>
      <w:r>
        <w:rPr>
          <w:rStyle w:val="Dfinition"/>
        </w:rPr>
        <w:t xml:space="preserve"> autem esse </w:t>
      </w:r>
      <w:r>
        <w:rPr>
          <w:rStyle w:val="GrcARELIRE"/>
        </w:rPr>
        <w:t>οἷὸν πρ ἀσθενὲς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τι κιννάμωμον</w:t>
      </w:r>
      <w:r>
        <w:rPr>
          <w:rStyle w:val="Dfinition"/>
        </w:rPr>
        <w:t xml:space="preserve"> &amp; nonnullis vocari </w:t>
      </w:r>
      <w:r>
        <w:rPr>
          <w:rStyle w:val="GrcARELIRE"/>
        </w:rPr>
        <w:t>ψευδο κιννάμωμον</w:t>
      </w:r>
      <w:r>
        <w:rPr>
          <w:rStyle w:val="Dfinition"/>
        </w:rPr>
        <w:br/>
        <w:t xml:space="preserve"> quoniam videlicet verum cinnamomum sa¬pore</w:t>
        <w:br/>
        <w:t xml:space="preserve"> mentiatur; multa de hoc eodem aromate</w:t>
        <w:br/>
        <w:t>Plin. quoque lib. 12. c. 19. 4</w:t>
        <w:br/>
      </w:r>
      <w:r>
        <w:rPr>
          <w:rStyle w:val="Orth"/>
        </w:rPr>
        <w:t>Κιονὶς</w:t>
      </w:r>
      <w:r>
        <w:rPr>
          <w:rStyle w:val="Dfinition"/>
        </w:rPr>
        <w:t>. ad verbum Columellam sonat, est au¬tem</w:t>
        <w:br/>
        <w:t xml:space="preserve"> haec carnosa quaedam particula in sum¬ma</w:t>
        <w:br/>
        <w:t xml:space="preserve"> oris parte suspensa, vocis plectrum: Re¬cipit</w:t>
        <w:br/>
        <w:t xml:space="preserve"> ea madorem à cerebro, quo superiores</w:t>
        <w:br/>
        <w:t>palati partes humectat. Aretaeus lib. 1. de acut. 5.</w:t>
        <w:br/>
        <w:t>cap. 8. Columellam neruum ait esse, sed hu¬midum</w:t>
        <w:br/>
        <w:t xml:space="preserve"> quia in humido loco situm: Est autem à</w:t>
        <w:br/>
        <w:t>nomen à posterioribus, vt Galenus ait, medicis</w:t>
        <w:br/>
        <w:t xml:space="preserve">vsurpatum quo </w:t>
      </w:r>
      <w:r>
        <w:rPr>
          <w:rStyle w:val="GrcARELIRE"/>
        </w:rPr>
        <w:t>γαργαροῶνα</w:t>
      </w:r>
      <w:r>
        <w:rPr>
          <w:rStyle w:val="Dfinition"/>
        </w:rPr>
        <w:t>, id est, curgulionem</w:t>
        <w:br/>
        <w:t>Sumptum</w:t>
        <w:br/>
        <w:t xml:space="preserve">significant cum prius diceretur </w:t>
      </w:r>
      <w:r>
        <w:rPr>
          <w:rStyle w:val="GrcARELIRE"/>
        </w:rPr>
        <w:t>κιων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-0073.jpg</w:t>
        <w:br/>
        <w:t>est autem à naturali partis figura, quae rotunda</w:t>
        <w:br/>
        <w:t>oblongaque dependens paruae columnae similitudinem</w:t>
        <w:br/>
        <w:t xml:space="preserve"> habet: Nicandri Scholiastes in Theriacis</w:t>
        <w:br/>
        <w:t xml:space="preserve"> </w:t>
      </w:r>
      <w:r>
        <w:rPr>
          <w:rStyle w:val="GrcARELIRE"/>
        </w:rPr>
        <w:t>κιονί δα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τὸν τράγηλον</w:t>
      </w:r>
      <w:r>
        <w:rPr>
          <w:rStyle w:val="Dfinition"/>
        </w:rPr>
        <w:t xml:space="preserve"> quod instar</w:t>
        <w:br/>
        <w:t>columnae caput sustineat. Huius autem curgu„lionis</w:t>
        <w:br/>
        <w:t xml:space="preserve"> male affecti vitia atque morbi sunt </w:t>
      </w:r>
      <w:r>
        <w:rPr>
          <w:rStyle w:val="GrcARELIRE"/>
        </w:rPr>
        <w:t>κίων</w:t>
      </w:r>
      <w:r>
        <w:rPr>
          <w:rStyle w:val="Dfinition"/>
        </w:rPr>
        <w:t>, id</w:t>
        <w:br/>
        <w:t xml:space="preserve">" est columna, </w:t>
      </w:r>
      <w:r>
        <w:rPr>
          <w:rStyle w:val="GrcARELIRE"/>
        </w:rPr>
        <w:t>σταρυλὴ</w:t>
      </w:r>
      <w:r>
        <w:rPr>
          <w:rStyle w:val="Dfinition"/>
        </w:rPr>
        <w:t xml:space="preserve">, id est vua; </w:t>
      </w:r>
      <w:r>
        <w:rPr>
          <w:rStyle w:val="GrcARELIRE"/>
        </w:rPr>
        <w:t>ἱμάς</w:t>
      </w:r>
      <w:r>
        <w:rPr>
          <w:rStyle w:val="Dfinition"/>
        </w:rPr>
        <w:t>, id est lorum;</w:t>
        <w:br/>
      </w:r>
      <w:r>
        <w:rPr>
          <w:rStyle w:val="GrcARELIRE"/>
        </w:rPr>
        <w:t>κράσπεδον</w:t>
      </w:r>
      <w:r>
        <w:rPr>
          <w:rStyle w:val="Dfinition"/>
        </w:rPr>
        <w:t>, Latino caremus vocabulo: de his vi„de</w:t>
        <w:br/>
        <w:t xml:space="preserve"> suis locis, omnibus autem ipsis strangulatus</w:t>
        <w:br/>
        <w:t>„accidit (inquit Aretaeus) &amp; aegre cibum po„tumque</w:t>
        <w:br/>
        <w:t xml:space="preserve"> deuorant, tussis quoque omnibus ad„est</w:t>
        <w:br/>
        <w:t>, sed praecipue loro vexatis &amp; craspedo, alia</w:t>
        <w:br/>
        <w:t>„ibidem nonnulla leges.</w:t>
        <w:br/>
      </w:r>
      <w:r>
        <w:rPr>
          <w:rStyle w:val="Orth"/>
        </w:rPr>
        <w:t>Κιραια</w:t>
      </w:r>
      <w:r>
        <w:rPr>
          <w:rStyle w:val="Dfinition"/>
        </w:rPr>
        <w:t xml:space="preserve">. </w:t>
      </w:r>
      <w:r>
        <w:rPr>
          <w:rStyle w:val="Foreign"/>
        </w:rPr>
        <w:t>circaea</w:t>
      </w:r>
      <w:r>
        <w:rPr>
          <w:rStyle w:val="Dfinition"/>
        </w:rPr>
        <w:t>. herba est folia habens solano satiuo</w:t>
        <w:br/>
        <w:t>similia, sobole multiplici, flore nigro, pulilio</w:t>
        <w:br/>
        <w:t>numeroso, paruo iemine vt milij nascente in quibusdam</w:t>
        <w:br/>
        <w:t xml:space="preserve"> corniculis, radice semipedali, triplici</w:t>
        <w:br/>
        <w:t>ferme aut quadruplici, alba, odorata, gustus calidi</w:t>
        <w:br/>
        <w:t>. Kadix ipsa in vino dulci pota, vt ait Dioscorides</w:t>
        <w:br/>
        <w:t>, secundas purgat: est enim boni odoris &amp;</w:t>
        <w:br/>
        <w:t>calfactoria. semen autem eius in sorbitione exhibitum</w:t>
        <w:br/>
        <w:t xml:space="preserve"> ad lactis generationem conducit.</w:t>
        <w:br/>
        <w:t xml:space="preserve">Haec autem etiam </w:t>
      </w:r>
      <w:r>
        <w:rPr>
          <w:rStyle w:val="GrcARELIRE"/>
        </w:rPr>
        <w:t>δίρκαια</w:t>
      </w:r>
      <w:r>
        <w:rPr>
          <w:rStyle w:val="Dfinition"/>
        </w:rPr>
        <w:t xml:space="preserve"> nominatur, inquit</w:t>
        <w:br/>
        <w:t>„ Diosc. lib. 3. c. 134. vbi descriptionem eius vide,</w:t>
        <w:br/>
        <w:t>„ itidemque apud Plin. lib. 27. c. 8. apud Gal. li. 7.</w:t>
        <w:br/>
        <w:t xml:space="preserve">„ simplic. &amp; Paul. lib. 7. scriptum </w:t>
      </w:r>
      <w:r>
        <w:rPr>
          <w:rStyle w:val="GrcARELIRE"/>
        </w:rPr>
        <w:t>κιρκέα</w:t>
      </w:r>
      <w:r>
        <w:rPr>
          <w:rStyle w:val="Dfinition"/>
        </w:rPr>
        <w:t xml:space="preserve"> pere, sed</w:t>
        <w:br/>
        <w:t>„ altera scriptura huic praefertur.</w:t>
        <w:br/>
      </w:r>
      <w:r>
        <w:rPr>
          <w:rStyle w:val="Orth"/>
        </w:rPr>
        <w:t>Κιρκαιαν</w:t>
      </w:r>
      <w:r>
        <w:rPr>
          <w:rStyle w:val="Dfinition"/>
        </w:rPr>
        <w:t xml:space="preserve">. etiam dictum esse </w:t>
      </w:r>
      <w:r>
        <w:rPr>
          <w:rStyle w:val="GrcARELIRE"/>
        </w:rPr>
        <w:t>τὸν μανδράγραν</w:t>
      </w:r>
      <w:r>
        <w:rPr>
          <w:rStyle w:val="Dfinition"/>
        </w:rPr>
        <w:t>, Dioscorides</w:t>
        <w:br/>
        <w:t xml:space="preserve"> author est, nec dubium quin a Circe, quoniam</w:t>
        <w:br/>
        <w:t xml:space="preserve"> eius radix amatorijs expetatur.</w:t>
        <w:br/>
      </w:r>
      <w:r>
        <w:rPr>
          <w:rStyle w:val="Orth"/>
        </w:rPr>
        <w:t>Κιῤῥόν</w:t>
      </w:r>
      <w:r>
        <w:rPr>
          <w:rStyle w:val="Dfinition"/>
        </w:rPr>
        <w:t xml:space="preserve">. </w:t>
      </w:r>
      <w:r>
        <w:rPr>
          <w:rStyle w:val="Foreign"/>
        </w:rPr>
        <w:t>fuluum</w:t>
      </w:r>
      <w:r>
        <w:rPr>
          <w:rStyle w:val="Dfinition"/>
        </w:rPr>
        <w:t>. sic dicitur quod ex igneo seu rufo</w:t>
        <w:br/>
        <w:t>pallet, vt scribit Galenus lib. 12. meth. med. Sic</w:t>
        <w:br/>
        <w:t xml:space="preserve">enim ait, de vinis edisserens: </w:t>
      </w:r>
      <w:r>
        <w:rPr>
          <w:rStyle w:val="GrcARELIRE"/>
        </w:rPr>
        <w:t>ει δὲ ἄλλως ἔθέλεις</w:t>
      </w:r>
      <w:r>
        <w:rPr>
          <w:rStyle w:val="Dfinition"/>
        </w:rPr>
        <w:br/>
      </w:r>
      <w:r>
        <w:rPr>
          <w:rStyle w:val="GrcARELIRE"/>
        </w:rPr>
        <w:t>ὄνομάζειν τὸ κιῤῥὸν γρῶμα</w:t>
      </w:r>
      <w:r>
        <w:rPr>
          <w:rStyle w:val="Dfinition"/>
        </w:rPr>
        <w:t xml:space="preserve">, </w:t>
      </w:r>
      <w:r>
        <w:rPr>
          <w:rStyle w:val="GrcARELIRE"/>
        </w:rPr>
        <w:t>δύναιο ἂν λέγειν πυῤῥὸν ὁχρόν</w:t>
      </w:r>
      <w:r>
        <w:rPr>
          <w:rStyle w:val="Dfinition"/>
        </w:rPr>
        <w:t>.</w:t>
        <w:br/>
        <w:t>hoc est, si vero aliter velis fuluum colorem nominare</w:t>
        <w:br/>
        <w:t>, dicere poteris ruffum pallidum. Idem</w:t>
        <w:br/>
        <w:t>tamen tum eo loco, tum libro 5. sanit. tuend. videtur</w:t>
        <w:br/>
        <w:t xml:space="preserve"> idem facere cum </w:t>
      </w:r>
      <w:r>
        <w:rPr>
          <w:rStyle w:val="GrcARELIRE"/>
        </w:rPr>
        <w:t>ξανθ</w:t>
      </w:r>
      <w:r>
        <w:rPr>
          <w:rStyle w:val="Dfinition"/>
        </w:rPr>
        <w:t>ῷ, de vinis pariter agens</w:t>
        <w:br/>
        <w:t xml:space="preserve">his verbis: </w:t>
      </w:r>
      <w:r>
        <w:rPr>
          <w:rStyle w:val="GrcARELIRE"/>
        </w:rPr>
        <w:t>σκοπὸν ἔγων οἶνον κτ᾽ μὲν τὴν συστασιν ἀεὶ τῆς</w:t>
      </w:r>
      <w:r>
        <w:rPr>
          <w:rStyle w:val="Dfinition"/>
        </w:rPr>
        <w:br/>
      </w:r>
      <w:r>
        <w:rPr>
          <w:rStyle w:val="GrcARELIRE"/>
        </w:rPr>
        <w:t>λεπιότατον αἰρεῖσθαι</w:t>
      </w:r>
      <w:r>
        <w:rPr>
          <w:rStyle w:val="Dfinition"/>
        </w:rPr>
        <w:t xml:space="preserve">. </w:t>
      </w:r>
      <w:r>
        <w:rPr>
          <w:rStyle w:val="GrcARELIRE"/>
        </w:rPr>
        <w:t>κατ δὲ τὴν γρόαν</w:t>
      </w:r>
      <w:r>
        <w:rPr>
          <w:rStyle w:val="Dfinition"/>
        </w:rPr>
        <w:t xml:space="preserve">, </w:t>
      </w:r>
      <w:r>
        <w:rPr>
          <w:rStyle w:val="GrcARELIRE"/>
        </w:rPr>
        <w:t>ὃνὸ Ἰπποκράτης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εἰωθε κιῤῥὸν καλεῖν</w:t>
      </w:r>
      <w:r>
        <w:rPr>
          <w:rStyle w:val="Dfinition"/>
        </w:rPr>
        <w:t xml:space="preserve">. </w:t>
      </w:r>
      <w:r>
        <w:rPr>
          <w:rStyle w:val="GrcARELIRE"/>
        </w:rPr>
        <w:t>δύναιτο δ</w:t>
      </w:r>
      <w:r>
        <w:rPr>
          <w:rStyle w:val="Dfinition"/>
        </w:rPr>
        <w:t xml:space="preserve">ʼ </w:t>
      </w:r>
      <w:r>
        <w:rPr>
          <w:rStyle w:val="GrcARELIRE"/>
        </w:rPr>
        <w:t>ἂν καὶ ξανθὸν ονομάειν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αυτόν</w:t>
      </w:r>
      <w:r>
        <w:rPr>
          <w:rStyle w:val="Dfinition"/>
        </w:rPr>
        <w:t>. hOc est, huc scilicet omni consilio vini</w:t>
        <w:br/>
        <w:t xml:space="preserve"> pro senibus deligendi directo, vt in substantia</w:t>
        <w:br/>
        <w:t xml:space="preserve">sit tenuissimum, colore quod Hippocrates </w:t>
      </w:r>
      <w:r>
        <w:rPr>
          <w:rStyle w:val="GrcARELIRE"/>
        </w:rPr>
        <w:t>κιῤῥὸν</w:t>
      </w:r>
      <w:r>
        <w:rPr>
          <w:rStyle w:val="Dfinition"/>
        </w:rPr>
        <w:br/>
        <w:t>, host est fuluum, appellare solet. poterat vero</w:t>
        <w:br/>
        <w:t xml:space="preserve"> &amp; </w:t>
      </w:r>
      <w:r>
        <w:rPr>
          <w:rStyle w:val="GrcARELIRE"/>
        </w:rPr>
        <w:t>ξανθον</w:t>
      </w:r>
      <w:r>
        <w:rPr>
          <w:rStyle w:val="Dfinition"/>
        </w:rPr>
        <w:t>, id est, lauum, id appellare. Nec tamen</w:t>
        <w:br/>
        <w:t xml:space="preserve"> reuera fuluum idem est cu flauo. Est enim</w:t>
        <w:br/>
        <w:t>fuluum inter album flauumque medium. Sic</w:t>
        <w:br/>
        <w:t>vina quae principio alba sut, vetuitate rulua redduntur</w:t>
        <w:br/>
        <w:t>, &amp; tandem flaua, vt scribit Galen. comment</w:t>
        <w:br/>
        <w:t xml:space="preserve">. 3. </w:t>
      </w:r>
      <w:r>
        <w:rPr>
          <w:rStyle w:val="GrcARELIRE"/>
        </w:rPr>
        <w:t>εἰς τὸ πρὶ διίτῆς ὀξέων</w:t>
      </w:r>
      <w:r>
        <w:rPr>
          <w:rStyle w:val="Dfinition"/>
        </w:rPr>
        <w:t>. Dioscorides lib. 5.</w:t>
        <w:br/>
        <w:t xml:space="preserve">de vinis agens, scribit vinum </w:t>
      </w:r>
      <w:r>
        <w:rPr>
          <w:rStyle w:val="GrcARELIRE"/>
        </w:rPr>
        <w:t>κιῤῥὸν</w:t>
      </w:r>
      <w:r>
        <w:rPr>
          <w:rStyle w:val="Dfinition"/>
        </w:rPr>
        <w:t xml:space="preserve"> medium esse</w:t>
        <w:br/>
        <w:t>inter album &amp; nigrum, &amp; medias inter vtrumque</w:t>
        <w:br/>
        <w:t xml:space="preserve"> vires habere. Quo loco varie vox ista vertitur</w:t>
        <w:br/>
        <w:t xml:space="preserve"> ab interpretibus, Barbaro rubrum, Ruellio</w:t>
        <w:br/>
        <w:t>giluum, Marcello vermiculum vertente. Appellat</w:t>
        <w:br/>
        <w:t xml:space="preserve"> autem vermiculum, coccinum, rutiium,</w:t>
        <w:br/>
        <w:t xml:space="preserve">siue rubens. Verumtamen </w:t>
      </w:r>
      <w:r>
        <w:rPr>
          <w:rStyle w:val="GrcARELIRE"/>
        </w:rPr>
        <w:t>κιῤρὸν</w:t>
      </w:r>
      <w:r>
        <w:rPr>
          <w:rStyle w:val="Dfinition"/>
        </w:rPr>
        <w:t xml:space="preserve"> medium eiie inter</w:t>
        <w:br/>
        <w:t xml:space="preserve"> album &amp; nigrum ita accipi debet, vt multo</w:t>
        <w:br/>
        <w:t>magis ad album quam ad nigrum inclinet, sicut</w:t>
        <w:br/>
        <w:t>rubrum quod magis ad nigrum vergit.</w:t>
        <w:br/>
      </w:r>
      <w:r>
        <w:rPr>
          <w:rStyle w:val="Orth"/>
        </w:rPr>
        <w:t>Κιῤῥὸς ἐμπλαστρος</w:t>
      </w:r>
      <w:r>
        <w:rPr>
          <w:rStyle w:val="Dfinition"/>
        </w:rPr>
        <w:t xml:space="preserve">. dicitur qui est </w:t>
      </w:r>
      <w:r>
        <w:rPr>
          <w:rStyle w:val="GrcARELIRE"/>
        </w:rPr>
        <w:t>διχρωμος</w:t>
      </w:r>
      <w:r>
        <w:rPr>
          <w:rStyle w:val="Dfinition"/>
        </w:rPr>
        <w:t>. vide suo</w:t>
        <w:br/>
        <w:t xml:space="preserve">loco </w:t>
      </w:r>
      <w:r>
        <w:rPr>
          <w:rStyle w:val="GrcARELIRE"/>
        </w:rPr>
        <w:t>διχρωμα</w:t>
      </w:r>
      <w:r>
        <w:rPr>
          <w:rStyle w:val="Dfinition"/>
        </w:rPr>
        <w:t xml:space="preserve">, &amp; Galen. 6. </w:t>
      </w:r>
      <w:r>
        <w:rPr>
          <w:rStyle w:val="GrcARELIRE"/>
        </w:rPr>
        <w:t>κτ γέύη</w:t>
      </w:r>
      <w:r>
        <w:rPr>
          <w:rStyle w:val="Dfinition"/>
        </w:rPr>
        <w:t>. c. 10.</w:t>
        <w:br/>
      </w:r>
      <w:r>
        <w:rPr>
          <w:rStyle w:val="Orth"/>
        </w:rPr>
        <w:t>Κιῤῥὸς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vino„rum</w:t>
        <w:br/>
        <w:t xml:space="preserve"> differentiae explicantur.</w:t>
        <w:br/>
      </w:r>
      <w:r>
        <w:rPr>
          <w:rStyle w:val="Orth"/>
        </w:rPr>
        <w:t>Κίρσιον</w:t>
      </w:r>
      <w:r>
        <w:rPr>
          <w:rStyle w:val="Dfinition"/>
        </w:rPr>
        <w:t>. caulis est tener duorum cubitorum, triangulo</w:t>
        <w:br/>
        <w:t xml:space="preserve"> limilis. ab imo foliola rosae speciem referentia</w:t>
        <w:br/>
        <w:t>, anguli spinosi, per interualla molles, folia buglolio</w:t>
        <w:br/>
        <w:t xml:space="preserve"> similia, maiora, subcandida, modice hir¬</w:t>
        <w:br/>
        <w:t>suta, partibus extremis aculeata, cacumen caulis</w:t>
        <w:br/>
        <w:t>orbiculatum, hispidum, in quo capitula purpurea</w:t>
        <w:br/>
        <w:t>, quae soluuntur in lanugines.</w:t>
        <w:br/>
      </w:r>
      <w:r>
        <w:rPr>
          <w:rStyle w:val="Orth"/>
        </w:rPr>
        <w:t>Κιρσοειδὴς</w:t>
      </w:r>
      <w:r>
        <w:rPr>
          <w:rStyle w:val="Dfinition"/>
        </w:rPr>
        <w:t>. id est varicosa, sic appellatur summa ce¬rebri</w:t>
        <w:br/>
        <w:t xml:space="preserve"> pars inquit Kuffus. 15</w:t>
        <w:br/>
      </w:r>
      <w:r>
        <w:rPr>
          <w:rStyle w:val="Orth"/>
        </w:rPr>
        <w:t>Κιρσοκήλη</w:t>
      </w:r>
      <w:r>
        <w:rPr>
          <w:rStyle w:val="Dfinition"/>
        </w:rPr>
        <w:t>. varicosus ramex. Est dilatatio seu amplificatio</w:t>
        <w:br/>
        <w:t xml:space="preserve"> vasorum quae testiculum nutriunt. Sic</w:t>
        <w:br/>
        <w:t>Paulus definiuit lib. 6. c. 64. Celsus lib. 7. c. 18.</w:t>
        <w:br/>
        <w:t xml:space="preserve">scribit integris tunicis ramicem innasci. </w:t>
      </w:r>
      <w:r>
        <w:rPr>
          <w:rStyle w:val="GrcARELIRE"/>
        </w:rPr>
        <w:t>κιρσοκηλὴν</w:t>
      </w:r>
      <w:r>
        <w:rPr>
          <w:rStyle w:val="Dfinition"/>
        </w:rPr>
        <w:br/>
        <w:t xml:space="preserve"> Graeci appellant, cum venae intumescunt.</w:t>
        <w:br/>
        <w:t>Hae autem intortae conglomerataeque ad superiorem</w:t>
        <w:br/>
        <w:t xml:space="preserve"> partem, vel ipsum scrotum implent, vel</w:t>
        <w:br/>
        <w:t>mediam tunicam, vel imam: interdum etiam sub</w:t>
        <w:br/>
        <w:t>ima tunica circa ipsum testiculum (vt idem est</w:t>
        <w:br/>
        <w:t>author) neruumque eius increscunt. Ex quibus</w:t>
        <w:br/>
        <w:t>verbis Celsus quatuor huius morbi differentias</w:t>
        <w:br/>
        <w:t>pro locorum varietate constituit, quarum etiam</w:t>
        <w:br/>
        <w:t>&amp; notas &amp; curationem sigillatim persequitur.</w:t>
        <w:br/>
        <w:t>Itaque siue interiora, sine exteriora tumor iite</w:t>
        <w:br/>
        <w:t xml:space="preserve">occupet, à Celso </w:t>
      </w:r>
      <w:r>
        <w:rPr>
          <w:rStyle w:val="GrcARELIRE"/>
        </w:rPr>
        <w:t>κιρσοκηλη</w:t>
      </w:r>
      <w:r>
        <w:rPr>
          <w:rStyle w:val="Dfinition"/>
        </w:rPr>
        <w:t xml:space="preserve"> nuncupatur: num ite</w:t>
        <w:br/>
        <w:t>à Paulo, qui vasorum quidem in scroto aut dartis</w:t>
        <w:br/>
        <w:t xml:space="preserve"> disatationem, </w:t>
      </w:r>
      <w:r>
        <w:rPr>
          <w:rStyle w:val="GrcARELIRE"/>
        </w:rPr>
        <w:t>κοισους</w:t>
      </w:r>
      <w:r>
        <w:rPr>
          <w:rStyle w:val="Dfinition"/>
        </w:rPr>
        <w:t>, hoc est varices, simplici</w:t>
        <w:br/>
        <w:t>vocabulo appellat: eorum vero quae testiculum</w:t>
        <w:br/>
        <w:t xml:space="preserve">nutriunt, tumorem &amp; conglomerationem, </w:t>
      </w:r>
      <w:r>
        <w:rPr>
          <w:rStyle w:val="GrcARELIRE"/>
        </w:rPr>
        <w:t>κιρσοκήλὴν</w:t>
      </w:r>
      <w:r>
        <w:rPr>
          <w:rStyle w:val="Dfinition"/>
        </w:rPr>
        <w:br/>
        <w:t xml:space="preserve"> ex veterum sententia. Meminit &amp; Aetius</w:t>
        <w:br/>
        <w:t xml:space="preserve"> </w:t>
      </w:r>
      <w:r>
        <w:rPr>
          <w:rStyle w:val="GrcARELIRE"/>
        </w:rPr>
        <w:t>τὸῆς κιρσοκήλης</w:t>
      </w:r>
      <w:r>
        <w:rPr>
          <w:rStyle w:val="Dfinition"/>
        </w:rPr>
        <w:t xml:space="preserve"> inter mulierum morbos, Aspasiam</w:t>
        <w:br/>
        <w:t xml:space="preserve"> authorem sequutus, dicitque venarum esse</w:t>
        <w:br/>
        <w:t xml:space="preserve"> dilatationem, varicibus crurum similem, inque</w:t>
        <w:br/>
        <w:t xml:space="preserve"> pudendi alis nasci solere.</w:t>
        <w:br/>
      </w:r>
      <w:r>
        <w:rPr>
          <w:rStyle w:val="Orth"/>
        </w:rPr>
        <w:t>Κιρσός</w:t>
      </w:r>
      <w:r>
        <w:rPr>
          <w:rStyle w:val="Dfinition"/>
        </w:rPr>
        <w:t xml:space="preserve">. </w:t>
      </w:r>
      <w:r>
        <w:rPr>
          <w:rStyle w:val="Foreign"/>
        </w:rPr>
        <w:t>varix</w:t>
      </w:r>
      <w:r>
        <w:rPr>
          <w:rStyle w:val="Dfinition"/>
        </w:rPr>
        <w:t>. Est venae dilatatio, seu vena dilatata.</w:t>
        <w:br/>
        <w:t>Id quod contingit venae non etiam arteriae, propter</w:t>
        <w:br/>
        <w:t xml:space="preserve"> tunicae mollitiem. Arteriae namque tunicae</w:t>
        <w:br/>
        <w:t>crassiores sunt atque robustiores. Distentionis</w:t>
        <w:br/>
        <w:t>causa est sanguis multus &amp; crassus qui non facile</w:t>
        <w:br/>
        <w:t xml:space="preserve"> cedit, sed cui contra cedere vena cogitur, praesertim</w:t>
        <w:br/>
        <w:t xml:space="preserve"> vero flatulentus, qualis melancholicus</w:t>
        <w:br/>
        <w:t>est, proindeque ab eo varices vt plurimum fieri</w:t>
        <w:br/>
        <w:t>medici omnes prodiderunt. Fiunt tamen interdum</w:t>
        <w:br/>
        <w:t xml:space="preserve"> à pituitoso atque à puro etiam sanguine,</w:t>
        <w:br/>
        <w:t>praesertim quidem in cruribus propter eiusmodi</w:t>
        <w:br/>
        <w:t xml:space="preserve"> sanguinis grauitatem: aliquando vero etiam</w:t>
        <w:br/>
        <w:t>in temporibus &amp; in ima parte ventris sub vmbilico</w:t>
        <w:br/>
        <w:t>, &amp; circa testiculos &amp; scrotum, atque in ipsis</w:t>
        <w:br/>
        <w:t xml:space="preserve"> etiam inguinibus. Nascitur &amp; in paspebris</w:t>
        <w:br/>
        <w:t>authore Aetio, atque, vt semel dicam, in omni</w:t>
        <w:br/>
        <w:t>parte quae venas habeat, maxime si prona eit, &amp;</w:t>
        <w:br/>
        <w:t>longius dissita à fonte caloris natiui.</w:t>
        <w:br/>
        <w:t>Notandum autem ex nonnullorum sententia</w:t>
        <w:br/>
        <w:t>eos qui in cruribus contingunt varices peculiari</w:t>
        <w:br/>
        <w:t xml:space="preserve">nomine </w:t>
      </w:r>
      <w:r>
        <w:rPr>
          <w:rStyle w:val="GrcARELIRE"/>
        </w:rPr>
        <w:t>ἰξίας</w:t>
      </w:r>
      <w:r>
        <w:rPr>
          <w:rStyle w:val="Dfinition"/>
        </w:rPr>
        <w:t xml:space="preserve"> vocari, de quibus vide suo loco: Ve¬ rum</w:t>
        <w:br/>
        <w:t xml:space="preserve"> non tantum in praedictis partibus varices</w:t>
        <w:br/>
        <w:t>fiunt, verum etiam in pectore atque pulmone, c</w:t>
        <w:br/>
        <w:t>quae interdum magno hominum periculo rum¬puntur</w:t>
        <w:br/>
        <w:t>, vt clare explicatum habemus ab Hipp. c</w:t>
        <w:br/>
        <w:t>siue Polybio, in lib. I. de morbis, vbi de empyemate</w:t>
        <w:br/>
        <w:t xml:space="preserve"> tractatur, &amp; libr. de internis passionibus: ec</w:t>
        <w:br/>
        <w:t>Quo &amp; Plaut. in mercatore alludens, Tua caussa</w:t>
        <w:br/>
        <w:t>, inquit, rupi ramices, iamdudum sputo sangui¬ne</w:t>
        <w:br/>
        <w:t>, vbi ramicum voce non genitalium varices intelligendae</w:t>
        <w:br/>
        <w:t xml:space="preserve"> sunt, sed venae pectoris late, quas fortasse</w:t>
        <w:br/>
        <w:t xml:space="preserve"> sic nominat, quod populari ac rustico vocabulo</w:t>
        <w:br/>
        <w:t xml:space="preserve"> quaeque venae amplae vt varices nuncu¬patae</w:t>
        <w:br/>
        <w:t xml:space="preserve"> etiam ramices vocarentur. c5</w:t>
        <w:br/>
      </w:r>
      <w:r>
        <w:rPr>
          <w:rStyle w:val="Orth"/>
        </w:rPr>
        <w:t>Κιρσυτομία</w:t>
      </w:r>
      <w:r>
        <w:rPr>
          <w:rStyle w:val="Dfinition"/>
        </w:rPr>
        <w:t>. varicum excisio, cuius operationem chi¬ „</w:t>
        <w:br/>
        <w:t>rurgicam docet Paul. lib. 6. c. 82. 55</w:t>
        <w:br/>
      </w:r>
      <w:r>
        <w:rPr>
          <w:rStyle w:val="Orth"/>
        </w:rPr>
        <w:t>Κίρων</w:t>
      </w:r>
      <w:r>
        <w:rPr>
          <w:rStyle w:val="Dfinition"/>
        </w:rPr>
        <w:t xml:space="preserve">. Hesychio est </w:t>
      </w:r>
      <w:r>
        <w:rPr>
          <w:rStyle w:val="GrcARELIRE"/>
        </w:rPr>
        <w:t>ἄδύν ἀτος πρὸς συνουσίαν καὶ ἀπεσκο</w:t>
      </w:r>
      <w:r>
        <w:rPr>
          <w:rStyle w:val="Dfinition"/>
        </w:rPr>
        <w:t>¬.</w:t>
        <w:br/>
      </w:r>
      <w:r>
        <w:rPr>
          <w:rStyle w:val="GrcARELIRE"/>
        </w:rPr>
        <w:t>λυμμένος</w:t>
      </w:r>
      <w:r>
        <w:rPr>
          <w:rStyle w:val="Dfinition"/>
        </w:rPr>
        <w:t xml:space="preserve">: Proprie vero ita nominari scribit </w:t>
      </w:r>
      <w:r>
        <w:rPr>
          <w:rStyle w:val="GrcARELIRE"/>
        </w:rPr>
        <w:t>τὸν σάε</w:t>
      </w:r>
      <w:r>
        <w:rPr>
          <w:rStyle w:val="Dfinition"/>
        </w:rPr>
        <w:br/>
      </w:r>
      <w:r>
        <w:rPr>
          <w:rStyle w:val="GrcARELIRE"/>
        </w:rPr>
        <w:t>τυρὸν καὶ ἐντετάμενον</w:t>
      </w:r>
      <w:r>
        <w:rPr>
          <w:rStyle w:val="Dfinition"/>
        </w:rPr>
        <w:t xml:space="preserve">, </w:t>
      </w:r>
      <w:r>
        <w:rPr>
          <w:rStyle w:val="GrcARELIRE"/>
        </w:rPr>
        <w:t>τὸν γυναίκίαν</w:t>
      </w:r>
      <w:r>
        <w:rPr>
          <w:rStyle w:val="Dfinition"/>
        </w:rPr>
        <w:t xml:space="preserve">, </w:t>
      </w:r>
      <w:r>
        <w:rPr>
          <w:rStyle w:val="GrcARELIRE"/>
        </w:rPr>
        <w:t>καὶ μὴ δύνάμενον γρῆ ει</w:t>
      </w:r>
      <w:r>
        <w:rPr>
          <w:rStyle w:val="Dfinition"/>
        </w:rPr>
        <w:br/>
      </w:r>
      <w:r>
        <w:rPr>
          <w:rStyle w:val="GrcARELIRE"/>
        </w:rPr>
        <w:t>σαι</w:t>
      </w:r>
      <w:r>
        <w:rPr>
          <w:rStyle w:val="Dfinition"/>
        </w:rPr>
        <w:t>; homine mulierosu qui advenerem sit ineptus..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-0075.jpg</w:t>
        <w:br/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ος</w:t>
      </w:r>
      <w:r>
        <w:rPr>
          <w:rStyle w:val="Dfinition"/>
        </w:rPr>
        <w:t>. est frutex in saxis emicans, ramosus, frondosus</w:t>
        <w:br/>
        <w:t>, nec praealtus: folio circinatae rotunditatis</w:t>
        <w:br/>
        <w:t>, hirsuto, guitu acerbo. Duo eius genera: flos</w:t>
        <w:br/>
        <w:t>masculo rosaceus, foeminae albicans. Sub cistho</w:t>
        <w:br/>
        <w:t xml:space="preserve">ad radices nascitur </w:t>
      </w:r>
      <w:r>
        <w:rPr>
          <w:rStyle w:val="GrcARELIRE"/>
        </w:rPr>
        <w:t>ὑποκισθί</w:t>
      </w:r>
      <w:r>
        <w:rPr>
          <w:rStyle w:val="Dfinition"/>
        </w:rPr>
        <w:t>s, malo granato immaturo</w:t>
        <w:br/>
        <w:t xml:space="preserve"> similis. cisthus adstringit &amp; desiccat, sed</w:t>
        <w:br/>
        <w:t>praecipue flores secundo ordine absoluto. Est &amp;</w:t>
        <w:br/>
        <w:t>aliud genus cisthi ladaniferae, à quibusdam sedu</w:t>
        <w:br/>
        <w:t>vel lada vocatum, frutice ab altero non abhorrente</w:t>
        <w:br/>
        <w:t>, nigrioribus tantum &amp; longioribus folijs,</w:t>
        <w:br/>
        <w:t>quae verno tempore quippiam pingue roscidum</w:t>
        <w:br/>
        <w:t>contrahunt. Est autem hic cisthus eiusdem cum</w:t>
        <w:br/>
        <w:t>superiore generis, sed quia nascitur in calidis regionibus</w:t>
        <w:br/>
        <w:t>, eximiam ac peculiarem digerentemque</w:t>
        <w:br/>
        <w:t xml:space="preserve"> caliditatem nactus est. Ex eo ladanum prouenit</w:t>
        <w:br/>
        <w:t xml:space="preserve"> quod est veluti eius gummi. Reperitur &amp;</w:t>
        <w:br/>
      </w:r>
      <w:r>
        <w:rPr>
          <w:rStyle w:val="GrcARELIRE"/>
        </w:rPr>
        <w:t>κιστος</w:t>
      </w:r>
      <w:r>
        <w:rPr>
          <w:rStyle w:val="Dfinition"/>
        </w:rPr>
        <w:t xml:space="preserve"> atque </w:t>
      </w:r>
      <w:r>
        <w:rPr>
          <w:rStyle w:val="GrcARELIRE"/>
        </w:rPr>
        <w:t>ὑποκισὶ</w:t>
      </w:r>
      <w:r>
        <w:rPr>
          <w:rStyle w:val="Dfinition"/>
        </w:rPr>
        <w:t>s: sed minus recte, vt Aipnabetica</w:t>
        <w:br/>
        <w:t xml:space="preserve"> apud Hesych. series ostendit.</w:t>
        <w:br/>
        <w:t xml:space="preserve">„ </w:t>
      </w:r>
      <w:r>
        <w:rPr>
          <w:rStyle w:val="GrcARELIRE"/>
        </w:rPr>
        <w:t>Κίσσα</w:t>
      </w:r>
      <w:r>
        <w:rPr>
          <w:rStyle w:val="Dfinition"/>
        </w:rPr>
        <w:t xml:space="preserve">. vide infra </w:t>
      </w:r>
      <w:r>
        <w:rPr>
          <w:rStyle w:val="GrcARELIRE"/>
        </w:rPr>
        <w:t>κίττα</w:t>
      </w:r>
      <w:r>
        <w:rPr>
          <w:rStyle w:val="Dfinition"/>
        </w:rPr>
        <w:t>.</w:t>
        <w:br/>
      </w:r>
      <w:r>
        <w:rPr>
          <w:rStyle w:val="Orth"/>
        </w:rPr>
        <w:t>Κισσάμπελος</w:t>
      </w:r>
      <w:r>
        <w:rPr>
          <w:rStyle w:val="Dfinition"/>
        </w:rPr>
        <w:t xml:space="preserve">. in appendice Dioscor. lib. 4. c. 139. </w:t>
      </w:r>
      <w:r>
        <w:rPr>
          <w:rStyle w:val="GrcARELIRE"/>
        </w:rPr>
        <w:t>ἡ</w:t>
      </w:r>
      <w:r>
        <w:rPr>
          <w:rStyle w:val="Dfinition"/>
        </w:rPr>
        <w:br/>
        <w:t xml:space="preserve">„ </w:t>
      </w:r>
      <w:r>
        <w:rPr>
          <w:rStyle w:val="GrcARELIRE"/>
        </w:rPr>
        <w:t>ἐλξινη</w:t>
      </w:r>
      <w:r>
        <w:rPr>
          <w:rStyle w:val="Dfinition"/>
        </w:rPr>
        <w:t xml:space="preserve"> dicitur vocari à quibusdam, digerendi fa„cultatem</w:t>
        <w:br/>
        <w:t xml:space="preserve"> habens; Nominis autem ratio haec es"</w:t>
        <w:br/>
        <w:t xml:space="preserve"> se videtur quoniam vt Dioscor. tradit, in vineis</w:t>
        <w:br/>
        <w:t>„praecipue crescit, &amp; folia habet hederae similia,</w:t>
        <w:br/>
        <w:t xml:space="preserve">„nec non hederae in modum </w:t>
      </w:r>
      <w:r>
        <w:rPr>
          <w:rStyle w:val="GrcARELIRE"/>
        </w:rPr>
        <w:t>ἀυτῆς τὰ μικρὰ κλωνία</w:t>
      </w:r>
      <w:r>
        <w:rPr>
          <w:rStyle w:val="Dfinition"/>
        </w:rPr>
        <w:br/>
      </w:r>
      <w:r>
        <w:rPr>
          <w:rStyle w:val="GrcARELIRE"/>
        </w:rPr>
        <w:t>γ πριπλέκεται ὅπου ἂν τὸχοι</w:t>
      </w:r>
      <w:r>
        <w:rPr>
          <w:rStyle w:val="Dfinition"/>
        </w:rPr>
        <w:t>.</w:t>
        <w:br/>
      </w:r>
      <w:r>
        <w:rPr>
          <w:rStyle w:val="Orth"/>
        </w:rPr>
        <w:t>Κίσσανθεμος</w:t>
      </w:r>
      <w:r>
        <w:rPr>
          <w:rStyle w:val="Dfinition"/>
        </w:rPr>
        <w:t xml:space="preserve">. dicta est similiter à quibusdam </w:t>
      </w:r>
      <w:r>
        <w:rPr>
          <w:rStyle w:val="GrcARELIRE"/>
        </w:rPr>
        <w:t>ἡ ἐλξινη</w:t>
      </w:r>
      <w:r>
        <w:rPr>
          <w:rStyle w:val="Dfinition"/>
        </w:rPr>
        <w:t>,</w:t>
        <w:br/>
        <w:t>vt habetur apud Dioscor. ab alijs vero cyclaminus</w:t>
        <w:br/>
        <w:t xml:space="preserve"> altera, vt idem author est.</w:t>
        <w:br/>
        <w:t xml:space="preserve">„ Lib. 2. c. 195. quam &amp; </w:t>
      </w:r>
      <w:r>
        <w:rPr>
          <w:rStyle w:val="GrcARELIRE"/>
        </w:rPr>
        <w:t>κισσορυλλον</w:t>
      </w:r>
      <w:r>
        <w:rPr>
          <w:rStyle w:val="Dfinition"/>
        </w:rPr>
        <w:t xml:space="preserve"> nominari tra„dit</w:t>
        <w:br/>
        <w:t xml:space="preserve">, quod, vt ipse ait, habeat </w:t>
      </w:r>
      <w:r>
        <w:rPr>
          <w:rStyle w:val="GrcARELIRE"/>
        </w:rPr>
        <w:t>φύλλα κισσῳ ἑοικότα</w:t>
      </w:r>
      <w:r>
        <w:rPr>
          <w:rStyle w:val="Dfinition"/>
        </w:rPr>
        <w:t>,</w:t>
        <w:br/>
        <w:t xml:space="preserve">" &amp; hederae modo </w:t>
      </w:r>
      <w:r>
        <w:rPr>
          <w:rStyle w:val="GrcARELIRE"/>
        </w:rPr>
        <w:t>πριειλίπεσθαι τοῖς παρικειμένοις δὲνγ</w:t>
      </w:r>
      <w:r>
        <w:rPr>
          <w:rStyle w:val="Dfinition"/>
        </w:rPr>
        <w:br/>
        <w:t xml:space="preserve"> </w:t>
      </w:r>
      <w:r>
        <w:rPr>
          <w:rStyle w:val="GrcARELIRE"/>
        </w:rPr>
        <w:t>δρεσιν ἐλικοείδως</w:t>
      </w:r>
      <w:r>
        <w:rPr>
          <w:rStyle w:val="Dfinition"/>
        </w:rPr>
        <w:t>.</w:t>
        <w:br/>
      </w:r>
      <w:r>
        <w:rPr>
          <w:rStyle w:val="Orth"/>
        </w:rPr>
        <w:t>Κίσαρος</w:t>
      </w:r>
      <w:r>
        <w:rPr>
          <w:rStyle w:val="Dfinition"/>
        </w:rPr>
        <w:t xml:space="preserve">. affert Erotian. ex Hippocr. pro </w:t>
      </w:r>
      <w:r>
        <w:rPr>
          <w:rStyle w:val="GrcARELIRE"/>
        </w:rPr>
        <w:t>κιὸς</w:t>
      </w:r>
      <w:r>
        <w:rPr>
          <w:rStyle w:val="Dfinition"/>
        </w:rPr>
        <w:t xml:space="preserve"> hede„ra</w:t>
        <w:br/>
        <w:t>. Apud Diosco. vero lib. 1. c. 127. &amp; Paulum li.</w:t>
        <w:br/>
        <w:t xml:space="preserve">„7. reperio </w:t>
      </w:r>
      <w:r>
        <w:rPr>
          <w:rStyle w:val="GrcARELIRE"/>
        </w:rPr>
        <w:t>τὸν κίστον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σσαυ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, pro quo Gal. &amp; Aetius rectius habent </w:t>
      </w:r>
      <w:r>
        <w:rPr>
          <w:rStyle w:val="GrcARELIRE"/>
        </w:rPr>
        <w:t>κισθθα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 per </w:t>
      </w:r>
      <w:r>
        <w:rPr>
          <w:rStyle w:val="GrcARELIRE"/>
        </w:rPr>
        <w:t>θ</w:t>
      </w:r>
      <w:r>
        <w:rPr>
          <w:rStyle w:val="Dfinition"/>
        </w:rPr>
        <w:t xml:space="preserve">. seu deriuatum à voce </w:t>
      </w:r>
      <w:r>
        <w:rPr>
          <w:rStyle w:val="GrcARELIRE"/>
        </w:rPr>
        <w:t>κισθθός</w:t>
      </w:r>
      <w:r>
        <w:rPr>
          <w:rStyle w:val="Dfinition"/>
        </w:rPr>
        <w:t>.</w:t>
        <w:br/>
      </w:r>
      <w:r>
        <w:rPr>
          <w:rStyle w:val="Orth"/>
        </w:rPr>
        <w:t>Κίσηρις</w:t>
      </w:r>
      <w:r>
        <w:rPr>
          <w:rStyle w:val="Dfinition"/>
        </w:rPr>
        <w:t xml:space="preserve">. </w:t>
      </w:r>
      <w:r>
        <w:rPr>
          <w:rStyle w:val="Foreign"/>
        </w:rPr>
        <w:t>pumex</w:t>
      </w:r>
      <w:r>
        <w:rPr>
          <w:rStyle w:val="Dfinition"/>
        </w:rPr>
        <w:t>. videtur dubitare Galenus in quo</w:t>
        <w:br/>
        <w:t>genere pumicem reponere oporteat, an inter</w:t>
        <w:br/>
        <w:t>metallica, an inter lapides. Lapidem esse omnibus</w:t>
        <w:br/>
        <w:t xml:space="preserve"> fere placet, eumque reperiri in locis qui olim</w:t>
        <w:br/>
        <w:t>arserunt, aut nunc etiam ardent, atque propter</w:t>
        <w:br/>
        <w:t>vstionem absumpto omni humore leuem atque</w:t>
        <w:br/>
        <w:t>fistulosum euasisse: neque enim à spongia multum</w:t>
        <w:br/>
        <w:t xml:space="preserve"> distat, ideoque, vt Vitruuius autnor est, à</w:t>
        <w:br/>
        <w:t xml:space="preserve">quibusdam etiam spongia dictus est. Graeci </w:t>
      </w:r>
      <w:r>
        <w:rPr>
          <w:rStyle w:val="GrcARELIRE"/>
        </w:rPr>
        <w:t>κισσήριδα</w:t>
      </w:r>
      <w:r>
        <w:rPr>
          <w:rStyle w:val="Dfinition"/>
        </w:rPr>
        <w:br/>
        <w:t xml:space="preserve"> ob fistulosas concauitates vocarunt, nomine</w:t>
        <w:br/>
        <w:t xml:space="preserve"> sumpto à verme frumenta erodente, qui</w:t>
        <w:br/>
        <w:t xml:space="preserve">Graece </w:t>
      </w:r>
      <w:r>
        <w:rPr>
          <w:rStyle w:val="GrcARELIRE"/>
        </w:rPr>
        <w:t>κ</w:t>
      </w:r>
      <w:r>
        <w:rPr>
          <w:rStyle w:val="Dfinition"/>
        </w:rPr>
        <w:t>xis nominatur. Vt enim is frumenta perforat</w:t>
        <w:br/>
        <w:t>, ita natura pumicem. Theophrastus vero</w:t>
        <w:br/>
        <w:t>etiam alcyonium, quod ex maris spuma concreuit</w:t>
        <w:br/>
        <w:t xml:space="preserve">, </w:t>
      </w:r>
      <w:r>
        <w:rPr>
          <w:rStyle w:val="GrcARELIRE"/>
        </w:rPr>
        <w:t>κισσηειδα</w:t>
      </w:r>
      <w:r>
        <w:rPr>
          <w:rStyle w:val="Dfinition"/>
        </w:rPr>
        <w:t xml:space="preserve"> appellat. Sunt autem varij pumices</w:t>
        <w:br/>
        <w:t>, nigri, cinerei, candidi, molles, duri: sed</w:t>
        <w:br/>
        <w:t>omnes rari &amp; leues ob fnitulas quae aerem in se</w:t>
        <w:br/>
        <w:t>continent, eaque de causa omnes innatant aquae.</w:t>
        <w:br/>
        <w:t>Probatur, inquit Dioscorides, pumex qui leuissimus</w:t>
        <w:br/>
        <w:t>, fistulosus, icissilis est, nec in attritu arenosus</w:t>
        <w:br/>
        <w:t>. In medicinae vsu cremari solet, rationemque</w:t>
        <w:br/>
        <w:t xml:space="preserve"> idem oitendit. Adstringit, deterget,</w:t>
        <w:br/>
        <w:t>calfacit, reprimit, cruitas inducit &amp; depilat. Verum</w:t>
        <w:br/>
        <w:t xml:space="preserve"> acrimoniam eam quam vstione acquisiuit,</w:t>
        <w:br/>
        <w:t>rursum lotione deponit.</w:t>
        <w:br/>
      </w:r>
      <w:r>
        <w:rPr>
          <w:rStyle w:val="Orth"/>
        </w:rPr>
        <w:t>Κίσσινον</w:t>
      </w:r>
      <w:r>
        <w:rPr>
          <w:rStyle w:val="Dfinition"/>
        </w:rPr>
        <w:t>. nomen emplastri, cuius descriptio habetur.</w:t>
        <w:br/>
        <w:t>apud Paulum lib. 7. c. 17.</w:t>
        <w:br/>
        <w:t>9 Vtile esse inquit ad neruorum vulnera.</w:t>
        <w:br/>
      </w:r>
      <w:r>
        <w:rPr>
          <w:rStyle w:val="Orth"/>
        </w:rPr>
        <w:t>Χίπιον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ἄσκληπιας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Κισσος</w:t>
      </w:r>
      <w:r>
        <w:rPr>
          <w:rStyle w:val="Dfinition"/>
        </w:rPr>
        <w:t xml:space="preserve">. </w:t>
      </w:r>
      <w:r>
        <w:rPr>
          <w:rStyle w:val="Foreign"/>
        </w:rPr>
        <w:t>hedera</w:t>
      </w:r>
      <w:r>
        <w:rPr>
          <w:rStyle w:val="Dfinition"/>
        </w:rPr>
        <w:t>. frutex est genere triplex: candidi</w:t>
        <w:br/>
        <w:t>fructu candido: niger, nigro, aut croci aemulo:</w:t>
        <w:br/>
      </w:r>
      <w:r>
        <w:rPr>
          <w:rStyle w:val="GrcARELIRE"/>
        </w:rPr>
        <w:t>ἔλιξ</w:t>
      </w:r>
      <w:r>
        <w:rPr>
          <w:rStyle w:val="Dfinition"/>
        </w:rPr>
        <w:t>, nullo fructu, sed albis viticulis, folijs paruis,</w:t>
        <w:br/>
        <w:t>angulosis &amp; concinnioribus. Constat hedera</w:t>
        <w:br/>
        <w:t>contrarijs facultatibus, refrigeras adstringensque</w:t>
        <w:br/>
        <w:t>, item calfaciens &amp; acris, maximeque eius</w:t>
        <w:br/>
        <w:t xml:space="preserve">lacryma quae inter </w:t>
      </w:r>
      <w:r>
        <w:rPr>
          <w:rStyle w:val="GrcARELIRE"/>
        </w:rPr>
        <w:t>ψίλωθρα</w:t>
      </w:r>
      <w:r>
        <w:rPr>
          <w:rStyle w:val="Dfinition"/>
        </w:rPr>
        <w:t xml:space="preserve"> numeratur.</w:t>
        <w:br/>
        <w:t>Athenienses autem antiquissimi duas litteras</w:t>
        <w:br/>
      </w:r>
      <w:r>
        <w:rPr>
          <w:rStyle w:val="GrcARELIRE"/>
        </w:rPr>
        <w:t>σ</w:t>
      </w:r>
      <w:r>
        <w:rPr>
          <w:rStyle w:val="Dfinition"/>
        </w:rPr>
        <w:t xml:space="preserve">. &amp; </w:t>
      </w:r>
      <w:r>
        <w:rPr>
          <w:rStyle w:val="GrcARELIRE"/>
        </w:rPr>
        <w:t>τ</w:t>
      </w:r>
      <w:r>
        <w:rPr>
          <w:rStyle w:val="Dfinition"/>
        </w:rPr>
        <w:t xml:space="preserve">. promiscuo vsu alternabant, quare &amp;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σον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κιττὸν</w:t>
      </w:r>
      <w:r>
        <w:rPr>
          <w:rStyle w:val="Dfinition"/>
        </w:rPr>
        <w:t xml:space="preserve"> Graeci dixere.</w:t>
        <w:br/>
      </w:r>
      <w:r>
        <w:rPr>
          <w:rStyle w:val="Orth"/>
        </w:rPr>
        <w:t>Ἀλειμμα τὸ</w:t>
      </w:r>
      <w:r>
        <w:rPr>
          <w:rStyle w:val="GrcARELIRE"/>
        </w:rPr>
        <w:t xml:space="preserve"> διὰ κισσοῦ</w:t>
      </w:r>
      <w:r>
        <w:rPr>
          <w:rStyle w:val="Dfinition"/>
        </w:rPr>
        <w:t>. vnctio ab hedera sic dicta.</w:t>
        <w:br/>
        <w:t>qua vtitur Trallian. ceu topico medicamento in a</w:t>
        <w:br/>
        <w:t>arthritide lib. II. vbi descriptam leges. c</w:t>
        <w:br/>
      </w:r>
      <w:r>
        <w:rPr>
          <w:rStyle w:val="Orth"/>
        </w:rPr>
        <w:t>Κισοφυλλον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ἀσκληπιάς</w:t>
      </w:r>
      <w:r>
        <w:rPr>
          <w:rStyle w:val="Dfinition"/>
        </w:rPr>
        <w:t>, vt</w:t>
        <w:br/>
        <w:t>habetur apud Diosc. non dubium quin à foliorum</w:t>
        <w:br/>
        <w:t>hederae similitudine. A qua etiam idem alteram</w:t>
        <w:br/>
        <w:t>cyclaminon cissophyllon cognominari scribit.</w:t>
        <w:br/>
        <w:t>Kig</w:t>
      </w:r>
      <w:r>
        <w:rPr>
          <w:rStyle w:val="GrcARELIRE"/>
        </w:rPr>
        <w:t>ο</w:t>
      </w:r>
      <w:r>
        <w:rPr>
          <w:rStyle w:val="Dfinition"/>
        </w:rPr>
        <w:t xml:space="preserve">s. vide supra </w:t>
      </w:r>
      <w:r>
        <w:rPr>
          <w:rStyle w:val="GrcARELIRE"/>
        </w:rPr>
        <w:t>κίσθος</w:t>
      </w:r>
      <w:r>
        <w:rPr>
          <w:rStyle w:val="Dfinition"/>
        </w:rPr>
        <w:t>.</w:t>
        <w:br/>
      </w:r>
      <w:r>
        <w:rPr>
          <w:rStyle w:val="Orth"/>
        </w:rPr>
        <w:t>Κίτεινον</w:t>
      </w:r>
      <w:r>
        <w:rPr>
          <w:rStyle w:val="Dfinition"/>
        </w:rPr>
        <w:t>. nomen est malagmatis, cuius descriptio</w:t>
        <w:br/>
        <w:t>habetur apud Paulum lib. 7. c. 18.</w:t>
        <w:br/>
      </w:r>
      <w:r>
        <w:rPr>
          <w:rStyle w:val="Orth"/>
        </w:rPr>
        <w:t>Κίτοιον</w:t>
      </w:r>
      <w:r>
        <w:rPr>
          <w:rStyle w:val="Dfinition"/>
        </w:rPr>
        <w:t>. masu Medicum, hoc est, fructus mali Medicae</w:t>
        <w:br/>
        <w:t>. Sic enim, inquit Galenus, malum Medicum</w:t>
        <w:br/>
        <w:t xml:space="preserve"> appellatur ab ijs qui id agunt, vt quae loquuntur</w:t>
        <w:br/>
        <w:t xml:space="preserve"> nemo intelligat. ex quo apparet temporibus</w:t>
        <w:br/>
        <w:t>Galeni nouum nomen fuisse. Constat autem is</w:t>
        <w:br/>
        <w:t>fructus tribus partibus: acida quae in medio ipsius</w:t>
        <w:br/>
        <w:t xml:space="preserve"> sita est, carne quae medium ipsum ambit, &amp;</w:t>
        <w:br/>
        <w:t>cortice exteriore suaueolenti &amp; aromatico. Eius</w:t>
        <w:br/>
        <w:t>semen resiccat &amp; refrigerat tertio ordine: cortex</w:t>
        <w:br/>
        <w:t xml:space="preserve"> desiccat quidem secundo excessu, habetque</w:t>
        <w:br/>
        <w:t>non parùm acrimoniae, non tamen frigidus est,</w:t>
        <w:br/>
        <w:t>sed aut temperatus aut paulo infra. Caro eius</w:t>
        <w:br/>
        <w:t>crassi succi est &amp; pituitosa frigidaque. Nucleus</w:t>
        <w:br/>
        <w:t>qui in semine inuenitur amarus est, &amp; digerendi</w:t>
        <w:br/>
        <w:t xml:space="preserve"> siccandique facultatem obtinet, secundo fere</w:t>
        <w:br/>
        <w:t>ordine à temperatis recedens.</w:t>
        <w:br/>
        <w:t xml:space="preserve">Dicitur autem Athenaeo </w:t>
      </w:r>
      <w:r>
        <w:rPr>
          <w:rStyle w:val="GrcARELIRE"/>
        </w:rPr>
        <w:t>ἐπερικὸν μῆλον</w:t>
      </w:r>
      <w:r>
        <w:rPr>
          <w:rStyle w:val="Dfinition"/>
        </w:rPr>
        <w:t>; Sed</w:t>
        <w:br/>
        <w:t xml:space="preserve">&amp; </w:t>
      </w:r>
      <w:r>
        <w:rPr>
          <w:rStyle w:val="GrcARELIRE"/>
        </w:rPr>
        <w:t>κιτριον</w:t>
      </w:r>
      <w:r>
        <w:rPr>
          <w:rStyle w:val="Dfinition"/>
        </w:rPr>
        <w:t xml:space="preserve"> de ipsa arbore dicitur; interdum quoque"</w:t>
        <w:br/>
        <w:t xml:space="preserve"> peculiariter de mali citrei cortice vlurpatur1</w:t>
        <w:br/>
        <w:t xml:space="preserve">vt in Aphrod. problem. li. 1. Compositio </w:t>
      </w:r>
      <w:r>
        <w:rPr>
          <w:rStyle w:val="GrcARELIRE"/>
        </w:rPr>
        <w:t>τὸ διὰ</w:t>
      </w:r>
      <w:r>
        <w:rPr>
          <w:rStyle w:val="Dfinition"/>
        </w:rPr>
        <w:br/>
      </w:r>
      <w:r>
        <w:rPr>
          <w:rStyle w:val="GrcARELIRE"/>
        </w:rPr>
        <w:t>κιτρίου ἐυστόμαχον</w:t>
      </w:r>
      <w:r>
        <w:rPr>
          <w:rStyle w:val="Dfinition"/>
        </w:rPr>
        <w:t xml:space="preserve"> apud Paulum habetur lib. 7. c. §. 4.</w:t>
        <w:br/>
        <w:t>&amp; C. 11. alia quaedam est pro tarde concoquenti</w:t>
        <w:br/>
        <w:t>bus. de citrea autem malo plura leges apud A¬4</w:t>
        <w:br/>
        <w:t>then. lib. 3. vbi docet &amp; quaerit, an illius mentionem"</w:t>
        <w:br/>
        <w:t xml:space="preserve"> veteres fecerint.</w:t>
        <w:br/>
      </w:r>
      <w:r>
        <w:rPr>
          <w:rStyle w:val="Orth"/>
        </w:rPr>
        <w:t>Κίττα</w:t>
      </w:r>
      <w:r>
        <w:rPr>
          <w:rStyle w:val="Dfinition"/>
        </w:rPr>
        <w:t>. symptoma est deprauatae vitiosaeque appetentiae</w:t>
        <w:br/>
        <w:t>, cum stomachus vitiosos &amp; à natura alienos</w:t>
        <w:br/>
        <w:t>cibos concupiscit. Causa est vitiosum quoddam</w:t>
        <w:br/>
        <w:t>recrementum, ventriculi tunicis impactum, sed</w:t>
        <w:br/>
        <w:t>cuius vitium facile explicari non possit. Pro diuersis</w:t>
        <w:br/>
        <w:t xml:space="preserve"> autem eius qualitatibus varia appetutur, sed</w:t>
        <w:br/>
        <w:t>imprimis acida, acerba, atque etiam acria, &amp; aliquando</w:t>
        <w:br/>
        <w:t xml:space="preserve"> terra, testae, carbones, panni veteres, putria</w:t>
        <w:br/>
        <w:t xml:space="preserve"> coria &amp; alia eiusmodi à natura abhorrentia.</w:t>
        <w:br/>
        <w:t>Maxime autem hoc malo mulieres grauidae infestantur</w:t>
        <w:br/>
        <w:t xml:space="preserve"> ad extremum vsque secundum tertiumue</w:t>
        <w:br/>
        <w:t>mensem. Quarto namque eo fere liberantur, partim</w:t>
        <w:br/>
        <w:t xml:space="preserve"> vitioso humore per vomitum vacuato, partim</w:t>
        <w:br/>
        <w:t>cococto atque etiam absupto crebris vomitionibus</w:t>
        <w:br/>
        <w:t>, fastidio e ciborum quibus vitium ali debuisset</w:t>
        <w:br/>
        <w:t>abstinentia, quodque auctior eo tempore foetus</w:t>
        <w:br/>
        <w:t>vna cum sanguine vitiosum pariter humorem.</w:t>
        <w:br/>
        <w:t>attrahat atque conficiat. Verutamen viros quoque</w:t>
        <w:br/>
        <w:t xml:space="preserve"> idem affectus aliquando exercet, cum &amp; in</w:t>
        <w:br/>
        <w:t>vitiosum deprauatumque eiusmodi humorem.</w:t>
        <w:br/>
        <w:t>in ventriculo collegerint. Vocatur hoc vitium</w:t>
        <w:br/>
        <w:t xml:space="preserve">à Graecis </w:t>
      </w:r>
      <w:r>
        <w:rPr>
          <w:rStyle w:val="GrcARELIRE"/>
        </w:rPr>
        <w:t>κίττα</w:t>
      </w:r>
      <w:r>
        <w:rPr>
          <w:rStyle w:val="Dfinition"/>
        </w:rPr>
        <w:t>, vel à picae varietate (est enim auis</w:t>
        <w:br/>
        <w:t>varia, nec sibi concolor, sed quae alias plumas</w:t>
        <w:br/>
        <w:t>&amp; pennas candido, alias nigro colore praeferat)</w:t>
        <w:br/>
        <w:t>vel quod forte affectu conmili</w:t>
        <w:br/>
        <w:t xml:space="preserve"> picam laborare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-0077.jpg</w:t>
        <w:br/>
        <w:t xml:space="preserve">obseruatum sit. Caeterum quamuis </w:t>
      </w:r>
      <w:r>
        <w:rPr>
          <w:rStyle w:val="GrcARELIRE"/>
        </w:rPr>
        <w:t>κίτα</w:t>
      </w:r>
      <w:r>
        <w:rPr>
          <w:rStyle w:val="Dfinition"/>
        </w:rPr>
        <w:t xml:space="preserve"> picam</w:t>
        <w:br/>
        <w:t>auem significet, non tamen de affectione ista loquens</w:t>
        <w:br/>
        <w:t xml:space="preserve"> picam rectè vertere poteris, nisi quadam</w:t>
        <w:br/>
        <w:t>Graecorum imitatione, sine tamen idoneo authore</w:t>
        <w:br/>
        <w:t>, quod nemo vnquam Latine picam proeo</w:t>
        <w:br/>
        <w:t xml:space="preserve"> affectu dixerit. Plinius certe nunquam picam</w:t>
        <w:br/>
        <w:t>, sed grauidarum malaciam saepe dixit. Quidam</w:t>
        <w:br/>
        <w:t xml:space="preserve"> verò non picam, ied picationem interpretantur</w:t>
        <w:br/>
        <w:t>.</w:t>
        <w:br/>
        <w:t>„Notandum autem insuper est Scholialtem,</w:t>
        <w:br/>
        <w:t>„Aristophanis aliam afferre nominis huius cau„sam</w:t>
        <w:br/>
        <w:t xml:space="preserve"> &amp; originem, scribit enim </w:t>
      </w:r>
      <w:r>
        <w:rPr>
          <w:rStyle w:val="GrcARELIRE"/>
        </w:rPr>
        <w:t>τῶν κίτταν</w:t>
      </w:r>
      <w:r>
        <w:rPr>
          <w:rStyle w:val="Dfinition"/>
        </w:rPr>
        <w:t xml:space="preserve"> esse </w:t>
      </w:r>
      <w:r>
        <w:rPr>
          <w:rStyle w:val="GrcARELIRE"/>
        </w:rPr>
        <w:t>ὄρνεον</w:t>
      </w:r>
      <w:r>
        <w:rPr>
          <w:rStyle w:val="Dfinition"/>
        </w:rPr>
        <w:br/>
      </w:r>
      <w:r>
        <w:rPr>
          <w:rStyle w:val="GrcARELIRE"/>
        </w:rPr>
        <w:t>γ ἀδήφάγον καὶ παμφαγον</w:t>
      </w:r>
      <w:r>
        <w:rPr>
          <w:rStyle w:val="Dfinition"/>
        </w:rPr>
        <w:t xml:space="preserve">, </w:t>
      </w:r>
      <w:r>
        <w:rPr>
          <w:rStyle w:val="GrcARELIRE"/>
        </w:rPr>
        <w:t>πιριεργὸν δὲ εἰς ἐπιθυμίαν</w:t>
      </w:r>
      <w:r>
        <w:rPr>
          <w:rStyle w:val="Dfinition"/>
        </w:rPr>
        <w:t>, ip„</w:t>
        <w:br/>
        <w:t xml:space="preserve"> sum enim </w:t>
      </w:r>
      <w:r>
        <w:rPr>
          <w:rStyle w:val="GrcARELIRE"/>
        </w:rPr>
        <w:t>ἐπιθυμίτικως ἔχον τῶν ἀκροδρύων</w:t>
      </w:r>
      <w:r>
        <w:rPr>
          <w:rStyle w:val="Dfinition"/>
        </w:rPr>
        <w:t xml:space="preserve">, </w:t>
      </w:r>
      <w:r>
        <w:rPr>
          <w:rStyle w:val="GrcARELIRE"/>
        </w:rPr>
        <w:t>ταγεως</w:t>
      </w:r>
      <w:r>
        <w:rPr>
          <w:rStyle w:val="Dfinition"/>
        </w:rPr>
        <w:br/>
      </w:r>
      <w:r>
        <w:rPr>
          <w:rStyle w:val="GrcARELIRE"/>
        </w:rPr>
        <w:t>κα δυσαρέστεισθαι</w:t>
      </w:r>
      <w:r>
        <w:rPr>
          <w:rStyle w:val="Dfinition"/>
        </w:rPr>
        <w:t xml:space="preserve">, </w:t>
      </w:r>
      <w:r>
        <w:rPr>
          <w:rStyle w:val="GrcARELIRE"/>
        </w:rPr>
        <w:t>ἐξ ὧν δὲ ἂν ἑσίοι</w:t>
      </w:r>
      <w:r>
        <w:rPr>
          <w:rStyle w:val="Dfinition"/>
        </w:rPr>
        <w:t xml:space="preserve">, </w:t>
      </w:r>
      <w:r>
        <w:rPr>
          <w:rStyle w:val="GrcARELIRE"/>
        </w:rPr>
        <w:t>τύτων ἐυθὺς κορεθ ὲν</w:t>
      </w:r>
      <w:r>
        <w:rPr>
          <w:rStyle w:val="Dfinition"/>
        </w:rPr>
        <w:t>,</w:t>
        <w:br/>
      </w:r>
      <w:r>
        <w:rPr>
          <w:rStyle w:val="GrcARELIRE"/>
        </w:rPr>
        <w:t>α παλιν ἑτοὸρων ἐπιθυμεῖν καὶ μεταβάσεις ποιεισθαι εἰς ἑκαστον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τνδένδρων</w:t>
      </w:r>
      <w:r>
        <w:rPr>
          <w:rStyle w:val="Dfinition"/>
        </w:rPr>
        <w:t xml:space="preserve">: Ita vt </w:t>
      </w:r>
      <w:r>
        <w:rPr>
          <w:rStyle w:val="GrcARELIRE"/>
        </w:rPr>
        <w:t>κισσα</w:t>
      </w:r>
      <w:r>
        <w:rPr>
          <w:rStyle w:val="Dfinition"/>
        </w:rPr>
        <w:t xml:space="preserve"> dicatur cum mulieres</w:t>
        <w:br/>
        <w:t>„ alios atque alios cibos appetunt, &amp; guitatos</w:t>
        <w:br/>
        <w:t>„mox respuunt, cuiusmodi fastidium in quouis</w:t>
        <w:br/>
        <w:t xml:space="preserve">„ homine dicitur </w:t>
      </w:r>
      <w:r>
        <w:rPr>
          <w:rStyle w:val="GrcARELIRE"/>
        </w:rPr>
        <w:t>ἀψικορία</w:t>
      </w:r>
      <w:r>
        <w:rPr>
          <w:rStyle w:val="Dfinition"/>
        </w:rPr>
        <w:t>. Moschopulus vero</w:t>
        <w:br/>
        <w:t xml:space="preserve">„quoniam hedera quae </w:t>
      </w:r>
      <w:r>
        <w:rPr>
          <w:rStyle w:val="GrcARELIRE"/>
        </w:rPr>
        <w:t>κίσσος</w:t>
      </w:r>
      <w:r>
        <w:rPr>
          <w:rStyle w:val="Dfinition"/>
        </w:rPr>
        <w:t xml:space="preserve"> dicitur, </w:t>
      </w:r>
      <w:r>
        <w:rPr>
          <w:rStyle w:val="GrcARELIRE"/>
        </w:rPr>
        <w:t>συμπλέκεται</w:t>
      </w:r>
      <w:r>
        <w:rPr>
          <w:rStyle w:val="Dfinition"/>
        </w:rPr>
        <w:br/>
      </w:r>
      <w:r>
        <w:rPr>
          <w:rStyle w:val="GrcARELIRE"/>
        </w:rPr>
        <w:t>ἀεὶ τοῖς παραθητεαεόοις</w:t>
      </w:r>
      <w:r>
        <w:rPr>
          <w:rStyle w:val="Dfinition"/>
        </w:rPr>
        <w:t xml:space="preserve">, in mulieribus </w:t>
      </w:r>
      <w:r>
        <w:rPr>
          <w:rStyle w:val="GrcARELIRE"/>
        </w:rPr>
        <w:t>τὸ κιτᾶν</w:t>
      </w:r>
      <w:r>
        <w:rPr>
          <w:rStyle w:val="Dfinition"/>
        </w:rPr>
        <w:t xml:space="preserve"> esse</w:t>
        <w:br/>
        <w:t xml:space="preserve">„putauit inconsiderate </w:t>
      </w:r>
      <w:r>
        <w:rPr>
          <w:rStyle w:val="GrcARELIRE"/>
        </w:rPr>
        <w:t>τὸ μεθ ἡδονῆς συλλαμβάνειν</w:t>
      </w:r>
      <w:r>
        <w:rPr>
          <w:rStyle w:val="Dfinition"/>
        </w:rPr>
        <w:br/>
        <w:t>„cum voluptate concipere.</w:t>
        <w:br/>
      </w:r>
      <w:r>
        <w:rPr>
          <w:rStyle w:val="GrcARELIRE"/>
        </w:rPr>
        <w:t>πίπαρρι</w:t>
      </w:r>
      <w:r>
        <w:rPr>
          <w:rStyle w:val="Dfinition"/>
        </w:rPr>
        <w:t xml:space="preserve">. seu vt alijs placet </w:t>
      </w:r>
      <w:r>
        <w:rPr>
          <w:rStyle w:val="GrcARELIRE"/>
        </w:rPr>
        <w:t>τὰ κιττάρα</w:t>
      </w:r>
      <w:r>
        <w:rPr>
          <w:rStyle w:val="Dfinition"/>
        </w:rPr>
        <w:t xml:space="preserve"> nucamenta</w:t>
        <w:br/>
        <w:t>„ quaedam sunt quae è ramis arborum resinam fun„dentium</w:t>
        <w:br/>
        <w:t xml:space="preserve"> callo squamatim compactili depen„dent</w:t>
        <w:br/>
        <w:t>, praeterquam larici vt definit Ruellius.</w:t>
        <w:br/>
        <w:t>Kd</w:t>
      </w:r>
      <w:r>
        <w:rPr>
          <w:rStyle w:val="GrcARELIRE"/>
        </w:rPr>
        <w:t>πρ</w:t>
      </w:r>
      <w:r>
        <w:rPr>
          <w:rStyle w:val="Dfinition"/>
        </w:rPr>
        <w:t xml:space="preserve">is. Attice à Theophrasto dicitur </w:t>
      </w:r>
      <w:r>
        <w:rPr>
          <w:rStyle w:val="GrcARELIRE"/>
        </w:rPr>
        <w:t>ἡ κίσσηρις</w:t>
      </w:r>
      <w:r>
        <w:rPr>
          <w:rStyle w:val="Dfinition"/>
        </w:rPr>
        <w:t>.</w:t>
        <w:br/>
      </w:r>
      <w:r>
        <w:rPr>
          <w:rStyle w:val="Orth"/>
        </w:rPr>
        <w:t>Κιτώ</w:t>
      </w:r>
      <w:r>
        <w:rPr>
          <w:rStyle w:val="Dfinition"/>
        </w:rPr>
        <w:t>. nomen est barbarum apud Dioscor. significans</w:t>
        <w:br/>
        <w:t xml:space="preserve"> genus vnum vilis caliae.</w:t>
        <w:br/>
      </w:r>
      <w:r>
        <w:rPr>
          <w:rStyle w:val="Orth"/>
        </w:rPr>
        <w:t>Κιγωριον</w:t>
      </w:r>
      <w:r>
        <w:rPr>
          <w:rStyle w:val="Dfinition"/>
        </w:rPr>
        <w:t>. nomen est Aegyptium, vsurpatum tamen</w:t>
        <w:br/>
        <w:t>à Graecis. Est autem id herbae genus quod Graeci</w:t>
        <w:br/>
        <w:t xml:space="preserve"> </w:t>
      </w:r>
      <w:r>
        <w:rPr>
          <w:rStyle w:val="GrcARELIRE"/>
        </w:rPr>
        <w:t>σεριν</w:t>
      </w:r>
      <w:r>
        <w:rPr>
          <w:rStyle w:val="Dfinition"/>
        </w:rPr>
        <w:t>, Latini intubum erraticum vel ambubeiam</w:t>
        <w:br/>
        <w:t xml:space="preserve"> appellant. Attamen Galenus lib. 8. </w:t>
      </w:r>
      <w:r>
        <w:rPr>
          <w:rStyle w:val="GrcARELIRE"/>
        </w:rPr>
        <w:t>τ κ</w:t>
      </w:r>
      <w:r>
        <w:rPr>
          <w:rStyle w:val="Dfinition"/>
        </w:rPr>
        <w:br/>
      </w:r>
      <w:r>
        <w:rPr>
          <w:rStyle w:val="GrcARELIRE"/>
        </w:rPr>
        <w:t>όποις</w:t>
      </w:r>
      <w:r>
        <w:rPr>
          <w:rStyle w:val="Dfinition"/>
        </w:rPr>
        <w:t xml:space="preserve"> videtur discrimen ponere: cichoria, inquit,</w:t>
        <w:br/>
        <w:t>&amp; seris cibarij generis existunt. Apud nos namque</w:t>
        <w:br/>
        <w:t xml:space="preserve"> agrestes ijs coctis crudisque in cibo vtuntur</w:t>
        <w:br/>
        <w:t>. Quin &amp; Erasistratus plurimum ea commendat</w:t>
        <w:br/>
        <w:t xml:space="preserve"> in curatione affectionum ventris. Est</w:t>
        <w:br/>
        <w:t>autem horum olerum facultas subfrigida, subamara</w:t>
        <w:br/>
        <w:t xml:space="preserve"> &amp; modice adstringens, &amp; propter has qualitates</w:t>
        <w:br/>
        <w:t xml:space="preserve"> praestantissime medentur iecinori supra</w:t>
        <w:br/>
        <w:t>modum calido. Non enim solum moderate refrigerant:</w:t>
        <w:br/>
        <w:t xml:space="preserve"> verum etiam quia adstringunt visceri</w:t>
        <w:br/>
        <w:t>robur addunt. Praeterea commissuras osculorum</w:t>
        <w:br/>
        <w:t xml:space="preserve"> venarum in sima visceris parte cum ijs quae</w:t>
        <w:br/>
        <w:t>in gibba sunt extergent. Neque vero frigidas intemperies</w:t>
        <w:br/>
        <w:t xml:space="preserve"> valde offendunt, veluti ea quae frigido</w:t>
        <w:br/>
        <w:t xml:space="preserve"> humore scatent citra adstrictionem aut amaritudinem</w:t>
        <w:br/>
        <w:t>. His quidem laudibus Galenus cichorium</w:t>
        <w:br/>
        <w:t xml:space="preserve"> effert. Dioscorides alio nomine </w:t>
      </w:r>
      <w:r>
        <w:rPr>
          <w:rStyle w:val="GrcARELIRE"/>
        </w:rPr>
        <w:t>χονδείλλὴν</w:t>
      </w:r>
      <w:r>
        <w:rPr>
          <w:rStyle w:val="Dfinition"/>
        </w:rPr>
        <w:br/>
        <w:t xml:space="preserve"> appellari tradit.</w:t>
        <w:br/>
        <w:t xml:space="preserve">„ Dicitur &amp; pro eo </w:t>
      </w:r>
      <w:r>
        <w:rPr>
          <w:rStyle w:val="GrcARELIRE"/>
        </w:rPr>
        <w:t>κιχώρη</w:t>
      </w:r>
      <w:r>
        <w:rPr>
          <w:rStyle w:val="Dfinition"/>
        </w:rPr>
        <w:t xml:space="preserve"> apud Theophr. hist.</w:t>
        <w:br/>
        <w:t xml:space="preserve">D plant. lib. 7. c. 7. </w:t>
      </w:r>
      <w:r>
        <w:rPr>
          <w:rStyle w:val="GrcARELIRE"/>
        </w:rPr>
        <w:t>κιγόρα</w:t>
      </w:r>
      <w:r>
        <w:rPr>
          <w:rStyle w:val="Dfinition"/>
        </w:rPr>
        <w:t xml:space="preserve"> etiam Nicander vocat in</w:t>
        <w:br/>
        <w:t xml:space="preserve">„Alexiph. legitur &amp; </w:t>
      </w:r>
      <w:r>
        <w:rPr>
          <w:rStyle w:val="GrcARELIRE"/>
        </w:rPr>
        <w:t>κιχόρια</w:t>
      </w:r>
      <w:r>
        <w:rPr>
          <w:rStyle w:val="Dfinition"/>
        </w:rPr>
        <w:t xml:space="preserve">. Item &amp; </w:t>
      </w:r>
      <w:r>
        <w:rPr>
          <w:rStyle w:val="GrcARELIRE"/>
        </w:rPr>
        <w:t>κιχορεία</w:t>
      </w:r>
      <w:r>
        <w:rPr>
          <w:rStyle w:val="Dfinition"/>
        </w:rPr>
        <w:t xml:space="preserve"> apud</w:t>
        <w:br/>
        <w:t>„ Polluc. lib. 6. c. 9. apud Graecos vero ab amari„</w:t>
        <w:br/>
        <w:t xml:space="preserve"> tudine picridis appellationem obtinuit, de qua</w:t>
        <w:br/>
        <w:t>„ sic Virgilius in Georg. &amp; amaris intyba fibris.</w:t>
        <w:br/>
      </w:r>
      <w:r>
        <w:rPr>
          <w:rStyle w:val="Orth"/>
        </w:rPr>
        <w:t>Κίων</w:t>
      </w:r>
      <w:r>
        <w:rPr>
          <w:rStyle w:val="Dfinition"/>
        </w:rPr>
        <w:t>. dicitur Columella quae pars est palati, quam</w:t>
        <w:br/>
        <w:t>„sic describit Aretae. 1. de acut. c. 8. Corpus soli„</w:t>
        <w:br/>
        <w:t xml:space="preserve"> dum seu nerueum, in medio tonsillarum collo„</w:t>
        <w:br/>
        <w:t xml:space="preserve"> catum ex palato propendens; interdum vero</w:t>
        <w:br/>
        <w:t>„ ait, sic dicitur affectus eiusdem partis, quando</w:t>
        <w:br/>
        <w:t>„ scilicet gurgulio praeter naturam auctus &amp; ob„longior</w:t>
        <w:br/>
        <w:t xml:space="preserve">, tenuisque aequabiliter factus, </w:t>
      </w:r>
      <w:r>
        <w:rPr>
          <w:rStyle w:val="GrcARELIRE"/>
        </w:rPr>
        <w:t>κιονι</w:t>
      </w:r>
      <w:r>
        <w:rPr>
          <w:rStyle w:val="Dfinition"/>
        </w:rPr>
        <w:t>, id</w:t>
        <w:br/>
        <w:t xml:space="preserve">„ est, columnae iimilis euadit: inde &amp; </w:t>
      </w:r>
      <w:r>
        <w:rPr>
          <w:rStyle w:val="GrcARELIRE"/>
        </w:rPr>
        <w:t>κιονις</w:t>
      </w:r>
      <w:r>
        <w:rPr>
          <w:rStyle w:val="Dfinition"/>
        </w:rPr>
        <w:t xml:space="preserve"> dici„</w:t>
        <w:br/>
        <w:t xml:space="preserve"> tur, hocque tantum interest inquit Galen.</w:t>
        <w:br/>
        <w:t xml:space="preserve">quod </w:t>
      </w:r>
      <w:r>
        <w:rPr>
          <w:rStyle w:val="GrcARELIRE"/>
        </w:rPr>
        <w:t>τον γαργαρέῶνα</w:t>
      </w:r>
      <w:r>
        <w:rPr>
          <w:rStyle w:val="Dfinition"/>
        </w:rPr>
        <w:t xml:space="preserve"> veteres </w:t>
      </w:r>
      <w:r>
        <w:rPr>
          <w:rStyle w:val="GrcARELIRE"/>
        </w:rPr>
        <w:t>κίονα</w:t>
      </w:r>
      <w:r>
        <w:rPr>
          <w:rStyle w:val="Dfinition"/>
        </w:rPr>
        <w:t>, posteriores,</w:t>
        <w:br/>
        <w:t>317</w:t>
        <w:br/>
        <w:t xml:space="preserve">autem </w:t>
      </w:r>
      <w:r>
        <w:rPr>
          <w:rStyle w:val="GrcARELIRE"/>
        </w:rPr>
        <w:t>κιόνίδα</w:t>
      </w:r>
      <w:r>
        <w:rPr>
          <w:rStyle w:val="Dfinition"/>
        </w:rPr>
        <w:t xml:space="preserve"> appellauerunt. Haec autem palati es</w:t>
        <w:br/>
        <w:t>pars tres affectus patitur ait ibid. Aretaeus, Columellam</w:t>
        <w:br/>
        <w:t xml:space="preserve"> praedictam, nec non </w:t>
      </w:r>
      <w:r>
        <w:rPr>
          <w:rStyle w:val="GrcARELIRE"/>
        </w:rPr>
        <w:t>σταφυλὴν</w:t>
      </w:r>
      <w:r>
        <w:rPr>
          <w:rStyle w:val="Dfinition"/>
        </w:rPr>
        <w:t>, id est</w:t>
        <w:br/>
        <w:t>vuulam, quando illius summa pars tumet instar cc</w:t>
        <w:br/>
        <w:t xml:space="preserve">vuae; Atque lorum vocatum Graecis </w:t>
      </w:r>
      <w:r>
        <w:rPr>
          <w:rStyle w:val="GrcARELIRE"/>
        </w:rPr>
        <w:t>ἱμὰς</w:t>
      </w:r>
      <w:r>
        <w:rPr>
          <w:rStyle w:val="Dfinition"/>
        </w:rPr>
        <w:t>, quan¬ è</w:t>
        <w:br/>
        <w:t xml:space="preserve">do scilicet instar corij &amp; lori extenuatur de qui¬ </w:t>
      </w:r>
      <w:r>
        <w:rPr>
          <w:rStyle w:val="GrcARELIRE"/>
        </w:rPr>
        <w:t>ε</w:t>
      </w:r>
      <w:r>
        <w:rPr>
          <w:rStyle w:val="Dfinition"/>
        </w:rPr>
        <w:br/>
        <w:t>bus suis locis: Quod autem hoc in affectu qui e</w:t>
        <w:br/>
        <w:t>Columella dicitur Gurgulio aequabiliter auctus</w:t>
        <w:br/>
        <w:t xml:space="preserve"> sit, in eo differt </w:t>
      </w:r>
      <w:r>
        <w:rPr>
          <w:rStyle w:val="GrcARELIRE"/>
        </w:rPr>
        <w:t>ἀπὸ τὸς σταρυλῆς</w:t>
      </w:r>
      <w:r>
        <w:rPr>
          <w:rStyle w:val="Dfinition"/>
        </w:rPr>
        <w:t>, per quam</w:t>
        <w:br/>
        <w:t>curgulio ima tantum. parte crassus rotundus¬ que</w:t>
        <w:br/>
        <w:t xml:space="preserve"> eit; differt vero ab eo qui dicitur </w:t>
      </w:r>
      <w:r>
        <w:rPr>
          <w:rStyle w:val="GrcARELIRE"/>
        </w:rPr>
        <w:t>ίμας</w:t>
      </w:r>
      <w:r>
        <w:rPr>
          <w:rStyle w:val="Dfinition"/>
        </w:rPr>
        <w:t>, quod e</w:t>
        <w:br/>
        <w:t>ex illo crassitiem ex fluxione maiorem vt plurimum</w:t>
        <w:br/>
        <w:t xml:space="preserve"> adeptus sit curgulio, nec extenuatus sit, ein</w:t>
        <w:br/>
        <w:t xml:space="preserve"> hoc vero longior, gracilior sicciorque est. ec</w:t>
        <w:br/>
      </w:r>
      <w:r>
        <w:rPr>
          <w:rStyle w:val="Orth"/>
        </w:rPr>
        <w:t>Κίων</w:t>
      </w:r>
      <w:r>
        <w:rPr>
          <w:rStyle w:val="Dfinition"/>
        </w:rPr>
        <w:t>. sic ab anatomicis vocatur interseptum narium</w:t>
        <w:br/>
        <w:t>carnosum quod ad labrum vsque descendit, vt</w:t>
        <w:br/>
        <w:t>ait Ruffus.</w:t>
        <w:br/>
        <w:t xml:space="preserve">Quod alio nomine </w:t>
      </w:r>
      <w:r>
        <w:rPr>
          <w:rStyle w:val="GrcARELIRE"/>
        </w:rPr>
        <w:t>στυλις</w:t>
      </w:r>
      <w:r>
        <w:rPr>
          <w:rStyle w:val="Dfinition"/>
        </w:rPr>
        <w:t xml:space="preserve"> &amp; </w:t>
      </w:r>
      <w:r>
        <w:rPr>
          <w:rStyle w:val="GrcARELIRE"/>
        </w:rPr>
        <w:t>διάφραγμα</w:t>
      </w:r>
      <w:r>
        <w:rPr>
          <w:rStyle w:val="Dfinition"/>
        </w:rPr>
        <w:t xml:space="preserve"> dicitur:</w:t>
        <w:br/>
        <w:t xml:space="preserve"> sic &amp; Polluci quoque </w:t>
      </w:r>
      <w:r>
        <w:rPr>
          <w:rStyle w:val="GrcARELIRE"/>
        </w:rPr>
        <w:t>κιων</w:t>
      </w:r>
      <w:r>
        <w:rPr>
          <w:rStyle w:val="Dfinition"/>
        </w:rPr>
        <w:t xml:space="preserve"> est </w:t>
      </w:r>
      <w:r>
        <w:rPr>
          <w:rStyle w:val="GrcARELIRE"/>
        </w:rPr>
        <w:t>τ ῥινὸς διάφραγ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>καὶ στυλίσ</w:t>
      </w:r>
      <w:r>
        <w:rPr>
          <w:rStyle w:val="Dfinition"/>
        </w:rPr>
        <w:t xml:space="preserve">, </w:t>
      </w:r>
      <w:r>
        <w:rPr>
          <w:rStyle w:val="GrcARELIRE"/>
        </w:rPr>
        <w:t>ὥσπερ τεῖγιον τὰ τρυπὴ ματα δίαιροῦν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  <w:t>Narum sepimentum &amp; columna initar muri, e</w:t>
        <w:br/>
        <w:t>foramina diuidens. c.</w:t>
        <w:br/>
      </w:r>
      <w:r>
        <w:rPr>
          <w:rStyle w:val="Orth"/>
        </w:rPr>
        <w:t>Κίων</w:t>
      </w:r>
      <w:r>
        <w:rPr>
          <w:rStyle w:val="Dfinition"/>
        </w:rPr>
        <w:t xml:space="preserve">. etiam, vt annotat Galenus </w:t>
      </w:r>
      <w:r>
        <w:rPr>
          <w:rStyle w:val="GrcARELIRE"/>
        </w:rPr>
        <w:t>ἐν τῶν γλώσσαις</w:t>
      </w:r>
      <w:r>
        <w:rPr>
          <w:rStyle w:val="Dfinition"/>
        </w:rPr>
        <w:t>, significat</w:t>
        <w:br/>
        <w:t xml:space="preserve"> apud Hippocratem bestiolarum congregationem</w:t>
        <w:br/>
        <w:t xml:space="preserve"> quae triticum comedunt, quarum</w:t>
        <w:br/>
        <w:t xml:space="preserve">etiam vnaquaeque </w:t>
      </w:r>
      <w:r>
        <w:rPr>
          <w:rStyle w:val="GrcARELIRE"/>
        </w:rPr>
        <w:t>κίων</w:t>
      </w:r>
      <w:r>
        <w:rPr>
          <w:rStyle w:val="Dfinition"/>
        </w:rPr>
        <w:t xml:space="preserve"> nuncupatur.</w:t>
        <w:br/>
        <w:t>Addit etiam Galen. legi vocabulum hoc apud 1.</w:t>
        <w:br/>
        <w:t xml:space="preserve">Hippocrat. sub finem lib. 2. </w:t>
      </w:r>
      <w:r>
        <w:rPr>
          <w:rStyle w:val="GrcARELIRE"/>
        </w:rPr>
        <w:t>γυναικ</w:t>
      </w:r>
      <w:r>
        <w:rPr>
          <w:rStyle w:val="Dfinition"/>
        </w:rPr>
        <w:t>. Verum notandum</w:t>
        <w:br/>
        <w:t xml:space="preserve"> est apud Hippocrat. illic scribi non 5</w:t>
        <w:br/>
      </w:r>
      <w:r>
        <w:rPr>
          <w:rStyle w:val="GrcARELIRE"/>
        </w:rPr>
        <w:t>κίων</w:t>
      </w:r>
      <w:r>
        <w:rPr>
          <w:rStyle w:val="Dfinition"/>
        </w:rPr>
        <w:t xml:space="preserve"> paroxytonos, sed </w:t>
      </w:r>
      <w:r>
        <w:rPr>
          <w:rStyle w:val="GrcARELIRE"/>
        </w:rPr>
        <w:t>κιών</w:t>
      </w:r>
      <w:r>
        <w:rPr>
          <w:rStyle w:val="Dfinition"/>
        </w:rPr>
        <w:t xml:space="preserve"> oxytonos, ita enim</w:t>
        <w:br/>
        <w:t xml:space="preserve">1b1, </w:t>
      </w:r>
      <w:r>
        <w:rPr>
          <w:rStyle w:val="GrcARELIRE"/>
        </w:rPr>
        <w:t>ἢν κιών ἐν τοῖσιν αἰδοίοισιν ἔγγενηται</w:t>
      </w:r>
      <w:r>
        <w:rPr>
          <w:rStyle w:val="Dfinition"/>
        </w:rPr>
        <w:t xml:space="preserve">, </w:t>
      </w:r>
      <w:r>
        <w:rPr>
          <w:rStyle w:val="GrcARELIRE"/>
        </w:rPr>
        <w:t>ὀδυύη ἴσει</w:t>
      </w:r>
      <w:r>
        <w:rPr>
          <w:rStyle w:val="Dfinition"/>
        </w:rPr>
        <w:t xml:space="preserve">. </w:t>
      </w:r>
      <w:r>
        <w:rPr>
          <w:rStyle w:val="GrcARELIRE"/>
        </w:rPr>
        <w:t>κ</w:t>
      </w:r>
      <w:r>
        <w:rPr>
          <w:rStyle w:val="Dfinition"/>
        </w:rPr>
        <w:t>.</w:t>
        <w:br/>
        <w:t>si bestiola in pudendis subnaicatur, dolor detinet</w:t>
        <w:br/>
        <w:t>. c</w:t>
        <w:br/>
      </w:r>
      <w:r>
        <w:rPr>
          <w:rStyle w:val="Orth"/>
        </w:rPr>
        <w:t>Κλαγγώδη</w:t>
      </w:r>
      <w:r>
        <w:rPr>
          <w:rStyle w:val="Dfinition"/>
        </w:rPr>
        <w:t>. vocabulum est vsurpatum ab Hippocrate</w:t>
        <w:br/>
        <w:t>, in cuius explicatione scribit Erotianus Demetrium</w:t>
        <w:br/>
        <w:t xml:space="preserve"> existimasse sic dici oculos valde mobiles</w:t>
        <w:br/>
        <w:t xml:space="preserve">, sed eum grauiter aberrare, quod </w:t>
      </w:r>
      <w:r>
        <w:rPr>
          <w:rStyle w:val="GrcARELIRE"/>
        </w:rPr>
        <w:t>κλαγγὴ</w:t>
      </w:r>
      <w:r>
        <w:rPr>
          <w:rStyle w:val="Dfinition"/>
        </w:rPr>
        <w:t xml:space="preserve"> ad</w:t>
        <w:br/>
        <w:t>oculos non pertineat, cum eo nomine certa quaedam</w:t>
        <w:br/>
        <w:t xml:space="preserve"> vocis species &amp; </w:t>
      </w:r>
      <w:r>
        <w:rPr>
          <w:rStyle w:val="GrcARELIRE"/>
        </w:rPr>
        <w:t>ἐκφώνησις</w:t>
      </w:r>
      <w:r>
        <w:rPr>
          <w:rStyle w:val="Dfinition"/>
        </w:rPr>
        <w:t xml:space="preserve"> delignetur, qualem</w:t>
        <w:br/>
        <w:t xml:space="preserve"> maxime vomitus </w:t>
      </w:r>
      <w:r>
        <w:rPr>
          <w:rStyle w:val="GrcARELIRE"/>
        </w:rPr>
        <w:t>ἀσώδης</w:t>
      </w:r>
      <w:r>
        <w:rPr>
          <w:rStyle w:val="Dfinition"/>
        </w:rPr>
        <w:t xml:space="preserve"> concitat. Esse enim</w:t>
        <w:br/>
        <w:t>vocem quae à graui tono inchoata in acutum delinit</w:t>
        <w:br/>
        <w:t>, vt in cantu plaerumque fit. Bacchium autem</w:t>
        <w:br/>
        <w:t xml:space="preserve"> interpretatum esse </w:t>
      </w:r>
      <w:r>
        <w:rPr>
          <w:rStyle w:val="GrcARELIRE"/>
        </w:rPr>
        <w:t>κλαγγώδη φωνὴν</w:t>
      </w:r>
      <w:r>
        <w:rPr>
          <w:rStyle w:val="Dfinition"/>
        </w:rPr>
        <w:t xml:space="preserve">,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σαυεχη κὶ ἀδιάλειπτον</w:t>
      </w:r>
      <w:r>
        <w:rPr>
          <w:rStyle w:val="Dfinition"/>
        </w:rPr>
        <w:t>, hoc est, continuam &amp; indesinentem:</w:t>
        <w:br/>
        <w:t xml:space="preserve"> Appollonium autem intercisam, inaequalem</w:t>
        <w:br/>
        <w:t xml:space="preserve"> &amp; obscuram, eique maxime similem</w:t>
        <w:br/>
        <w:t>quam temulenti edunt.</w:t>
        <w:br/>
      </w:r>
      <w:r>
        <w:rPr>
          <w:rStyle w:val="GrcARELIRE"/>
        </w:rPr>
        <w:t>κλαγγώδης</w:t>
      </w:r>
      <w:r>
        <w:rPr>
          <w:rStyle w:val="Dfinition"/>
        </w:rPr>
        <w:t xml:space="preserve">. autem </w:t>
      </w:r>
      <w:r>
        <w:rPr>
          <w:rStyle w:val="GrcARELIRE"/>
        </w:rPr>
        <w:t>φωνὴ</w:t>
      </w:r>
      <w:r>
        <w:rPr>
          <w:rStyle w:val="Dfinition"/>
        </w:rPr>
        <w:t xml:space="preserve"> saepe legitur apud Hip¬ pocr</w:t>
        <w:br/>
        <w:t>. Eaque subrauca &amp; acuta fere &amp; sonora esse</w:t>
        <w:br/>
        <w:t xml:space="preserve"> videtur, aliquando grauis, atque huiusmodi</w:t>
        <w:br/>
        <w:t>, si quis in fictile siccum aut cauum aedificium e</w:t>
        <w:br/>
        <w:t>caput immittat atque inde loquatur, vulgo redeuntes</w:t>
        <w:br/>
        <w:t xml:space="preserve"> animas mortuorum ea voce confingunt</w:t>
        <w:br/>
        <w:t>. In morbis autem acutis illa signum est ec</w:t>
        <w:br/>
        <w:t xml:space="preserve">exitiosum, sic in prorrhet. </w:t>
      </w:r>
      <w:r>
        <w:rPr>
          <w:rStyle w:val="GrcARELIRE"/>
        </w:rPr>
        <w:t>ὀξυρωνίη κλαγγώδης ει</w:t>
      </w:r>
      <w:r>
        <w:rPr>
          <w:rStyle w:val="Dfinition"/>
        </w:rPr>
        <w:br/>
        <w:t>damnatur in vxore hermozygi: In Theodori fi¬ cs</w:t>
        <w:br/>
        <w:t>lio in Epidem. ea vox notatur, vterque obijt:</w:t>
        <w:br/>
        <w:t>fit autem haec non vt rauca madente multo es</w:t>
        <w:br/>
        <w:t>interiore humore arteria, sed squallescente; e</w:t>
        <w:br/>
        <w:t xml:space="preserve">Quod si squallor is augeatur iam fit </w:t>
      </w:r>
      <w:r>
        <w:rPr>
          <w:rStyle w:val="GrcARELIRE"/>
        </w:rPr>
        <w:t>κλαυθμώ</w:t>
      </w:r>
      <w:r>
        <w:rPr>
          <w:rStyle w:val="Dfinition"/>
        </w:rPr>
        <w:t>¬ cc</w:t>
        <w:br/>
      </w:r>
      <w:r>
        <w:rPr>
          <w:rStyle w:val="GrcARELIRE"/>
        </w:rPr>
        <w:t>δης</w:t>
      </w:r>
      <w:r>
        <w:rPr>
          <w:rStyle w:val="Dfinition"/>
        </w:rPr>
        <w:t>, appetente morte, &amp; fere conuulsione, ce</w:t>
        <w:br/>
        <w:t>maxime earum partium quae respirationi inser¬ ¬uiunt</w:t>
        <w:br/>
        <w:t>. cc</w:t>
        <w:br/>
      </w:r>
      <w:r>
        <w:rPr>
          <w:rStyle w:val="Orth"/>
        </w:rPr>
        <w:t>Κλάδων</w:t>
      </w:r>
      <w:r>
        <w:rPr>
          <w:rStyle w:val="Dfinition"/>
        </w:rPr>
        <w:t>. surculus, in plantis id dicitur quod ex eramis</w:t>
        <w:br/>
        <w:t xml:space="preserve"> simplex &amp; indiuiduum oritur ait Theo¬pht</w:t>
        <w:br/>
        <w:t>. ic</w:t>
        <w:br/>
      </w:r>
      <w:r>
        <w:rPr>
          <w:rStyle w:val="Orth"/>
        </w:rPr>
        <w:t>Κλαυδιακόν</w:t>
      </w:r>
      <w:r>
        <w:rPr>
          <w:rStyle w:val="Dfinition"/>
        </w:rPr>
        <w:t>. nomen collyrij, cuius descriptio habetur</w:t>
        <w:br/>
        <w:t xml:space="preserve"> apud Paulum lib. 7. c. 16.</w:t>
        <w:br/>
      </w:r>
      <w:r>
        <w:rPr>
          <w:rStyle w:val="Orth"/>
        </w:rPr>
        <w:t>Κλαυθμύρι ζεῖν</w:t>
      </w:r>
      <w:r>
        <w:rPr>
          <w:rStyle w:val="Dfinition"/>
        </w:rPr>
        <w:t xml:space="preserve">. </w:t>
      </w:r>
      <w:r>
        <w:rPr>
          <w:rStyle w:val="GrcARELIRE"/>
        </w:rPr>
        <w:t>κλαῦσαι μετ ἐντάσεως σφοδροτέρας</w:t>
      </w:r>
      <w:r>
        <w:rPr>
          <w:rStyle w:val="Dfinition"/>
        </w:rPr>
        <w:t>, hoc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-0079.jpg</w:t>
        <w:br/>
        <w:t>est flere magna spiritus contentione, apud Hippocrat</w:t>
        <w:br/>
        <w:t>. vt annotauit Galen. comment. progn.</w:t>
        <w:br/>
        <w:t xml:space="preserve">Inde </w:t>
      </w:r>
      <w:r>
        <w:rPr>
          <w:rStyle w:val="GrcARELIRE"/>
        </w:rPr>
        <w:t>κλαυθμώδοις ἀναπνοαί</w:t>
      </w:r>
      <w:r>
        <w:rPr>
          <w:rStyle w:val="Dfinition"/>
        </w:rPr>
        <w:t xml:space="preserve"> dicutur etiam ab Hippocrat</w:t>
        <w:br/>
        <w:t>. ijs similes, quae cum fletu fiunt, quasi</w:t>
        <w:br/>
        <w:t xml:space="preserve">iuipirioiae. quamquam Erotianus </w:t>
      </w:r>
      <w:r>
        <w:rPr>
          <w:rStyle w:val="GrcARELIRE"/>
        </w:rPr>
        <w:t>συνεγεῖς</w:t>
      </w:r>
      <w:r>
        <w:rPr>
          <w:rStyle w:val="Dfinition"/>
        </w:rPr>
        <w:t xml:space="preserve"> interpretatur</w:t>
        <w:br/>
        <w:t>, iumpta, vt ait, à nentibus pueris metaphora</w:t>
        <w:br/>
        <w:t>.</w:t>
        <w:br/>
      </w:r>
      <w:r>
        <w:rPr>
          <w:rStyle w:val="Orth"/>
        </w:rPr>
        <w:t>Κλαυθμώδης φωνὴ</w:t>
      </w:r>
      <w:r>
        <w:rPr>
          <w:rStyle w:val="Dfinition"/>
        </w:rPr>
        <w:t xml:space="preserve">, </w:t>
      </w:r>
      <w:r>
        <w:rPr>
          <w:rStyle w:val="GrcARELIRE"/>
        </w:rPr>
        <w:t>ἢ ἀναπνοὴ</w:t>
      </w:r>
      <w:r>
        <w:rPr>
          <w:rStyle w:val="Dfinition"/>
        </w:rPr>
        <w:t>. Iuctuosa vox sic appel"latur</w:t>
        <w:br/>
        <w:t>, &amp; quali iuipirioia, quia interrumpitur</w:t>
        <w:br/>
        <w:t>„ceu in fientibus pueris, quia moratur in transi„</w:t>
        <w:br/>
        <w:t xml:space="preserve"> tu inaequaliter, tùm propter asperitatem orga„ni</w:t>
        <w:br/>
        <w:t>, tùm propter virtutis mouentis imbecillita„tem:</w:t>
        <w:br/>
        <w:t xml:space="preserve"> Oritur autem illa ex iiccata interiore tu„nica</w:t>
        <w:br/>
        <w:t xml:space="preserve"> asperae arteriae, quae naturaliter leni humi„ditate</w:t>
        <w:br/>
        <w:t xml:space="preserve"> irrigatur, &amp; quasi aequatur, hinc enim</w:t>
        <w:br/>
        <w:t>„vox fit primum asperior, deinde clangoia &amp; ca„nora</w:t>
        <w:br/>
        <w:t xml:space="preserve">, Tertio </w:t>
      </w:r>
      <w:r>
        <w:rPr>
          <w:rStyle w:val="GrcARELIRE"/>
        </w:rPr>
        <w:t>κλαυθμώδης</w:t>
      </w:r>
      <w:r>
        <w:rPr>
          <w:rStyle w:val="Dfinition"/>
        </w:rPr>
        <w:t xml:space="preserve"> luctuosa; itaque tanto</w:t>
        <w:br/>
        <w:t>„difficilior est quam clangosa quanto maiorem</w:t>
        <w:br/>
        <w:t>„indicat affectionem.</w:t>
        <w:br/>
      </w:r>
      <w:r>
        <w:rPr>
          <w:rStyle w:val="Orth"/>
        </w:rPr>
        <w:t>Κλειδιον ἄφροδισιακὸν</w:t>
      </w:r>
      <w:r>
        <w:rPr>
          <w:rStyle w:val="Dfinition"/>
        </w:rPr>
        <w:t>. vel, vt habetur apud Paulum,</w:t>
        <w:br/>
      </w:r>
      <w:r>
        <w:rPr>
          <w:rStyle w:val="GrcARELIRE"/>
        </w:rPr>
        <w:t>ἀρρδισιαστικὸν</w:t>
      </w:r>
      <w:r>
        <w:rPr>
          <w:rStyle w:val="Dfinition"/>
        </w:rPr>
        <w:t>, est pastillus coueniens haemoptoicis</w:t>
        <w:br/>
        <w:t>, coeliacis, dysentericis &amp; quibus stomachus</w:t>
        <w:br/>
        <w:t>fluxione tentatur. Magnopere enim adstringit.</w:t>
        <w:br/>
        <w:t xml:space="preserve">„ Habetur eius descriptio apud Galen. lib. 7.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 κτ τόπ</w:t>
      </w:r>
      <w:r>
        <w:rPr>
          <w:rStyle w:val="Dfinition"/>
        </w:rPr>
        <w:t>. C. 4. &amp; apud Paul. c. 12. lib. 7. eode pror"sus</w:t>
        <w:br/>
        <w:t xml:space="preserve"> modo: habet &amp; aliud </w:t>
      </w:r>
      <w:r>
        <w:rPr>
          <w:rStyle w:val="GrcARELIRE"/>
        </w:rPr>
        <w:t>κλειδιον</w:t>
      </w:r>
      <w:r>
        <w:rPr>
          <w:rStyle w:val="Dfinition"/>
        </w:rPr>
        <w:t xml:space="preserve"> Paul. eodem</w:t>
        <w:br/>
        <w:t>"loco quod ad Oribalium rerert, faciens ad dy„sentericos</w:t>
        <w:br/>
        <w:t xml:space="preserve"> &amp; coeliacos; aliud quoque </w:t>
      </w:r>
      <w:r>
        <w:rPr>
          <w:rStyle w:val="GrcARELIRE"/>
        </w:rPr>
        <w:t>κλειδίον</w:t>
      </w:r>
      <w:r>
        <w:rPr>
          <w:rStyle w:val="Dfinition"/>
        </w:rPr>
        <w:t xml:space="preserve"> ad</w:t>
        <w:br/>
        <w:t xml:space="preserve">„dysentericos describit Gal. 9. </w:t>
      </w:r>
      <w:r>
        <w:rPr>
          <w:rStyle w:val="GrcARELIRE"/>
        </w:rPr>
        <w:t>κ τόπ</w:t>
      </w:r>
      <w:r>
        <w:rPr>
          <w:rStyle w:val="Dfinition"/>
        </w:rPr>
        <w:t>. c. 5.</w:t>
        <w:br/>
      </w:r>
      <w:r>
        <w:rPr>
          <w:rStyle w:val="Orth"/>
        </w:rPr>
        <w:t>Κλείδίον</w:t>
      </w:r>
      <w:r>
        <w:rPr>
          <w:rStyle w:val="Dfinition"/>
        </w:rPr>
        <w:t>. etiam epithematis nomen eit eiuidem</w:t>
        <w:br/>
        <w:t>omnino cum superiori pastillo facultatis. Id geminum</w:t>
        <w:br/>
        <w:t xml:space="preserve"> describitur ab Aetio lib. 9. vnum Cyrilsi</w:t>
        <w:br/>
        <w:t>, alterum Mnaseae nomine. Vtrumque autem</w:t>
        <w:br/>
        <w:t>dysenteriae adhibet.</w:t>
        <w:br/>
      </w:r>
      <w:r>
        <w:rPr>
          <w:rStyle w:val="Orth"/>
        </w:rPr>
        <w:t>Κλιοντα φάρμάκα</w:t>
      </w:r>
      <w:r>
        <w:rPr>
          <w:rStyle w:val="Dfinition"/>
        </w:rPr>
        <w:t xml:space="preserve">. eadem quae </w:t>
      </w:r>
      <w:r>
        <w:rPr>
          <w:rStyle w:val="GrcARELIRE"/>
        </w:rPr>
        <w:t>στεγνωτικά</w:t>
      </w:r>
      <w:r>
        <w:rPr>
          <w:rStyle w:val="Dfinition"/>
        </w:rPr>
        <w:t xml:space="preserve"> de quibus</w:t>
        <w:br/>
        <w:t>„ suo loco.</w:t>
        <w:br/>
      </w:r>
      <w:r>
        <w:rPr>
          <w:rStyle w:val="Orth"/>
        </w:rPr>
        <w:t>Κλεῖς</w:t>
      </w:r>
      <w:r>
        <w:rPr>
          <w:rStyle w:val="Dfinition"/>
        </w:rPr>
        <w:t>. est os tortuosum &amp; inaequale, omoplatam</w:t>
        <w:br/>
        <w:t>cum iterno alligans. id geminum eit, dextrum</w:t>
        <w:br/>
        <w:t>&amp; sinistrum. Vtrumque a iterno vique ad apophysim</w:t>
        <w:br/>
        <w:t xml:space="preserve"> </w:t>
      </w:r>
      <w:r>
        <w:rPr>
          <w:rStyle w:val="GrcARELIRE"/>
        </w:rPr>
        <w:t>κορακοείδη</w:t>
      </w:r>
      <w:r>
        <w:rPr>
          <w:rStyle w:val="Dfinition"/>
        </w:rPr>
        <w:t xml:space="preserve"> in exteriora curuatur: ab ea,</w:t>
        <w:br/>
        <w:t>contra. Est enim recuruum &amp; figuram S. Romanae</w:t>
        <w:br/>
        <w:t xml:space="preserve"> literae imitatur. Fistulosum quoque eit &amp;</w:t>
        <w:br/>
        <w:t>crassitie inaequali praeditum, parte quidem superiore</w:t>
        <w:br/>
        <w:t xml:space="preserve"> qua sterno inarticulatur, craiiius &amp; rotundius</w:t>
        <w:br/>
        <w:t>, postea vero longe gracilius, adhuc tamen</w:t>
        <w:br/>
        <w:t>rotundu: procedens vero quo propius lato icapularum</w:t>
        <w:br/>
        <w:t xml:space="preserve"> osii fit, eo plenius latiusque. Sic à Graecis</w:t>
        <w:br/>
        <w:t xml:space="preserve"> dictum est </w:t>
      </w:r>
      <w:r>
        <w:rPr>
          <w:rStyle w:val="GrcARELIRE"/>
        </w:rPr>
        <w:t>παρὰ τὸ κατακλσιεσθαιυπ αὐτῆς τὸν τε</w:t>
      </w:r>
      <w:r>
        <w:rPr>
          <w:rStyle w:val="Dfinition"/>
        </w:rPr>
        <w:br/>
      </w:r>
      <w:r>
        <w:rPr>
          <w:rStyle w:val="GrcARELIRE"/>
        </w:rPr>
        <w:t>ωυγενα καὶ τὴν ὥμον</w:t>
      </w:r>
      <w:r>
        <w:rPr>
          <w:rStyle w:val="Dfinition"/>
        </w:rPr>
        <w:t>, hoc est, quod ceruicem &amp; numerum</w:t>
        <w:br/>
        <w:t xml:space="preserve"> cocludat: ex quo etiam Latine quidam</w:t>
        <w:br/>
        <w:t>clauem &amp; clauiculam dixerunt. Siquidem clauis</w:t>
        <w:br/>
        <w:t xml:space="preserve"> modo omoplatam cum sterno, &amp; per illam</w:t>
        <w:br/>
        <w:t>brachium firmat atque connectit. Sunt qui iugulum</w:t>
        <w:br/>
        <w:t xml:space="preserve"> à Latinis dici putent etymologia nixi,</w:t>
        <w:br/>
        <w:t>quod ea vox à iungendo prorecta videatur. Certe</w:t>
        <w:br/>
        <w:t xml:space="preserve"> Corn. Celsus iugulum liquido appellauit lib.</w:t>
        <w:br/>
        <w:t>8. capite de iuguli fracti curatione. Iungitur autem</w:t>
        <w:br/>
        <w:t xml:space="preserve"> summo quidem sterno per diarthrolim,</w:t>
        <w:br/>
        <w:t>omoplatae vero per synarthrosim. Dicitur ab</w:t>
        <w:br/>
        <w:t xml:space="preserve">Hippocrate Ionica dialecto </w:t>
      </w:r>
      <w:r>
        <w:rPr>
          <w:rStyle w:val="GrcARELIRE"/>
        </w:rPr>
        <w:t>κλη</w:t>
      </w:r>
      <w:r>
        <w:rPr>
          <w:rStyle w:val="Dfinition"/>
        </w:rPr>
        <w:t>is, ab Aristotele</w:t>
        <w:br/>
        <w:t xml:space="preserve">autem </w:t>
      </w:r>
      <w:r>
        <w:rPr>
          <w:rStyle w:val="GrcARELIRE"/>
        </w:rPr>
        <w:t>σφαγὴ</w:t>
      </w:r>
      <w:r>
        <w:rPr>
          <w:rStyle w:val="Dfinition"/>
        </w:rPr>
        <w:t xml:space="preserve"> de histor. animal. lib. I. c. 14.</w:t>
        <w:br/>
      </w:r>
      <w:r>
        <w:rPr>
          <w:rStyle w:val="Orth"/>
        </w:rPr>
        <w:t>Κλεῖς</w:t>
      </w:r>
      <w:r>
        <w:rPr>
          <w:rStyle w:val="Dfinition"/>
        </w:rPr>
        <w:t>. etiam pecten appellatur, muliebris icilicet</w:t>
        <w:br/>
        <w:t>"pudendi id quod supra est; hoc triangulum est</w:t>
        <w:br/>
        <w:t xml:space="preserve">„ &amp; imi ventris terminus, ab alijs </w:t>
      </w:r>
      <w:r>
        <w:rPr>
          <w:rStyle w:val="GrcARELIRE"/>
        </w:rPr>
        <w:t>επισειον</w:t>
      </w:r>
      <w:r>
        <w:rPr>
          <w:rStyle w:val="Dfinition"/>
        </w:rPr>
        <w:t xml:space="preserve"> voca„tur</w:t>
        <w:br/>
        <w:t xml:space="preserve">, haec Kuffus; Sed pro </w:t>
      </w:r>
      <w:r>
        <w:rPr>
          <w:rStyle w:val="GrcARELIRE"/>
        </w:rPr>
        <w:t>κλεις</w:t>
      </w:r>
      <w:r>
        <w:rPr>
          <w:rStyle w:val="Dfinition"/>
        </w:rPr>
        <w:t xml:space="preserve"> torte legendum</w:t>
        <w:br/>
        <w:t xml:space="preserve">„ </w:t>
      </w:r>
      <w:r>
        <w:rPr>
          <w:rStyle w:val="GrcARELIRE"/>
        </w:rPr>
        <w:t>κτεῖς</w:t>
      </w:r>
      <w:r>
        <w:rPr>
          <w:rStyle w:val="Dfinition"/>
        </w:rPr>
        <w:t>.</w:t>
        <w:br/>
      </w:r>
      <w:r>
        <w:rPr>
          <w:rStyle w:val="Orth"/>
        </w:rPr>
        <w:t>Κλειτορὶς</w:t>
      </w:r>
      <w:r>
        <w:rPr>
          <w:rStyle w:val="Dfinition"/>
        </w:rPr>
        <w:t>. particula quaedam est in apice vuluae in„ter</w:t>
        <w:br/>
        <w:t xml:space="preserve"> pterygomata, a Kufro &amp; Polluce iic nunv</w:t>
        <w:br/>
        <w:t xml:space="preserve"> cupata. appellatur &amp; à Kuro </w:t>
      </w:r>
      <w:r>
        <w:rPr>
          <w:rStyle w:val="GrcARELIRE"/>
        </w:rPr>
        <w:t>νυμφη</w:t>
      </w:r>
      <w:r>
        <w:rPr>
          <w:rStyle w:val="Dfinition"/>
        </w:rPr>
        <w:t xml:space="preserve">, </w:t>
      </w:r>
      <w:r>
        <w:rPr>
          <w:rStyle w:val="GrcARELIRE"/>
        </w:rPr>
        <w:t>μυρτον</w:t>
      </w:r>
      <w:r>
        <w:rPr>
          <w:rStyle w:val="Dfinition"/>
        </w:rPr>
        <w:t>, &amp;</w:t>
        <w:br/>
      </w:r>
      <w:r>
        <w:rPr>
          <w:rStyle w:val="GrcARELIRE"/>
        </w:rPr>
        <w:t>ὑποδέρμις</w:t>
      </w:r>
      <w:r>
        <w:rPr>
          <w:rStyle w:val="Dfinition"/>
        </w:rPr>
        <w:t>: sic vero appellatur ab obscoeno verbo</w:t>
        <w:br/>
        <w:t xml:space="preserve"> </w:t>
      </w:r>
      <w:r>
        <w:rPr>
          <w:rStyle w:val="GrcARELIRE"/>
        </w:rPr>
        <w:t>κλειτοριάζειν</w:t>
      </w:r>
      <w:r>
        <w:rPr>
          <w:rStyle w:val="Dfinition"/>
        </w:rPr>
        <w:t xml:space="preserve">, quod est </w:t>
      </w:r>
      <w:r>
        <w:rPr>
          <w:rStyle w:val="GrcARELIRE"/>
        </w:rPr>
        <w:t>ἀκολάστως τούτου του σαρκὶου</w:t>
      </w:r>
      <w:r>
        <w:rPr>
          <w:rStyle w:val="Dfinition"/>
        </w:rPr>
        <w:br/>
      </w:r>
      <w:r>
        <w:rPr>
          <w:rStyle w:val="GrcARELIRE"/>
        </w:rPr>
        <w:t>ἀπτεσθαι</w:t>
      </w:r>
      <w:r>
        <w:rPr>
          <w:rStyle w:val="Dfinition"/>
        </w:rPr>
        <w:t>, id est, lasciuius hanc carunculam contrectare</w:t>
        <w:br/>
        <w:t>, vel vt interpretatur Laberius puellitari</w:t>
        <w:br/>
        <w:t xml:space="preserve">, quod &amp; Polluci dicitur </w:t>
      </w:r>
      <w:r>
        <w:rPr>
          <w:rStyle w:val="GrcARELIRE"/>
        </w:rPr>
        <w:t>τὸ διάψαν</w:t>
      </w:r>
      <w:r>
        <w:rPr>
          <w:rStyle w:val="Dfinition"/>
        </w:rPr>
        <w:t xml:space="preserve">, </w:t>
      </w:r>
      <w:r>
        <w:rPr>
          <w:rStyle w:val="GrcARELIRE"/>
        </w:rPr>
        <w:t>καὶ μαλάσσειη</w:t>
      </w:r>
      <w:r>
        <w:rPr>
          <w:rStyle w:val="Dfinition"/>
        </w:rPr>
        <w:br/>
      </w:r>
      <w:r>
        <w:rPr>
          <w:rStyle w:val="GrcARELIRE"/>
        </w:rPr>
        <w:t>τῆς κλητορίδα</w:t>
      </w:r>
      <w:r>
        <w:rPr>
          <w:rStyle w:val="Dfinition"/>
        </w:rPr>
        <w:t>: Cosumbo pars haec duicedo amoris</w:t>
        <w:br/>
        <w:t xml:space="preserve"> dicitur, Gallis la Landie; Soranus in epistola</w:t>
        <w:br/>
        <w:t xml:space="preserve"> nuper euulgata ad Cleopatram Landicam,</w:t>
        <w:br/>
        <w:t>vocat; proprie autem virga muliebris dicitur,</w:t>
        <w:br/>
        <w:t>quia omnibus rere partibus conitat quibus virile</w:t>
        <w:br/>
        <w:t xml:space="preserve"> pudedum, vt docte fuseque explicauit doctissimus</w:t>
        <w:br/>
        <w:t xml:space="preserve"> Kiolanus in Schola Anatomica. Reperitur</w:t>
        <w:br/>
        <w:t xml:space="preserve"> &amp; </w:t>
      </w:r>
      <w:r>
        <w:rPr>
          <w:rStyle w:val="GrcARELIRE"/>
        </w:rPr>
        <w:t>κλήτορις</w:t>
      </w:r>
      <w:r>
        <w:rPr>
          <w:rStyle w:val="Dfinition"/>
        </w:rPr>
        <w:t>, per n.</w:t>
        <w:br/>
      </w:r>
      <w:r>
        <w:rPr>
          <w:rStyle w:val="Orth"/>
        </w:rPr>
        <w:t>Κλεόνικον</w:t>
      </w:r>
      <w:r>
        <w:rPr>
          <w:rStyle w:val="Dfinition"/>
        </w:rPr>
        <w:t xml:space="preserve">. idem quod </w:t>
      </w:r>
      <w:r>
        <w:rPr>
          <w:rStyle w:val="Syn"/>
        </w:rPr>
        <w:t>κλινοπόδιον</w:t>
      </w:r>
      <w:r>
        <w:rPr>
          <w:rStyle w:val="Dfinition"/>
        </w:rPr>
        <w:t>, de quo vide suo</w:t>
        <w:br/>
        <w:t>loco.</w:t>
        <w:br/>
      </w:r>
      <w:r>
        <w:rPr>
          <w:rStyle w:val="Orth"/>
        </w:rPr>
        <w:t>Κλέπιεται</w:t>
      </w:r>
      <w:r>
        <w:rPr>
          <w:rStyle w:val="Dfinition"/>
        </w:rPr>
        <w:t xml:space="preserve">. </w:t>
      </w:r>
      <w:r>
        <w:rPr>
          <w:rStyle w:val="Syn"/>
        </w:rPr>
        <w:t>παραλογιζ</w:t>
      </w:r>
      <w:r>
        <w:rPr>
          <w:rStyle w:val="GrcARELIRE"/>
        </w:rPr>
        <w:t xml:space="preserve"> ετεῖ</w:t>
      </w:r>
      <w:r>
        <w:rPr>
          <w:rStyle w:val="Dfinition"/>
        </w:rPr>
        <w:t>. fallit, decipit, apud Hippo.</w:t>
        <w:br/>
        <w:t xml:space="preserve">vt lib. 5. </w:t>
      </w:r>
      <w:r>
        <w:rPr>
          <w:rStyle w:val="GrcARELIRE"/>
        </w:rPr>
        <w:t>τ ἐπιδημ</w:t>
      </w:r>
      <w:r>
        <w:rPr>
          <w:rStyle w:val="Dfinition"/>
        </w:rPr>
        <w:t xml:space="preserve">. </w:t>
      </w:r>
      <w:r>
        <w:rPr>
          <w:rStyle w:val="GrcARELIRE"/>
        </w:rPr>
        <w:t>ἐκλεψαν δοὲ μου τὴν γνώμὴν αἰῥαραι</w:t>
      </w:r>
      <w:r>
        <w:rPr>
          <w:rStyle w:val="Dfinition"/>
        </w:rPr>
        <w:t>,</w:t>
        <w:br/>
      </w:r>
      <w:r>
        <w:rPr>
          <w:rStyle w:val="GrcARELIRE"/>
        </w:rPr>
        <w:t>του βέλεος ἐν ἑαυταις τὸ σινος ἔχουσαι</w:t>
      </w:r>
      <w:r>
        <w:rPr>
          <w:rStyle w:val="Dfinition"/>
        </w:rPr>
        <w:t>. hoc est, fefellerant</w:t>
        <w:br/>
        <w:t xml:space="preserve"> autem animum meum iuturae, teli in ie vestigium</w:t>
        <w:br/>
        <w:t xml:space="preserve"> habentes.</w:t>
        <w:br/>
      </w:r>
      <w:r>
        <w:rPr>
          <w:rStyle w:val="Orth"/>
        </w:rPr>
        <w:t>Κλέωνος κολούριον</w:t>
      </w:r>
      <w:r>
        <w:rPr>
          <w:rStyle w:val="Dfinition"/>
        </w:rPr>
        <w:t>. Cleonis collyrium, ex genere?</w:t>
        <w:br/>
      </w:r>
      <w:r>
        <w:rPr>
          <w:rStyle w:val="GrcARELIRE"/>
        </w:rPr>
        <w:t>ἀπαλῶν καὶ ἀδήκτῶν</w:t>
      </w:r>
      <w:r>
        <w:rPr>
          <w:rStyle w:val="Dfinition"/>
        </w:rPr>
        <w:t>. hoc est mollium, &amp; eorum</w:t>
        <w:br/>
        <w:t>quae sine morsu sunt. deicribitur à Cello, ab Aetio</w:t>
        <w:br/>
        <w:t xml:space="preserve"> &amp; à Paulo eadem omnino materia, ied mensura</w:t>
        <w:br/>
        <w:t xml:space="preserve"> inaequali.</w:t>
        <w:br/>
        <w:t>A Celso quidem lib. 6. c. 6. apud Paul. li. 7. c. 16. a.</w:t>
        <w:br/>
      </w:r>
      <w:r>
        <w:rPr>
          <w:rStyle w:val="Orth"/>
        </w:rPr>
        <w:t>Κλήθρη</w:t>
      </w:r>
      <w:r>
        <w:rPr>
          <w:rStyle w:val="Dfinition"/>
        </w:rPr>
        <w:t>. arbor est, quàam Gazaapud Theophrastum</w:t>
        <w:br/>
        <w:t>alnum vertit. Est autem arbor iterilis, caudice</w:t>
        <w:br/>
        <w:t>recto, ligno medullaque molli, adeo vt graciliores</w:t>
        <w:br/>
        <w:t xml:space="preserve"> virgae concauentur, rosio pyri sed ampliore</w:t>
        <w:br/>
        <w:t>neruolioreque, cortice scabro rufoque intus,</w:t>
        <w:br/>
        <w:t>radice summa, nec maiore quam laurus. Nascitur</w:t>
        <w:br/>
        <w:t xml:space="preserve"> in aquosis. Nec tamen omnem alnum stenlem</w:t>
        <w:br/>
        <w:t xml:space="preserve"> esse Theophrastus prodidit, quandam fructireram</w:t>
        <w:br/>
        <w:t xml:space="preserve"> esse scribens, Ariitotelem in eo sequutus</w:t>
        <w:br/>
        <w:t>, qui inter naturae miracula retulit alnos in</w:t>
        <w:br/>
        <w:t>sola Creta non esse steriles. Ea iemen autumno</w:t>
        <w:br/>
        <w:t>reddit. Materies alni ad naualia commendatur,</w:t>
        <w:br/>
        <w:t>&amp; aedificiorum rundamenta palationibus fulcienda</w:t>
        <w:br/>
        <w:t>, in quibus permanet immortalis ad aeternitatem</w:t>
        <w:br/>
        <w:t>.</w:t>
        <w:br/>
      </w:r>
      <w:r>
        <w:rPr>
          <w:rStyle w:val="Orth"/>
        </w:rPr>
        <w:t>Κλήιθρον</w:t>
      </w:r>
      <w:r>
        <w:rPr>
          <w:rStyle w:val="Dfinition"/>
        </w:rPr>
        <w:t>. in gula locus subtoniillis, apud Hippocratem</w:t>
        <w:br/>
        <w:t xml:space="preserve">, vt scribit Galenus </w:t>
      </w:r>
      <w:r>
        <w:rPr>
          <w:rStyle w:val="GrcARELIRE"/>
        </w:rPr>
        <w:t>ἐν ταῖς γλώσναις</w:t>
      </w:r>
      <w:r>
        <w:rPr>
          <w:rStyle w:val="Dfinition"/>
        </w:rPr>
        <w:t>.</w:t>
        <w:br/>
      </w:r>
      <w:r>
        <w:rPr>
          <w:rStyle w:val="Orth"/>
        </w:rPr>
        <w:t>Κληῖς</w:t>
      </w:r>
      <w:r>
        <w:rPr>
          <w:rStyle w:val="Dfinition"/>
        </w:rPr>
        <w:t xml:space="preserve">. Ionice apud Hippocr. pro </w:t>
      </w:r>
      <w:r>
        <w:rPr>
          <w:rStyle w:val="GrcARELIRE"/>
        </w:rPr>
        <w:t>κλεῖς</w:t>
      </w:r>
      <w:r>
        <w:rPr>
          <w:rStyle w:val="Dfinition"/>
        </w:rPr>
        <w:t>.</w:t>
        <w:br/>
      </w:r>
      <w:r>
        <w:rPr>
          <w:rStyle w:val="Orth"/>
        </w:rPr>
        <w:t>Κλημα</w:t>
      </w:r>
      <w:r>
        <w:rPr>
          <w:rStyle w:val="Dfinition"/>
        </w:rPr>
        <w:t xml:space="preserve">. dicitur </w:t>
      </w:r>
      <w:r>
        <w:rPr>
          <w:rStyle w:val="GrcARELIRE"/>
        </w:rPr>
        <w:t>ἡ πιτύουσα</w:t>
      </w:r>
      <w:r>
        <w:rPr>
          <w:rStyle w:val="Dfinition"/>
        </w:rPr>
        <w:t xml:space="preserve"> â quibusdam, sicut habetut</w:t>
        <w:br/>
        <w:t>apud Dioscoridem.</w:t>
        <w:br/>
        <w:t>Lib. 4. c. 166. at Pyn. lib. 27. c. 11. a nonnullis å</w:t>
        <w:br/>
        <w:t xml:space="preserve">vocari scribit </w:t>
      </w:r>
      <w:r>
        <w:rPr>
          <w:rStyle w:val="GrcARELIRE"/>
        </w:rPr>
        <w:t>τοὸ πολύγ</w:t>
      </w:r>
      <w:r>
        <w:rPr>
          <w:rStyle w:val="Dfinition"/>
        </w:rPr>
        <w:t>, *„, herbam sanguinariam. d</w:t>
        <w:br/>
      </w:r>
      <w:r>
        <w:rPr>
          <w:rStyle w:val="Orth"/>
        </w:rPr>
        <w:t>Κληματὶς</w:t>
      </w:r>
      <w:r>
        <w:rPr>
          <w:rStyle w:val="Dfinition"/>
        </w:rPr>
        <w:t>. herba eit duorum generum. vna, quam</w:t>
        <w:br/>
      </w:r>
      <w:r>
        <w:rPr>
          <w:rStyle w:val="GrcARELIRE"/>
        </w:rPr>
        <w:t>δαφνοείδη ε</w:t>
      </w:r>
      <w:r>
        <w:rPr>
          <w:rStyle w:val="Dfinition"/>
        </w:rPr>
        <w:t xml:space="preserve"> </w:t>
      </w:r>
      <w:r>
        <w:rPr>
          <w:rStyle w:val="GrcARELIRE"/>
        </w:rPr>
        <w:t>μυρσινοείδη κπολυγονοειδὴ</w:t>
      </w:r>
      <w:r>
        <w:rPr>
          <w:rStyle w:val="Dfinition"/>
        </w:rPr>
        <w:t xml:space="preserve"> Cognominat,</w:t>
        <w:br/>
        <w:t>larmentis praeiongis &amp; in terram impariis iunceae</w:t>
        <w:br/>
        <w:t>crasiitudinis, rolijs lauri figura &amp; colore, multo</w:t>
        <w:br/>
        <w:t>minoribus, obuia quaeque viticulis iuis vinciens,</w:t>
        <w:br/>
        <w:t>atque ideo Latinis vincaperuinca appellata. Ea</w:t>
        <w:br/>
        <w:t>semper viret &amp; pinguibus locis nascitur, sedin</w:t>
        <w:br/>
        <w:t>Aegypto praesertim, vnde clematis Aegyptia à</w:t>
        <w:br/>
        <w:t xml:space="preserve">Plinio cognominatur. </w:t>
      </w:r>
      <w:r>
        <w:rPr>
          <w:rStyle w:val="GrcARELIRE"/>
        </w:rPr>
        <w:t>κλημάτις</w:t>
      </w:r>
      <w:r>
        <w:rPr>
          <w:rStyle w:val="Dfinition"/>
        </w:rPr>
        <w:t xml:space="preserve"> altera ramos habet</w:t>
        <w:br/>
        <w:t xml:space="preserve"> rubentes &amp; viticoios, quibus proximis adaeret</w:t>
        <w:br/>
        <w:t>, folium vehementer acre &amp; exulcerans, &amp;</w:t>
        <w:br/>
        <w:t>omnia fere smilaci iimilia: ab ofmcinis dicitur</w:t>
        <w:br/>
        <w:t>volubilis maior. hae quidem duae sunt praecipue</w:t>
        <w:br/>
      </w:r>
      <w:r>
        <w:rPr>
          <w:rStyle w:val="GrcARELIRE"/>
        </w:rPr>
        <w:t>τῆς κληματιδος</w:t>
      </w:r>
      <w:r>
        <w:rPr>
          <w:rStyle w:val="Dfinition"/>
        </w:rPr>
        <w:t xml:space="preserve"> species, quo nomine plures etiam aliae</w:t>
        <w:br/>
        <w:t>stirpes deiignantur, communes videlicet quae</w:t>
        <w:br/>
        <w:t>suis viticulis per terram serpunt, &amp; cum possunt</w:t>
        <w:br/>
        <w:t>clauiculis propinquas stirpes scandunt. Est</w:t>
        <w:br/>
        <w:t xml:space="preserve">enim </w:t>
      </w:r>
      <w:r>
        <w:rPr>
          <w:rStyle w:val="GrcARELIRE"/>
        </w:rPr>
        <w:t>κλῆμα</w:t>
      </w:r>
      <w:r>
        <w:rPr>
          <w:rStyle w:val="Dfinition"/>
        </w:rPr>
        <w:t>, vnde nomen habent, palmes, pampinus</w:t>
        <w:br/>
        <w:t>, iarmentum siue nagellum quo proxlma</w:t>
        <w:br/>
        <w:t xml:space="preserve"> quaeque stirpes eiuimodi apprehenduntNumeratur</w:t>
        <w:br/>
        <w:t xml:space="preserve"> enim &amp; </w:t>
      </w:r>
      <w:r>
        <w:rPr>
          <w:rStyle w:val="GrcARELIRE"/>
        </w:rPr>
        <w:t>κληματε</w:t>
      </w:r>
      <w:r>
        <w:rPr>
          <w:rStyle w:val="Dfinition"/>
        </w:rPr>
        <w:t xml:space="preserve"> tertia Plinio, qui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-0081.jpg</w:t>
        <w:br/>
        <w:t>eciam tradit vnam clematidem alijs echitem,</w:t>
        <w:br/>
        <w:t>alijs laginen, alijs tenuem scammoniam, quod</w:t>
        <w:br/>
        <w:t>pedales &amp; foliosos non dissimiles scammoniae</w:t>
        <w:br/>
        <w:t>ramos, minora nigrioraque folia habet, cognominari</w:t>
        <w:br/>
        <w:t>.</w:t>
        <w:br/>
      </w:r>
      <w:r>
        <w:rPr>
          <w:rStyle w:val="Orth"/>
        </w:rPr>
        <w:t>Κλημάτιτις</w:t>
      </w:r>
      <w:r>
        <w:rPr>
          <w:rStyle w:val="Dfinition"/>
        </w:rPr>
        <w:t>. dicta est tertia species aristolochiae, quasi</w:t>
        <w:br/>
        <w:t>sarmentaria, quod eius radix longisiima sit veluti</w:t>
        <w:br/>
        <w:t>vitium nouellarum. huius fructus putatur esse,</w:t>
        <w:br/>
        <w:t>qui vulgo Gallorum coccus Orientis appellatur</w:t>
        <w:br/>
        <w:t>, piscibus stupefraciendis efficax.</w:t>
        <w:br/>
      </w:r>
      <w:r>
        <w:rPr>
          <w:rStyle w:val="GrcARELIRE"/>
        </w:rPr>
        <w:t>π Κλητορις</w:t>
      </w:r>
      <w:r>
        <w:rPr>
          <w:rStyle w:val="Dfinition"/>
        </w:rPr>
        <w:t xml:space="preserve">. vide supra </w:t>
      </w:r>
      <w:r>
        <w:rPr>
          <w:rStyle w:val="GrcARELIRE"/>
        </w:rPr>
        <w:t>κλεῖτορίς</w:t>
      </w:r>
      <w:r>
        <w:rPr>
          <w:rStyle w:val="Dfinition"/>
        </w:rPr>
        <w:t>.</w:t>
        <w:br/>
      </w:r>
      <w:r>
        <w:rPr>
          <w:rStyle w:val="Orth"/>
        </w:rPr>
        <w:t>Κλιβανίτης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ἄρτ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panum</w:t>
        <w:br/>
        <w:t>„ differentiae explicantur.</w:t>
        <w:br/>
      </w:r>
      <w:r>
        <w:rPr>
          <w:rStyle w:val="Orth"/>
        </w:rPr>
        <w:t>Κλιβάδιοι</w:t>
      </w:r>
      <w:r>
        <w:rPr>
          <w:rStyle w:val="Dfinition"/>
        </w:rPr>
        <w:t xml:space="preserve">. sic à quibusdam nominari </w:t>
      </w:r>
      <w:r>
        <w:rPr>
          <w:rStyle w:val="GrcARELIRE"/>
        </w:rPr>
        <w:t>τὴν ἐλξίνην</w:t>
      </w:r>
      <w:r>
        <w:rPr>
          <w:rStyle w:val="Dfinition"/>
        </w:rPr>
        <w:t xml:space="preserve"> her„</w:t>
        <w:br/>
        <w:t xml:space="preserve"> bam tradit Diosc. I. 4. c. </w:t>
      </w:r>
      <w:r>
        <w:rPr>
          <w:rStyle w:val="GrcARELIRE"/>
        </w:rPr>
        <w:t>δ</w:t>
      </w:r>
      <w:r>
        <w:rPr>
          <w:rStyle w:val="Dfinition"/>
        </w:rPr>
        <w:t>6.</w:t>
        <w:br/>
      </w:r>
      <w:r>
        <w:rPr>
          <w:rStyle w:val="Orth"/>
        </w:rPr>
        <w:t>Χλίδιον</w:t>
      </w:r>
      <w:r>
        <w:rPr>
          <w:rStyle w:val="Dfinition"/>
        </w:rPr>
        <w:t>. Mnasoei Epithema hoc nomine donatum,</w:t>
        <w:br/>
        <w:t>" efficax ad alui profluuia; eius descriptionem re„</w:t>
        <w:br/>
        <w:t xml:space="preserve"> fert Trallian. I. 8. c. 7. &amp; apud eundem pastillus</w:t>
        <w:br/>
        <w:t>" eiusdem nominis ad alui proiuuia efficax, quem</w:t>
        <w:br/>
        <w:t>„ describit eiusdem lib. c. 8. est &amp; apud eundem</w:t>
        <w:br/>
        <w:t>" glandis nomen ad alui profiuuia efficacis des„criptae</w:t>
        <w:br/>
        <w:t xml:space="preserve"> l. 8. c. 9.</w:t>
        <w:br/>
      </w:r>
      <w:r>
        <w:rPr>
          <w:rStyle w:val="Orth"/>
        </w:rPr>
        <w:t>Κλίμαξ</w:t>
      </w:r>
      <w:r>
        <w:rPr>
          <w:rStyle w:val="Dfinition"/>
        </w:rPr>
        <w:t>. antidoti podagricae nomen est descriptae à</w:t>
        <w:br/>
        <w:t>„Trallian. I. II. C. 1.</w:t>
        <w:br/>
      </w:r>
      <w:r>
        <w:rPr>
          <w:rStyle w:val="Orth"/>
        </w:rPr>
        <w:t>Κλινικῆ</w:t>
      </w:r>
      <w:r>
        <w:rPr>
          <w:rStyle w:val="Dfinition"/>
        </w:rPr>
        <w:t xml:space="preserve">. Clinice, &amp; </w:t>
      </w:r>
      <w:r>
        <w:rPr>
          <w:rStyle w:val="GrcARELIRE"/>
        </w:rPr>
        <w:t>κλινικός</w:t>
      </w:r>
      <w:r>
        <w:rPr>
          <w:rStyle w:val="Dfinition"/>
        </w:rPr>
        <w:t>. medicus Clinicus: Me„</w:t>
        <w:br/>
        <w:t xml:space="preserve"> dicinam ab Hippocrate inuentam Plin. I. 29. c. 1.</w:t>
        <w:br/>
        <w:t>„clinicen vocat. &amp; lib. 30. c. 10. in quartanis medi„</w:t>
        <w:br/>
        <w:t xml:space="preserve"> cinam Clinicen prope modum nihil tollere scri„</w:t>
        <w:br/>
        <w:t xml:space="preserve"> bit. Caeterum an Clinici quoque à Romanis di"</w:t>
        <w:br/>
        <w:t xml:space="preserve"> cerentur aegri decumbentes, sicut Plin. I. 25. c. 5.</w:t>
        <w:br/>
        <w:t>q-a anquibus visum est, iunt qui dubitent, ta„metii</w:t>
        <w:br/>
        <w:t xml:space="preserve"> Cyprian. lib. 4. Epiit. 7. paralyticum illum</w:t>
        <w:br/>
        <w:t>„à Christo ex diuturno morbo liberatum clini"cum</w:t>
        <w:br/>
        <w:t xml:space="preserve"> appellare videatur; atque D. Hieronymus</w:t>
        <w:br/>
        <w:t>„ in epitaphio Paulinae ad Eustochium manifeste</w:t>
        <w:br/>
        <w:t>„ decumbentes vocat Clinicos; quod item her„molaus</w:t>
        <w:br/>
        <w:t xml:space="preserve"> Barbarus magni iudicij &amp; rarae eru"</w:t>
        <w:br/>
        <w:t xml:space="preserve"> ditionis vir ex sacris biblijs probare nititur;</w:t>
        <w:br/>
        <w:t>„imo vero Cyprianus ibidem ait quosdam fuisse,</w:t>
        <w:br/>
        <w:t>" qui ludibrio, sed opprobrio quodam, Christianos</w:t>
        <w:br/>
        <w:t>„vocarent clinicos, miraturque vndenam ex Hipp.</w:t>
        <w:br/>
        <w:t>„aut Sorano id nomen eis tribuerent, vt his omni„bus</w:t>
        <w:br/>
        <w:t xml:space="preserve"> constare posiit, post Plinij quidem aetatem</w:t>
        <w:br/>
        <w:t>„vocabulum clinicorum ipsis aegrotantibus esse</w:t>
        <w:br/>
        <w:t>„tributum, non autem eius temporibus: Hippo„cratem</w:t>
        <w:br/>
        <w:t xml:space="preserve"> quidem 1. de morbis, icio decumbentes</w:t>
        <w:br/>
      </w:r>
      <w:r>
        <w:rPr>
          <w:rStyle w:val="GrcARELIRE"/>
        </w:rPr>
        <w:t>ρ κλινοπετεῖς</w:t>
      </w:r>
      <w:r>
        <w:rPr>
          <w:rStyle w:val="Dfinition"/>
        </w:rPr>
        <w:t xml:space="preserve"> vocasse, &amp; Plutarch. &amp; Athenaeum</w:t>
        <w:br/>
      </w:r>
      <w:r>
        <w:rPr>
          <w:rStyle w:val="GrcARELIRE"/>
        </w:rPr>
        <w:t>κ κλινήρους</w:t>
      </w:r>
      <w:r>
        <w:rPr>
          <w:rStyle w:val="Dfinition"/>
        </w:rPr>
        <w:t xml:space="preserve">, at Vbi </w:t>
      </w:r>
      <w:r>
        <w:rPr>
          <w:rStyle w:val="GrcARELIRE"/>
        </w:rPr>
        <w:t>κλινικούς</w:t>
      </w:r>
      <w:r>
        <w:rPr>
          <w:rStyle w:val="Dfinition"/>
        </w:rPr>
        <w:t xml:space="preserve"> dicant non memini me</w:t>
        <w:br/>
        <w:t>„legere.</w:t>
        <w:br/>
      </w:r>
      <w:r>
        <w:rPr>
          <w:rStyle w:val="Orth"/>
        </w:rPr>
        <w:t>Κλινοείδεις</w:t>
      </w:r>
      <w:r>
        <w:rPr>
          <w:rStyle w:val="Dfinition"/>
        </w:rPr>
        <w:t xml:space="preserve">. dicuntur tres apophyles quas os </w:t>
      </w:r>
      <w:r>
        <w:rPr>
          <w:rStyle w:val="GrcARELIRE"/>
        </w:rPr>
        <w:t>σφὴνοειδὲς</w:t>
      </w:r>
      <w:r>
        <w:rPr>
          <w:rStyle w:val="Dfinition"/>
        </w:rPr>
        <w:br/>
        <w:t xml:space="preserve"> intra cranium emittit. Sic vocatae sunt quod</w:t>
        <w:br/>
        <w:t>lectum repraesentent. Earum vna postica est, quę</w:t>
        <w:br/>
        <w:t>superiorem, duae autem anticae ad neruorum opticorum</w:t>
        <w:br/>
        <w:t xml:space="preserve"> exortum, quae inferiorem lecti partem</w:t>
        <w:br/>
        <w:t>referunt.</w:t>
        <w:br/>
      </w:r>
      <w:r>
        <w:rPr>
          <w:rStyle w:val="Orth"/>
        </w:rPr>
        <w:t>Κλινοποδιον</w:t>
      </w:r>
      <w:r>
        <w:rPr>
          <w:rStyle w:val="Dfinition"/>
        </w:rPr>
        <w:t>. frutex est folijs serpyllo similis, surculosus</w:t>
        <w:br/>
        <w:t>, pedis altitudine, floribus per interualla marrubij</w:t>
        <w:br/>
        <w:t xml:space="preserve"> modo speciem pedum secti praebentibus,</w:t>
        <w:br/>
        <w:t>vnde &amp; nomen habuit. Nascitur in petroiis, proxime</w:t>
        <w:br/>
        <w:t xml:space="preserve"> videtur accedere ad eam herbam, quam officinae</w:t>
        <w:br/>
        <w:t xml:space="preserve"> vocant montanum pulegium. vim habet</w:t>
        <w:br/>
        <w:t>calefaciendi, sed non tantam vt adurat, est &amp; tenuis</w:t>
        <w:br/>
        <w:t xml:space="preserve"> essentiae. Tertio fere ordine tum excalfacit</w:t>
        <w:br/>
        <w:t>tum resiccat.</w:t>
        <w:br/>
      </w:r>
      <w:r>
        <w:rPr>
          <w:rStyle w:val="Orth"/>
        </w:rPr>
        <w:t>Κλισιη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κλίνη</w:t>
      </w:r>
      <w:r>
        <w:rPr>
          <w:rStyle w:val="Dfinition"/>
        </w:rPr>
        <w:t>. apud Hippocrat.</w:t>
        <w:br/>
      </w:r>
      <w:r>
        <w:rPr>
          <w:rStyle w:val="Orth"/>
        </w:rPr>
        <w:t>Κλισμὸς</w:t>
      </w:r>
      <w:r>
        <w:rPr>
          <w:rStyle w:val="Dfinition"/>
        </w:rPr>
        <w:t xml:space="preserve">. </w:t>
      </w:r>
      <w:r>
        <w:rPr>
          <w:rStyle w:val="Syn"/>
        </w:rPr>
        <w:t>κλίνη</w:t>
      </w:r>
      <w:r>
        <w:rPr>
          <w:rStyle w:val="Dfinition"/>
        </w:rPr>
        <w:t>. hoc est lectus, apud Hippoc. lib. 2. de</w:t>
        <w:br/>
        <w:t>morbis mulierum.</w:t>
        <w:br/>
      </w:r>
      <w:r>
        <w:rPr>
          <w:rStyle w:val="GrcARELIRE"/>
        </w:rPr>
        <w:t>ο Κλιτόριον</w:t>
      </w:r>
      <w:r>
        <w:rPr>
          <w:rStyle w:val="Dfinition"/>
        </w:rPr>
        <w:t xml:space="preserve">. idem quod </w:t>
      </w:r>
      <w:r>
        <w:rPr>
          <w:rStyle w:val="Syn"/>
        </w:rPr>
        <w:t>κλειτορὶς de quo supra</w:t>
      </w:r>
      <w:r>
        <w:rPr>
          <w:rStyle w:val="Dfinition"/>
        </w:rPr>
        <w:t>.</w:t>
        <w:br/>
      </w:r>
      <w:r>
        <w:rPr>
          <w:rStyle w:val="Orth"/>
        </w:rPr>
        <w:t>Κλογώδης σρυτμὸς</w:t>
      </w:r>
      <w:r>
        <w:rPr>
          <w:rStyle w:val="Dfinition"/>
        </w:rPr>
        <w:t>. vibratus pulius. Eit pulius inae¬</w:t>
        <w:br/>
        <w:t>qualis in vna pullatione &amp; diuersis partibus arteriae</w:t>
        <w:br/>
        <w:t>, in quo maior diastole est, &amp; arteriae quaedam</w:t>
        <w:br/>
        <w:t xml:space="preserve"> partes sursum, aliae deorsum eoderm tempore</w:t>
        <w:br/>
        <w:t xml:space="preserve"> feruntur, initar iaculorum valida manu</w:t>
        <w:br/>
        <w:t>emissorum. Nec tamen in eo arteria vel retrani</w:t>
        <w:br/>
        <w:t>vel conuelli videtur. Hic quanquam cum conuulsiuo</w:t>
        <w:br/>
        <w:t xml:space="preserve"> pullu conueniat in eo quod vnum locum</w:t>
        <w:br/>
        <w:t>arteria non tenet, sed surium agitetur atque deorsum</w:t>
        <w:br/>
        <w:t xml:space="preserve"> naturali sede deserta, id tamen in vibrato</w:t>
        <w:br/>
        <w:t>quam in conuulliuo manifestius multo apparet,</w:t>
        <w:br/>
        <w:t>magnaque frequenter in vibrato diaitore eit,</w:t>
        <w:br/>
        <w:t>parua semper in conuulsiuo. Hic pulius perpetuo</w:t>
        <w:br/>
        <w:t xml:space="preserve"> durus est, &amp; propter duritiem vehemens. Fit</w:t>
        <w:br/>
        <w:t>autem cum valida est facultas, instrumentum</w:t>
        <w:br/>
        <w:t>durum &amp; vrgens vius, quorum vnum si absit, vibratus</w:t>
        <w:br/>
        <w:t xml:space="preserve"> fieri non p. test, iicut Gal. lib. 2. de cauiis</w:t>
        <w:br/>
        <w:t>pulsum demonstrauit.</w:t>
        <w:br/>
      </w:r>
      <w:r>
        <w:rPr>
          <w:rStyle w:val="Orth"/>
        </w:rPr>
        <w:t>Κλίόατις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τῆς ἐλξίνης</w:t>
      </w:r>
      <w:r>
        <w:rPr>
          <w:rStyle w:val="Dfinition"/>
        </w:rPr>
        <w:t xml:space="preserve"> apud Nicandrum in</w:t>
        <w:br/>
        <w:t xml:space="preserve">Uheriacis. Apud Diosc. est </w:t>
      </w:r>
      <w:r>
        <w:rPr>
          <w:rStyle w:val="GrcARELIRE"/>
        </w:rPr>
        <w:t>κλιβάδιον</w:t>
      </w:r>
      <w:r>
        <w:rPr>
          <w:rStyle w:val="Dfinition"/>
        </w:rPr>
        <w:t>.</w:t>
        <w:br/>
      </w:r>
      <w:r>
        <w:rPr>
          <w:rStyle w:val="Orth"/>
        </w:rPr>
        <w:t>Κλύδων</w:t>
      </w:r>
      <w:r>
        <w:rPr>
          <w:rStyle w:val="Dfinition"/>
        </w:rPr>
        <w:t>. fluctuatio cum sonitu. symptoma est facultatis</w:t>
        <w:br/>
        <w:t xml:space="preserve"> retentricis complectentisque alimentum</w:t>
        <w:br/>
        <w:t>. Causa eius est quod ventriculus cibos vel</w:t>
        <w:br/>
        <w:t>prorsus non complectatur vel debiliter, nihilque</w:t>
        <w:br/>
        <w:t>in eo continetur quod verti in flatum possit, vel</w:t>
        <w:br/>
        <w:t>cum vehementer perfrigeratus est. nam si quid</w:t>
        <w:br/>
        <w:t>in eo haesit quod possit in flatum conuerti, flatus</w:t>
        <w:br/>
        <w:t xml:space="preserve"> non </w:t>
      </w:r>
      <w:r>
        <w:rPr>
          <w:rStyle w:val="GrcARELIRE"/>
        </w:rPr>
        <w:t>κλύδωνας</w:t>
      </w:r>
      <w:r>
        <w:rPr>
          <w:rStyle w:val="Dfinition"/>
        </w:rPr>
        <w:t xml:space="preserve"> excitabit, nisi sit admodum refrigeratus</w:t>
        <w:br/>
        <w:t>. In flatulenta enim materia fiatus fiunt</w:t>
        <w:br/>
        <w:t>à debili calore: à nullo autem calore nullus flatus</w:t>
        <w:br/>
        <w:t xml:space="preserve"> est. Itaque rationabiliter ventris imbecilli</w:t>
        <w:br/>
        <w:t>symptoma creditur. Interim enim cum minimum</w:t>
        <w:br/>
        <w:t xml:space="preserve"> ciborum assumpsimus, non fiunt eiusmodi</w:t>
        <w:br/>
        <w:t>fluctuationes, complectente prorsus eos ventre,</w:t>
        <w:br/>
        <w:t>ac vndique constringente. interim plenus cibo</w:t>
        <w:br/>
        <w:t>venter est, ionitus tamen fluctuantis in eo hhumoris</w:t>
        <w:br/>
        <w:t xml:space="preserve"> veluti ex vacuo exaudiuntur. Cum enim</w:t>
        <w:br/>
        <w:t>pro sua natura se habet, ac constrictoria vi ritè</w:t>
        <w:br/>
        <w:t>vtitur, quamlibet exiguum sit quod in se continet</w:t>
        <w:br/>
        <w:t>, totum id vndique complexus, nullum vacuum</w:t>
        <w:br/>
        <w:t xml:space="preserve"> relinquit locum. Cum imbecillus est,</w:t>
        <w:br/>
        <w:t>quacumque parte complecti exacte assumpta</w:t>
        <w:br/>
        <w:t>non valet, ibi laxum quoddam spatium efficiens</w:t>
        <w:br/>
        <w:t>permittit ea quae in se continet humida, pro figurarum</w:t>
        <w:br/>
        <w:t xml:space="preserve"> varietate ex alio loco in alium transire ac</w:t>
        <w:br/>
        <w:t>fluctuationum sonitus edere. Itaque qui hoc</w:t>
        <w:br/>
        <w:t>symptomate laborant, non possunt concoquere</w:t>
        <w:br/>
        <w:t>sufficienter, &amp; eo diutius in eorum ventre grauitas</w:t>
        <w:br/>
        <w:t xml:space="preserve"> manet quo tardius concoquunt.</w:t>
        <w:br/>
      </w:r>
      <w:r>
        <w:rPr>
          <w:rStyle w:val="Orth"/>
        </w:rPr>
        <w:t>Κλύμενον</w:t>
      </w:r>
      <w:r>
        <w:rPr>
          <w:rStyle w:val="Dfinition"/>
        </w:rPr>
        <w:t>. herba est cause fabaceo, quadrato, rolijs</w:t>
        <w:br/>
        <w:t>plantaginis, folliculis supra caulem in iese inflexis</w:t>
        <w:br/>
        <w:t xml:space="preserve"> vt in polyporum cirris. Sunt qui saponalem</w:t>
        <w:br/>
        <w:t>vocant.</w:t>
        <w:br/>
      </w:r>
      <w:r>
        <w:rPr>
          <w:rStyle w:val="Orth"/>
        </w:rPr>
        <w:t>Κλύσμα ἢ</w:t>
      </w:r>
      <w:r>
        <w:rPr>
          <w:rStyle w:val="Dfinition"/>
        </w:rPr>
        <w:t xml:space="preserve"> </w:t>
      </w:r>
      <w:r>
        <w:rPr>
          <w:rStyle w:val="GrcARELIRE"/>
        </w:rPr>
        <w:t>κλυσμὸς</w:t>
      </w:r>
      <w:r>
        <w:rPr>
          <w:rStyle w:val="Dfinition"/>
        </w:rPr>
        <w:t xml:space="preserve">, </w:t>
      </w:r>
      <w:r>
        <w:rPr>
          <w:rStyle w:val="GrcARELIRE"/>
        </w:rPr>
        <w:t>ἢ κλυστὴρ ἢ</w:t>
      </w:r>
      <w:r>
        <w:rPr>
          <w:rStyle w:val="Dfinition"/>
        </w:rPr>
        <w:t xml:space="preserve"> </w:t>
      </w:r>
      <w:r>
        <w:rPr>
          <w:rStyle w:val="GrcARELIRE"/>
        </w:rPr>
        <w:t>κλυσμάτιον ἢ</w:t>
      </w:r>
      <w:r>
        <w:rPr>
          <w:rStyle w:val="Dfinition"/>
        </w:rPr>
        <w:br/>
      </w:r>
      <w:r>
        <w:rPr>
          <w:rStyle w:val="Orth"/>
        </w:rPr>
        <w:t>Κατάκλυσμα</w:t>
      </w:r>
      <w:r>
        <w:rPr>
          <w:rStyle w:val="Dfinition"/>
        </w:rPr>
        <w:t>. Est medicamenti genus quod liquidum</w:t>
        <w:br/>
        <w:t xml:space="preserve"> intra partem aliquam corporis iniicitur. Sic</w:t>
        <w:br/>
        <w:t xml:space="preserve">dicitur ab eluendo, sed priuatim </w:t>
      </w:r>
      <w:r>
        <w:rPr>
          <w:rStyle w:val="GrcARELIRE"/>
        </w:rPr>
        <w:t>κλυστνρ</w:t>
      </w:r>
      <w:r>
        <w:rPr>
          <w:rStyle w:val="Dfinition"/>
        </w:rPr>
        <w:t xml:space="preserve"> etiam instrumentum</w:t>
        <w:br/>
        <w:t xml:space="preserve"> ipsum significat quo medicamentum</w:t>
        <w:br/>
        <w:t xml:space="preserve"> inijcitur. Id Galeno, vt multis apud eum</w:t>
        <w:br/>
        <w:t>locis videre licet, fuit vesica, cui cornea vel alterius</w:t>
        <w:br/>
        <w:t xml:space="preserve"> materiae fictula recta, &amp; fracta ad finem annexa</w:t>
        <w:br/>
        <w:t xml:space="preserve"> erat. Clysteris vsus praecipue inseruit intestinis</w:t>
        <w:br/>
        <w:t>, ijsque crassioribus: neque enim ad tenuia</w:t>
        <w:br/>
        <w:t>fere pertingit. Conuenit tamen &amp; vtero &amp; auribus</w:t>
        <w:br/>
        <w:t xml:space="preserve"> &amp; fistulosis linuosisque vlceribus. Sed qui</w:t>
        <w:br/>
        <w:t xml:space="preserve">vtero adhibetur, peculiari nomine </w:t>
      </w:r>
      <w:r>
        <w:rPr>
          <w:rStyle w:val="GrcARELIRE"/>
        </w:rPr>
        <w:t>μητρεγγύτης</w:t>
      </w:r>
      <w:r>
        <w:rPr>
          <w:rStyle w:val="Dfinition"/>
        </w:rPr>
        <w:t xml:space="preserve"> dicitur</w:t>
        <w:br/>
        <w:t>. Est autem multiplex clysteris facultas. Intemperiem</w:t>
        <w:br/>
        <w:t xml:space="preserve"> emendat contraria qualitate, deterget</w:t>
        <w:br/>
        <w:t xml:space="preserve"> vlcera, siccat, conglutinat, mollit aluum, vim</w:t>
        <w:br/>
        <w:t>excretoriam iopitam irritat, vacuat omnis ge¬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-0083.jpg</w:t>
        <w:br/>
        <w:t>neris humores intestinis contentos, soluit flatus,</w:t>
        <w:br/>
        <w:t>sedat dolores, adstringit aluum, pro varia medicamentorum</w:t>
        <w:br/>
        <w:t xml:space="preserve"> ex quibus constat facultate.</w:t>
        <w:br/>
      </w:r>
      <w:r>
        <w:rPr>
          <w:rStyle w:val="GrcARELIRE"/>
        </w:rPr>
        <w:t>υ</w:t>
      </w:r>
      <w:r>
        <w:rPr>
          <w:rStyle w:val="Dfinition"/>
        </w:rPr>
        <w:t xml:space="preserve"> Caeterum quandoquidem ibidi aui tribuun„</w:t>
        <w:br/>
        <w:t xml:space="preserve"> tur clysteris inuentio non erit à proposito nostro</w:t>
        <w:br/>
      </w:r>
      <w:r>
        <w:rPr>
          <w:rStyle w:val="GrcARELIRE"/>
        </w:rPr>
        <w:t>γ</w:t>
      </w:r>
      <w:r>
        <w:rPr>
          <w:rStyle w:val="Dfinition"/>
        </w:rPr>
        <w:t xml:space="preserve"> alienum hic versus adnectere Georgij Pisidis,</w:t>
        <w:br/>
        <w:t>„ quibus clysterem clylmumque describit, &amp; ibi„</w:t>
        <w:br/>
        <w:t xml:space="preserve"> dem auem huius medicinalis purgatorij inuentricem;</w:t>
        <w:br/>
        <w:t xml:space="preserve"> versus Pisidis Graecos Latinos fecit Fe„</w:t>
        <w:br/>
        <w:t xml:space="preserve"> dericus Morellus Graecarum litterarum profes„</w:t>
        <w:br/>
        <w:t xml:space="preserve"> sor Regius in Academia Parisiensi qui sic habent.</w:t>
        <w:br/>
        <w:t>Quales at ibis atra doctores habet?</w:t>
        <w:br/>
        <w:t>Quae ipso Galeno in hoc viaetur aoctior.</w:t>
        <w:br/>
        <w:t>Quod quando clausus est meatus infimus,</w:t>
        <w:br/>
        <w:t>Incerta quo pacto reseret hanc ianuam,</w:t>
        <w:br/>
        <w:t>Oblongum in obliquum latus collum exerit,</w:t>
        <w:br/>
        <w:t>Siphhunculi in modum suum rostrum struens.</w:t>
        <w:br/>
        <w:t>Salsumque fundens visceri succum intimo</w:t>
        <w:br/>
        <w:t>„ Sic arida his fluxio onera trudit foras,</w:t>
        <w:br/>
      </w:r>
      <w:r>
        <w:rPr>
          <w:rStyle w:val="Orth"/>
        </w:rPr>
        <w:t>Κλυστηείδιον</w:t>
      </w:r>
      <w:r>
        <w:rPr>
          <w:rStyle w:val="Dfinition"/>
        </w:rPr>
        <w:t>. instrumentum cuius meminit Paui.</w:t>
        <w:br/>
        <w:t>„&amp; cuius formam vario modo imaginari possu„mus:</w:t>
        <w:br/>
        <w:t xml:space="preserve"> illo vehementissima fit impulsio, concur„retibus</w:t>
        <w:br/>
        <w:t xml:space="preserve"> enim simul natura atque vi velocissimus</w:t>
        <w:br/>
        <w:t>„motus fit, re graui sponte inferiora petente, &amp; ad</w:t>
        <w:br/>
        <w:t>"eadem vehementissime impulsa.</w:t>
        <w:br/>
      </w:r>
      <w:r>
        <w:rPr>
          <w:rStyle w:val="Orth"/>
        </w:rPr>
        <w:t>Κνέωρον</w:t>
      </w:r>
      <w:r>
        <w:rPr>
          <w:rStyle w:val="Dfinition"/>
        </w:rPr>
        <w:t>. Latinis dicitur calia, vt ait Hyginus. frutex</w:t>
        <w:br/>
        <w:t>est coronarius, cuius duo genera, nigrum &amp; candidum:</w:t>
        <w:br/>
        <w:t xml:space="preserve"> hoc ramis permultis crassis, surculosilque</w:t>
        <w:br/>
        <w:t xml:space="preserve"> ac lentis statim pene à terra fruticat, humilibus</w:t>
        <w:br/>
        <w:t xml:space="preserve"> alioqui sed odoratis, folio tenui, oblongo, &amp;</w:t>
        <w:br/>
        <w:t>quadamtenus oleagineo: nigrum procerius eit,</w:t>
        <w:br/>
        <w:t>folio tamarici carnoio &amp; inodoro, radix vtrique</w:t>
        <w:br/>
        <w:t>alte descendens. germinant post aequinoctium</w:t>
        <w:br/>
        <w:t xml:space="preserve">Autumni &amp; diu florent. </w:t>
      </w:r>
      <w:r>
        <w:rPr>
          <w:rStyle w:val="GrcARELIRE"/>
        </w:rPr>
        <w:t>κνέωρον</w:t>
      </w:r>
      <w:r>
        <w:rPr>
          <w:rStyle w:val="Dfinition"/>
        </w:rPr>
        <w:t xml:space="preserve"> Galen. lib. 9.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χτι τοπ</w:t>
      </w:r>
      <w:r>
        <w:rPr>
          <w:rStyle w:val="Dfinition"/>
        </w:rPr>
        <w:t>. chamelaeam vocari scribit: Dioscor. vero</w:t>
        <w:br/>
        <w:t xml:space="preserve">thymelaeam, quanquam ipie scribat folia </w:t>
      </w:r>
      <w:r>
        <w:rPr>
          <w:rStyle w:val="GrcARELIRE"/>
        </w:rPr>
        <w:t>της θυμελαίας</w:t>
      </w:r>
      <w:r>
        <w:rPr>
          <w:rStyle w:val="Dfinition"/>
        </w:rPr>
        <w:br/>
        <w:t xml:space="preserve"> priuatim </w:t>
      </w:r>
      <w:r>
        <w:rPr>
          <w:rStyle w:val="GrcARELIRE"/>
        </w:rPr>
        <w:t>κνέωρον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Κνήδιος οἶνος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.</w:t>
        <w:br/>
      </w:r>
      <w:r>
        <w:rPr>
          <w:rStyle w:val="Orth"/>
        </w:rPr>
        <w:t>Κνήκιον</w:t>
      </w:r>
      <w:r>
        <w:rPr>
          <w:rStyle w:val="Dfinition"/>
        </w:rPr>
        <w:t xml:space="preserve">. sC dici à quibuidam </w:t>
      </w:r>
      <w:r>
        <w:rPr>
          <w:rStyle w:val="GrcARELIRE"/>
        </w:rPr>
        <w:t>τὸ σαμψύχον</w:t>
      </w:r>
      <w:r>
        <w:rPr>
          <w:rStyle w:val="Dfinition"/>
        </w:rPr>
        <w:t>, Dioicorides</w:t>
        <w:br/>
        <w:t xml:space="preserve"> author est.</w:t>
        <w:br/>
      </w:r>
      <w:r>
        <w:rPr>
          <w:rStyle w:val="Orth"/>
        </w:rPr>
        <w:t>Κνῆκος</w:t>
      </w:r>
      <w:r>
        <w:rPr>
          <w:rStyle w:val="Dfinition"/>
        </w:rPr>
        <w:t xml:space="preserve">. VIde </w:t>
      </w:r>
      <w:r>
        <w:rPr>
          <w:rStyle w:val="GrcARELIRE"/>
        </w:rPr>
        <w:t>κνίκος</w:t>
      </w:r>
      <w:r>
        <w:rPr>
          <w:rStyle w:val="Dfinition"/>
        </w:rPr>
        <w:t xml:space="preserve">. sunt enim qui per </w:t>
      </w:r>
      <w:r>
        <w:rPr>
          <w:rStyle w:val="GrcARELIRE"/>
        </w:rPr>
        <w:t>η</w:t>
      </w:r>
      <w:r>
        <w:rPr>
          <w:rStyle w:val="Dfinition"/>
        </w:rPr>
        <w:t xml:space="preserve"> malint scribere</w:t>
        <w:br/>
        <w:t>.</w:t>
        <w:br/>
      </w:r>
      <w:r>
        <w:rPr>
          <w:rStyle w:val="Orth"/>
        </w:rPr>
        <w:t>Κνήματα</w:t>
      </w:r>
      <w:r>
        <w:rPr>
          <w:rStyle w:val="Dfinition"/>
        </w:rPr>
        <w:t xml:space="preserve">. </w:t>
      </w:r>
      <w:r>
        <w:rPr>
          <w:rStyle w:val="Syn"/>
        </w:rPr>
        <w:t>ζύσματα</w:t>
      </w:r>
      <w:r>
        <w:rPr>
          <w:rStyle w:val="Dfinition"/>
        </w:rPr>
        <w:t>. hoc est raiurae, apud Hippocr. &amp;</w:t>
        <w:br/>
      </w:r>
      <w:r>
        <w:rPr>
          <w:rStyle w:val="GrcARELIRE"/>
        </w:rPr>
        <w:t>κνῆσαι</w:t>
      </w:r>
      <w:r>
        <w:rPr>
          <w:rStyle w:val="Dfinition"/>
        </w:rPr>
        <w:t xml:space="preserve">, </w:t>
      </w:r>
      <w:r>
        <w:rPr>
          <w:rStyle w:val="GrcARELIRE"/>
        </w:rPr>
        <w:t>τὸ ζύσαι</w:t>
      </w:r>
      <w:r>
        <w:rPr>
          <w:rStyle w:val="Dfinition"/>
        </w:rPr>
        <w:t>, radere</w:t>
      </w:r>
      <w:r>
        <w:rPr>
          <w:rStyle w:val="GrcARELIRE"/>
        </w:rPr>
        <w:t>Κνήμιη</w:t>
      </w:r>
      <w:r>
        <w:rPr>
          <w:rStyle w:val="Dfinition"/>
        </w:rPr>
        <w:br/>
        <w:t>. crus, tibia. Ambiguae est significationis. Interdum</w:t>
        <w:br/>
        <w:t xml:space="preserve"> totam eam partem iignificat quae inter</w:t>
        <w:br/>
        <w:t>astragalum genuque posita est, ossibus geminis</w:t>
        <w:br/>
        <w:t>constantem, quam crus Latini dicunt. Interdum</w:t>
        <w:br/>
        <w:t>vero id os peculiariter designat quod est eorum</w:t>
        <w:br/>
        <w:t>maximum, Latini tibiam vocant: nam quod minus</w:t>
        <w:br/>
        <w:t xml:space="preserve"> est, </w:t>
      </w:r>
      <w:r>
        <w:rPr>
          <w:rStyle w:val="GrcARELIRE"/>
        </w:rPr>
        <w:t>περόνη</w:t>
      </w:r>
      <w:r>
        <w:rPr>
          <w:rStyle w:val="Dfinition"/>
        </w:rPr>
        <w:t xml:space="preserve">, id est sura, appellatur. Sic </w:t>
      </w:r>
      <w:r>
        <w:rPr>
          <w:rStyle w:val="GrcARELIRE"/>
        </w:rPr>
        <w:t>πηγὺς</w:t>
      </w:r>
      <w:r>
        <w:rPr>
          <w:rStyle w:val="Dfinition"/>
        </w:rPr>
        <w:br/>
        <w:t>modo vtrumque os cubiti, aliquando eorum</w:t>
        <w:br/>
        <w:t>longissimum iignificat, vt annotat Galen. comment</w:t>
        <w:br/>
        <w:t xml:space="preserve">. 4. </w:t>
      </w:r>
      <w:r>
        <w:rPr>
          <w:rStyle w:val="GrcARELIRE"/>
        </w:rPr>
        <w:t>εις τὸ πρὶ ἄρθρῶν</w:t>
      </w:r>
      <w:r>
        <w:rPr>
          <w:rStyle w:val="Dfinition"/>
        </w:rPr>
        <w:t xml:space="preserve">. Certum tamen est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κνήμὴν</w:t>
      </w:r>
      <w:r>
        <w:rPr>
          <w:rStyle w:val="Dfinition"/>
        </w:rPr>
        <w:t xml:space="preserve"> partem esse </w:t>
      </w:r>
      <w:r>
        <w:rPr>
          <w:rStyle w:val="GrcARELIRE"/>
        </w:rPr>
        <w:t>του σκέλοις</w:t>
      </w:r>
      <w:r>
        <w:rPr>
          <w:rStyle w:val="Dfinition"/>
        </w:rPr>
        <w:t>, quod Galenus diuidit</w:t>
        <w:br/>
        <w:t xml:space="preserve"> in tres partes,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κνήμὴν καὶ πόδα</w:t>
      </w:r>
      <w:r>
        <w:rPr>
          <w:rStyle w:val="Dfinition"/>
        </w:rPr>
        <w:t>. Est autem</w:t>
        <w:br/>
        <w:t xml:space="preserve"> os tibiae crassissimum &amp; interiori in parte</w:t>
        <w:br/>
        <w:t>situm, eique soli femur per diarthrosim articulatur</w:t>
        <w:br/>
        <w:t xml:space="preserve">. Nam </w:t>
      </w:r>
      <w:r>
        <w:rPr>
          <w:rStyle w:val="GrcARELIRE"/>
        </w:rPr>
        <w:t>περόνη</w:t>
      </w:r>
      <w:r>
        <w:rPr>
          <w:rStyle w:val="Dfinition"/>
        </w:rPr>
        <w:t xml:space="preserve"> tenuior multo est &amp; exterius</w:t>
        <w:br/>
        <w:t>iita, nec tam aite asiurgit, vt genu poiiit contingere</w:t>
        <w:br/>
        <w:t>. Inter se autem haec quo oisa membranoso</w:t>
        <w:br/>
        <w:t>ligamento sursum deorsumque colligantur, in</w:t>
        <w:br/>
        <w:t>medio multum ab inuicem discedunt, vt se habet</w:t>
        <w:br/>
        <w:t xml:space="preserve"> etiam in cubito &amp; radio. Qua parte vero tibia</w:t>
        <w:br/>
        <w:t xml:space="preserve"> cum femore copulatur, magnam habet epiphysim</w:t>
        <w:br/>
        <w:t>, &amp; in ea cauitates duas, in quas duo femoris</w:t>
        <w:br/>
        <w:t xml:space="preserve"> condyli inseruntur. Inter eas autem corpus</w:t>
        <w:br/>
        <w:t xml:space="preserve"> quoddam </w:t>
      </w:r>
      <w:r>
        <w:rPr>
          <w:rStyle w:val="GrcARELIRE"/>
        </w:rPr>
        <w:t>νευρογονδρῶδες</w:t>
      </w:r>
      <w:r>
        <w:rPr>
          <w:rStyle w:val="Dfinition"/>
        </w:rPr>
        <w:t xml:space="preserve"> eminet, ipsas etiam</w:t>
        <w:br/>
        <w:t>uitates adaugens, &amp; inter duos illos femoris</w:t>
        <w:br/>
        <w:t>condylos attollitur. Habet autem &amp; tibia interiore</w:t>
        <w:br/>
        <w:t xml:space="preserve"> in parte epiphysim interna in parte prominentem</w:t>
        <w:br/>
        <w:t xml:space="preserve"> &amp; gibbam, sicut &amp; aliam </w:t>
      </w:r>
      <w:r>
        <w:rPr>
          <w:rStyle w:val="GrcARELIRE"/>
        </w:rPr>
        <w:t>περόνη</w:t>
      </w:r>
      <w:r>
        <w:rPr>
          <w:rStyle w:val="Dfinition"/>
        </w:rPr>
        <w:t xml:space="preserve"> externa</w:t>
        <w:br/>
        <w:t xml:space="preserve">in parte, quae quidem duae apophyses </w:t>
      </w:r>
      <w:r>
        <w:rPr>
          <w:rStyle w:val="GrcARELIRE"/>
        </w:rPr>
        <w:t>σφύρα</w:t>
      </w:r>
      <w:r>
        <w:rPr>
          <w:rStyle w:val="Dfinition"/>
        </w:rPr>
        <w:t>, id est</w:t>
        <w:br/>
        <w:t>malleoli, proprie appellantur. Est autem tum tibiae</w:t>
        <w:br/>
        <w:t xml:space="preserve"> tum perones figura prope triangularis. Ac</w:t>
        <w:br/>
        <w:t>tibiae quidem anterior angulus, quia multum</w:t>
        <w:br/>
        <w:t xml:space="preserve">acutus est, à quibusdam </w:t>
      </w:r>
      <w:r>
        <w:rPr>
          <w:rStyle w:val="GrcARELIRE"/>
        </w:rPr>
        <w:t>ἄκανθα</w:t>
      </w:r>
      <w:r>
        <w:rPr>
          <w:rStyle w:val="Dfinition"/>
        </w:rPr>
        <w:t>; quia vero veluti</w:t>
        <w:br/>
        <w:t xml:space="preserve">frons est </w:t>
      </w:r>
      <w:r>
        <w:rPr>
          <w:rStyle w:val="GrcARELIRE"/>
        </w:rPr>
        <w:t>τῆς κνήμης</w:t>
      </w:r>
      <w:r>
        <w:rPr>
          <w:rStyle w:val="Dfinition"/>
        </w:rPr>
        <w:t xml:space="preserve">, </w:t>
      </w:r>
      <w:r>
        <w:rPr>
          <w:rStyle w:val="GrcARELIRE"/>
        </w:rPr>
        <w:t>ἂν τικνήμιον</w:t>
      </w:r>
      <w:r>
        <w:rPr>
          <w:rStyle w:val="Dfinition"/>
        </w:rPr>
        <w:t xml:space="preserve"> nominatur.</w:t>
        <w:br/>
        <w:t xml:space="preserve">Sunt autem a voce </w:t>
      </w:r>
      <w:r>
        <w:rPr>
          <w:rStyle w:val="GrcARELIRE"/>
        </w:rPr>
        <w:t>κνήμη</w:t>
      </w:r>
      <w:r>
        <w:rPr>
          <w:rStyle w:val="Dfinition"/>
        </w:rPr>
        <w:t xml:space="preserve"> haec deducta, </w:t>
      </w:r>
      <w:r>
        <w:rPr>
          <w:rStyle w:val="GrcARELIRE"/>
        </w:rPr>
        <w:t>παρα</w:t>
      </w:r>
      <w:r>
        <w:rPr>
          <w:rStyle w:val="Dfinition"/>
        </w:rPr>
        <w:t>„</w:t>
        <w:br/>
      </w:r>
      <w:r>
        <w:rPr>
          <w:rStyle w:val="GrcARELIRE"/>
        </w:rPr>
        <w:t>κνήμιον</w:t>
      </w:r>
      <w:r>
        <w:rPr>
          <w:rStyle w:val="Dfinition"/>
        </w:rPr>
        <w:t xml:space="preserve">, </w:t>
      </w:r>
      <w:r>
        <w:rPr>
          <w:rStyle w:val="GrcARELIRE"/>
        </w:rPr>
        <w:t>προκνήμιον</w:t>
      </w:r>
      <w:r>
        <w:rPr>
          <w:rStyle w:val="Dfinition"/>
        </w:rPr>
        <w:t xml:space="preserve">, </w:t>
      </w:r>
      <w:r>
        <w:rPr>
          <w:rStyle w:val="GrcARELIRE"/>
        </w:rPr>
        <w:t>ἀὐτικνήμιον</w:t>
      </w:r>
      <w:r>
        <w:rPr>
          <w:rStyle w:val="Dfinition"/>
        </w:rPr>
        <w:t xml:space="preserve">, &amp; </w:t>
      </w:r>
      <w:r>
        <w:rPr>
          <w:rStyle w:val="GrcARELIRE"/>
        </w:rPr>
        <w:t>γαστροανήμιον</w:t>
      </w:r>
      <w:r>
        <w:rPr>
          <w:rStyle w:val="Dfinition"/>
        </w:rPr>
        <w:t xml:space="preserve"> de,</w:t>
        <w:br/>
        <w:t>quibus suis locis.</w:t>
        <w:br/>
      </w:r>
      <w:r>
        <w:rPr>
          <w:rStyle w:val="Orth"/>
        </w:rPr>
        <w:t>Κνῆσαι</w:t>
      </w:r>
      <w:r>
        <w:rPr>
          <w:rStyle w:val="Dfinition"/>
        </w:rPr>
        <w:t xml:space="preserve"> apud Hippocr. eit. 1o </w:t>
      </w:r>
      <w:r>
        <w:rPr>
          <w:rStyle w:val="GrcARELIRE"/>
        </w:rPr>
        <w:t>ξύσαι</w:t>
      </w:r>
      <w:r>
        <w:rPr>
          <w:rStyle w:val="Dfinition"/>
        </w:rPr>
        <w:t xml:space="preserve"> radere, vnde </w:t>
      </w:r>
      <w:r>
        <w:rPr>
          <w:rStyle w:val="GrcARELIRE"/>
        </w:rPr>
        <w:t>κηματα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ξύσματα</w:t>
      </w:r>
      <w:r>
        <w:rPr>
          <w:rStyle w:val="Dfinition"/>
        </w:rPr>
        <w:t>.</w:t>
        <w:br/>
      </w:r>
      <w:r>
        <w:rPr>
          <w:rStyle w:val="Orth"/>
        </w:rPr>
        <w:t>Κνησερα</w:t>
      </w:r>
      <w:r>
        <w:rPr>
          <w:rStyle w:val="Dfinition"/>
        </w:rPr>
        <w:t>. apud Hippocratem significat pannum rarum</w:t>
        <w:br/>
        <w:t xml:space="preserve"> quo aliquid percolatur, vt annotauit Erotianus</w:t>
        <w:br/>
        <w:t>.</w:t>
        <w:br/>
      </w:r>
      <w:r>
        <w:rPr>
          <w:rStyle w:val="Orth"/>
        </w:rPr>
        <w:t>Κνησμὸς</w:t>
      </w:r>
      <w:r>
        <w:rPr>
          <w:rStyle w:val="Dfinition"/>
        </w:rPr>
        <w:t>. pruritus, prurigo. Est excrementi acris sub</w:t>
        <w:br/>
        <w:t>cute sensus sine asperitate &amp; exulceratione. Sensus</w:t>
        <w:br/>
        <w:t xml:space="preserve"> quidem est, non etiam motus, sicut &amp; in plaerisque</w:t>
        <w:br/>
        <w:t xml:space="preserve"> alijs affectionibus contingit, vt in vlcerosa</w:t>
        <w:br/>
        <w:t xml:space="preserve"> lalsitudine &amp; inaequalitate quae rebres aliquas</w:t>
        <w:br/>
        <w:t>antecedit. Humor enim immotus in cute vel</w:t>
        <w:br/>
        <w:t>subdita illi parte impactus, vt in plora lepraque,</w:t>
        <w:br/>
        <w:t>sensum talem doloris inuehit quem pruritum</w:t>
        <w:br/>
        <w:t>appellamus. Sed in psora lepraque valde crassum</w:t>
        <w:br/>
        <w:t>&amp; nonnunquam lentum id genus excrementi</w:t>
        <w:br/>
        <w:t>est, adeo vt qui ijs malis laborat, nihil prorsus</w:t>
        <w:br/>
        <w:t>iuuetur, etiamsi sese totum scalpendo excoriauerit</w:t>
        <w:br/>
        <w:t>. in pruritu vero paucius tenuiuique est, nec</w:t>
        <w:br/>
        <w:t>tam tenue tamen quam in vlceroia lassitudine.</w:t>
        <w:br/>
        <w:t>Acre autem sit id excrementum necesse est, in</w:t>
        <w:br/>
        <w:t>quo genere nitrosum, ialsum amarumque continetur</w:t>
        <w:br/>
        <w:t>. Quod si vratur &amp; melancholicus euadat</w:t>
        <w:br/>
        <w:t>, ex pruritu psoram, &amp; ex hac lepram excitabit</w:t>
        <w:br/>
        <w:t>. Sic enim gradibus quibuidam tria haec vitia</w:t>
        <w:br/>
        <w:t>gignuntur. sed in plora lepraque vel asperitas</w:t>
        <w:br/>
        <w:t>cutis est, vel exulceratio, atque ex ea vel furfures,</w:t>
        <w:br/>
        <w:t>vel squammae etiam decidunt: in pruritu vero</w:t>
        <w:br/>
        <w:t>cutis laeuitas est. Exercet autem eos potissimum.</w:t>
        <w:br/>
        <w:t>qui sordidi sunt nec lauantur, eos item qui cruditate</w:t>
        <w:br/>
        <w:t xml:space="preserve"> laborant, &amp; vitiosis cibis aluntur, multoque</w:t>
        <w:br/>
        <w:t xml:space="preserve"> magis scabiosos &amp; leprosos. Est enim pruritus</w:t>
        <w:br/>
        <w:t xml:space="preserve"> vnum ex praecipuis eorum symptomatis,</w:t>
        <w:br/>
        <w:t>sed multo in sepra quam in piora venementius,</w:t>
        <w:br/>
        <w:t>adeo vt seprosi impatientia scabendi, cutem sibi</w:t>
        <w:br/>
        <w:t>plaerumque dilacerent, &amp; vlcera, puitulas atque</w:t>
        <w:br/>
        <w:t>etiam phlegmonas aliquando accersant. Significat</w:t>
        <w:br/>
        <w:t xml:space="preserve"> &amp; </w:t>
      </w:r>
      <w:r>
        <w:rPr>
          <w:rStyle w:val="GrcARELIRE"/>
        </w:rPr>
        <w:t>κνησμὸς</w:t>
      </w:r>
      <w:r>
        <w:rPr>
          <w:rStyle w:val="Dfinition"/>
        </w:rPr>
        <w:t>, interprete Galeno, frictionem,</w:t>
        <w:br/>
        <w:t>motumque per vngues effectum: quod in prurientibus</w:t>
        <w:br/>
        <w:t xml:space="preserve"> particulis animalia naturaliter faciunt.</w:t>
        <w:br/>
        <w:t>coniment. 5. in lib. 6. Hippocratis de morbis.</w:t>
        <w:br/>
        <w:t>vulgaribus.</w:t>
        <w:br/>
      </w:r>
      <w:r>
        <w:rPr>
          <w:rStyle w:val="Orth"/>
        </w:rPr>
        <w:t>Κνησμώδεα σώματα</w:t>
      </w:r>
      <w:r>
        <w:rPr>
          <w:rStyle w:val="Dfinition"/>
        </w:rPr>
        <w:t>. in tabidis Hippocrati dicuntur,</w:t>
        <w:br/>
        <w:t>quod huiusmodi pruritus iam confirmatam cachexiam</w:t>
        <w:br/>
        <w:t xml:space="preserve"> &amp; succorum corruptelam indicet, aut</w:t>
        <w:br/>
        <w:t>certe morius ille &amp; vellicatio acrem distillatio¬nem</w:t>
        <w:br/>
        <w:t xml:space="preserve"> in thoracem &amp; cauitatem pectoris signincet</w:t>
        <w:br/>
        <w:t>, &amp; tabis rudimentum. 5</w:t>
        <w:br/>
      </w:r>
      <w:r>
        <w:rPr>
          <w:rStyle w:val="Orth"/>
        </w:rPr>
        <w:t>Κνῆστρον</w:t>
      </w:r>
      <w:r>
        <w:rPr>
          <w:rStyle w:val="Dfinition"/>
        </w:rPr>
        <w:t xml:space="preserve">, </w:t>
      </w:r>
      <w:r>
        <w:rPr>
          <w:rStyle w:val="GrcARELIRE"/>
        </w:rPr>
        <w:t>τὸ κνέωρον</w:t>
      </w:r>
      <w:r>
        <w:rPr>
          <w:rStyle w:val="Dfinition"/>
        </w:rPr>
        <w:t xml:space="preserve">. apud Hippocr. quod &amp; </w:t>
      </w:r>
      <w:r>
        <w:rPr>
          <w:rStyle w:val="GrcARELIRE"/>
        </w:rPr>
        <w:t>θυμελαία</w:t>
      </w:r>
      <w:r>
        <w:rPr>
          <w:rStyle w:val="Dfinition"/>
        </w:rPr>
        <w:br/>
        <w:t>à quibusdam dicitur, vt habetur apud Dioscor.</w:t>
        <w:br/>
        <w:t xml:space="preserve">Vsurpat &amp; Hippocrates </w:t>
      </w:r>
      <w:r>
        <w:rPr>
          <w:rStyle w:val="GrcARELIRE"/>
        </w:rPr>
        <w:t>κνῆστρον ἄντὶ τ</w:t>
      </w:r>
      <w:r>
        <w:rPr>
          <w:rStyle w:val="Dfinition"/>
        </w:rPr>
        <w:t xml:space="preserve"> </w:t>
      </w:r>
      <w:r>
        <w:rPr>
          <w:rStyle w:val="GrcARELIRE"/>
        </w:rPr>
        <w:t>τυροκνήστεως</w:t>
      </w:r>
      <w:r>
        <w:rPr>
          <w:rStyle w:val="Dfinition"/>
        </w:rPr>
        <w:t>.</w:t>
        <w:br/>
        <w:t>Sic autem dicitur cuitellus quidam quo caseus</w:t>
        <w:br/>
        <w:t>deraditur.</w:t>
        <w:br/>
      </w:r>
      <w:r>
        <w:rPr>
          <w:rStyle w:val="Orth"/>
        </w:rPr>
        <w:t>Κνίδειος κοκκος</w:t>
      </w:r>
      <w:r>
        <w:rPr>
          <w:rStyle w:val="Dfinition"/>
        </w:rPr>
        <w:t xml:space="preserve">. cnidium granum. Est semen </w:t>
      </w:r>
      <w:r>
        <w:rPr>
          <w:rStyle w:val="GrcARELIRE"/>
        </w:rPr>
        <w:t>τὸς θυμελαίας</w:t>
      </w:r>
      <w:r>
        <w:rPr>
          <w:rStyle w:val="Dfinition"/>
        </w:rPr>
        <w:br/>
        <w:t xml:space="preserve"> myrti simise, paruum, rotundum, initio virescens</w:t>
        <w:br/>
        <w:t>, poitea rubens, foris durum, nigrumque,</w:t>
        <w:br/>
        <w:t>intus candidum. Theophrastus ait majus pipere</w:t>
        <w:br/>
        <w:t>napori, quod est longe validius. Detrahit per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-0085.jpg</w:t>
        <w:br/>
        <w:t>aluum bilem, pituitam &amp; aquas, maxime si viginti</w:t>
        <w:br/>
        <w:t xml:space="preserve"> granorum nuclei sumantur. Verum fauces</w:t>
        <w:br/>
        <w:t>adurunt: quare cum farina aut polenta, aut in</w:t>
        <w:br/>
        <w:t>acino vuae inclusi aut melle cocto obducti dantur</w:t>
        <w:br/>
        <w:t xml:space="preserve"> deuorandi. Tradit Dioscorides id à quibusdam</w:t>
        <w:br/>
        <w:t xml:space="preserve"> </w:t>
      </w:r>
      <w:r>
        <w:rPr>
          <w:rStyle w:val="GrcARELIRE"/>
        </w:rPr>
        <w:t>ἀπόλινον</w:t>
      </w:r>
      <w:r>
        <w:rPr>
          <w:rStyle w:val="Dfinition"/>
        </w:rPr>
        <w:t xml:space="preserve">, ab alijs </w:t>
      </w:r>
      <w:r>
        <w:rPr>
          <w:rStyle w:val="GrcARELIRE"/>
        </w:rPr>
        <w:t>λινον</w:t>
      </w:r>
      <w:r>
        <w:rPr>
          <w:rStyle w:val="Dfinition"/>
        </w:rPr>
        <w:t xml:space="preserve"> appellari. Reperitur &amp;</w:t>
        <w:br/>
      </w:r>
      <w:r>
        <w:rPr>
          <w:rStyle w:val="GrcARELIRE"/>
        </w:rPr>
        <w:t>κνίδιος</w:t>
      </w:r>
      <w:r>
        <w:rPr>
          <w:rStyle w:val="Dfinition"/>
        </w:rPr>
        <w:t xml:space="preserve"> sine diphthongo.</w:t>
        <w:br/>
      </w:r>
      <w:r>
        <w:rPr>
          <w:rStyle w:val="Orth"/>
        </w:rPr>
        <w:t>Κίδέλαιον</w:t>
      </w:r>
      <w:r>
        <w:rPr>
          <w:rStyle w:val="Dfinition"/>
        </w:rPr>
        <w:t>. oleum ex cocco cnidio praeparatum, cui</w:t>
        <w:br/>
        <w:t>vis inest purgandi si bibatur. Author Dioscor.</w:t>
        <w:br/>
        <w:t>lib. 1.</w:t>
        <w:br/>
      </w:r>
      <w:r>
        <w:rPr>
          <w:rStyle w:val="Orth"/>
        </w:rPr>
        <w:t>Κνίδυ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ἀκαλήφη</w:t>
      </w:r>
      <w:r>
        <w:rPr>
          <w:rStyle w:val="Dfinition"/>
        </w:rPr>
        <w:t>. vt habetur</w:t>
        <w:br/>
        <w:t xml:space="preserve">apud Dioscoridem. </w:t>
      </w:r>
      <w:r>
        <w:rPr>
          <w:rStyle w:val="GrcARELIRE"/>
        </w:rPr>
        <w:t>ἀπὸ τουῦ κνίζειν</w:t>
      </w:r>
      <w:r>
        <w:rPr>
          <w:rStyle w:val="Dfinition"/>
        </w:rPr>
        <w:t>, quod vrticae</w:t>
        <w:br/>
        <w:t xml:space="preserve"> proprium sit cum dolore pungere. Vide &amp;</w:t>
        <w:br/>
        <w:t>Au</w:t>
      </w:r>
      <w:r>
        <w:rPr>
          <w:rStyle w:val="GrcARELIRE"/>
        </w:rPr>
        <w:t>νηστι</w:t>
      </w:r>
      <w:r>
        <w:rPr>
          <w:rStyle w:val="Dfinition"/>
        </w:rPr>
        <w:t>s.</w:t>
        <w:br/>
      </w:r>
      <w:r>
        <w:rPr>
          <w:rStyle w:val="Orth"/>
        </w:rPr>
        <w:t>Κνίδιαι γνῶμαι</w:t>
      </w:r>
      <w:r>
        <w:rPr>
          <w:rStyle w:val="Dfinition"/>
        </w:rPr>
        <w:t>. Cnidiae sententiae dicuntur apud Hip"pocr</w:t>
        <w:br/>
        <w:t xml:space="preserve">. initio lib. </w:t>
      </w:r>
      <w:r>
        <w:rPr>
          <w:rStyle w:val="GrcARELIRE"/>
        </w:rPr>
        <w:t>πρὶ διαίτης ὄξεων</w:t>
      </w:r>
      <w:r>
        <w:rPr>
          <w:rStyle w:val="Dfinition"/>
        </w:rPr>
        <w:t>. Gal. comment.</w:t>
        <w:br/>
        <w:t>in lib. 6. Epid. eas Euriphonti attribui ait; Vide„</w:t>
        <w:br/>
        <w:t xml:space="preserve"> tur autem liber fuisse à Cnidijs medicis scriptus,</w:t>
        <w:br/>
        <w:t>in quo singulorum morborum iymptomata eo"rumque</w:t>
        <w:br/>
        <w:t xml:space="preserve"> causae explicabantur, &amp; curationis mo„dus;</w:t>
        <w:br/>
        <w:t xml:space="preserve"> erant autem Onidij medici percelebres</w:t>
        <w:br/>
        <w:t>„ olim in asia ex Asclepiadarum genere, vt &amp; Coij</w:t>
        <w:br/>
        <w:t>„ ita vt inter eos aemulatio esset, vtri videlicet inuentorum</w:t>
        <w:br/>
        <w:t xml:space="preserve"> multitudine reliquos superarent vt</w:t>
        <w:br/>
        <w:t>ait Galen. lib. 1. meth. cuius contentionis etiam</w:t>
        <w:br/>
        <w:t>„ testimonium euidens habetur ex initio sib. de</w:t>
        <w:br/>
        <w:t>diaeta in acutis; Coi tamen semper primas tenuerunt</w:t>
        <w:br/>
        <w:t>, vt scribit Gal. deinde Cnidij, post eos vero</w:t>
        <w:br/>
        <w:t>qui in Italia vigebant inter quos fuerunt Phili"</w:t>
        <w:br/>
        <w:t xml:space="preserve"> stion Pausanias Empedocles.</w:t>
        <w:br/>
      </w:r>
      <w:r>
        <w:rPr>
          <w:rStyle w:val="Orth"/>
        </w:rPr>
        <w:t>Κνίδωσιες</w:t>
      </w:r>
      <w:r>
        <w:rPr>
          <w:rStyle w:val="Dfinition"/>
        </w:rPr>
        <w:t>. dicuntur ab Hippoc. puncturae quaedam &amp;</w:t>
        <w:br/>
        <w:t xml:space="preserve">pruritus, quales ab vrtica, quam </w:t>
      </w:r>
      <w:r>
        <w:rPr>
          <w:rStyle w:val="GrcARELIRE"/>
        </w:rPr>
        <w:t>κνίδὴν</w:t>
      </w:r>
      <w:r>
        <w:rPr>
          <w:rStyle w:val="Dfinition"/>
        </w:rPr>
        <w:t xml:space="preserve"> vocant,</w:t>
        <w:br/>
        <w:t>excitantur.</w:t>
        <w:br/>
        <w:t>Vt docet Galen. in exeg. seu qualis vrticae,</w:t>
        <w:br/>
        <w:t>„ qui piscis dicitur, contactum sequitur. nam Pli„nius</w:t>
        <w:br/>
        <w:t xml:space="preserve"> scribit, ei vim inesse pruritu mordacem ean"</w:t>
        <w:br/>
        <w:t xml:space="preserve"> demque quae terrestri vrticae, contactosque</w:t>
        <w:br/>
        <w:t>„ pisces, attrituque petrae scalpentes, pruritu ab</w:t>
        <w:br/>
        <w:t>„ea inuadi.</w:t>
        <w:br/>
      </w:r>
      <w:r>
        <w:rPr>
          <w:rStyle w:val="GrcARELIRE"/>
        </w:rPr>
        <w:t>Κ</w:t>
      </w:r>
      <w:r>
        <w:rPr>
          <w:rStyle w:val="Dfinition"/>
        </w:rPr>
        <w:t xml:space="preserve">vixior. dicitur à quibusdam </w:t>
      </w:r>
      <w:r>
        <w:rPr>
          <w:rStyle w:val="GrcARELIRE"/>
        </w:rPr>
        <w:t>τὸ τείφυλλον</w:t>
      </w:r>
      <w:r>
        <w:rPr>
          <w:rStyle w:val="Dfinition"/>
        </w:rPr>
        <w:t>, vt habetur</w:t>
        <w:br/>
        <w:t>apud Galenum.</w:t>
        <w:br/>
      </w:r>
      <w:r>
        <w:rPr>
          <w:rStyle w:val="Orth"/>
        </w:rPr>
        <w:t>Κνίκος</w:t>
      </w:r>
      <w:r>
        <w:rPr>
          <w:rStyle w:val="Dfinition"/>
        </w:rPr>
        <w:t xml:space="preserve">. </w:t>
      </w:r>
      <w:r>
        <w:rPr>
          <w:rStyle w:val="Foreign"/>
        </w:rPr>
        <w:t>cnicus</w:t>
      </w:r>
      <w:r>
        <w:rPr>
          <w:rStyle w:val="Dfinition"/>
        </w:rPr>
        <w:t>. herba est folio procero, icabro, diuiso</w:t>
        <w:br/>
        <w:t>, aculeato, cubitalibus cauliculis, quibus in</w:t>
        <w:br/>
        <w:t>summis capitula oliuae magnitudine. hos croci,</w:t>
        <w:br/>
        <w:t>semen album, alioqui rufum, longum, angulosum</w:t>
        <w:br/>
        <w:t>. Differentia prima syluestris &amp; satiuae. Syluestrium</w:t>
        <w:br/>
        <w:t xml:space="preserve"> duae species, vna mitior est, simili caule</w:t>
        <w:br/>
        <w:t>, tantum rigido, quo pro colu antiqui vtebantur</w:t>
        <w:br/>
        <w:t>, exilis, quam quidam atractylida vocant, vt</w:t>
        <w:br/>
        <w:t>habetur apud Dioscoridem &amp; Galenum: semen</w:t>
        <w:br/>
        <w:t>eius candidum, grande, amarum: nunc carduus</w:t>
        <w:br/>
        <w:t>benedictus &amp; syluestris carthamus dicitur. Altera</w:t>
        <w:br/>
        <w:t xml:space="preserve"> hirsutior, toroliore caule, &amp; qui pene humi</w:t>
        <w:br/>
        <w:t>serpat, minuto semine. Satiua vero durior spinosiorque</w:t>
        <w:br/>
        <w:t xml:space="preserve"> est, &amp; carthamus aut crocus hortensis siue</w:t>
        <w:br/>
        <w:t>Sarracenus vocatur. Omnes diuulsis ramulis</w:t>
        <w:br/>
        <w:t>cruentum fundunt liquorem. Ex cnico vnum semen</w:t>
        <w:br/>
        <w:t xml:space="preserve"> ad purgationes vsurpatur. Excalfacit tertio</w:t>
        <w:br/>
        <w:t xml:space="preserve">ordine, si quis foris eo vti volet. Sunt qui </w:t>
      </w:r>
      <w:r>
        <w:rPr>
          <w:rStyle w:val="GrcARELIRE"/>
        </w:rPr>
        <w:t>κνῆκον</w:t>
      </w:r>
      <w:r>
        <w:rPr>
          <w:rStyle w:val="Dfinition"/>
        </w:rPr>
        <w:br/>
        <w:t>malint scribere. nam &amp; in flore croceum colorem</w:t>
        <w:br/>
        <w:t xml:space="preserve">, &amp; in semine candidum, </w:t>
      </w:r>
      <w:r>
        <w:rPr>
          <w:rStyle w:val="GrcARELIRE"/>
        </w:rPr>
        <w:t>κνηκὸν</w:t>
      </w:r>
      <w:r>
        <w:rPr>
          <w:rStyle w:val="Dfinition"/>
        </w:rPr>
        <w:t xml:space="preserve"> Graeci appellant</w:t>
        <w:br/>
        <w:t>. vt scribit Hesychius.</w:t>
        <w:br/>
        <w:t>„ Sed modo per n, modo peri scriptum alibi</w:t>
        <w:br/>
        <w:t>pluries legeris, per n quidem apud Hesych. &amp;</w:t>
        <w:br/>
        <w:t>„Theophr. &amp; Paul. Aegin. Per i apud Dioscor.</w:t>
        <w:br/>
        <w:t>Aristotelem lib. 5. hist. animal. c. 19. Galen. de</w:t>
        <w:br/>
        <w:t>„ simpl. I. 7. Aetium I. 1. &amp; Plin. quoque: sed series</w:t>
        <w:br/>
        <w:t>„ alphabetica, quae apud Hesych. eit, multum me</w:t>
        <w:br/>
        <w:t>mouet, vt pręterendam censeam scripturam per</w:t>
        <w:br/>
        <w:t>n, praesertim cum apud alios quoque eam repererim</w:t>
        <w:br/>
        <w:t>. e6</w:t>
        <w:br/>
      </w:r>
      <w:r>
        <w:rPr>
          <w:rStyle w:val="Orth"/>
        </w:rPr>
        <w:t>Κνιπίτης</w:t>
      </w:r>
      <w:r>
        <w:rPr>
          <w:rStyle w:val="Dfinition"/>
        </w:rPr>
        <w:t xml:space="preserve">. </w:t>
      </w:r>
      <w:r>
        <w:rPr>
          <w:rStyle w:val="Syn"/>
        </w:rPr>
        <w:t>κνισμὸς</w:t>
      </w:r>
      <w:r>
        <w:rPr>
          <w:rStyle w:val="Dfinition"/>
        </w:rPr>
        <w:t>. hoc est pruritus, apud Hippoc. quidam</w:t>
        <w:br/>
        <w:t xml:space="preserve"> autem </w:t>
      </w:r>
      <w:r>
        <w:rPr>
          <w:rStyle w:val="GrcARELIRE"/>
        </w:rPr>
        <w:t>τὴν ξηροφθαλμίαν</w:t>
      </w:r>
      <w:r>
        <w:rPr>
          <w:rStyle w:val="Dfinition"/>
        </w:rPr>
        <w:t xml:space="preserve"> eo nomine intellexerunt</w:t>
        <w:br/>
        <w:t xml:space="preserve">. vt scripsit Galenus </w:t>
      </w:r>
      <w:r>
        <w:rPr>
          <w:rStyle w:val="GrcARELIRE"/>
        </w:rPr>
        <w:t>ἐν ταῖς γλώσσεις</w:t>
      </w:r>
      <w:r>
        <w:rPr>
          <w:rStyle w:val="Dfinition"/>
        </w:rPr>
        <w:t>.</w:t>
        <w:br/>
      </w:r>
      <w:r>
        <w:rPr>
          <w:rStyle w:val="Orth"/>
        </w:rPr>
        <w:t>Κνῦμα</w:t>
      </w:r>
      <w:r>
        <w:rPr>
          <w:rStyle w:val="Dfinition"/>
        </w:rPr>
        <w:t>. nomen creditur fictitium ad significandum</w:t>
        <w:br/>
        <w:t>certum quendam ionum aut strepitum. Vsurpatur</w:t>
        <w:br/>
        <w:t xml:space="preserve"> &amp; in ijs qui leuiter suspirant, &amp; in ijs iimiliter</w:t>
        <w:br/>
        <w:t>qui prurigine vexantur. Vius eit ea voce Hippocrates</w:t>
        <w:br/>
        <w:t>.</w:t>
        <w:br/>
      </w:r>
      <w:r>
        <w:rPr>
          <w:rStyle w:val="Orth"/>
        </w:rPr>
        <w:t>Κνίσσα</w:t>
      </w:r>
      <w:r>
        <w:rPr>
          <w:rStyle w:val="Dfinition"/>
        </w:rPr>
        <w:t>. nidor, de coena opipara ac suculenta dicitur,</w:t>
        <w:br/>
        <w:t xml:space="preserve">inde </w:t>
      </w:r>
      <w:r>
        <w:rPr>
          <w:rStyle w:val="GrcARELIRE"/>
        </w:rPr>
        <w:t>τροφού ἄκνισσος</w:t>
      </w:r>
      <w:r>
        <w:rPr>
          <w:rStyle w:val="Dfinition"/>
        </w:rPr>
        <w:t xml:space="preserve"> apud Athenaeum victus appellatur</w:t>
        <w:br/>
        <w:t xml:space="preserve"> simplex ac tenuis, ac frugi hominum: hinc es</w:t>
        <w:br/>
        <w:t>duplex fuit apud veteres parandi cibos modus, e</w:t>
        <w:br/>
        <w:t xml:space="preserve">alterum iimplicem vocabant &amp; </w:t>
      </w:r>
      <w:r>
        <w:rPr>
          <w:rStyle w:val="GrcARELIRE"/>
        </w:rPr>
        <w:t>ἄνευ κνίσσης</w:t>
      </w:r>
      <w:r>
        <w:rPr>
          <w:rStyle w:val="Dfinition"/>
        </w:rPr>
        <w:t xml:space="preserve">, al¬ </w:t>
      </w:r>
      <w:r>
        <w:rPr>
          <w:rStyle w:val="GrcARELIRE"/>
        </w:rPr>
        <w:t>εε</w:t>
      </w:r>
      <w:r>
        <w:rPr>
          <w:rStyle w:val="Dfinition"/>
        </w:rPr>
        <w:br/>
        <w:t xml:space="preserve">terum </w:t>
      </w:r>
      <w:r>
        <w:rPr>
          <w:rStyle w:val="GrcARELIRE"/>
        </w:rPr>
        <w:t>τὰ κνίσσης</w:t>
      </w:r>
      <w:r>
        <w:rPr>
          <w:rStyle w:val="Dfinition"/>
        </w:rPr>
        <w:t>.</w:t>
        <w:br/>
      </w:r>
      <w:r>
        <w:rPr>
          <w:rStyle w:val="Orth"/>
        </w:rPr>
        <w:t>Κνισσώδης</w:t>
      </w:r>
      <w:r>
        <w:rPr>
          <w:rStyle w:val="GrcARELIRE"/>
        </w:rPr>
        <w:t xml:space="preserve"> ἀπεψια</w:t>
      </w:r>
      <w:r>
        <w:rPr>
          <w:rStyle w:val="Dfinition"/>
        </w:rPr>
        <w:t xml:space="preserve">, </w:t>
      </w:r>
      <w:r>
        <w:rPr>
          <w:rStyle w:val="GrcARELIRE"/>
        </w:rPr>
        <w:t>ἢ καπνώδης</w:t>
      </w:r>
      <w:r>
        <w:rPr>
          <w:rStyle w:val="Dfinition"/>
        </w:rPr>
        <w:t>. cruditas nidorulenta e</w:t>
      </w:r>
      <w:r>
        <w:rPr>
          <w:rStyle w:val="GrcARELIRE"/>
        </w:rPr>
        <w:t>ε</w:t>
      </w:r>
      <w:r>
        <w:rPr>
          <w:rStyle w:val="Dfinition"/>
        </w:rPr>
        <w:br/>
        <w:t xml:space="preserve">seu fumosa, &amp; </w:t>
      </w:r>
      <w:r>
        <w:rPr>
          <w:rStyle w:val="GrcARELIRE"/>
        </w:rPr>
        <w:t>κνισώδης ἐρύγη</w:t>
      </w:r>
      <w:r>
        <w:rPr>
          <w:rStyle w:val="Dfinition"/>
        </w:rPr>
        <w:t xml:space="preserve"> ructus nidorosus.</w:t>
        <w:br/>
      </w:r>
      <w:r>
        <w:rPr>
          <w:rStyle w:val="Orth"/>
        </w:rPr>
        <w:t>Κό</w:t>
      </w:r>
      <w:r>
        <w:rPr>
          <w:rStyle w:val="Dfinition"/>
        </w:rPr>
        <w:t>s</w:t>
      </w:r>
      <w:r>
        <w:rPr>
          <w:rStyle w:val="GrcARELIRE"/>
        </w:rPr>
        <w:t>γη</w:t>
      </w:r>
      <w:r>
        <w:rPr>
          <w:rStyle w:val="Dfinition"/>
        </w:rPr>
        <w:t xml:space="preserve">. vocatur ab anatomicis cauitas auriculae </w:t>
      </w:r>
      <w:r>
        <w:rPr>
          <w:rStyle w:val="GrcARELIRE"/>
        </w:rPr>
        <w:t>ἡ ἀπὸ</w:t>
      </w:r>
      <w:r>
        <w:rPr>
          <w:rStyle w:val="Dfinition"/>
        </w:rPr>
        <w:t>ʼ</w:t>
        <w:br/>
      </w:r>
      <w:r>
        <w:rPr>
          <w:rStyle w:val="GrcARELIRE"/>
        </w:rPr>
        <w:t>της ἀνθέλικος</w:t>
      </w:r>
      <w:r>
        <w:rPr>
          <w:rStyle w:val="Dfinition"/>
        </w:rPr>
        <w:t>. Ea namque anthelice clauditur, estque</w:t>
        <w:br/>
        <w:t xml:space="preserve"> anthelix veluti ora </w:t>
      </w:r>
      <w:r>
        <w:rPr>
          <w:rStyle w:val="GrcARELIRE"/>
        </w:rPr>
        <w:t>τη</w:t>
      </w:r>
      <w:r>
        <w:rPr>
          <w:rStyle w:val="Dfinition"/>
        </w:rPr>
        <w:t xml:space="preserve">s </w:t>
      </w:r>
      <w:r>
        <w:rPr>
          <w:rStyle w:val="GrcARELIRE"/>
        </w:rPr>
        <w:t>κό</w:t>
      </w:r>
      <w:r>
        <w:rPr>
          <w:rStyle w:val="Dfinition"/>
        </w:rPr>
        <w:t>lyns. Nomen à conchae</w:t>
        <w:br/>
        <w:t xml:space="preserve"> similitudine inditum est.</w:t>
        <w:br/>
      </w:r>
      <w:r>
        <w:rPr>
          <w:rStyle w:val="GrcARELIRE"/>
        </w:rPr>
        <w:t>Κό</w:t>
      </w:r>
      <w:r>
        <w:rPr>
          <w:rStyle w:val="Dfinition"/>
        </w:rPr>
        <w:t xml:space="preserve">l </w:t>
      </w:r>
      <w:r>
        <w:rPr>
          <w:rStyle w:val="GrcARELIRE"/>
        </w:rPr>
        <w:t>γίν</w:t>
      </w:r>
      <w:r>
        <w:rPr>
          <w:rStyle w:val="Dfinition"/>
        </w:rPr>
        <w:t>. etiam quidam vocant genu patellam, ém</w:t>
      </w:r>
      <w:r>
        <w:rPr>
          <w:rStyle w:val="GrcARELIRE"/>
        </w:rPr>
        <w:t>γουνιδα</w:t>
      </w:r>
      <w:r>
        <w:rPr>
          <w:rStyle w:val="Dfinition"/>
        </w:rPr>
        <w:br/>
        <w:t xml:space="preserve"> </w:t>
      </w:r>
      <w:r>
        <w:rPr>
          <w:rStyle w:val="GrcARELIRE"/>
        </w:rPr>
        <w:t>ἢ ἐιγονάτίδα</w:t>
      </w:r>
      <w:r>
        <w:rPr>
          <w:rStyle w:val="Dfinition"/>
        </w:rPr>
        <w:t xml:space="preserve"> &amp; </w:t>
      </w:r>
      <w:r>
        <w:rPr>
          <w:rStyle w:val="GrcARELIRE"/>
        </w:rPr>
        <w:t>μύλὴν</w:t>
      </w:r>
      <w:r>
        <w:rPr>
          <w:rStyle w:val="Dfinition"/>
        </w:rPr>
        <w:t xml:space="preserve"> proprie dictam.</w:t>
        <w:br/>
        <w:t xml:space="preserve">quam tamen alij maiculino genere </w:t>
      </w:r>
      <w:r>
        <w:rPr>
          <w:rStyle w:val="GrcARELIRE"/>
        </w:rPr>
        <w:t>κοιγον</w:t>
      </w:r>
      <w:r>
        <w:rPr>
          <w:rStyle w:val="Dfinition"/>
        </w:rPr>
        <w:t xml:space="preserve"> appellant</w:t>
        <w:br/>
        <w:t>.</w:t>
        <w:br/>
      </w:r>
      <w:r>
        <w:rPr>
          <w:rStyle w:val="GrcARELIRE"/>
        </w:rPr>
        <w:t>Κό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 xml:space="preserve">. meniura est liquidorum, apud Atticos, </w:t>
      </w:r>
      <w:r>
        <w:rPr>
          <w:rStyle w:val="GrcARELIRE"/>
        </w:rPr>
        <w:t>μύστρα</w:t>
      </w:r>
      <w:r>
        <w:rPr>
          <w:rStyle w:val="Dfinition"/>
        </w:rPr>
        <w:br/>
        <w:t>duo continens, siue iex drach. ponderales.</w:t>
        <w:br/>
        <w:t xml:space="preserve">Dicitur &amp; </w:t>
      </w:r>
      <w:r>
        <w:rPr>
          <w:rStyle w:val="GrcARELIRE"/>
        </w:rPr>
        <w:t>κό</w:t>
      </w:r>
      <w:r>
        <w:rPr>
          <w:rStyle w:val="Dfinition"/>
        </w:rPr>
        <w:t>J</w:t>
      </w:r>
      <w:r>
        <w:rPr>
          <w:rStyle w:val="GrcARELIRE"/>
        </w:rPr>
        <w:t>χος</w:t>
      </w:r>
      <w:r>
        <w:rPr>
          <w:rStyle w:val="Dfinition"/>
        </w:rPr>
        <w:t xml:space="preserve">, &amp; </w:t>
      </w:r>
      <w:r>
        <w:rPr>
          <w:rStyle w:val="GrcARELIRE"/>
        </w:rPr>
        <w:t>χρμη</w:t>
      </w:r>
      <w:r>
        <w:rPr>
          <w:rStyle w:val="Dfinition"/>
        </w:rPr>
        <w:t>, vt Gal. notauit in „</w:t>
        <w:br/>
        <w:t>exeg. nimirum quod tantum capit &amp; continet</w:t>
        <w:br/>
        <w:t>quantum concha. es</w:t>
        <w:br/>
        <w:t xml:space="preserve">Significat &amp; </w:t>
      </w:r>
      <w:r>
        <w:rPr>
          <w:rStyle w:val="GrcARELIRE"/>
        </w:rPr>
        <w:t>κοίχη</w:t>
      </w:r>
      <w:r>
        <w:rPr>
          <w:rStyle w:val="Dfinition"/>
        </w:rPr>
        <w:t>, concnam, teitaceum animal</w:t>
        <w:br/>
        <w:t>.</w:t>
        <w:br/>
      </w:r>
      <w:r>
        <w:rPr>
          <w:rStyle w:val="GrcARELIRE"/>
        </w:rPr>
        <w:t>Κό</w:t>
      </w:r>
      <w:r>
        <w:rPr>
          <w:rStyle w:val="Dfinition"/>
        </w:rPr>
        <w:t xml:space="preserve">] </w:t>
      </w:r>
      <w:r>
        <w:rPr>
          <w:rStyle w:val="GrcARELIRE"/>
        </w:rPr>
        <w:t>γεν</w:t>
      </w:r>
      <w:r>
        <w:rPr>
          <w:rStyle w:val="Dfinition"/>
        </w:rPr>
        <w:t xml:space="preserve"> etiam viurpat Hippoc. pro iglino vase, vt</w:t>
        <w:br/>
        <w:t>annotauit Galen</w:t>
      </w:r>
      <w:r>
        <w:rPr>
          <w:rStyle w:val="GrcARELIRE"/>
        </w:rPr>
        <w:t>Ἐν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γλώεσαις</w:t>
      </w:r>
      <w:r>
        <w:rPr>
          <w:rStyle w:val="Dfinition"/>
        </w:rPr>
        <w:t>, conchae in modum concauo &amp; cc</w:t>
        <w:br/>
        <w:t xml:space="preserve">scutulato, dicitur &amp; </w:t>
      </w:r>
      <w:r>
        <w:rPr>
          <w:rStyle w:val="GrcARELIRE"/>
        </w:rPr>
        <w:t>κότγος</w:t>
      </w:r>
      <w:r>
        <w:rPr>
          <w:rStyle w:val="Dfinition"/>
        </w:rPr>
        <w:t>. cc</w:t>
        <w:br/>
      </w:r>
      <w:r>
        <w:rPr>
          <w:rStyle w:val="GrcARELIRE"/>
        </w:rPr>
        <w:t>Κο</w:t>
      </w:r>
      <w:r>
        <w:rPr>
          <w:rStyle w:val="Dfinition"/>
        </w:rPr>
        <w:t>J</w:t>
      </w:r>
      <w:r>
        <w:rPr>
          <w:rStyle w:val="GrcARELIRE"/>
        </w:rPr>
        <w:t>γιον</w:t>
      </w:r>
      <w:r>
        <w:rPr>
          <w:rStyle w:val="Dfinition"/>
        </w:rPr>
        <w:t>. conchula. est concauitas illa quae ipectatur</w:t>
        <w:br/>
        <w:t xml:space="preserve"> in auriculae cartilagine, vt scripsit author introductorij</w:t>
        <w:br/>
        <w:t xml:space="preserve"> siue medici. Dicitur &amp; </w:t>
      </w:r>
      <w:r>
        <w:rPr>
          <w:rStyle w:val="GrcARELIRE"/>
        </w:rPr>
        <w:t>κ</w:t>
      </w:r>
      <w:r>
        <w:rPr>
          <w:rStyle w:val="Dfinition"/>
        </w:rPr>
        <w:t>olyn de qua</w:t>
        <w:br/>
        <w:t>ante.</w:t>
        <w:br/>
      </w:r>
      <w:r>
        <w:rPr>
          <w:rStyle w:val="Orth"/>
        </w:rPr>
        <w:t>Κο</w:t>
      </w:r>
      <w:r>
        <w:rPr>
          <w:rStyle w:val="Dfinition"/>
        </w:rPr>
        <w:t>s</w:t>
      </w:r>
      <w:r>
        <w:rPr>
          <w:rStyle w:val="GrcARELIRE"/>
        </w:rPr>
        <w:t>χον</w:t>
      </w:r>
      <w:r>
        <w:rPr>
          <w:rStyle w:val="Dfinition"/>
        </w:rPr>
        <w:t xml:space="preserve">. vocat Hippocrat. </w:t>
      </w:r>
      <w:r>
        <w:rPr>
          <w:rStyle w:val="GrcARELIRE"/>
        </w:rPr>
        <w:t>τὴν γῆμην</w:t>
      </w:r>
      <w:r>
        <w:rPr>
          <w:rStyle w:val="Dfinition"/>
        </w:rPr>
        <w:t>, hoc est hiatulam</w:t>
        <w:br/>
        <w:t xml:space="preserve">. Dicitur etiam </w:t>
      </w:r>
      <w:r>
        <w:rPr>
          <w:rStyle w:val="GrcARELIRE"/>
        </w:rPr>
        <w:t>κοτχος τὸ κράνιον</w:t>
      </w:r>
      <w:r>
        <w:rPr>
          <w:rStyle w:val="Dfinition"/>
        </w:rPr>
        <w:t xml:space="preserve"> Lycophroni</w:t>
        <w:br/>
        <w:t xml:space="preserve">, hoc versu: </w:t>
      </w:r>
      <w:r>
        <w:rPr>
          <w:rStyle w:val="GrcARELIRE"/>
        </w:rPr>
        <w:t>Τυπεὶς σκεπάρνῳ κότγον ἐυθέτ</w:t>
      </w:r>
      <w:r>
        <w:rPr>
          <w:rStyle w:val="Dfinition"/>
        </w:rPr>
        <w:t xml:space="preserve">ῷ </w:t>
      </w:r>
      <w:r>
        <w:rPr>
          <w:rStyle w:val="GrcARELIRE"/>
        </w:rPr>
        <w:t>μεσον</w:t>
      </w:r>
      <w:r>
        <w:rPr>
          <w:rStyle w:val="Dfinition"/>
        </w:rPr>
        <w:t>.</w:t>
        <w:br/>
        <w:t>Scil. à conchae similitudine, eandem ob cau¬ sam</w:t>
        <w:br/>
        <w:t xml:space="preserve"> vmbonem clypei Polybius </w:t>
      </w:r>
      <w:r>
        <w:rPr>
          <w:rStyle w:val="GrcARELIRE"/>
        </w:rPr>
        <w:t>κότχον</w:t>
      </w:r>
      <w:r>
        <w:rPr>
          <w:rStyle w:val="Dfinition"/>
        </w:rPr>
        <w:t xml:space="preserve"> appellat; c</w:t>
        <w:br/>
        <w:t xml:space="preserve">nec non </w:t>
      </w:r>
      <w:r>
        <w:rPr>
          <w:rStyle w:val="GrcARELIRE"/>
        </w:rPr>
        <w:t>κότχοι</w:t>
      </w:r>
      <w:r>
        <w:rPr>
          <w:rStyle w:val="Dfinition"/>
        </w:rPr>
        <w:t xml:space="preserve"> nominantur eodem modo </w:t>
      </w:r>
      <w:r>
        <w:rPr>
          <w:rStyle w:val="GrcARELIRE"/>
        </w:rPr>
        <w:t>τὰ ἔ</w:t>
      </w:r>
      <w:r>
        <w:rPr>
          <w:rStyle w:val="Dfinition"/>
        </w:rPr>
        <w:t xml:space="preserve">s¬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κοιλα τῶν ὅφθαλμων</w:t>
      </w:r>
      <w:r>
        <w:rPr>
          <w:rStyle w:val="Dfinition"/>
        </w:rPr>
        <w:t xml:space="preserve">, cauitates oculorum teste POl¬ </w:t>
      </w:r>
      <w:r>
        <w:rPr>
          <w:rStyle w:val="GrcARELIRE"/>
        </w:rPr>
        <w:t>ε</w:t>
      </w:r>
      <w:r>
        <w:rPr>
          <w:rStyle w:val="Dfinition"/>
        </w:rPr>
        <w:t>e</w:t>
        <w:br/>
        <w:t>luce, eae scilicet in quibus oculi latent, nam &amp; sua ee</w:t>
        <w:br/>
        <w:t>figura concham repraesentant.</w:t>
        <w:br/>
      </w:r>
      <w:r>
        <w:rPr>
          <w:rStyle w:val="Orth"/>
        </w:rPr>
        <w:t>Κοτγυλιάζειν</w:t>
      </w:r>
      <w:r>
        <w:rPr>
          <w:rStyle w:val="Dfinition"/>
        </w:rPr>
        <w:t xml:space="preserve">, &amp; </w:t>
      </w:r>
      <w:r>
        <w:rPr>
          <w:rStyle w:val="GrcARELIRE"/>
        </w:rPr>
        <w:t>κολγυλίζεῖν</w:t>
      </w:r>
      <w:r>
        <w:rPr>
          <w:rStyle w:val="Dfinition"/>
        </w:rPr>
        <w:t xml:space="preserve">, &amp; </w:t>
      </w:r>
      <w:r>
        <w:rPr>
          <w:rStyle w:val="GrcARELIRE"/>
        </w:rPr>
        <w:t>ἀὐακοτγυλιάζειν</w:t>
      </w:r>
      <w:r>
        <w:rPr>
          <w:rStyle w:val="Dfinition"/>
        </w:rPr>
        <w:t>. verba c</w:t>
      </w:r>
      <w:r>
        <w:rPr>
          <w:rStyle w:val="GrcARELIRE"/>
        </w:rPr>
        <w:t>ε</w:t>
      </w:r>
      <w:r>
        <w:rPr>
          <w:rStyle w:val="Dfinition"/>
        </w:rPr>
        <w:br/>
        <w:t>fictitia sunt à sono ipso qui fit quando gargarisamus;</w:t>
        <w:br/>
        <w:t xml:space="preserve"> sic &amp; gargarisare fictitia vox est Latinis, iti¬ es</w:t>
        <w:br/>
        <w:t xml:space="preserve">dem vt Graecis qui </w:t>
      </w:r>
      <w:r>
        <w:rPr>
          <w:rStyle w:val="GrcARELIRE"/>
        </w:rPr>
        <w:t>γαργαρίζειν</w:t>
      </w:r>
      <w:r>
        <w:rPr>
          <w:rStyle w:val="Dfinition"/>
        </w:rPr>
        <w:t xml:space="preserve"> dicunt, voce autem ce</w:t>
        <w:br/>
      </w:r>
      <w:r>
        <w:rPr>
          <w:rStyle w:val="GrcARELIRE"/>
        </w:rPr>
        <w:t>κο</w:t>
      </w:r>
      <w:r>
        <w:rPr>
          <w:rStyle w:val="Dfinition"/>
        </w:rPr>
        <w:t xml:space="preserve"> [</w:t>
      </w:r>
      <w:r>
        <w:rPr>
          <w:rStyle w:val="GrcARELIRE"/>
        </w:rPr>
        <w:t>γυλιάζειν</w:t>
      </w:r>
      <w:r>
        <w:rPr>
          <w:rStyle w:val="Dfinition"/>
        </w:rPr>
        <w:t xml:space="preserve"> vsus eit Paul. libr. 3. cap. 5. &amp; cc.</w:t>
        <w:br/>
        <w:t>cap. 18.</w:t>
        <w:br/>
      </w:r>
      <w:r>
        <w:rPr>
          <w:rStyle w:val="Orth"/>
        </w:rPr>
        <w:t>Κοιλαὶ φλέβες</w:t>
      </w:r>
      <w:r>
        <w:rPr>
          <w:rStyle w:val="Dfinition"/>
        </w:rPr>
        <w:t>. omnes magnae venae sic appellantur, e</w:t>
      </w:r>
      <w:r>
        <w:rPr>
          <w:rStyle w:val="GrcARELIRE"/>
        </w:rPr>
        <w:t>ε</w:t>
      </w:r>
      <w:r>
        <w:rPr>
          <w:rStyle w:val="Dfinition"/>
        </w:rPr>
        <w:br/>
        <w:t>verùm postea inter medicos vsus obtinuit, vt ec</w:t>
        <w:br/>
        <w:t>ea vena quae à iecore in renes propagines mittit</w:t>
        <w:br/>
        <w:t xml:space="preserve">, </w:t>
      </w:r>
      <w:r>
        <w:rPr>
          <w:rStyle w:val="GrcARELIRE"/>
        </w:rPr>
        <w:t>κοιλή</w:t>
      </w:r>
      <w:r>
        <w:rPr>
          <w:rStyle w:val="Dfinition"/>
        </w:rPr>
        <w:t>, id est caua diceretur in qua Praxagoras</w:t>
        <w:br/>
        <w:t xml:space="preserve"> initium esse febrium affirmauit, solamque eeam</w:t>
        <w:br/>
        <w:t xml:space="preserve"> </w:t>
      </w:r>
      <w:r>
        <w:rPr>
          <w:rStyle w:val="GrcARELIRE"/>
        </w:rPr>
        <w:t>κοιλὴν</w:t>
      </w:r>
      <w:r>
        <w:rPr>
          <w:rStyle w:val="Dfinition"/>
        </w:rPr>
        <w:t xml:space="preserve"> ipse nominauit: haec Ruffus Ephe¬ sius</w:t>
        <w:br/>
        <w:t>.</w:t>
        <w:br/>
      </w:r>
      <w:r>
        <w:rPr>
          <w:rStyle w:val="Orth"/>
        </w:rPr>
        <w:t>Κοιλία</w:t>
      </w:r>
      <w:r>
        <w:rPr>
          <w:rStyle w:val="Dfinition"/>
        </w:rPr>
        <w:t>. Aristoteli dicitur illa corporis cauitas in quan</w:t>
        <w:br/>
        <w:t>cibus deuoratur primaque concoctio peragitur,</w:t>
        <w:br/>
        <w:t>latius tamen patet hoc nomen, atque apud Hippocr</w:t>
        <w:br/>
        <w:t>. plura significat: icribit iiquidem Erotianus</w:t>
        <w:br/>
        <w:t>apud illum hac voce quatuor significari. Primo cc</w:t>
        <w:br/>
        <w:t>totam latitudinem quae iupest sub iepto trani¬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-0087.jpg</w:t>
        <w:br/>
        <w:t>vuerio; Secundo latitudinem thoracis; Tertio</w:t>
        <w:br/>
        <w:t>„ ventriculum; Postremo vulnerum cauitates.</w:t>
        <w:br/>
        <w:t>„ Circa quam sententiam illud annotandum est</w:t>
        <w:br/>
        <w:t>„ Erotianum hac in re, &amp; diminutum esse atque</w:t>
        <w:br/>
        <w:t>"confusum, addam &amp; falsum; &amp; diminutum qui„</w:t>
        <w:br/>
        <w:t xml:space="preserve"> dem quia nonnulla propria significata vocis hu„</w:t>
        <w:br/>
        <w:t xml:space="preserve"> ius omisit, significat enim &amp; aluum &amp; quam„</w:t>
        <w:br/>
        <w:t xml:space="preserve"> cumque cauitatem: confusum quoniam nun„</w:t>
        <w:br/>
        <w:t xml:space="preserve"> quam pro thorace, vox haec vsurpatur, nili cum</w:t>
        <w:br/>
        <w:t xml:space="preserve">„ additione </w:t>
      </w:r>
      <w:r>
        <w:rPr>
          <w:rStyle w:val="GrcARELIRE"/>
        </w:rPr>
        <w:t>ἄνω</w:t>
      </w:r>
      <w:r>
        <w:rPr>
          <w:rStyle w:val="Dfinition"/>
        </w:rPr>
        <w:t>; fallum quia talis dictio nunquam</w:t>
        <w:br/>
      </w:r>
      <w:r>
        <w:rPr>
          <w:rStyle w:val="GrcARELIRE"/>
        </w:rPr>
        <w:t>ον</w:t>
      </w:r>
      <w:r>
        <w:rPr>
          <w:rStyle w:val="Dfinition"/>
        </w:rPr>
        <w:t xml:space="preserve"> sumitur per se pro vlcerum cauitatibus nisi in</w:t>
        <w:br/>
        <w:t xml:space="preserve">„ compolitione, vt cum </w:t>
      </w:r>
      <w:r>
        <w:rPr>
          <w:rStyle w:val="GrcARELIRE"/>
        </w:rPr>
        <w:t>ὑποκοιλα</w:t>
      </w:r>
      <w:r>
        <w:rPr>
          <w:rStyle w:val="Dfinition"/>
        </w:rPr>
        <w:t xml:space="preserve"> id est sub caua vl„cera</w:t>
        <w:br/>
        <w:t xml:space="preserve"> dicimus: Quapropter vt rem fusius atque</w:t>
        <w:br/>
        <w:t>„ clarius explicemus notum est apud Hippocrat.</w:t>
        <w:br/>
        <w:t>„ vel reperiri hanc dictionem sine alterius vocis</w:t>
        <w:br/>
        <w:t>„ additione, vel simplicem reperiri quidem, sed</w:t>
        <w:br/>
        <w:t xml:space="preserve">cum additione </w:t>
      </w:r>
      <w:r>
        <w:rPr>
          <w:rStyle w:val="GrcARELIRE"/>
        </w:rPr>
        <w:t>ἄνω</w:t>
      </w:r>
      <w:r>
        <w:rPr>
          <w:rStyle w:val="Dfinition"/>
        </w:rPr>
        <w:t xml:space="preserve"> &amp; </w:t>
      </w:r>
      <w:r>
        <w:rPr>
          <w:rStyle w:val="GrcARELIRE"/>
        </w:rPr>
        <w:t>κάτω</w:t>
      </w:r>
      <w:r>
        <w:rPr>
          <w:rStyle w:val="Dfinition"/>
        </w:rPr>
        <w:t>, vel compositam. Si</w:t>
        <w:br/>
        <w:t>„ primo modo sumatur, simplex &amp; per se, quatuor</w:t>
        <w:br/>
        <w:t>es apud Hippocr. reperitur habere significata: sumitur</w:t>
        <w:br/>
        <w:t xml:space="preserve"> enim quandoque pro cauitate omni in pro„</w:t>
        <w:br/>
        <w:t xml:space="preserve"> fundo posita, vt cerebri cordis hepatis atque alia"rum</w:t>
        <w:br/>
        <w:t xml:space="preserve"> partium, quod testatur Philotheus com„ment</w:t>
        <w:br/>
        <w:t xml:space="preserve">. in aph. 15. iect. 1. scribens, </w:t>
      </w:r>
      <w:r>
        <w:rPr>
          <w:rStyle w:val="GrcARELIRE"/>
        </w:rPr>
        <w:t>κοιλίας λέγει τὴν</w:t>
      </w:r>
      <w:r>
        <w:rPr>
          <w:rStyle w:val="Dfinition"/>
        </w:rPr>
        <w:br/>
      </w:r>
      <w:r>
        <w:rPr>
          <w:rStyle w:val="GrcARELIRE"/>
        </w:rPr>
        <w:t>γ σιτόδὸ χὸν καὶ πασαν κοιλότητα ἐν βάθει κείμένην</w:t>
      </w:r>
      <w:r>
        <w:rPr>
          <w:rStyle w:val="Dfinition"/>
        </w:rPr>
        <w:t xml:space="preserve">, </w:t>
      </w:r>
      <w:r>
        <w:rPr>
          <w:rStyle w:val="GrcARELIRE"/>
        </w:rPr>
        <w:t>οἷον</w:t>
      </w:r>
      <w:r>
        <w:rPr>
          <w:rStyle w:val="Dfinition"/>
        </w:rPr>
        <w:br/>
      </w:r>
      <w:r>
        <w:rPr>
          <w:rStyle w:val="GrcARELIRE"/>
        </w:rPr>
        <w:t>ρ ἐτκεφάλη</w:t>
      </w:r>
      <w:r>
        <w:rPr>
          <w:rStyle w:val="Dfinition"/>
        </w:rPr>
        <w:t xml:space="preserve">, </w:t>
      </w:r>
      <w:r>
        <w:rPr>
          <w:rStyle w:val="GrcARELIRE"/>
        </w:rPr>
        <w:t>κάρδίας</w:t>
      </w:r>
      <w:r>
        <w:rPr>
          <w:rStyle w:val="Dfinition"/>
        </w:rPr>
        <w:t xml:space="preserve">, </w:t>
      </w:r>
      <w:r>
        <w:rPr>
          <w:rStyle w:val="GrcARELIRE"/>
        </w:rPr>
        <w:t>ἥπατος</w:t>
      </w:r>
      <w:r>
        <w:rPr>
          <w:rStyle w:val="Dfinition"/>
        </w:rPr>
        <w:t xml:space="preserve">, </w:t>
      </w:r>
      <w:r>
        <w:rPr>
          <w:rStyle w:val="GrcARELIRE"/>
        </w:rPr>
        <w:t>καὶ τ</w:t>
      </w:r>
      <w:r>
        <w:rPr>
          <w:rStyle w:val="Dfinition"/>
        </w:rPr>
        <w:t xml:space="preserve"> </w:t>
      </w:r>
      <w:r>
        <w:rPr>
          <w:rStyle w:val="GrcARELIRE"/>
        </w:rPr>
        <w:t>ἄλλων</w:t>
      </w:r>
      <w:r>
        <w:rPr>
          <w:rStyle w:val="Dfinition"/>
        </w:rPr>
        <w:t>, hoc est cauitate,</w:t>
        <w:br/>
        <w:t>"dicit eam quae cibos capit, &amp; omne cauitatem in</w:t>
        <w:br/>
        <w:t>" profundo positam, vt cerebri, cordis, hepatis &amp;</w:t>
        <w:br/>
        <w:t>„ aliorum; sic &amp; 6. epid. sect. 6. part. 5. ait Hippoc.</w:t>
        <w:br/>
      </w:r>
      <w:r>
        <w:rPr>
          <w:rStyle w:val="GrcARELIRE"/>
        </w:rPr>
        <w:t>ος ὀδυυέων την ἑγγύτητα κοιλίην καθαίρειν</w:t>
      </w:r>
      <w:r>
        <w:rPr>
          <w:rStyle w:val="Dfinition"/>
        </w:rPr>
        <w:t xml:space="preserve">, </w:t>
      </w:r>
      <w:r>
        <w:rPr>
          <w:rStyle w:val="GrcARELIRE"/>
        </w:rPr>
        <w:t>ἄιματος τε</w:t>
      </w:r>
      <w:r>
        <w:rPr>
          <w:rStyle w:val="Dfinition"/>
        </w:rPr>
        <w:br/>
      </w:r>
      <w:r>
        <w:rPr>
          <w:rStyle w:val="GrcARELIRE"/>
        </w:rPr>
        <w:t>γ κοιλίὴν διαιρεῖν</w:t>
      </w:r>
      <w:r>
        <w:rPr>
          <w:rStyle w:val="Dfinition"/>
        </w:rPr>
        <w:t xml:space="preserve"> id est in doloribus proximum ven„trem</w:t>
        <w:br/>
        <w:t xml:space="preserve"> purgare oportet &amp; sanguinis ventrem res„</w:t>
        <w:br/>
        <w:t xml:space="preserve"> cindere, quod proximam cauitatem &amp; venam</w:t>
        <w:br/>
        <w:t>„ significat; &amp; 6. aph. 20. S1</w:t>
      </w:r>
      <w:r>
        <w:rPr>
          <w:rStyle w:val="GrcARELIRE"/>
        </w:rPr>
        <w:t>εἰς τὴν κοιλίην</w:t>
      </w:r>
      <w:r>
        <w:rPr>
          <w:rStyle w:val="Dfinition"/>
        </w:rPr>
        <w:t xml:space="preserve"> id est ven„trem</w:t>
        <w:br/>
        <w:t xml:space="preserve"> sanguis praeter naturam effunditur, vbi pro</w:t>
        <w:br/>
        <w:t>„omni cauitate sumi scribit in comment. Gal. sic.</w:t>
        <w:br/>
        <w:t>„ &amp; cerebri cauernas, vulgo ventriculos appellari</w:t>
        <w:br/>
        <w:t xml:space="preserve">„ ait Kuffus; sic &amp; apud eundem </w:t>
      </w:r>
      <w:r>
        <w:rPr>
          <w:rStyle w:val="GrcARELIRE"/>
        </w:rPr>
        <w:t>κοιλιαι</w:t>
      </w:r>
      <w:r>
        <w:rPr>
          <w:rStyle w:val="Dfinition"/>
        </w:rPr>
        <w:t xml:space="preserve"> cordis ven„triculi</w:t>
        <w:br/>
        <w:t xml:space="preserve"> seu cauitates vocantur. Secundo sumitur</w:t>
        <w:br/>
        <w:t>pro toto ventre inferiori infra diaphragma, vt 1.</w:t>
        <w:br/>
        <w:t>„ aphor. 2. in perturbationibus ventris, &amp;c. &amp; eius„</w:t>
        <w:br/>
        <w:t xml:space="preserve"> dem section. 15. ventres hieme atque vere cali„dissimi</w:t>
        <w:br/>
        <w:t>, &amp; 6. sect. aph. 7. dolores ventris sublimes</w:t>
        <w:br/>
        <w:t>„leuiores, vbi Galen. intelligit ventrem infra dia„phragma;</w:t>
        <w:br/>
        <w:t xml:space="preserve"> sic e comment. ad aphor. 53. sect. 7.</w:t>
        <w:br/>
      </w:r>
      <w:r>
        <w:rPr>
          <w:rStyle w:val="GrcARELIRE"/>
        </w:rPr>
        <w:t>γ κοιλίαν</w:t>
      </w:r>
      <w:r>
        <w:rPr>
          <w:rStyle w:val="Dfinition"/>
        </w:rPr>
        <w:t xml:space="preserve"> Galen. interpretatur: Tertio pro ventri„culo</w:t>
        <w:br/>
        <w:t xml:space="preserve"> sumitur vt in lib. </w:t>
      </w:r>
      <w:r>
        <w:rPr>
          <w:rStyle w:val="GrcARELIRE"/>
        </w:rPr>
        <w:t>πρὶ παθῶν</w:t>
      </w:r>
      <w:r>
        <w:rPr>
          <w:rStyle w:val="Dfinition"/>
        </w:rPr>
        <w:t>, Corpus (ait) li„quescit</w:t>
        <w:br/>
        <w:t xml:space="preserve"> cum cibi per multum tempus </w:t>
      </w:r>
      <w:r>
        <w:rPr>
          <w:rStyle w:val="GrcARELIRE"/>
        </w:rPr>
        <w:t>ἐν τῇ κοιφ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λιη</w:t>
      </w:r>
      <w:r>
        <w:rPr>
          <w:rStyle w:val="Dfinition"/>
        </w:rPr>
        <w:t xml:space="preserve"> non concoquuntur: &amp; 1. de diaeta, Plurimus</w:t>
        <w:br/>
        <w:t xml:space="preserve">„ (ait) humor eain parte ineit, quae </w:t>
      </w:r>
      <w:r>
        <w:rPr>
          <w:rStyle w:val="GrcARELIRE"/>
        </w:rPr>
        <w:t>κοιλίη</w:t>
      </w:r>
      <w:r>
        <w:rPr>
          <w:rStyle w:val="Dfinition"/>
        </w:rPr>
        <w:t>, venter</w:t>
        <w:br/>
        <w:t>" appellatur; &amp; paulo post, ventrem quidem maxi„mum</w:t>
        <w:br/>
        <w:t xml:space="preserve"> iicco &amp; humido promptuarium esse dicit,</w:t>
        <w:br/>
        <w:t>„vt det omnibus, &amp; ab omnibus accipiat: &amp; 2. lib.</w:t>
        <w:br/>
        <w:t>„de humorib. Quemadmodu terra (inquit) hieme</w:t>
        <w:br/>
        <w:t xml:space="preserve">„stercorata calida est, ita etiam </w:t>
      </w:r>
      <w:r>
        <w:rPr>
          <w:rStyle w:val="GrcARELIRE"/>
        </w:rPr>
        <w:t>ἡ κολλ</w:t>
      </w:r>
      <w:r>
        <w:rPr>
          <w:rStyle w:val="Dfinition"/>
        </w:rPr>
        <w:t>in venter, quo</w:t>
        <w:br/>
        <w:t>„ in loco Galen. (si modo ea commentaria Galeni</w:t>
        <w:br/>
        <w:t>„sint quod haud ita facile affirmauerim) interpre„tatur</w:t>
        <w:br/>
        <w:t xml:space="preserve"> ventriculum. Sumitur postremo </w:t>
      </w:r>
      <w:r>
        <w:rPr>
          <w:rStyle w:val="GrcARELIRE"/>
        </w:rPr>
        <w:t>κοιλία</w:t>
      </w:r>
      <w:r>
        <w:rPr>
          <w:rStyle w:val="Dfinition"/>
        </w:rPr>
        <w:br/>
        <w:t>„pro solo colo intestino, aut infernis intestinis</w:t>
        <w:br/>
        <w:t>"craliis vt etiam docet Galen. loco proxime cita„to</w:t>
        <w:br/>
        <w:t>, quomodo accepisse Hippocratem saepe le„gimus</w:t>
        <w:br/>
        <w:t xml:space="preserve">, vt lib. de dentitione, quibus </w:t>
      </w:r>
      <w:r>
        <w:rPr>
          <w:rStyle w:val="GrcARELIRE"/>
        </w:rPr>
        <w:t>ἡ κοιλίη</w:t>
      </w:r>
      <w:r>
        <w:rPr>
          <w:rStyle w:val="Dfinition"/>
        </w:rPr>
        <w:t>, aluus</w:t>
        <w:br/>
        <w:t xml:space="preserve">"multum profluit &amp; 10. de morb. </w:t>
      </w:r>
      <w:r>
        <w:rPr>
          <w:rStyle w:val="GrcARELIRE"/>
        </w:rPr>
        <w:t>ἡ κοιλ</w:t>
      </w:r>
      <w:r>
        <w:rPr>
          <w:rStyle w:val="Dfinition"/>
        </w:rPr>
        <w:t>in aluus„que</w:t>
        <w:br/>
        <w:t xml:space="preserve"> turbata fuit, plurimisque alijs in locis: Ke"centiores</w:t>
        <w:br/>
        <w:t xml:space="preserve"> etiam pro vtero accipi quandoque cre„diderunt</w:t>
        <w:br/>
        <w:t>, hoc confirmantes Hippocr. authori„tate</w:t>
        <w:br/>
        <w:t xml:space="preserve"> 5. aphor. 59. sed meo iudicio hoc illi perpe"ram</w:t>
        <w:br/>
        <w:t>, nusquam enim apud Hippocr. neque alium</w:t>
        <w:br/>
        <w:t xml:space="preserve">" quemuis repereris </w:t>
      </w:r>
      <w:r>
        <w:rPr>
          <w:rStyle w:val="GrcARELIRE"/>
        </w:rPr>
        <w:t>κοιλίην</w:t>
      </w:r>
      <w:r>
        <w:rPr>
          <w:rStyle w:val="Dfinition"/>
        </w:rPr>
        <w:t xml:space="preserve"> pro vtero sumi, nisi</w:t>
        <w:br/>
        <w:t>"communi illa iignificatione qua omnes in vni¬</w:t>
        <w:br/>
        <w:t>uersum cauitates designat; Porro hanc quoque a</w:t>
        <w:br/>
        <w:t>vocem legimus vsurpatam cum adiectione par¬ticularum</w:t>
        <w:br/>
        <w:t xml:space="preserve"> </w:t>
      </w:r>
      <w:r>
        <w:rPr>
          <w:rStyle w:val="GrcARELIRE"/>
        </w:rPr>
        <w:t>ἄνω καὶ κάτω</w:t>
      </w:r>
      <w:r>
        <w:rPr>
          <w:rStyle w:val="Dfinition"/>
        </w:rPr>
        <w:t>, supra &amp; infra, atque hoc</w:t>
        <w:br/>
        <w:t>modo sumitur, vel pro thorace supra diaphragma</w:t>
        <w:br/>
        <w:t>, vel pro inferiori ventre infra diaphragmaad e</w:t>
        <w:br/>
        <w:t xml:space="preserve">pubem vsque, vt videre licet lib. </w:t>
      </w:r>
      <w:r>
        <w:rPr>
          <w:rStyle w:val="GrcARELIRE"/>
        </w:rPr>
        <w:t>πρί πάθῶν</w:t>
      </w:r>
      <w:r>
        <w:rPr>
          <w:rStyle w:val="Dfinition"/>
        </w:rPr>
        <w:t>, &amp; lib.</w:t>
        <w:br/>
        <w:t>de carnibus, &amp; 3. de diaeta, &amp; 7. aphor. 38. atque</w:t>
        <w:br/>
        <w:t>alibi saepius, vnde fit error Erotiani manifestus,</w:t>
        <w:br/>
        <w:t>qui voluit dictionem hanc, fine additione vlla a</w:t>
        <w:br/>
        <w:t>thoracem significare, cum illud tamen neque à</w:t>
        <w:br/>
        <w:t>apud Hippocr. neque alium vllum authorem re¬ a</w:t>
        <w:br/>
        <w:t>perire cuiuis liceat, vt videre licet apud Aristote¬a</w:t>
        <w:br/>
        <w:t>lem 1. probi. 42. Postremo dictio haec simplex</w:t>
        <w:br/>
        <w:t>siue per se, siue cum additione nunquam pro ca¬ a</w:t>
        <w:br/>
        <w:t>uitate vlcerum sumitur vt credidit Erotian. qua¬a</w:t>
        <w:br/>
        <w:t>quam id bene compolita, vt lib. de vuinerib. &amp;</w:t>
        <w:br/>
        <w:t xml:space="preserve">lib. de vlcerib. in voce </w:t>
      </w:r>
      <w:r>
        <w:rPr>
          <w:rStyle w:val="GrcARELIRE"/>
        </w:rPr>
        <w:t>ὑπόκοιλα</w:t>
      </w:r>
      <w:r>
        <w:rPr>
          <w:rStyle w:val="Dfinition"/>
        </w:rPr>
        <w:t xml:space="preserve"> vbi subcaua vl acera</w:t>
        <w:br/>
        <w:t xml:space="preserve"> dicuntur.</w:t>
        <w:br/>
      </w:r>
      <w:r>
        <w:rPr>
          <w:rStyle w:val="Orth"/>
        </w:rPr>
        <w:t>Κοιλία</w:t>
      </w:r>
      <w:r>
        <w:rPr>
          <w:rStyle w:val="GrcARELIRE"/>
        </w:rPr>
        <w:t xml:space="preserve"> ἀτεράμνος</w:t>
      </w:r>
      <w:r>
        <w:rPr>
          <w:rStyle w:val="Dfinition"/>
        </w:rPr>
        <w:t>. indomitus venter Hippocrati dici¬tur</w:t>
        <w:br/>
        <w:t xml:space="preserve"> lib. de aere aq. &amp; loc. is scilicet qui non facile.</w:t>
        <w:br/>
        <w:t>soluitur, nec ab emollientibus euincitur, sed sem¬a</w:t>
        <w:br/>
        <w:t>per contentus ac siccus manet, cuique opponitur</w:t>
        <w:br/>
      </w:r>
      <w:r>
        <w:rPr>
          <w:rStyle w:val="GrcARELIRE"/>
        </w:rPr>
        <w:t>ουρώτερςς</w:t>
      </w:r>
      <w:r>
        <w:rPr>
          <w:rStyle w:val="Dfinition"/>
        </w:rPr>
        <w:t>.</w:t>
        <w:br/>
      </w:r>
      <w:r>
        <w:rPr>
          <w:rStyle w:val="Orth"/>
        </w:rPr>
        <w:t>Κοιλίη ἐζυμώμευη</w:t>
      </w:r>
      <w:r>
        <w:rPr>
          <w:rStyle w:val="Dfinition"/>
        </w:rPr>
        <w:t>. lib. de veteri medicina Hipp. ven ater</w:t>
        <w:br/>
        <w:t xml:space="preserve"> dicitur ceu fermentatus &amp; ebulliens, id est in n</w:t>
        <w:br/>
        <w:t>ciborum concoctione agitatus &amp; velut efferues¬ a</w:t>
        <w:br/>
        <w:t>cens, aut flatibus quodammodo distentus, &amp; in à</w:t>
        <w:br/>
        <w:t xml:space="preserve">tumorem sublatus; in prorret. </w:t>
      </w:r>
      <w:r>
        <w:rPr>
          <w:rStyle w:val="GrcARELIRE"/>
        </w:rPr>
        <w:t>ἀποζυμος γάστηρ ἡ</w:t>
      </w:r>
      <w:r>
        <w:rPr>
          <w:rStyle w:val="Dfinition"/>
        </w:rPr>
        <w:br/>
        <w:t>vocatur.</w:t>
        <w:br/>
      </w:r>
      <w:r>
        <w:rPr>
          <w:rStyle w:val="Orth"/>
        </w:rPr>
        <w:t>Κοιλίη ἢλεκτρώδης</w:t>
      </w:r>
      <w:r>
        <w:rPr>
          <w:rStyle w:val="Dfinition"/>
        </w:rPr>
        <w:t>. apud. Hippocr. 4. Epid. exponit</w:t>
        <w:br/>
        <w:t>Erotian. de excretione iuccino simili, id est a</w:t>
        <w:br/>
        <w:t>splendicante atque relucente. 4</w:t>
        <w:br/>
      </w:r>
      <w:r>
        <w:rPr>
          <w:rStyle w:val="Orth"/>
        </w:rPr>
        <w:t>Κοιλιακοὶ</w:t>
      </w:r>
      <w:r>
        <w:rPr>
          <w:rStyle w:val="Dfinition"/>
        </w:rPr>
        <w:t>. dicuntur quibus excrementa laeuia, humentia</w:t>
        <w:br/>
        <w:t xml:space="preserve"> &amp; semicocta, aluo continenter fluida redduntur</w:t>
        <w:br/>
        <w:t xml:space="preserve"> aliquanto postquam assumpta fuerint.</w:t>
        <w:br/>
        <w:t>tempore. Symptoma est facultatis ventriculi &amp;</w:t>
        <w:br/>
        <w:t>intestinorum sanguentis e imbecillae, vt perfectè</w:t>
        <w:br/>
        <w:t>coquere &amp; digerere alimentum nequeant. Inde</w:t>
        <w:br/>
        <w:t>assidua deiectio sequitur, quae duabus potissimum</w:t>
        <w:br/>
        <w:t>notis à lientericorum deiectione discernitur. Siquidem</w:t>
        <w:br/>
        <w:t xml:space="preserve"> lientericis alimenta prorsus cruda, protinus</w:t>
        <w:br/>
        <w:t xml:space="preserve"> vt sumpta sunt inferne prodeunt, tanta tamque</w:t>
        <w:br/>
        <w:t xml:space="preserve"> manifesta cruditate, vt alimenti assumptigenus</w:t>
        <w:br/>
        <w:t xml:space="preserve"> aperte cognoscatur. Verum in coeliacis iam</w:t>
        <w:br/>
        <w:t>adepta sunt aliquam coctionem, &amp; diutius in</w:t>
        <w:br/>
        <w:t>ventriculo morantur, neque tam cito per aluum</w:t>
        <w:br/>
        <w:t>descendunt. Cruda tamen sunt &amp; aliquando foetida</w:t>
        <w:br/>
        <w:t xml:space="preserve"> &amp; saepe animi deliquium inducunt, sed non</w:t>
        <w:br/>
        <w:t>sunt mordacia. Causa huius masi est assidua cibi</w:t>
        <w:br/>
        <w:t>corruptio &amp; cibus cacochymus, ad haec frigiditas</w:t>
        <w:br/>
        <w:t>, aut vehemens ardor, aut plage ventri infsicte.</w:t>
        <w:br/>
        <w:t>Ex longis quoque morbis facile hic morbus</w:t>
        <w:br/>
        <w:t>contrahitur.</w:t>
        <w:br/>
        <w:t xml:space="preserve">Dicitur &amp; </w:t>
      </w:r>
      <w:r>
        <w:rPr>
          <w:rStyle w:val="GrcARELIRE"/>
        </w:rPr>
        <w:t>κοιλιακὴ διάθεσις</w:t>
      </w:r>
      <w:r>
        <w:rPr>
          <w:rStyle w:val="Dfinition"/>
        </w:rPr>
        <w:t xml:space="preserve">, </w:t>
      </w:r>
      <w:r>
        <w:rPr>
          <w:rStyle w:val="GrcARELIRE"/>
        </w:rPr>
        <w:t>ἢ κοιλιακὸν παθοθ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κοιλιακὴ νοῦσος</w:t>
      </w:r>
      <w:r>
        <w:rPr>
          <w:rStyle w:val="Dfinition"/>
        </w:rPr>
        <w:t xml:space="preserve"> apud Aretaeum, ventricularem,</w:t>
        <w:br/>
        <w:t>Latine vertit illius interpres.</w:t>
        <w:br/>
      </w:r>
      <w:r>
        <w:rPr>
          <w:rStyle w:val="Orth"/>
        </w:rPr>
        <w:t>Κοιλιολύσια</w:t>
      </w:r>
      <w:r>
        <w:rPr>
          <w:rStyle w:val="Dfinition"/>
        </w:rPr>
        <w:t>. ventris solutio seu resolutio dicitur, hac,</w:t>
        <w:br/>
        <w:t>vtitur voce Tullius in Epist. ad Attic.</w:t>
        <w:br/>
      </w:r>
      <w:r>
        <w:rPr>
          <w:rStyle w:val="Orth"/>
        </w:rPr>
        <w:t>Κοιλίδίαν</w:t>
      </w:r>
      <w:r>
        <w:rPr>
          <w:rStyle w:val="Dfinition"/>
        </w:rPr>
        <w:t xml:space="preserve">. apud Pollucem scribitur </w:t>
      </w:r>
      <w:r>
        <w:rPr>
          <w:rStyle w:val="GrcARELIRE"/>
        </w:rPr>
        <w:t>κυλοιδιᾶν</w:t>
      </w:r>
      <w:r>
        <w:rPr>
          <w:rStyle w:val="Dfinition"/>
        </w:rPr>
        <w:t xml:space="preserve"> vide,</w:t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de quo mox.</w:t>
        <w:br/>
      </w:r>
      <w:r>
        <w:rPr>
          <w:rStyle w:val="Orth"/>
        </w:rPr>
        <w:t>Κοιλιωτικά</w:t>
      </w:r>
      <w:r>
        <w:rPr>
          <w:rStyle w:val="Dfinition"/>
        </w:rPr>
        <w:t>. ventrifsua seu quae ventrem laxant medicamenta</w:t>
        <w:br/>
        <w:t xml:space="preserve"> dicuntur Cael. Aurel. lib. 1. </w:t>
      </w:r>
      <w:r>
        <w:rPr>
          <w:rStyle w:val="GrcARELIRE"/>
        </w:rPr>
        <w:t>των γρον</w:t>
      </w:r>
      <w:r>
        <w:rPr>
          <w:rStyle w:val="Dfinition"/>
        </w:rPr>
        <w:t>..</w:t>
        <w:br/>
        <w:t>cap. 5. 45</w:t>
        <w:br/>
      </w:r>
      <w:r>
        <w:rPr>
          <w:rStyle w:val="Orth"/>
        </w:rPr>
        <w:t>Κοιλον</w:t>
      </w:r>
      <w:r>
        <w:rPr>
          <w:rStyle w:val="Dfinition"/>
        </w:rPr>
        <w:t>. quamquam eo nomine cauitas omnis delignari</w:t>
        <w:br/>
        <w:t xml:space="preserve"> possit, attamen specialiter </w:t>
      </w:r>
      <w:r>
        <w:rPr>
          <w:rStyle w:val="GrcARELIRE"/>
        </w:rPr>
        <w:t>κλλον</w:t>
      </w:r>
      <w:r>
        <w:rPr>
          <w:rStyle w:val="Dfinition"/>
        </w:rPr>
        <w:t xml:space="preserve"> vocatut</w:t>
        <w:br/>
      </w:r>
      <w:r>
        <w:rPr>
          <w:rStyle w:val="GrcARELIRE"/>
        </w:rPr>
        <w:t>του ἄνω βλεφάῥου τὸ ἐπιπολῆς</w:t>
      </w:r>
      <w:r>
        <w:rPr>
          <w:rStyle w:val="Dfinition"/>
        </w:rPr>
        <w:t>, hoc est superioris palpebrae</w:t>
        <w:br/>
        <w:t xml:space="preserve"> superficies, sicut </w:t>
      </w:r>
      <w:r>
        <w:rPr>
          <w:rStyle w:val="GrcARELIRE"/>
        </w:rPr>
        <w:t>ὑποκοιλον</w:t>
      </w:r>
      <w:r>
        <w:rPr>
          <w:rStyle w:val="Dfinition"/>
        </w:rPr>
        <w:t xml:space="preserve"> pars inferior</w:t>
        <w:br/>
        <w:t>quae ei respondet. Illud tum in aqua intercute,</w:t>
        <w:br/>
        <w:t>tùm in alterius generis malo habitu, tum in diu¬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-0089.jpg</w:t>
        <w:br/>
        <w:t>turnis haemorrhoidibus, &amp; longis mulierum profluuijs</w:t>
        <w:br/>
        <w:t>, &amp; saepe inchoantibus ophthalmijs intumescit</w:t>
        <w:br/>
        <w:t xml:space="preserve">, quod vbi accidit, </w:t>
      </w:r>
      <w:r>
        <w:rPr>
          <w:rStyle w:val="GrcARELIRE"/>
        </w:rPr>
        <w:t>κοιλοίδιαν</w:t>
      </w:r>
      <w:r>
        <w:rPr>
          <w:rStyle w:val="Dfinition"/>
        </w:rPr>
        <w:t xml:space="preserve"> dicuntur qui</w:t>
        <w:br/>
        <w:t xml:space="preserve">sic laborant, propterea. quod </w:t>
      </w:r>
      <w:r>
        <w:rPr>
          <w:rStyle w:val="GrcARELIRE"/>
        </w:rPr>
        <w:t>τ κοιλῶν οἰδημα</w:t>
      </w:r>
      <w:r>
        <w:rPr>
          <w:rStyle w:val="Dfinition"/>
        </w:rPr>
        <w:t xml:space="preserve"> lit,</w:t>
        <w:br/>
        <w:t xml:space="preserve">vt scripsit Ruffus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πρί ἄνθρώπ</w:t>
      </w:r>
      <w:r>
        <w:rPr>
          <w:rStyle w:val="Dfinition"/>
        </w:rPr>
        <w:t xml:space="preserve">. </w:t>
      </w:r>
      <w:r>
        <w:rPr>
          <w:rStyle w:val="GrcARELIRE"/>
        </w:rPr>
        <w:t>μοριων</w:t>
      </w:r>
      <w:r>
        <w:rPr>
          <w:rStyle w:val="Dfinition"/>
        </w:rPr>
        <w:t>. Sunt</w:t>
        <w:br/>
        <w:t xml:space="preserve">autem qui </w:t>
      </w:r>
      <w:r>
        <w:rPr>
          <w:rStyle w:val="GrcARELIRE"/>
        </w:rPr>
        <w:t>τὰ κοιλα τῶν ὅφθαλμων</w:t>
      </w:r>
      <w:r>
        <w:rPr>
          <w:rStyle w:val="Dfinition"/>
        </w:rPr>
        <w:t xml:space="preserve"> interpretati sint,</w:t>
        <w:br/>
        <w:t>cauitates, quae sub oculis vtraque nasi parte cernuntur</w:t>
        <w:br/>
        <w:t xml:space="preserve">, quae tamen </w:t>
      </w:r>
      <w:r>
        <w:rPr>
          <w:rStyle w:val="GrcARELIRE"/>
        </w:rPr>
        <w:t>κανθοὶ</w:t>
      </w:r>
      <w:r>
        <w:rPr>
          <w:rStyle w:val="Dfinition"/>
        </w:rPr>
        <w:t xml:space="preserve"> melius dicerentur.</w:t>
        <w:br/>
      </w:r>
      <w:r>
        <w:rPr>
          <w:rStyle w:val="GrcARELIRE"/>
        </w:rPr>
        <w:t>Κ</w:t>
      </w:r>
      <w:r>
        <w:rPr>
          <w:rStyle w:val="Dfinition"/>
        </w:rPr>
        <w:t>M</w:t>
      </w:r>
      <w:r>
        <w:rPr>
          <w:rStyle w:val="GrcARELIRE"/>
        </w:rPr>
        <w:t>λα</w:t>
      </w:r>
      <w:r>
        <w:rPr>
          <w:rStyle w:val="Dfinition"/>
        </w:rPr>
        <w:t xml:space="preserve"> etiam dicuntur Aristoteli 9. de partib. animal.</w:t>
        <w:br/>
      </w:r>
      <w:r>
        <w:rPr>
          <w:rStyle w:val="GrcARELIRE"/>
        </w:rPr>
        <w:t>α κενεῶνες</w:t>
      </w:r>
      <w:r>
        <w:rPr>
          <w:rStyle w:val="Dfinition"/>
        </w:rPr>
        <w:t>, id est Ilia seu caua lateris, &amp; apud Pollucem</w:t>
        <w:br/>
        <w:t xml:space="preserve"> </w:t>
      </w:r>
      <w:r>
        <w:rPr>
          <w:rStyle w:val="GrcARELIRE"/>
        </w:rPr>
        <w:t>κοιλον γειρός</w:t>
      </w:r>
      <w:r>
        <w:rPr>
          <w:rStyle w:val="Dfinition"/>
        </w:rPr>
        <w:t xml:space="preserve">, dicitur </w:t>
      </w:r>
      <w:r>
        <w:rPr>
          <w:rStyle w:val="GrcARELIRE"/>
        </w:rPr>
        <w:t>το μεταζυ θέναρος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γ πσθέναρος καὶ στηθοῦς</w:t>
      </w:r>
      <w:r>
        <w:rPr>
          <w:rStyle w:val="Dfinition"/>
        </w:rPr>
        <w:t xml:space="preserve">; similiter </w:t>
      </w:r>
      <w:r>
        <w:rPr>
          <w:rStyle w:val="GrcARELIRE"/>
        </w:rPr>
        <w:t>κοῖλον ποδὸς</w:t>
      </w:r>
      <w:r>
        <w:rPr>
          <w:rStyle w:val="Dfinition"/>
        </w:rPr>
        <w:t xml:space="preserve"> ibid.</w:t>
        <w:br/>
      </w:r>
      <w:r>
        <w:rPr>
          <w:rStyle w:val="Orth"/>
        </w:rPr>
        <w:t>Κοιλοφθαλμία</w:t>
      </w:r>
      <w:r>
        <w:rPr>
          <w:rStyle w:val="Dfinition"/>
        </w:rPr>
        <w:t xml:space="preserve">, &amp; </w:t>
      </w:r>
      <w:r>
        <w:rPr>
          <w:rStyle w:val="GrcARELIRE"/>
        </w:rPr>
        <w:t>τὸ κοιλοφθαλμίαν</w:t>
      </w:r>
      <w:r>
        <w:rPr>
          <w:rStyle w:val="Dfinition"/>
        </w:rPr>
        <w:t>. apud Pollucê di„</w:t>
        <w:br/>
        <w:t xml:space="preserve"> cuntur de oculorum affectu, quo caui ex morbo</w:t>
        <w:br/>
        <w:t>„aliquo redduntur, ceu resoluto spiritu in moero"re</w:t>
        <w:br/>
        <w:t xml:space="preserve"> confectis, quibuidam quoque vigilibus &amp; fa„melicis;</w:t>
        <w:br/>
        <w:t xml:space="preserve"> aut morbi longitudine confectis, id &amp;</w:t>
        <w:br/>
        <w:t>„ in cadaueribus &amp; iam diebus aliquot mortuis</w:t>
        <w:br/>
        <w:t>„auibus, quadrupedibus &amp; piscibus, Recens enim</w:t>
        <w:br/>
        <w:t>„mortuis elucet etiamnum oculus, at paulatim</w:t>
        <w:br/>
        <w:t>„euanescente spiritu, &amp; humore marcescente</w:t>
        <w:br/>
        <w:t>„caui oculi &amp; obscuri fiunt, sed &amp; musculis mo„uentibus</w:t>
        <w:br/>
        <w:t xml:space="preserve"> &amp; confirmantibus oculum, conta„bescentibus</w:t>
        <w:br/>
        <w:t xml:space="preserve"> &amp; ariditate contractis, neruis quo„que</w:t>
        <w:br/>
        <w:t xml:space="preserve"> &amp; membranis reuuliis ad principium idem</w:t>
        <w:br/>
        <w:t>„effici potest.</w:t>
        <w:br/>
      </w:r>
      <w:r>
        <w:rPr>
          <w:rStyle w:val="Orth"/>
        </w:rPr>
        <w:t>Κοιλωάα</w:t>
      </w:r>
      <w:r>
        <w:rPr>
          <w:rStyle w:val="Dfinition"/>
        </w:rPr>
        <w:t>. est vlcus in cornea oculi tunica rotundum</w:t>
        <w:br/>
        <w:t>&amp; amplius latiusque bothrio, sed minus profundum</w:t>
        <w:br/>
        <w:t>. Nalcitur circa irim.</w:t>
        <w:br/>
      </w:r>
      <w:r>
        <w:rPr>
          <w:rStyle w:val="Orth"/>
        </w:rPr>
        <w:t>Κεηνὰ νοσήματα</w:t>
      </w:r>
      <w:r>
        <w:rPr>
          <w:rStyle w:val="Dfinition"/>
        </w:rPr>
        <w:t>. communes morbi appellantur, quo"rum</w:t>
        <w:br/>
        <w:t xml:space="preserve"> alij publici iunt quos </w:t>
      </w:r>
      <w:r>
        <w:rPr>
          <w:rStyle w:val="GrcARELIRE"/>
        </w:rPr>
        <w:t>ἐνδήμους</w:t>
      </w:r>
      <w:r>
        <w:rPr>
          <w:rStyle w:val="Dfinition"/>
        </w:rPr>
        <w:t xml:space="preserve"> vocant, alij</w:t>
        <w:br/>
        <w:t xml:space="preserve">" vulgares, qui tum </w:t>
      </w:r>
      <w:r>
        <w:rPr>
          <w:rStyle w:val="GrcARELIRE"/>
        </w:rPr>
        <w:t>ἐπιδημο</w:t>
      </w:r>
      <w:r>
        <w:rPr>
          <w:rStyle w:val="Dfinition"/>
        </w:rPr>
        <w:t>tum é</w:t>
      </w:r>
      <w:r>
        <w:rPr>
          <w:rStyle w:val="GrcARELIRE"/>
        </w:rPr>
        <w:t>ππδημιοι</w:t>
      </w:r>
      <w:r>
        <w:rPr>
          <w:rStyle w:val="Dfinition"/>
        </w:rPr>
        <w:t xml:space="preserve"> vocan„</w:t>
        <w:br/>
        <w:t xml:space="preserve"> tur: horum qui pernitiosissimi sunt, peitilentes</w:t>
        <w:br/>
        <w:t>„ appellantur, qui perinde ac totum vulgarium</w:t>
        <w:br/>
        <w:t>„morborum genus ex coeli statu proficiscuntur, vt</w:t>
        <w:br/>
        <w:t>" docet Galen. comment. 1. in lib. I. Epidem. vide</w:t>
        <w:br/>
      </w:r>
      <w:r>
        <w:rPr>
          <w:rStyle w:val="GrcARELIRE"/>
        </w:rPr>
        <w:t>γ παίδήμος</w:t>
      </w:r>
      <w:r>
        <w:rPr>
          <w:rStyle w:val="Dfinition"/>
        </w:rPr>
        <w:t>.</w:t>
        <w:br/>
      </w:r>
      <w:r>
        <w:rPr>
          <w:rStyle w:val="Orth"/>
        </w:rPr>
        <w:t>Κοινότητες</w:t>
      </w:r>
      <w:r>
        <w:rPr>
          <w:rStyle w:val="Dfinition"/>
        </w:rPr>
        <w:t>. communitates, hoc eit, communes &amp;</w:t>
        <w:br/>
        <w:t>vniuersales quaedam notiones ex quibus Methodici</w:t>
        <w:br/>
        <w:t xml:space="preserve"> omnem remediorum indicationem petendam</w:t>
        <w:br/>
        <w:t xml:space="preserve"> ceniebant, neglectis reliquis omnibus</w:t>
        <w:br/>
        <w:t>indicationibus: tres autem in vniuersum itatuebant</w:t>
        <w:br/>
        <w:t>, adstrictum, fluens &amp; mixtum ex vtroque.</w:t>
        <w:br/>
        <w:t>Ac in adstricto quidem relaxandi, in fluente vero</w:t>
        <w:br/>
        <w:t>comprimendi indicationem desumebant, in</w:t>
        <w:br/>
        <w:t>mixtis vero ab eo quod magis vrgeret. vide in dictione</w:t>
        <w:br/>
        <w:t xml:space="preserve"> </w:t>
      </w:r>
      <w:r>
        <w:rPr>
          <w:rStyle w:val="GrcARELIRE"/>
        </w:rPr>
        <w:t>μεθόδικοι</w:t>
      </w:r>
      <w:r>
        <w:rPr>
          <w:rStyle w:val="Dfinition"/>
        </w:rPr>
        <w:t>.</w:t>
        <w:br/>
        <w:t>„ De his Gal. etiam plura lib. de optima iecta</w:t>
        <w:br/>
        <w:t>„ ad Thrasib.</w:t>
        <w:br/>
      </w:r>
      <w:r>
        <w:rPr>
          <w:rStyle w:val="Orth"/>
        </w:rPr>
        <w:t>Κοινωνίαι</w:t>
      </w:r>
      <w:r>
        <w:rPr>
          <w:rStyle w:val="Dfinition"/>
        </w:rPr>
        <w:t>. consortia, aut partium consensus, quos</w:t>
        <w:br/>
        <w:t>„tribus modis fieri inquit Gal. aut propter vici„niam</w:t>
        <w:br/>
        <w:t>, vel propter familiaritatem generis, vel</w:t>
        <w:br/>
        <w:t>" operis; Generis quidem vt neruosum neruolo,</w:t>
        <w:br/>
        <w:t>"venosum venoso consentiat; operis, cum mam„mae</w:t>
        <w:br/>
        <w:t xml:space="preserve"> &amp; thorax partibus genitalibus comm. 1. in</w:t>
        <w:br/>
        <w:t>„3. Epid. t. 4.</w:t>
        <w:br/>
      </w:r>
      <w:r>
        <w:rPr>
          <w:rStyle w:val="Orth"/>
        </w:rPr>
        <w:t>Κόκχαλος</w:t>
      </w:r>
      <w:r>
        <w:rPr>
          <w:rStyle w:val="Dfinition"/>
        </w:rPr>
        <w:t xml:space="preserve">. ab Hippocrate libr.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lignificat</w:t>
        <w:br/>
        <w:t xml:space="preserve"> nucem pineam, quae ab antiquis medicis</w:t>
        <w:br/>
      </w:r>
      <w:r>
        <w:rPr>
          <w:rStyle w:val="GrcARELIRE"/>
        </w:rPr>
        <w:t>κωνος</w:t>
      </w:r>
      <w:r>
        <w:rPr>
          <w:rStyle w:val="Dfinition"/>
        </w:rPr>
        <w:t>, à recentioribus propemodum omnibus</w:t>
        <w:br/>
      </w:r>
      <w:r>
        <w:rPr>
          <w:rStyle w:val="GrcARELIRE"/>
        </w:rPr>
        <w:t>στρόβιλος</w:t>
      </w:r>
      <w:r>
        <w:rPr>
          <w:rStyle w:val="Dfinition"/>
        </w:rPr>
        <w:t xml:space="preserve"> dicta est, vt annotat Gal. comm. 4. in eum</w:t>
        <w:br/>
        <w:t>librum. Dioscorides tamen, vt scribit Galenus,</w:t>
        <w:br/>
        <w:t xml:space="preserve">eo nomine apud Hippocr. </w:t>
      </w:r>
      <w:r>
        <w:rPr>
          <w:rStyle w:val="GrcARELIRE"/>
        </w:rPr>
        <w:t>κόκκον κνίδιον</w:t>
      </w:r>
      <w:r>
        <w:rPr>
          <w:rStyle w:val="Dfinition"/>
        </w:rPr>
        <w:t>, diminutiua</w:t>
        <w:br/>
        <w:t xml:space="preserve"> forma intellexit.</w:t>
        <w:br/>
        <w:t xml:space="preserve">„ Itidem in lexico Hippoc. tradit Galen. </w:t>
      </w:r>
      <w:r>
        <w:rPr>
          <w:rStyle w:val="GrcARELIRE"/>
        </w:rPr>
        <w:t>κοκγ</w:t>
      </w:r>
      <w:r>
        <w:rPr>
          <w:rStyle w:val="Dfinition"/>
        </w:rPr>
        <w:br/>
        <w:t xml:space="preserve"> </w:t>
      </w:r>
      <w:r>
        <w:rPr>
          <w:rStyle w:val="GrcARELIRE"/>
        </w:rPr>
        <w:t>χαλον</w:t>
      </w:r>
      <w:r>
        <w:rPr>
          <w:rStyle w:val="Dfinition"/>
        </w:rPr>
        <w:t xml:space="preserve"> â plerisque accipi </w:t>
      </w:r>
      <w:r>
        <w:rPr>
          <w:rStyle w:val="GrcARELIRE"/>
        </w:rPr>
        <w:t>τὸν πυρήνα τουῦ στροβιλοῦ</w:t>
      </w:r>
      <w:r>
        <w:rPr>
          <w:rStyle w:val="Dfinition"/>
        </w:rPr>
        <w:t xml:space="preserve"> nu"</w:t>
        <w:br/>
        <w:t xml:space="preserve"> cleum nucis pineae.</w:t>
        <w:br/>
      </w:r>
      <w:r>
        <w:rPr>
          <w:rStyle w:val="Orth"/>
        </w:rPr>
        <w:t>Κόκκος</w:t>
      </w:r>
      <w:r>
        <w:rPr>
          <w:rStyle w:val="Dfinition"/>
        </w:rPr>
        <w:t xml:space="preserve">. granum vt apud Diosc. lib. 4.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κκοι τῆς ῥοιας</w:t>
      </w:r>
      <w:r>
        <w:rPr>
          <w:rStyle w:val="Dfinition"/>
        </w:rPr>
        <w:t>,</w:t>
        <w:br/>
        <w:t>grana maii punici, vel etiam acini maii punici,</w:t>
        <w:br/>
        <w:t xml:space="preserve">n quae &amp; </w:t>
      </w:r>
      <w:r>
        <w:rPr>
          <w:rStyle w:val="GrcARELIRE"/>
        </w:rPr>
        <w:t>γίγαρτα</w:t>
      </w:r>
      <w:r>
        <w:rPr>
          <w:rStyle w:val="Dfinition"/>
        </w:rPr>
        <w:t xml:space="preserve"> dicuntur.</w:t>
        <w:br/>
      </w:r>
      <w:r>
        <w:rPr>
          <w:rStyle w:val="Orth"/>
        </w:rPr>
        <w:t>Κόκκος βάφικη</w:t>
      </w:r>
      <w:r>
        <w:rPr>
          <w:rStyle w:val="Dfinition"/>
        </w:rPr>
        <w:t>. granum tinctorium, siue coccum infectorium</w:t>
        <w:br/>
        <w:t>. frutex est, vt ait Dioscor. iurculoius,</w:t>
        <w:br/>
        <w:t>paruus, cui grana ceu lentes adhaerent, quae leguntur</w:t>
        <w:br/>
        <w:t xml:space="preserve"> ad vsus reponunturque. Haec </w:t>
      </w:r>
      <w:r>
        <w:rPr>
          <w:rStyle w:val="GrcARELIRE"/>
        </w:rPr>
        <w:t>κόκκοι βαφικαὶ</w:t>
      </w:r>
      <w:r>
        <w:rPr>
          <w:rStyle w:val="Dfinition"/>
        </w:rPr>
        <w:br/>
        <w:t xml:space="preserve"> dicuntur, attamen fruticem ipsum qui eiusmodi</w:t>
        <w:br/>
        <w:t xml:space="preserve"> grana fert, Diosc. videtur </w:t>
      </w:r>
      <w:r>
        <w:rPr>
          <w:rStyle w:val="GrcARELIRE"/>
        </w:rPr>
        <w:t>κοκκὸν</w:t>
      </w:r>
      <w:r>
        <w:rPr>
          <w:rStyle w:val="Dfinition"/>
        </w:rPr>
        <w:t xml:space="preserve"> appellasse.</w:t>
        <w:br/>
        <w:t>Est autem ilex aquifolia, quae solo cocco cunctis</w:t>
        <w:br/>
        <w:t>valde pretioso, omnes roboris dotes prouocat.</w:t>
        <w:br/>
        <w:t>Est enim illi color rubeus, qualis in rosa micat,</w:t>
        <w:br/>
        <w:t>imperatorijs tantum paludamentis apud antiquos</w:t>
        <w:br/>
        <w:t xml:space="preserve"> dicatus. Galli squarlatum, Narbonenses</w:t>
        <w:br/>
        <w:t>vermilonum, officinae grana tinctorum appellant</w:t>
        <w:br/>
        <w:t>. Adstringit, amarum est, &amp; sine morsu</w:t>
        <w:br/>
        <w:t xml:space="preserve">liccat. Eius species vna est quam </w:t>
      </w:r>
      <w:r>
        <w:rPr>
          <w:rStyle w:val="GrcARELIRE"/>
        </w:rPr>
        <w:t>σκωλήκιον</w:t>
      </w:r>
      <w:r>
        <w:rPr>
          <w:rStyle w:val="Dfinition"/>
        </w:rPr>
        <w:t xml:space="preserve"> veteres</w:t>
        <w:br/>
        <w:t xml:space="preserve"> vocarunt, quod celerrime in vermiculum</w:t>
        <w:br/>
        <w:t>se mutet, &amp; in Attica fere atque Alia olim nascebatur</w:t>
        <w:br/>
        <w:t>.</w:t>
        <w:br/>
      </w:r>
      <w:r>
        <w:rPr>
          <w:rStyle w:val="GrcARELIRE"/>
        </w:rPr>
        <w:t>Κόκκ</w:t>
      </w:r>
      <w:r>
        <w:rPr>
          <w:rStyle w:val="Dfinition"/>
        </w:rPr>
        <w:t>os etiam, vt inquit Dioscor. à veteribus granum</w:t>
        <w:br/>
        <w:t>dictum est quod nascebatur in Cilicia à quercubus</w:t>
        <w:br/>
        <w:t>, cochlearum siue limacum exilium similitudine</w:t>
        <w:br/>
        <w:t>, tingendi quoque vim sed minus insignem</w:t>
        <w:br/>
        <w:t>habens.</w:t>
        <w:br/>
      </w:r>
      <w:r>
        <w:rPr>
          <w:rStyle w:val="Orth"/>
        </w:rPr>
        <w:t>Κόκκος κνίδειος</w:t>
      </w:r>
      <w:r>
        <w:rPr>
          <w:rStyle w:val="Dfinition"/>
        </w:rPr>
        <w:t>. Granum Cnidium. Sic dicitur semen</w:t>
        <w:br/>
        <w:t>thymelaeae. id myrti in modum rotundum est, &amp;</w:t>
        <w:br/>
        <w:t>inter initia viret, ac tandem rubescit. inuolucrum</w:t>
        <w:br/>
        <w:t>eius durum, foris nigrum, intus album. Granum</w:t>
        <w:br/>
        <w:t>Cnidium vim habet acrem &amp; adurentem. purgat</w:t>
        <w:br/>
        <w:t xml:space="preserve"> etiam bilem &amp; aquas. Ex eo </w:t>
      </w:r>
      <w:r>
        <w:rPr>
          <w:rStyle w:val="GrcARELIRE"/>
        </w:rPr>
        <w:t>τὸ κνίδέλαιον</w:t>
      </w:r>
      <w:r>
        <w:rPr>
          <w:rStyle w:val="Dfinition"/>
        </w:rPr>
        <w:t xml:space="preserve"> paratur</w:t>
        <w:br/>
        <w:t>, apud Dioscoridem lib. I.</w:t>
        <w:br/>
        <w:t>Cap. 44. vide &amp; eundem l. 4. c. 173. Notandum</w:t>
        <w:br/>
        <w:t xml:space="preserve"> autem deceptum fuisse Plin. I. 27. c. 9. dum</w:t>
        <w:br/>
        <w:t>granum Cnidium aluum iistere inquit contra rationem</w:t>
        <w:br/>
        <w:t xml:space="preserve"> &amp; experientiam: etenim praeter Hippoc.</w:t>
        <w:br/>
        <w:t>qui ipsum pro maximo cathartico vlurpauit,</w:t>
        <w:br/>
        <w:t>etiam Dioscor. eius vim purgatoriam magni fecit</w:t>
        <w:br/>
        <w:t>, qui semen Thymelaeae granum Onidium esie,</w:t>
        <w:br/>
        <w:t>&amp; à Syris linum, vt quoque Plin. vocari scriptum</w:t>
        <w:br/>
        <w:t>reliquit, sed fortean vbi Plin. dicit (sistit aluum)</w:t>
        <w:br/>
        <w:t>restituendum est (ciet aluum) nam vix existimare</w:t>
        <w:br/>
        <w:t xml:space="preserve"> quis possit Plinium adeo ignarum, vt quod</w:t>
        <w:br/>
        <w:t>de grano Cnidio in ore omnium veriabatur ipsum</w:t>
        <w:br/>
        <w:t xml:space="preserve"> latuerit. cc</w:t>
        <w:br/>
      </w:r>
      <w:r>
        <w:rPr>
          <w:rStyle w:val="Orth"/>
        </w:rPr>
        <w:t>Κόκκος κνίδειος</w:t>
      </w:r>
      <w:r>
        <w:rPr>
          <w:rStyle w:val="Dfinition"/>
        </w:rPr>
        <w:t>, vt inquit Dioscor. dicitur à quibusdam</w:t>
        <w:br/>
        <w:t xml:space="preserve"> chamaeleo niger. hallucinantur tamen, inquit</w:t>
        <w:br/>
        <w:t>, qui coccon Cnidium fructum esse chamelaeae</w:t>
        <w:br/>
        <w:t xml:space="preserve"> existimant, decepti quadam foliorum similitudine</w:t>
        <w:br/>
        <w:t>.</w:t>
        <w:br/>
        <w:t xml:space="preserve">Rursum </w:t>
      </w:r>
      <w:r>
        <w:rPr>
          <w:rStyle w:val="GrcARELIRE"/>
        </w:rPr>
        <w:t>κόκκος</w:t>
      </w:r>
      <w:r>
        <w:rPr>
          <w:rStyle w:val="Dfinition"/>
        </w:rPr>
        <w:t xml:space="preserve">, &amp; diminutiuum </w:t>
      </w:r>
      <w:r>
        <w:rPr>
          <w:rStyle w:val="GrcARELIRE"/>
        </w:rPr>
        <w:t>κοκκιον</w:t>
      </w:r>
      <w:r>
        <w:rPr>
          <w:rStyle w:val="Dfinition"/>
        </w:rPr>
        <w:t xml:space="preserve">, </w:t>
      </w:r>
      <w:r>
        <w:rPr>
          <w:rStyle w:val="GrcARELIRE"/>
        </w:rPr>
        <w:t>εἰ</w:t>
      </w:r>
      <w:r>
        <w:rPr>
          <w:rStyle w:val="Dfinition"/>
        </w:rPr>
        <w:br/>
        <w:t>etiam ad alia transferuntur, ita enim medici vocant</w:t>
        <w:br/>
        <w:t xml:space="preserve"> pilulas quod granorum magnitudine feresint</w:t>
        <w:br/>
        <w:t>, &amp; rotundae granorum instar: Alex. Trallian.</w:t>
        <w:br/>
      </w:r>
      <w:r>
        <w:rPr>
          <w:rStyle w:val="GrcARELIRE"/>
        </w:rPr>
        <w:t>ἡ κάθάρσῖς ἡ</w:t>
      </w:r>
      <w:r>
        <w:rPr>
          <w:rStyle w:val="Dfinition"/>
        </w:rPr>
        <w:t xml:space="preserve"> </w:t>
      </w:r>
      <w:r>
        <w:rPr>
          <w:rStyle w:val="GrcARELIRE"/>
        </w:rPr>
        <w:t>διὰ τῶν κόκκων ἐγόντων τὴν κολοκύνθίδα</w:t>
      </w:r>
      <w:r>
        <w:rPr>
          <w:rStyle w:val="Dfinition"/>
        </w:rPr>
        <w:t>,</w:t>
        <w:br/>
        <w:t xml:space="preserve">&amp; alibi </w:t>
      </w:r>
      <w:r>
        <w:rPr>
          <w:rStyle w:val="GrcARELIRE"/>
        </w:rPr>
        <w:t>κοκκια βηγικὰ</w:t>
      </w:r>
      <w:r>
        <w:rPr>
          <w:rStyle w:val="Dfinition"/>
        </w:rPr>
        <w:t>, pilulae quae tussi medentur;</w:t>
        <w:br/>
        <w:t xml:space="preserve">Eadem &amp; </w:t>
      </w:r>
      <w:r>
        <w:rPr>
          <w:rStyle w:val="GrcARELIRE"/>
        </w:rPr>
        <w:t>καταποτια</w:t>
      </w:r>
      <w:r>
        <w:rPr>
          <w:rStyle w:val="Dfinition"/>
        </w:rPr>
        <w:t xml:space="preserve">: hinc &amp; </w:t>
      </w:r>
      <w:r>
        <w:rPr>
          <w:rStyle w:val="GrcARELIRE"/>
        </w:rPr>
        <w:t>κόκκοι διὰ κολοκαυ</w:t>
      </w:r>
      <w:r>
        <w:rPr>
          <w:rStyle w:val="Dfinition"/>
        </w:rPr>
        <w:t>Sido</w:t>
      </w:r>
      <w:r>
        <w:rPr>
          <w:rStyle w:val="GrcARELIRE"/>
        </w:rPr>
        <w:t>ς</w:t>
      </w:r>
      <w:r>
        <w:rPr>
          <w:rStyle w:val="Dfinition"/>
        </w:rPr>
        <w:br/>
        <w:t>, Grana ex colocynthide Catapotia sunt</w:t>
        <w:br/>
        <w:t>Gaecis sic dicta, quoru descriptionem vide apud</w:t>
        <w:br/>
        <w:t>Trallian. I. I. c. 12. &amp; 16. quae hemicranicis ex frigida</w:t>
        <w:br/>
        <w:t xml:space="preserve"> stomachi causa, &amp; paralytrois plurimum</w:t>
        <w:br/>
        <w:t>conferre ait, quo in postremo capite huius virtutes</w:t>
        <w:br/>
        <w:t xml:space="preserve"> recenset. cc</w:t>
        <w:br/>
      </w:r>
      <w:r>
        <w:rPr>
          <w:rStyle w:val="Orth"/>
        </w:rPr>
        <w:t>Κοκκυμηλέα</w:t>
      </w:r>
      <w:r>
        <w:rPr>
          <w:rStyle w:val="Dfinition"/>
        </w:rPr>
        <w:t xml:space="preserve">. </w:t>
      </w:r>
      <w:r>
        <w:rPr>
          <w:rStyle w:val="Foreign"/>
        </w:rPr>
        <w:t>prunus</w:t>
      </w:r>
      <w:r>
        <w:rPr>
          <w:rStyle w:val="Dfinition"/>
        </w:rPr>
        <w:t>. arbor nota. Eius fructus ventrem</w:t>
        <w:br/>
        <w:t xml:space="preserve"> subducit, recens quidem plus, aridus minus</w:t>
        <w:br/>
        <w:t>. Plurimae sunt eius species, &amp; valde inter se</w:t>
        <w:br/>
        <w:t>differentes.</w:t>
        <w:br/>
        <w:t>Sed de huius arboris fructusque vi medica vide</w:t>
        <w:br/>
        <w:t xml:space="preserve"> Diosc. l. 1. c. 175. Theoph. histor. plant. l. 4. c. 3.</w:t>
        <w:br/>
      </w:r>
      <w:r>
        <w:rPr>
          <w:rStyle w:val="GrcARELIRE"/>
        </w:rPr>
        <w:t>κοκκυμηλέαν</w:t>
      </w:r>
      <w:r>
        <w:rPr>
          <w:rStyle w:val="Dfinition"/>
        </w:rPr>
        <w:t xml:space="preserve"> quandam describit quam Plin. l. 13. c.</w:t>
        <w:br/>
        <w:t>10. prunum Aegyptiam vocat: idem Theoph. li.. cc</w:t>
        <w:br/>
        <w:t xml:space="preserve">3. c. 16. comemorat &amp; aliud genus </w:t>
      </w:r>
      <w:r>
        <w:rPr>
          <w:rStyle w:val="GrcARELIRE"/>
        </w:rPr>
        <w:t>τὸς κοκκυμηλίας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-0091.jpg</w:t>
        <w:br/>
        <w:t>„pro quo apud Plin. reperio Coggygria l. 13. c. 22.</w:t>
        <w:br/>
        <w:t xml:space="preserve">"Rursum Theophr. l. 3. c. 7. </w:t>
      </w:r>
      <w:r>
        <w:rPr>
          <w:rStyle w:val="GrcARELIRE"/>
        </w:rPr>
        <w:t>τὴν ποδιάδα</w:t>
      </w:r>
      <w:r>
        <w:rPr>
          <w:rStyle w:val="Dfinition"/>
        </w:rPr>
        <w:t xml:space="preserve"> esse dicit</w:t>
        <w:br/>
        <w:t xml:space="preserve">„velut </w:t>
      </w:r>
      <w:r>
        <w:rPr>
          <w:rStyle w:val="GrcARELIRE"/>
        </w:rPr>
        <w:t>ἄγριαν κοκκυμηλέαν</w:t>
      </w:r>
      <w:r>
        <w:rPr>
          <w:rStyle w:val="Dfinition"/>
        </w:rPr>
        <w:t xml:space="preserve"> primum syluaticam, cu„ius</w:t>
        <w:br/>
        <w:t xml:space="preserve"> rei mentio fit etiam apud Athen. I. 2. fructus</w:t>
        <w:br/>
        <w:t xml:space="preserve">„autem </w:t>
      </w:r>
      <w:r>
        <w:rPr>
          <w:rStyle w:val="GrcARELIRE"/>
        </w:rPr>
        <w:t>τῆς κοκκυμηλέας</w:t>
      </w:r>
      <w:r>
        <w:rPr>
          <w:rStyle w:val="Dfinition"/>
        </w:rPr>
        <w:t xml:space="preserve"> vocatur </w:t>
      </w:r>
      <w:r>
        <w:rPr>
          <w:rStyle w:val="GrcARELIRE"/>
        </w:rPr>
        <w:t>κοκκύμηλος</w:t>
      </w:r>
      <w:r>
        <w:rPr>
          <w:rStyle w:val="Dfinition"/>
        </w:rPr>
        <w:t>, pru„</w:t>
        <w:br/>
        <w:t xml:space="preserve"> num, quod Graeci alio nomine </w:t>
      </w:r>
      <w:r>
        <w:rPr>
          <w:rStyle w:val="GrcARELIRE"/>
        </w:rPr>
        <w:t>δαμασκὴνῶν</w:t>
      </w:r>
      <w:r>
        <w:rPr>
          <w:rStyle w:val="Dfinition"/>
        </w:rPr>
        <w:t xml:space="preserve"> nun„cupant:</w:t>
        <w:br/>
        <w:t xml:space="preserve"> atque haec olim pruna quae in damasco</w:t>
        <w:br/>
        <w:t>„vrbe Syriae nalcebantur praestantissima erant;</w:t>
        <w:br/>
        <w:t>„deinceps quae in hispania: illa aliquid astrictionis</w:t>
        <w:br/>
        <w:t>„habebant, haec nihil omnino. vide Gal. 2. de ali„ment</w:t>
        <w:br/>
        <w:t>. facuit. c. 31.</w:t>
        <w:br/>
      </w:r>
      <w:r>
        <w:rPr>
          <w:rStyle w:val="Orth"/>
        </w:rPr>
        <w:t>Κόκκυξ</w:t>
      </w:r>
      <w:r>
        <w:rPr>
          <w:rStyle w:val="Dfinition"/>
        </w:rPr>
        <w:t>. est os in imo sacri osiis positum, tribus proprijs</w:t>
        <w:br/>
        <w:t xml:space="preserve"> partibus constans. Sunt autem partes illae</w:t>
        <w:br/>
        <w:t>oliicula, etiamii Galenus ita non audeat appellare</w:t>
        <w:br/>
        <w:t>, propterea quod pueris adhuc sunt cartilagines</w:t>
        <w:br/>
        <w:t>, quae quamuis annorum spatijs osseae euadant</w:t>
        <w:br/>
        <w:t>, in ambitu tamen &amp; commissuris &amp; fine</w:t>
        <w:br/>
        <w:t>adhuc cartilaginosae permanent, vt &amp; epiphyses</w:t>
        <w:br/>
        <w:t>omnes solent. Vniuntur autem inter se symphysi</w:t>
        <w:br/>
        <w:t>, quamquam coccygis tertium os (quod proprio</w:t>
        <w:br/>
        <w:t xml:space="preserve"> nomine &amp; </w:t>
      </w:r>
      <w:r>
        <w:rPr>
          <w:rStyle w:val="GrcARELIRE"/>
        </w:rPr>
        <w:t>πονδύλιον</w:t>
      </w:r>
      <w:r>
        <w:rPr>
          <w:rStyle w:val="Dfinition"/>
        </w:rPr>
        <w:t xml:space="preserve"> &amp; </w:t>
      </w:r>
      <w:r>
        <w:rPr>
          <w:rStyle w:val="GrcARELIRE"/>
        </w:rPr>
        <w:t>ὄῤῥὸς κ</w:t>
      </w:r>
      <w:r>
        <w:rPr>
          <w:rStyle w:val="Dfinition"/>
        </w:rPr>
        <w:t xml:space="preserve"> </w:t>
      </w:r>
      <w:r>
        <w:rPr>
          <w:rStyle w:val="GrcARELIRE"/>
        </w:rPr>
        <w:t>οὐρρπύγιον</w:t>
      </w:r>
      <w:r>
        <w:rPr>
          <w:rStyle w:val="Dfinition"/>
        </w:rPr>
        <w:t xml:space="preserve"> appellatur)</w:t>
        <w:br/>
        <w:t xml:space="preserve"> vt ossis sacri primum persaepe synarrhosi</w:t>
        <w:br/>
        <w:t xml:space="preserve"> iungatur, &amp; in ijs foramina intus ampliora,</w:t>
        <w:br/>
        <w:t>foris angustiora, vt in osse sacro, nisi quod ad coccygis</w:t>
        <w:br/>
        <w:t xml:space="preserve"> ossis secundi cum tertio commissuram, pro</w:t>
        <w:br/>
        <w:t>foraminibus sutura tantum est. E coccyge tria</w:t>
        <w:br/>
        <w:t>neruorum paria prodeunt per eius foramina,</w:t>
        <w:br/>
        <w:t>non lateralia, sed antica &amp; postica. Quorum prima</w:t>
        <w:br/>
        <w:t xml:space="preserve"> coniugatio ex ea oritur parte, qua coccyx sacrum</w:t>
        <w:br/>
        <w:t xml:space="preserve"> os attingit: secunda, vbi prima huius osiis</w:t>
        <w:br/>
        <w:t>pars cum secunda committitur: tertia, medio inter</w:t>
        <w:br/>
        <w:t xml:space="preserve"> secundam &amp; tertiam spatio.</w:t>
        <w:br/>
      </w:r>
      <w:r>
        <w:rPr>
          <w:rStyle w:val="Orth"/>
        </w:rPr>
        <w:t>Κόκκων</w:t>
      </w:r>
      <w:r>
        <w:rPr>
          <w:rStyle w:val="Dfinition"/>
        </w:rPr>
        <w:t xml:space="preserve">. significat apud Hippoc. simpliciter </w:t>
      </w:r>
      <w:r>
        <w:rPr>
          <w:rStyle w:val="GrcARELIRE"/>
        </w:rPr>
        <w:t>τὸν κοκκον</w:t>
      </w:r>
      <w:r>
        <w:rPr>
          <w:rStyle w:val="Dfinition"/>
        </w:rPr>
        <w:br/>
        <w:t>vulgo dictum, non Cnidium, quem tamen licet</w:t>
        <w:br/>
        <w:t xml:space="preserve">sine addito </w:t>
      </w:r>
      <w:r>
        <w:rPr>
          <w:rStyle w:val="GrcARELIRE"/>
        </w:rPr>
        <w:t>κόκκον</w:t>
      </w:r>
      <w:r>
        <w:rPr>
          <w:rStyle w:val="Dfinition"/>
        </w:rPr>
        <w:t xml:space="preserve"> nominare, vt scribit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ταις γλώεσαι</w:t>
      </w:r>
      <w:r>
        <w:rPr>
          <w:rStyle w:val="Dfinition"/>
        </w:rPr>
        <w:t>;.</w:t>
        <w:br/>
      </w:r>
      <w:r>
        <w:rPr>
          <w:rStyle w:val="Orth"/>
        </w:rPr>
        <w:t>Κολάσαι</w:t>
      </w:r>
      <w:r>
        <w:rPr>
          <w:rStyle w:val="Dfinition"/>
        </w:rPr>
        <w:t xml:space="preserve">. apud Hippocratem lib. </w:t>
      </w:r>
      <w:r>
        <w:rPr>
          <w:rStyle w:val="GrcARELIRE"/>
        </w:rPr>
        <w:t>πρὶ διαίτῆς ὁξεων</w:t>
      </w:r>
      <w:r>
        <w:rPr>
          <w:rStyle w:val="Dfinition"/>
        </w:rPr>
        <w:t xml:space="preserve"> lignificat</w:t>
        <w:br/>
        <w:t xml:space="preserve"> </w:t>
      </w:r>
      <w:r>
        <w:rPr>
          <w:rStyle w:val="GrcARELIRE"/>
        </w:rPr>
        <w:t>καθελεῖν καὶ ταπείνωσαι</w:t>
      </w:r>
      <w:r>
        <w:rPr>
          <w:rStyle w:val="Dfinition"/>
        </w:rPr>
        <w:t>, hoc est imminuere,</w:t>
        <w:br/>
        <w:t>mitigare, castigare, retundere, vt annotat Galenus</w:t>
        <w:br/>
        <w:t xml:space="preserve"> comment. 3. in eundem librum.</w:t>
        <w:br/>
      </w:r>
      <w:r>
        <w:rPr>
          <w:rStyle w:val="Orth"/>
        </w:rPr>
        <w:t>Λόλλα</w:t>
      </w:r>
      <w:r>
        <w:rPr>
          <w:rStyle w:val="Dfinition"/>
        </w:rPr>
        <w:t xml:space="preserve">. gluten seu glutinum. alij </w:t>
      </w:r>
      <w:r>
        <w:rPr>
          <w:rStyle w:val="GrcARELIRE"/>
        </w:rPr>
        <w:t>ξυλοκόλλαν</w:t>
      </w:r>
      <w:r>
        <w:rPr>
          <w:rStyle w:val="Dfinition"/>
        </w:rPr>
        <w:t xml:space="preserve">, alij </w:t>
      </w:r>
      <w:r>
        <w:rPr>
          <w:rStyle w:val="GrcARELIRE"/>
        </w:rPr>
        <w:t>ταυρρκόλλαν</w:t>
      </w:r>
      <w:r>
        <w:rPr>
          <w:rStyle w:val="Dfinition"/>
        </w:rPr>
        <w:br/>
        <w:t xml:space="preserve"> appellant. Id dicitur quo iicca corpora</w:t>
        <w:br/>
        <w:t>iecum vniuntur. Praestantisismum fit ex auribus</w:t>
        <w:br/>
        <w:t>taurorum &amp; genitalibus. Fit &amp; ex quibusuis pellibus</w:t>
        <w:br/>
        <w:t xml:space="preserve"> inueteratis &amp; decoctis. Rhodiacum caeteris</w:t>
        <w:br/>
        <w:t>praetulit Dioscorides: id candidum erat &amp; translucens</w:t>
        <w:br/>
        <w:t>. Auro glutinum est santerna, ferro argilla</w:t>
        <w:br/>
        <w:t>, aeris massis Cadmia, laminis alumen, stannum</w:t>
        <w:br/>
        <w:t>aeramentis, stanno argentum, marmori &amp; plumbo</w:t>
        <w:br/>
        <w:t xml:space="preserve"> resina, plumbum nigrum albo, album sibi ipsi</w:t>
        <w:br/>
        <w:t>, vitro mastiche. Habetur &amp; gluten librarium</w:t>
        <w:br/>
        <w:t>ex simila &amp; polline, emplastica, vt ait Galenus, &amp;</w:t>
        <w:br/>
        <w:t>concoquendi vi praeditum quibuscumque ipsum</w:t>
        <w:br/>
        <w:t xml:space="preserve"> partibus illinas.</w:t>
        <w:br/>
      </w:r>
      <w:r>
        <w:rPr>
          <w:rStyle w:val="Orth"/>
        </w:rPr>
        <w:t>Κλλάριον</w:t>
      </w:r>
      <w:r>
        <w:rPr>
          <w:rStyle w:val="Dfinition"/>
        </w:rPr>
        <w:t xml:space="preserve">. sunt qui ita dictam putent </w:t>
      </w:r>
      <w:r>
        <w:rPr>
          <w:rStyle w:val="GrcARELIRE"/>
        </w:rPr>
        <w:t>τῆς ἂν αγαλλίδα</w:t>
      </w:r>
      <w:r>
        <w:rPr>
          <w:rStyle w:val="Dfinition"/>
        </w:rPr>
        <w:br/>
        <w:t>flore puniceo micantem, propter siccandorum</w:t>
        <w:br/>
        <w:t>vulnerum &amp; glutinandorum facultatem, atque</w:t>
        <w:br/>
        <w:t>ita contendant legendum esse apud Paulum in</w:t>
        <w:br/>
        <w:t xml:space="preserve">ea compositione quam podagrae dicauit </w:t>
      </w:r>
      <w:r>
        <w:rPr>
          <w:rStyle w:val="GrcARELIRE"/>
        </w:rPr>
        <w:t>διακοραλλίου</w:t>
      </w:r>
      <w:r>
        <w:rPr>
          <w:rStyle w:val="Dfinition"/>
        </w:rPr>
        <w:br/>
        <w:t xml:space="preserve"> cognomine lib. 7. cap. 11. ideoque censent</w:t>
        <w:br/>
      </w:r>
      <w:r>
        <w:rPr>
          <w:rStyle w:val="GrcARELIRE"/>
        </w:rPr>
        <w:t>διακολλαρίου</w:t>
      </w:r>
      <w:r>
        <w:rPr>
          <w:rStyle w:val="Dfinition"/>
        </w:rPr>
        <w:t xml:space="preserve"> appellandam esse.</w:t>
        <w:br/>
      </w:r>
      <w:r>
        <w:rPr>
          <w:rStyle w:val="Orth"/>
        </w:rPr>
        <w:t>Κολλητικὸν φάρμάκον</w:t>
      </w:r>
      <w:r>
        <w:rPr>
          <w:rStyle w:val="Dfinition"/>
        </w:rPr>
        <w:t>. glutinatorium medicamentum.</w:t>
        <w:br/>
        <w:t>Est quod coniungit &amp; vnit diuisas partes vt in</w:t>
        <w:br/>
        <w:t xml:space="preserve">pristinam vnitatem reducantur. Quidam </w:t>
      </w:r>
      <w:r>
        <w:rPr>
          <w:rStyle w:val="GrcARELIRE"/>
        </w:rPr>
        <w:t>ἐναιμον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τραύματικ</w:t>
      </w:r>
      <w:r>
        <w:rPr>
          <w:rStyle w:val="Dfinition"/>
        </w:rPr>
        <w:t xml:space="preserve"> otiam appellant, quod cruentis &amp;</w:t>
        <w:br/>
        <w:t>vulneribus adhibeatur. Verum non in cruentis</w:t>
        <w:br/>
        <w:t>modo protinus glutinandis eorum vsus est vbisanguinem</w:t>
        <w:br/>
        <w:t xml:space="preserve"> ex plaga adhuc profluentem spongia</w:t>
        <w:br/>
        <w:t>deterserimus, deinde iuturis aut fibulis coarcta</w:t>
        <w:br/>
        <w:t>uerimus, sed etiam in sinibus veteribus cum ab</w:t>
        <w:br/>
        <w:t>omni inflammatione eos vindicauerimus, purosque</w:t>
        <w:br/>
        <w:t xml:space="preserve"> medicamentis reddiderimus. Caeterum,</w:t>
        <w:br/>
        <w:t>quod glutinandi facultatem habet, plus siccet</w:t>
        <w:br/>
        <w:t>quidem oportet quam quod carnem producit,</w:t>
        <w:br/>
        <w:t>nec tamen detergeat, nec expurget, sed contra</w:t>
        <w:br/>
        <w:t>prorsus substantiam omnem in idem cogat, cuiusmodi</w:t>
        <w:br/>
        <w:t xml:space="preserve"> facultatem habent medicamenta ea</w:t>
        <w:br/>
        <w:t>quae austera &amp; adstringentia vocantur: haec namque</w:t>
        <w:br/>
        <w:t xml:space="preserve"> in idem cogendi ac stipandi, non detergendi</w:t>
        <w:br/>
        <w:t>neque purgandi facultatem habent. Eorum namque</w:t>
        <w:br/>
        <w:t xml:space="preserve"> finis est, prohibere ne vlla inter coituras partes</w:t>
        <w:br/>
        <w:t xml:space="preserve"> subnascatur humiditas. Est autem glutinantium</w:t>
        <w:br/>
        <w:t xml:space="preserve"> materia diuersa pro corporum varietate</w:t>
        <w:br/>
        <w:t>quae glutinari debent. Quae ex argenti spuma,</w:t>
        <w:br/>
        <w:t>oleo &amp; aceto praeparantur, impecillam mollemque</w:t>
        <w:br/>
        <w:t xml:space="preserve"> carnem glutinant: quae bitumine, aerugine,</w:t>
        <w:br/>
        <w:t>squamma, aloe &amp; myrrha constant, robuitam &amp;</w:t>
        <w:br/>
        <w:t>duram.</w:t>
        <w:br/>
      </w:r>
      <w:r>
        <w:rPr>
          <w:rStyle w:val="Orth"/>
        </w:rPr>
        <w:t>Κόλλικες</w:t>
      </w:r>
      <w:r>
        <w:rPr>
          <w:rStyle w:val="Dfinition"/>
        </w:rPr>
        <w:t>. à nullo fere Grammatico vox expolita: 4</w:t>
        <w:br/>
        <w:t xml:space="preserve">Galen. ex Hippocr. interpretatus est </w:t>
      </w:r>
      <w:r>
        <w:rPr>
          <w:rStyle w:val="GrcARELIRE"/>
        </w:rPr>
        <w:t>ρογίσους</w:t>
      </w:r>
      <w:r>
        <w:rPr>
          <w:rStyle w:val="Dfinition"/>
        </w:rPr>
        <w:t>,</w:t>
        <w:br/>
        <w:t>nonnulli pro glutinantibus quibusdam rebus</w:t>
        <w:br/>
        <w:t>vsurpant: apud Hippocr. vero per n scribitur, sed</w:t>
        <w:br/>
        <w:t>non solum ex Erotiano &amp; ex Galeno, verum etiam e</w:t>
        <w:br/>
        <w:t>ex aristophane scribi potius debet per i vbi &amp; 6</w:t>
        <w:br/>
        <w:t xml:space="preserve">scholiattes ait esse </w:t>
      </w:r>
      <w:r>
        <w:rPr>
          <w:rStyle w:val="GrcARELIRE"/>
        </w:rPr>
        <w:t>εἶδος ἀῥτου πριφεροῦς</w:t>
      </w:r>
      <w:r>
        <w:rPr>
          <w:rStyle w:val="Dfinition"/>
        </w:rPr>
        <w:t xml:space="preserve">, seu </w:t>
      </w:r>
      <w:r>
        <w:rPr>
          <w:rStyle w:val="GrcARELIRE"/>
        </w:rPr>
        <w:t>μικροὺς</w:t>
      </w:r>
      <w:r>
        <w:rPr>
          <w:rStyle w:val="Dfinition"/>
        </w:rPr>
        <w:br/>
      </w:r>
      <w:r>
        <w:rPr>
          <w:rStyle w:val="GrcARELIRE"/>
        </w:rPr>
        <w:t>ἀρτίσκους</w:t>
      </w:r>
      <w:r>
        <w:rPr>
          <w:rStyle w:val="Dfinition"/>
        </w:rPr>
        <w:t>: Cornarius in Aeginetam scribens ait 4</w:t>
        <w:br/>
      </w:r>
      <w:r>
        <w:rPr>
          <w:rStyle w:val="GrcARELIRE"/>
        </w:rPr>
        <w:t>κόλλικες</w:t>
      </w:r>
      <w:r>
        <w:rPr>
          <w:rStyle w:val="Dfinition"/>
        </w:rPr>
        <w:t xml:space="preserve"> non esse alterius quam </w:t>
      </w:r>
      <w:r>
        <w:rPr>
          <w:rStyle w:val="GrcARELIRE"/>
        </w:rPr>
        <w:t>ῥυαμάτων</w:t>
      </w:r>
      <w:r>
        <w:rPr>
          <w:rStyle w:val="Dfinition"/>
        </w:rPr>
        <w:t xml:space="preserve"> ac </w:t>
      </w:r>
      <w:r>
        <w:rPr>
          <w:rStyle w:val="GrcARELIRE"/>
        </w:rPr>
        <w:t>ῥυπόνπῶν</w:t>
      </w:r>
      <w:r>
        <w:rPr>
          <w:rStyle w:val="Dfinition"/>
        </w:rPr>
        <w:br/>
        <w:t xml:space="preserve"> generis, velut Paul. aperte ostendit, naturam4</w:t>
        <w:br/>
        <w:t>ipsorum declarans, nisi quod maioris atqueminoris</w:t>
        <w:br/>
        <w:t xml:space="preserve"> efficaciae ratione haec omnia inter se differunt</w:t>
        <w:br/>
        <w:t>, &amp; formam quoque diuersam praeferunt,</w:t>
        <w:br/>
      </w:r>
      <w:r>
        <w:rPr>
          <w:rStyle w:val="GrcARELIRE"/>
        </w:rPr>
        <w:t>κὸ λλικες</w:t>
      </w:r>
      <w:r>
        <w:rPr>
          <w:rStyle w:val="Dfinition"/>
        </w:rPr>
        <w:t xml:space="preserve"> enim pastillorum forma conflantur ac</w:t>
        <w:br/>
        <w:t>velut conglutinantur, sicut Hippocr. lib. de internis</w:t>
        <w:br/>
        <w:t xml:space="preserve"> affectionibus docet</w:t>
        <w:br/>
      </w:r>
      <w:r>
        <w:rPr>
          <w:rStyle w:val="Orth"/>
        </w:rPr>
        <w:t>Κολλούριον</w:t>
      </w:r>
      <w:r>
        <w:rPr>
          <w:rStyle w:val="Dfinition"/>
        </w:rPr>
        <w:t>, est medicamentum oblongum, rotundum</w:t>
        <w:br/>
        <w:t xml:space="preserve"> ex liquoribus, succis, seminibus, fructibus</w:t>
        <w:br/>
        <w:t>&amp; metallicis ad varios vsus compositum, compactum</w:t>
        <w:br/>
        <w:t xml:space="preserve"> cohaerensque, in modum fere eius quod</w:t>
        <w:br/>
        <w:t>vulgus pharmacopolarum magdaleonem appellat</w:t>
        <w:br/>
        <w:t>. Sic enim olim reponebantur &amp; asseruabantur</w:t>
        <w:br/>
        <w:t xml:space="preserve"> collyria, cumque vtendi occasio esset, ea vel</w:t>
        <w:br/>
        <w:t>integra sicuti condita erant, adhibebantur invsum</w:t>
        <w:br/>
        <w:t>, vel soluebantur in puluerem, qui aut siccus</w:t>
        <w:br/>
        <w:t xml:space="preserve"> aut humore aliquo dilutus affectae parti vel</w:t>
        <w:br/>
        <w:t>oblinebatur, vel linamento exceptus indebatur,</w:t>
        <w:br/>
        <w:t>vel suffitionibus aut alio modo inseruiebat. Namque</w:t>
        <w:br/>
        <w:t xml:space="preserve"> </w:t>
      </w:r>
      <w:r>
        <w:rPr>
          <w:rStyle w:val="GrcARELIRE"/>
        </w:rPr>
        <w:t>τὸ κολλούριον</w:t>
      </w:r>
      <w:r>
        <w:rPr>
          <w:rStyle w:val="Dfinition"/>
        </w:rPr>
        <w:t xml:space="preserve"> antiquis figiratum fuisse &amp; certam</w:t>
        <w:br/>
        <w:t xml:space="preserve"> habuisse formam, ex veterum medicorum.</w:t>
        <w:br/>
        <w:t>lectione cognoscitur, qui plaeraque medicamenta</w:t>
        <w:br/>
        <w:t xml:space="preserve"> in collyrij formam fingenda praecipiunt. Corn.</w:t>
        <w:br/>
        <w:t>Celsus libro 5. docens quomodo callum fistularum</w:t>
        <w:br/>
        <w:t xml:space="preserve"> erodere oporteat: Satis (inquit) est vel papyrum</w:t>
        <w:br/>
        <w:t xml:space="preserve"> intortam, vel aliquid ex penicillo in modum</w:t>
        <w:br/>
        <w:t xml:space="preserve"> collyrij adstrictum medicamento Megetis.</w:t>
        <w:br/>
        <w:t>illinere. Idemque non aliam fuisse eius figuram,</w:t>
        <w:br/>
        <w:t>quam quae ante exposita est, paulo supra testatus,</w:t>
        <w:br/>
        <w:t>fuerat, his verbis: Satis proficiet emplastrum,</w:t>
        <w:br/>
        <w:t>quod recentibus vulneribus imponitur, dum habeat</w:t>
        <w:br/>
        <w:t xml:space="preserve"> vel salem, vel alumen, vel squamam aeris,</w:t>
        <w:br/>
        <w:t>vel aeruginem, vel ex metallicis aliquid: exque eo</w:t>
        <w:br/>
        <w:t>collyrium fieri debet altera parte tenuius, altera</w:t>
        <w:br/>
        <w:t>paulo plenius. idque ea parte qua tenuius est antecedente</w:t>
        <w:br/>
        <w:t xml:space="preserve"> demitti oportet in fistulam, donec sanguis</w:t>
        <w:br/>
        <w:t xml:space="preserve"> purus se ostendat. quae in omnibus fistularum</w:t>
        <w:br/>
        <w:t xml:space="preserve"> collyrijs perpetua sunt. Similiter Gal. lib. 3.</w:t>
        <w:br/>
      </w:r>
      <w:r>
        <w:rPr>
          <w:rStyle w:val="GrcARELIRE"/>
        </w:rPr>
        <w:t>τῶν κτ τοπ</w:t>
      </w:r>
      <w:r>
        <w:rPr>
          <w:rStyle w:val="Dfinition"/>
        </w:rPr>
        <w:t>. disserens de narium affectibus, docet</w:t>
        <w:br/>
        <w:t>ex certis medicamentis contusis laeuigatisque</w:t>
        <w:br/>
        <w:t>collyriorum formas effingendas esse, quae con¬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-0093.jpg</w:t>
        <w:br/>
        <w:t>gruam ad nares aegroti proportionem habeat,</w:t>
        <w:br/>
        <w:t>easque in naris affectae meatum immittendas.</w:t>
        <w:br/>
        <w:t>Adhaec Oribalius collect. medic. lib. 10. c. 23.</w:t>
        <w:br/>
        <w:t>ex Antyllo collyrijs figuram tribuit caudae muris</w:t>
        <w:br/>
        <w:t xml:space="preserve"> similem, quatuorque digitorum longitudinem</w:t>
        <w:br/>
        <w:t>, &amp; praeterea soliditatem firmitatemque, vt</w:t>
        <w:br/>
        <w:t>oleo aliquo, non iecus atque balani, inungi possint</w:t>
        <w:br/>
        <w:t>. Ac figuram quidem talem ijs ruisie, ipia nominis</w:t>
        <w:br/>
        <w:t xml:space="preserve"> ratio videtur ostendere. dictum enim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κολλούριον</w:t>
      </w:r>
      <w:r>
        <w:rPr>
          <w:rStyle w:val="Dfinition"/>
        </w:rPr>
        <w:t xml:space="preserve"> videri poteit, quasi </w:t>
      </w:r>
      <w:r>
        <w:rPr>
          <w:rStyle w:val="GrcARELIRE"/>
        </w:rPr>
        <w:t>κολοβὴ ορα</w:t>
      </w:r>
      <w:r>
        <w:rPr>
          <w:rStyle w:val="Dfinition"/>
        </w:rPr>
        <w:t>, quia sit initar</w:t>
        <w:br/>
        <w:t xml:space="preserve"> mutilatae caudae, vel quia rotundum sit. Si</w:t>
        <w:br/>
        <w:t xml:space="preserve">quidem </w:t>
      </w:r>
      <w:r>
        <w:rPr>
          <w:rStyle w:val="GrcARELIRE"/>
        </w:rPr>
        <w:t>κολουραίαν τετραν</w:t>
      </w:r>
      <w:r>
        <w:rPr>
          <w:rStyle w:val="Dfinition"/>
        </w:rPr>
        <w:t xml:space="preserve"> dictâ a Callimacho Suidas</w:t>
        <w:br/>
        <w:t xml:space="preserve"> </w:t>
      </w:r>
      <w:r>
        <w:rPr>
          <w:rStyle w:val="GrcARELIRE"/>
        </w:rPr>
        <w:t>στρογγύλὴν</w:t>
      </w:r>
      <w:r>
        <w:rPr>
          <w:rStyle w:val="Dfinition"/>
        </w:rPr>
        <w:t xml:space="preserve"> interpretatur. Ex quo apparet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λούριον</w:t>
      </w:r>
      <w:r>
        <w:rPr>
          <w:rStyle w:val="Dfinition"/>
        </w:rPr>
        <w:br/>
        <w:t xml:space="preserve"> vnico </w:t>
      </w:r>
      <w:r>
        <w:rPr>
          <w:rStyle w:val="GrcARELIRE"/>
        </w:rPr>
        <w:t>λ</w:t>
      </w:r>
      <w:r>
        <w:rPr>
          <w:rStyle w:val="Dfinition"/>
        </w:rPr>
        <w:t xml:space="preserve"> &amp; per diputhongu principio scriptum</w:t>
        <w:br/>
        <w:t xml:space="preserve"> fuisse. verùm postea obtinuit vsus vt duplici</w:t>
        <w:br/>
        <w:t xml:space="preserve"> M scriberetur, &amp; apud Latinos inualuit,</w:t>
        <w:br/>
        <w:t>apud quos semper collyrium scriptum reperias.</w:t>
        <w:br/>
        <w:t xml:space="preserve">iunt autem ex Graecis qui </w:t>
      </w:r>
      <w:r>
        <w:rPr>
          <w:rStyle w:val="GrcARELIRE"/>
        </w:rPr>
        <w:t>κολυριον</w:t>
      </w:r>
      <w:r>
        <w:rPr>
          <w:rStyle w:val="Dfinition"/>
        </w:rPr>
        <w:t>, sine diphthongo</w:t>
        <w:br/>
        <w:t xml:space="preserve"> scribant. Sunt etiam qui masint </w:t>
      </w:r>
      <w:r>
        <w:rPr>
          <w:rStyle w:val="GrcARELIRE"/>
        </w:rPr>
        <w:t>κολλύριον</w:t>
      </w:r>
      <w:r>
        <w:rPr>
          <w:rStyle w:val="Dfinition"/>
        </w:rPr>
        <w:t xml:space="preserve"> dictum</w:t>
        <w:br/>
        <w:t xml:space="preserve"> esse </w:t>
      </w:r>
      <w:r>
        <w:rPr>
          <w:rStyle w:val="GrcARELIRE"/>
        </w:rPr>
        <w:t>παρὰ τὸ κόλλαν τὸν ῥοῦν</w:t>
      </w:r>
      <w:r>
        <w:rPr>
          <w:rStyle w:val="Dfinition"/>
        </w:rPr>
        <w:t>: hoc eit, quod</w:t>
        <w:br/>
        <w:t xml:space="preserve">comprimat fluxionem: alij vero </w:t>
      </w:r>
      <w:r>
        <w:rPr>
          <w:rStyle w:val="GrcARELIRE"/>
        </w:rPr>
        <w:t>παρὰ τὸ κωλύειν</w:t>
      </w:r>
      <w:r>
        <w:rPr>
          <w:rStyle w:val="Dfinition"/>
        </w:rPr>
        <w:t>:</w:t>
        <w:br/>
        <w:t>vtrique credo existimantes, eam modo vnam</w:t>
        <w:br/>
        <w:t>esse collyriorum facultatem, ad sistendas fluxiones</w:t>
        <w:br/>
        <w:t>. Verumtamen non ad eam rem modo, sed</w:t>
        <w:br/>
        <w:t>ad omnes omnium partium affectiones quibus</w:t>
        <w:br/>
        <w:t>admoueri possunt, coparata sunt à medicis collyria</w:t>
        <w:br/>
        <w:t>, diuersarum omnino racuitatum: fistulis</w:t>
        <w:br/>
        <w:t>enim induntur alias ad conglutinandum, alias ad</w:t>
        <w:br/>
        <w:t>detergendum, alias vero ad exterendos earum</w:t>
        <w:br/>
        <w:t>callos, vt patet ex Aetio lib. 14. c. de fiituiis. imponuntur</w:t>
        <w:br/>
        <w:t xml:space="preserve"> &amp; naribus ad poivporum &amp; ozaenaru</w:t>
        <w:br/>
        <w:t>curationem, itemque auribus vicere affectis, authore</w:t>
        <w:br/>
        <w:t xml:space="preserve"> Galeno lib. 3. </w:t>
      </w:r>
      <w:r>
        <w:rPr>
          <w:rStyle w:val="GrcARELIRE"/>
        </w:rPr>
        <w:t>τ κτ τόποις</w:t>
      </w:r>
      <w:r>
        <w:rPr>
          <w:rStyle w:val="Dfinition"/>
        </w:rPr>
        <w:t>. Adhibentur &amp;</w:t>
        <w:br/>
        <w:t>vtero tum ad ciendas purgationes, &amp; ad foetum</w:t>
        <w:br/>
        <w:t>atque secundas expellendas, tum ad sistendum</w:t>
        <w:br/>
        <w:t>etiam immodicas sanguinis excretiones, aliosque</w:t>
        <w:br/>
        <w:t xml:space="preserve"> vteri affectus medendos. Induntur &amp; collyria</w:t>
        <w:br/>
        <w:t xml:space="preserve"> in anum, quae etiam glades appellat Aetius</w:t>
        <w:br/>
        <w:t>in cura dysenteriae, quae Scribonius Largus ad</w:t>
        <w:br/>
        <w:t>tenesmum effingit ad initar nuclei pinei, ex medicamentis</w:t>
        <w:br/>
        <w:t xml:space="preserve"> adstringentibus vino austero vnitis.</w:t>
        <w:br/>
        <w:t>Item Columel. lib. 6. c. 6. ex salis sextante cum</w:t>
        <w:br/>
        <w:t>cepis decem contrito &amp; admisto melle decocto</w:t>
        <w:br/>
        <w:t>collyria componit, quae bouis cruditate laborantis</w:t>
        <w:br/>
        <w:t xml:space="preserve"> aluo immittantur. Vtitur etiam collyrijs</w:t>
        <w:br/>
        <w:t>Aetius lib. 8. ad suffitiones, docens ex certis medicamentis</w:t>
        <w:br/>
        <w:t xml:space="preserve"> collyria effingenda, quae ad tuisim</w:t>
        <w:br/>
        <w:t>&amp; ortopnoeam per inrundibulum suffiri debet.</w:t>
        <w:br/>
        <w:t>Verum collyria in oculis praecipuum vsum habent</w:t>
        <w:br/>
        <w:t>, qui quanto iunt reliquis corporis partibus</w:t>
        <w:br/>
        <w:t>praestantiores, tanto magis medici veteres in eorum</w:t>
        <w:br/>
        <w:t xml:space="preserve"> collyriis elaborarunt, &amp; eorum copia quodammodo</w:t>
        <w:br/>
        <w:t xml:space="preserve"> luierunt. Quorum cum plures reperiantur</w:t>
        <w:br/>
        <w:t xml:space="preserve"> differentiae, tres tantu praecipuae &amp; iummae</w:t>
        <w:br/>
        <w:t xml:space="preserve"> habentur. alia enim </w:t>
      </w:r>
      <w:r>
        <w:rPr>
          <w:rStyle w:val="GrcARELIRE"/>
        </w:rPr>
        <w:t>κολλούρια</w:t>
      </w:r>
      <w:r>
        <w:rPr>
          <w:rStyle w:val="Dfinition"/>
        </w:rPr>
        <w:t xml:space="preserve"> lopliciter, alia</w:t>
        <w:br/>
      </w:r>
      <w:r>
        <w:rPr>
          <w:rStyle w:val="GrcARELIRE"/>
        </w:rPr>
        <w:t>ξηροκολλούρια</w:t>
      </w:r>
      <w:r>
        <w:rPr>
          <w:rStyle w:val="Dfinition"/>
        </w:rPr>
        <w:t xml:space="preserve">, alia </w:t>
      </w:r>
      <w:r>
        <w:rPr>
          <w:rStyle w:val="GrcARELIRE"/>
        </w:rPr>
        <w:t>ὑγροκολλούρια</w:t>
      </w:r>
      <w:r>
        <w:rPr>
          <w:rStyle w:val="Dfinition"/>
        </w:rPr>
        <w:t xml:space="preserve"> compositis nominibus</w:t>
        <w:br/>
        <w:t xml:space="preserve"> vocantur. Differunt autem ab inuicem iosa</w:t>
        <w:br/>
        <w:t>materia: si quidem quae collyria simpliciter dicuntur</w:t>
        <w:br/>
        <w:t>, ex omni materia indifferenter constant,</w:t>
        <w:br/>
        <w:t>liquoribus, succis, seminibus, fructibus, stirpium</w:t>
        <w:br/>
        <w:t>&amp; animalium particulis, aromatibus, metallicis,</w:t>
        <w:br/>
        <w:t>cuiuscumque ea sint facultatis. Atque vt omnem</w:t>
        <w:br/>
        <w:t xml:space="preserve"> materiam comprehendunt, sic nullus morbus</w:t>
        <w:br/>
        <w:t xml:space="preserve"> est qui eorum aliquo iuuari non poiiit. In</w:t>
        <w:br/>
        <w:t>quibus praeparandis istud scire oportet, quod</w:t>
        <w:br/>
        <w:t>Celius in Philonis collyrio, &amp; Oribaiius lib. I0.</w:t>
        <w:br/>
        <w:t>collect. monent, omnia medicamenta quae collyrium</w:t>
        <w:br/>
        <w:t xml:space="preserve"> constituunt, singula primu per se terenda</w:t>
        <w:br/>
        <w:t xml:space="preserve"> esse, metanica quidem longo tempore, iuc</w:t>
        <w:br/>
        <w:t>cos autem exiguo, deinde mixta iterum, adiecta</w:t>
        <w:br/>
        <w:t>aqua (praesertim pluuiali, tum quod tenuis sit</w:t>
        <w:br/>
        <w:t>omniaque permeet, tum quod modice adstringat)</w:t>
        <w:br/>
        <w:t xml:space="preserve"> aut vino aut alio liquore non copiose affuso</w:t>
        <w:br/>
        <w:t xml:space="preserve"> ne metallica subsidant, aromata supernatent,</w:t>
        <w:br/>
        <w:t>verùm paulatim, vt sordium modo teri possint.</w:t>
        <w:br/>
        <w:t>Quae omnia postquam satis laeuia euaserint,</w:t>
        <w:br/>
        <w:t>gummi adijciendum est, quod cum alias quasdam</w:t>
        <w:br/>
        <w:t xml:space="preserve"> facultates habeat, hoc maxime praestat, vt</w:t>
        <w:br/>
        <w:t>vbi collyria facta inaruerunt, glutinata sint neque</w:t>
        <w:br/>
        <w:t xml:space="preserve"> fricentur. Deindè vero in formam redacta,</w:t>
        <w:br/>
        <w:t>vasis maxime aereis vel vitreis reponenda sunt.</w:t>
        <w:br/>
        <w:t>Quum autem vsus postularit, ea vel integra, vt</w:t>
        <w:br/>
        <w:t>aliquando in sede, vtero &amp; nitulis, apponuntur;</w:t>
        <w:br/>
        <w:t>vel humore aliquo diluuntur &amp; affectae parti delinuntur</w:t>
        <w:br/>
        <w:t xml:space="preserve">, quae ex eo </w:t>
      </w:r>
      <w:r>
        <w:rPr>
          <w:rStyle w:val="GrcARELIRE"/>
        </w:rPr>
        <w:t>πλαστὰ</w:t>
      </w:r>
      <w:r>
        <w:rPr>
          <w:rStyle w:val="Dfinition"/>
        </w:rPr>
        <w:t xml:space="preserve"> â medicis aliquando</w:t>
        <w:br/>
        <w:t xml:space="preserve">vocata comperies. Quae vero </w:t>
      </w:r>
      <w:r>
        <w:rPr>
          <w:rStyle w:val="GrcARELIRE"/>
        </w:rPr>
        <w:t>ξηροκολλούρια</w:t>
      </w:r>
      <w:r>
        <w:rPr>
          <w:rStyle w:val="Dfinition"/>
        </w:rPr>
        <w:t>, hoc</w:t>
        <w:br/>
        <w:t>est, arida collyria, dicuntur, metallicis praesertim</w:t>
        <w:br/>
        <w:t>constant, seminibus, fructibus, aromatis &amp; alia</w:t>
        <w:br/>
        <w:t>licca materia, humore aliquo vel gummi collecta</w:t>
        <w:br/>
        <w:t xml:space="preserve"> &amp; cohaerente. Ea vere parari debent, quod</w:t>
        <w:br/>
        <w:t>per aestatem nimia tritura portio eorum puluerulental</w:t>
        <w:br/>
        <w:t>, quae puriiiima est facile euaporet: per</w:t>
        <w:br/>
        <w:t>hyemem vero bene misceri simul nequeant, mistaque</w:t>
        <w:br/>
        <w:t xml:space="preserve"> non béne secum vniantur &amp; viribus contemperentur</w:t>
        <w:br/>
        <w:t>. Posteá autem perinde ac alia reponuntur</w:t>
        <w:br/>
        <w:t>, sed maxime in aeneo vase, quae sunt</w:t>
        <w:br/>
        <w:t>oculorum gratia comparata (ea namque meliora</w:t>
        <w:br/>
        <w:t xml:space="preserve"> ab aere fiunt) quibus non statim vti expedit</w:t>
        <w:br/>
        <w:t>, quod vetustate praestantiora reddantur. At</w:t>
        <w:br/>
      </w:r>
      <w:r>
        <w:rPr>
          <w:rStyle w:val="GrcARELIRE"/>
        </w:rPr>
        <w:t>ὑγροκολλούρια</w:t>
      </w:r>
      <w:r>
        <w:rPr>
          <w:rStyle w:val="Dfinition"/>
        </w:rPr>
        <w:t>, hoc est, humida collyria, componuntur</w:t>
        <w:br/>
        <w:t xml:space="preserve"> ex liquoribus, oleis, melle; animalium</w:t>
        <w:br/>
        <w:t>felle &amp; alijs compluribus similiter humidis &amp;</w:t>
        <w:br/>
        <w:t>varias etiam vires habentibus, quibus protinus</w:t>
        <w:br/>
        <w:t>vti licet, quoniam vetustate euanescunt. Habent</w:t>
        <w:br/>
        <w:t>autem &amp; horum collyriorum singula permultas</w:t>
        <w:br/>
        <w:t xml:space="preserve"> differentias, quae vt materia &amp; viribus diuersis</w:t>
        <w:br/>
        <w:t xml:space="preserve"> constant, sic varia sortita sunt nomina, </w:t>
      </w:r>
      <w:r>
        <w:rPr>
          <w:rStyle w:val="GrcARELIRE"/>
        </w:rPr>
        <w:t>μονοῆμερα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ἄδηκτα</w:t>
      </w:r>
      <w:r>
        <w:rPr>
          <w:rStyle w:val="Dfinition"/>
        </w:rPr>
        <w:t xml:space="preserve">, </w:t>
      </w:r>
      <w:r>
        <w:rPr>
          <w:rStyle w:val="GrcARELIRE"/>
        </w:rPr>
        <w:t>στατικὰ</w:t>
      </w:r>
      <w:r>
        <w:rPr>
          <w:rStyle w:val="Dfinition"/>
        </w:rPr>
        <w:t xml:space="preserve">, </w:t>
      </w:r>
      <w:r>
        <w:rPr>
          <w:rStyle w:val="GrcARELIRE"/>
        </w:rPr>
        <w:t>λιβύανὰ</w:t>
      </w:r>
      <w:r>
        <w:rPr>
          <w:rStyle w:val="Dfinition"/>
        </w:rPr>
        <w:t xml:space="preserve">, </w:t>
      </w:r>
      <w:r>
        <w:rPr>
          <w:rStyle w:val="GrcARELIRE"/>
        </w:rPr>
        <w:t>τεφρὰ</w:t>
      </w:r>
      <w:r>
        <w:rPr>
          <w:rStyle w:val="Dfinition"/>
        </w:rPr>
        <w:t xml:space="preserve">, </w:t>
      </w:r>
      <w:r>
        <w:rPr>
          <w:rStyle w:val="GrcARELIRE"/>
        </w:rPr>
        <w:t>σποδιάκα</w:t>
      </w:r>
      <w:r>
        <w:rPr>
          <w:rStyle w:val="Dfinition"/>
        </w:rPr>
        <w:t>,</w:t>
        <w:br/>
      </w:r>
      <w:r>
        <w:rPr>
          <w:rStyle w:val="GrcARELIRE"/>
        </w:rPr>
        <w:t>διάῤῥόδα</w:t>
      </w:r>
      <w:r>
        <w:rPr>
          <w:rStyle w:val="Dfinition"/>
        </w:rPr>
        <w:t xml:space="preserve">, </w:t>
      </w:r>
      <w:r>
        <w:rPr>
          <w:rStyle w:val="GrcARELIRE"/>
        </w:rPr>
        <w:t>διάσμυρνα</w:t>
      </w:r>
      <w:r>
        <w:rPr>
          <w:rStyle w:val="Dfinition"/>
        </w:rPr>
        <w:t xml:space="preserve">, </w:t>
      </w:r>
      <w:r>
        <w:rPr>
          <w:rStyle w:val="GrcARELIRE"/>
        </w:rPr>
        <w:t>χλωρα</w:t>
      </w:r>
      <w:r>
        <w:rPr>
          <w:rStyle w:val="Dfinition"/>
        </w:rPr>
        <w:t xml:space="preserve">, </w:t>
      </w:r>
      <w:r>
        <w:rPr>
          <w:rStyle w:val="GrcARELIRE"/>
        </w:rPr>
        <w:t>λευκὰ</w:t>
      </w:r>
      <w:r>
        <w:rPr>
          <w:rStyle w:val="Dfinition"/>
        </w:rPr>
        <w:t xml:space="preserve">, </w:t>
      </w:r>
      <w:r>
        <w:rPr>
          <w:rStyle w:val="GrcARELIRE"/>
        </w:rPr>
        <w:t>διάκροκα</w:t>
      </w:r>
      <w:r>
        <w:rPr>
          <w:rStyle w:val="Dfinition"/>
        </w:rPr>
        <w:t xml:space="preserve">, </w:t>
      </w:r>
      <w:r>
        <w:rPr>
          <w:rStyle w:val="GrcARELIRE"/>
        </w:rPr>
        <w:t>στιβια</w:t>
      </w:r>
      <w:r>
        <w:rPr>
          <w:rStyle w:val="Dfinition"/>
        </w:rPr>
        <w:t>,</w:t>
        <w:br/>
      </w:r>
      <w:r>
        <w:rPr>
          <w:rStyle w:val="GrcARELIRE"/>
        </w:rPr>
        <w:t>νάρδινα</w:t>
      </w:r>
      <w:r>
        <w:rPr>
          <w:rStyle w:val="Dfinition"/>
        </w:rPr>
        <w:t xml:space="preserve">, </w:t>
      </w:r>
      <w:r>
        <w:rPr>
          <w:rStyle w:val="GrcARELIRE"/>
        </w:rPr>
        <w:t>τραγωματικὰ</w:t>
      </w:r>
      <w:r>
        <w:rPr>
          <w:rStyle w:val="Dfinition"/>
        </w:rPr>
        <w:t xml:space="preserve">, </w:t>
      </w:r>
      <w:r>
        <w:rPr>
          <w:rStyle w:val="GrcARELIRE"/>
        </w:rPr>
        <w:t>σμηκτικά</w:t>
      </w:r>
      <w:r>
        <w:rPr>
          <w:rStyle w:val="Dfinition"/>
        </w:rPr>
        <w:t xml:space="preserve">, </w:t>
      </w:r>
      <w:r>
        <w:rPr>
          <w:rStyle w:val="GrcARELIRE"/>
        </w:rPr>
        <w:t>ἴσσθεα</w:t>
      </w:r>
      <w:r>
        <w:rPr>
          <w:rStyle w:val="Dfinition"/>
        </w:rPr>
        <w:t xml:space="preserve">, </w:t>
      </w:r>
      <w:r>
        <w:rPr>
          <w:rStyle w:val="GrcARELIRE"/>
        </w:rPr>
        <w:t>θεοδδ τια</w:t>
      </w:r>
      <w:r>
        <w:rPr>
          <w:rStyle w:val="Dfinition"/>
        </w:rPr>
        <w:t xml:space="preserve"> &amp;</w:t>
        <w:br/>
        <w:t>alia plaeraque, quorum singula vt celebratiora</w:t>
        <w:br/>
        <w:t>sunt &amp; à veteribus medicis viurpata, pasiim hoc</w:t>
        <w:br/>
        <w:t>opere suis locis exponuntur.</w:t>
        <w:br/>
        <w:t>Si collyriorum differentias omnes, species, ip¬ esorumque</w:t>
        <w:br/>
        <w:t xml:space="preserve"> descriptiones videre velis, lege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&amp; Cornarij commentaria; Lege &amp; ec</w:t>
        <w:br/>
        <w:t>Trallian. toto 2. libro, quo de oculorum affectibus</w:t>
        <w:br/>
        <w:t xml:space="preserve"> agit, &amp; Paul. lib. 7. c. 16. &amp; Aetium te¬ cc</w:t>
        <w:br/>
        <w:t xml:space="preserve">trabl. 2. serm. 3. cap. 100. &amp; seq. Oribai. 3. sy¬ </w:t>
      </w:r>
      <w:r>
        <w:rPr>
          <w:rStyle w:val="GrcARELIRE"/>
        </w:rPr>
        <w:t>εἰ</w:t>
      </w:r>
      <w:r>
        <w:rPr>
          <w:rStyle w:val="Dfinition"/>
        </w:rPr>
        <w:br/>
        <w:t>nops. &amp; Cels. lib. 6. c. 6. c6</w:t>
        <w:br/>
      </w:r>
      <w:r>
        <w:rPr>
          <w:rStyle w:val="Orth"/>
        </w:rPr>
        <w:t>Κολλύρια</w:t>
      </w:r>
      <w:r>
        <w:rPr>
          <w:rStyle w:val="Dfinition"/>
        </w:rPr>
        <w:t>. paruuli sunt panes mundi, sed &amp; genus</w:t>
        <w:br/>
        <w:t>frictorum farinaceorum, quae vt lagana interdum in e</w:t>
        <w:br/>
        <w:t>sartagine frigatur, interdum per se cocta edantur, e</w:t>
        <w:br/>
        <w:t>interdum ex iure comedantur, vt tabellas paniceas</w:t>
        <w:br/>
        <w:t>in sorbitiuncula plerumque esitamus; frigi solitas edocent</w:t>
        <w:br/>
        <w:t xml:space="preserve"> Grammatici Graeci, qui </w:t>
      </w:r>
      <w:r>
        <w:rPr>
          <w:rStyle w:val="GrcARELIRE"/>
        </w:rPr>
        <w:t>εἶδος πλακόυντος</w:t>
      </w:r>
      <w:r>
        <w:rPr>
          <w:rStyle w:val="Dfinition"/>
        </w:rPr>
        <w:t xml:space="preserve"> interpretantur</w:t>
        <w:br/>
        <w:t xml:space="preserve">, &amp; </w:t>
      </w:r>
      <w:r>
        <w:rPr>
          <w:rStyle w:val="GrcARELIRE"/>
        </w:rPr>
        <w:t>κολλυριζειν</w:t>
      </w:r>
      <w:r>
        <w:rPr>
          <w:rStyle w:val="Dfinition"/>
        </w:rPr>
        <w:t xml:space="preserve"> explicant </w:t>
      </w:r>
      <w:r>
        <w:rPr>
          <w:rStyle w:val="GrcARELIRE"/>
        </w:rPr>
        <w:t>λαλάγγας τηγανί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t>.</w:t>
        <w:br/>
      </w:r>
      <w:r>
        <w:rPr>
          <w:rStyle w:val="GrcARELIRE"/>
        </w:rPr>
        <w:t>ζειν</w:t>
      </w:r>
      <w:r>
        <w:rPr>
          <w:rStyle w:val="Dfinition"/>
        </w:rPr>
        <w:t xml:space="preserve">, id est, lagana in sartagine frigere, &amp; </w:t>
      </w:r>
      <w:r>
        <w:rPr>
          <w:rStyle w:val="GrcARELIRE"/>
        </w:rPr>
        <w:t>κολλύρια εἰ</w:t>
      </w:r>
      <w:r>
        <w:rPr>
          <w:rStyle w:val="Dfinition"/>
        </w:rPr>
        <w:br/>
        <w:t xml:space="preserve">exponunt </w:t>
      </w:r>
      <w:r>
        <w:rPr>
          <w:rStyle w:val="GrcARELIRE"/>
        </w:rPr>
        <w:t>λαλάγγια</w:t>
      </w:r>
      <w:r>
        <w:rPr>
          <w:rStyle w:val="Dfinition"/>
        </w:rPr>
        <w:t>; in Plauto autem satis constat</w:t>
        <w:br/>
        <w:t xml:space="preserve"> illud panificium etiam sumi exiure, inquit e</w:t>
        <w:br/>
        <w:t>enim: Tum nisi cremore crasso est ius collyricum</w:t>
        <w:br/>
        <w:t>. cs</w:t>
        <w:br/>
      </w:r>
      <w:r>
        <w:rPr>
          <w:rStyle w:val="Orth"/>
        </w:rPr>
        <w:t>Κολλύριον</w:t>
      </w:r>
      <w:r>
        <w:rPr>
          <w:rStyle w:val="Dfinition"/>
        </w:rPr>
        <w:t>. Sic dicta est à quibusdam altera species Samiae</w:t>
        <w:br/>
        <w:t xml:space="preserve"> terrae, quod commodissimè oculorum collyrijs</w:t>
        <w:br/>
        <w:t xml:space="preserve"> misceatur, vel ipsa per se collyrij vsum praestet.</w:t>
        <w:br/>
        <w:t>Est autem pinguis, rara, mollis, candida, in pingui</w:t>
        <w:br/>
        <w:t xml:space="preserve">dulcis, glutinosa, leuis. Eam Dioscorides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ἄστρι</w:t>
      </w:r>
      <w:r>
        <w:rPr>
          <w:rStyle w:val="Dfinition"/>
        </w:rPr>
        <w:br/>
        <w:t>praetulit. Exsiccat, modice refrigerat, sanguinis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-0095.jpg</w:t>
        <w:br/>
        <w:t xml:space="preserve">eruptiones compescit. vide </w:t>
      </w:r>
      <w:r>
        <w:rPr>
          <w:rStyle w:val="Ref"/>
        </w:rPr>
        <w:t>ταμία</w:t>
      </w:r>
      <w:r>
        <w:rPr>
          <w:rStyle w:val="GrcARELIRE"/>
        </w:rPr>
        <w:t xml:space="preserve"> γη</w:t>
      </w:r>
      <w:r>
        <w:rPr>
          <w:rStyle w:val="Dfinition"/>
        </w:rPr>
        <w:t>.</w:t>
        <w:br/>
      </w:r>
      <w:r>
        <w:rPr>
          <w:rStyle w:val="Orth"/>
        </w:rPr>
        <w:t>Κολόβωμα</w:t>
      </w:r>
      <w:r>
        <w:rPr>
          <w:rStyle w:val="Dfinition"/>
        </w:rPr>
        <w:t>. mutilum, siue curtum. Id dicitur à Graecis</w:t>
        <w:br/>
        <w:t>, quod in labijs, aut narium alis aut aure deficit</w:t>
        <w:br/>
        <w:t>. Huius generis sunt &amp; quas in maiore oculi</w:t>
        <w:br/>
        <w:t xml:space="preserve"> angulo </w:t>
      </w:r>
      <w:r>
        <w:rPr>
          <w:rStyle w:val="GrcARELIRE"/>
        </w:rPr>
        <w:t>ῥοιάδας</w:t>
      </w:r>
      <w:r>
        <w:rPr>
          <w:rStyle w:val="Dfinition"/>
        </w:rPr>
        <w:t xml:space="preserve"> vocant, eo vtique vel impensius</w:t>
        <w:br/>
        <w:t>extenuato minoreque facto, vel prorsus abolito</w:t>
      </w:r>
      <w:r>
        <w:rPr>
          <w:rStyle w:val="GrcARELIRE"/>
        </w:rPr>
        <w:t>Κολοκασια</w:t>
      </w:r>
      <w:r>
        <w:rPr>
          <w:rStyle w:val="Dfinition"/>
        </w:rPr>
        <w:br/>
        <w:t>. dicta est à quibusdam faba Aegyptia:</w:t>
        <w:br/>
        <w:t>quamquam sunt qui non totam plantam, sed</w:t>
        <w:br/>
        <w:t>eius modo radices sic dictas ab Alexandrinis fuisse</w:t>
        <w:br/>
        <w:t xml:space="preserve"> existiment. In Aegypto nobilisiima est, eamque</w:t>
        <w:br/>
        <w:t xml:space="preserve"> à Nilo metunt, caule cum coctus est araneoso</w:t>
        <w:br/>
        <w:t xml:space="preserve"> in mandendo, thyrso autem qui inter folia</w:t>
        <w:br/>
        <w:t xml:space="preserve"> emicat spectabili. Sunt qui eam </w:t>
      </w:r>
      <w:r>
        <w:rPr>
          <w:rStyle w:val="GrcARELIRE"/>
        </w:rPr>
        <w:t>κύαμον</w:t>
      </w:r>
      <w:r>
        <w:rPr>
          <w:rStyle w:val="Dfinition"/>
        </w:rPr>
        <w:t xml:space="preserve"> vocent</w:t>
        <w:br/>
        <w:t xml:space="preserve">. Dicitur &amp; </w:t>
      </w:r>
      <w:r>
        <w:rPr>
          <w:rStyle w:val="GrcARELIRE"/>
        </w:rPr>
        <w:t>κολοκάσιον</w:t>
      </w:r>
      <w:r>
        <w:rPr>
          <w:rStyle w:val="Dfinition"/>
        </w:rPr>
        <w:t>.</w:t>
        <w:br/>
      </w:r>
      <w:r>
        <w:rPr>
          <w:rStyle w:val="Orth"/>
        </w:rPr>
        <w:t>Κλοκάσιον</w:t>
      </w:r>
      <w:r>
        <w:rPr>
          <w:rStyle w:val="Dfinition"/>
        </w:rPr>
        <w:t xml:space="preserve">. idem quod </w:t>
      </w:r>
      <w:r>
        <w:rPr>
          <w:rStyle w:val="Syn"/>
        </w:rPr>
        <w:t>ἡ κολοκασία</w:t>
      </w:r>
      <w:r>
        <w:rPr>
          <w:rStyle w:val="Dfinition"/>
        </w:rPr>
        <w:t>. sic autem etiam à</w:t>
        <w:br/>
        <w:t xml:space="preserve">quibusdam dictum fuisse </w:t>
      </w:r>
      <w:r>
        <w:rPr>
          <w:rStyle w:val="GrcARELIRE"/>
        </w:rPr>
        <w:t>τὸ ἄρον</w:t>
      </w:r>
      <w:r>
        <w:rPr>
          <w:rStyle w:val="Dfinition"/>
        </w:rPr>
        <w:t>, Dioscorides</w:t>
        <w:br/>
        <w:t>author est.</w:t>
        <w:br/>
      </w:r>
      <w:r>
        <w:rPr>
          <w:rStyle w:val="Orth"/>
        </w:rPr>
        <w:t>Κολοκάνθη</w:t>
      </w:r>
      <w:r>
        <w:rPr>
          <w:rStyle w:val="Dfinition"/>
        </w:rPr>
        <w:t xml:space="preserve">. </w:t>
      </w:r>
      <w:r>
        <w:rPr>
          <w:rStyle w:val="Foreign"/>
        </w:rPr>
        <w:t>cucurbita</w:t>
      </w:r>
      <w:r>
        <w:rPr>
          <w:rStyle w:val="Dfinition"/>
        </w:rPr>
        <w:t>. Est olus hortense cum cucumere</w:t>
        <w:br/>
        <w:t xml:space="preserve"> satiuo floribus, folio reptantibusque flagellis</w:t>
        <w:br/>
        <w:t xml:space="preserve"> conueniens. Verum cucurbita iublimitatis</w:t>
        <w:br/>
        <w:t xml:space="preserve"> auidior est, icandens parietum aspera in tectum</w:t>
        <w:br/>
        <w:t xml:space="preserve"> vsque, dependente à tenui pediculo enormis</w:t>
        <w:br/>
        <w:t xml:space="preserve"> ponderis fructu, coloris herbacei, pyri figura</w:t>
        <w:br/>
        <w:t xml:space="preserve"> turbinato. Frigida &amp; humida est, vtrumque</w:t>
        <w:br/>
        <w:t>secundo ordine. Galenus eam non damnat in</w:t>
        <w:br/>
        <w:t>cibis, quod, vt ait, non sit mali succi, si optime</w:t>
        <w:br/>
        <w:t>prius cocta fuerit. Coquendi autem rationem</w:t>
        <w:br/>
        <w:t>ipse explicauit lib. 2. de aliment. facuit.</w:t>
        <w:br/>
        <w:t xml:space="preserve">"Apud Dioscor. reperio etiam </w:t>
      </w:r>
      <w:r>
        <w:rPr>
          <w:rStyle w:val="GrcARELIRE"/>
        </w:rPr>
        <w:t>κολόκυνθα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>5, n.</w:t>
        <w:br/>
        <w:t>„lib. 2. c. 162. vbi medicas vires explicat, nec non</w:t>
        <w:br/>
        <w:t xml:space="preserve">„lib. 4. c. 178. vbi &amp; </w:t>
      </w:r>
      <w:r>
        <w:rPr>
          <w:rStyle w:val="GrcARELIRE"/>
        </w:rPr>
        <w:t>κολοκυνθίδα</w:t>
      </w:r>
      <w:r>
        <w:rPr>
          <w:rStyle w:val="Dfinition"/>
        </w:rPr>
        <w:t xml:space="preserve"> tradit à quibus"dam</w:t>
        <w:br/>
        <w:t xml:space="preserve"> vocari </w:t>
      </w:r>
      <w:r>
        <w:rPr>
          <w:rStyle w:val="GrcARELIRE"/>
        </w:rPr>
        <w:t>κολόκυνθαν αἰγ</w:t>
      </w:r>
      <w:r>
        <w:rPr>
          <w:rStyle w:val="Dfinition"/>
        </w:rPr>
        <w:t>os cucurbitam capri„nam;</w:t>
        <w:br/>
        <w:t xml:space="preserve"> ab alijs </w:t>
      </w:r>
      <w:r>
        <w:rPr>
          <w:rStyle w:val="GrcARELIRE"/>
        </w:rPr>
        <w:t>κηλόκυνθαν</w:t>
      </w:r>
      <w:r>
        <w:rPr>
          <w:rStyle w:val="Dfinition"/>
        </w:rPr>
        <w:t xml:space="preserve"> A </w:t>
      </w:r>
      <w:r>
        <w:rPr>
          <w:rStyle w:val="GrcARELIRE"/>
        </w:rPr>
        <w:t>λεξανδείνην</w:t>
      </w:r>
      <w:r>
        <w:rPr>
          <w:rStyle w:val="Dfinition"/>
        </w:rPr>
        <w:t>, à nonnul„</w:t>
        <w:br/>
        <w:t xml:space="preserve"> lis </w:t>
      </w:r>
      <w:r>
        <w:rPr>
          <w:rStyle w:val="GrcARELIRE"/>
        </w:rPr>
        <w:t>σικυαν πικρὰν</w:t>
      </w:r>
      <w:r>
        <w:rPr>
          <w:rStyle w:val="Dfinition"/>
        </w:rPr>
        <w:t>, cucumerem amarum, adducta si"mul</w:t>
        <w:br/>
        <w:t xml:space="preserve"> horum nominum ratione.</w:t>
        <w:br/>
      </w:r>
      <w:r>
        <w:rPr>
          <w:rStyle w:val="Orth"/>
        </w:rPr>
        <w:t>Κολοκυνθη ἄγρία</w:t>
      </w:r>
      <w:r>
        <w:rPr>
          <w:rStyle w:val="Dfinition"/>
        </w:rPr>
        <w:t xml:space="preserve">. </w:t>
      </w:r>
      <w:r>
        <w:rPr>
          <w:rStyle w:val="GrcARELIRE"/>
        </w:rPr>
        <w:t>ἡ κολοκυνθις</w:t>
      </w:r>
      <w:r>
        <w:rPr>
          <w:rStyle w:val="Dfinition"/>
        </w:rPr>
        <w:t>. apud Hippocratem.</w:t>
        <w:br/>
      </w:r>
      <w:r>
        <w:rPr>
          <w:rStyle w:val="Orth"/>
        </w:rPr>
        <w:t>Κολοκυνθις</w:t>
      </w:r>
      <w:r>
        <w:rPr>
          <w:rStyle w:val="Dfinition"/>
        </w:rPr>
        <w:t>. cucurbita syluestris. frutex est cui palmites</w:t>
        <w:br/>
        <w:t xml:space="preserve"> &amp; folia per humum strata repunt cucumeri</w:t>
        <w:br/>
        <w:t xml:space="preserve"> satiuo similia, diuisurisque scissa. fructu in</w:t>
        <w:br/>
        <w:t>orbem circumacto &amp; in mediocris globi speciem</w:t>
        <w:br/>
        <w:t xml:space="preserve"> glomerato, fungosa candidaque intus medulla</w:t>
        <w:br/>
        <w:t>, ingenti amaritudine. Plena ipsa est nec</w:t>
        <w:br/>
        <w:t>inanis, minor quam satiua, primum herbacea,</w:t>
        <w:br/>
        <w:t>mox pallida. Vim habet purgandi maximam &amp;</w:t>
        <w:br/>
        <w:t>valde subitam. Viridis ipsius succus intritus ischiadibus</w:t>
        <w:br/>
        <w:t xml:space="preserve"> prodest.</w:t>
        <w:br/>
      </w:r>
      <w:r>
        <w:rPr>
          <w:rStyle w:val="Orth"/>
        </w:rPr>
        <w:t>Καταπότια διὰ</w:t>
      </w:r>
      <w:r>
        <w:rPr>
          <w:rStyle w:val="GrcARELIRE"/>
        </w:rPr>
        <w:t xml:space="preserve"> κολοκυνθίδος</w:t>
      </w:r>
      <w:r>
        <w:rPr>
          <w:rStyle w:val="Dfinition"/>
        </w:rPr>
        <w:t>, quaedam fiunt ad Pa„ralyticos</w:t>
        <w:br/>
        <w:t xml:space="preserve"> commendata quae descripta leges</w:t>
        <w:br/>
        <w:t>„apud Trallian. lib. I. c. 16.</w:t>
        <w:br/>
      </w:r>
      <w:r>
        <w:rPr>
          <w:rStyle w:val="Orth"/>
        </w:rPr>
        <w:t>Κολουτεα</w:t>
      </w:r>
      <w:r>
        <w:rPr>
          <w:rStyle w:val="Dfinition"/>
        </w:rPr>
        <w:t>. arbor est magna, fructum ferens in siliqua</w:t>
        <w:br/>
        <w:t xml:space="preserve"> magnitudine lentis. folium habet foenograeco</w:t>
        <w:br/>
        <w:t xml:space="preserve"> non absimile. Sunt qui eam à Mauritanis Sene</w:t>
        <w:br/>
        <w:t xml:space="preserve"> vocari putent.</w:t>
        <w:br/>
        <w:t>„ Sed male meo iudicio: est enim senna herba</w:t>
        <w:br/>
        <w:t>" purgatrice vi praedita, quae &amp; siliquatur, &amp; qui„</w:t>
        <w:br/>
        <w:t xml:space="preserve"> dem lunatis siliquis, quae &amp; singulis annis seritur</w:t>
        <w:br/>
        <w:t>„&amp; emoritur: Colutea vero arbor est ferens fru"ctus</w:t>
        <w:br/>
        <w:t xml:space="preserve"> in ventosis folliculis, &amp; in plures annos du„rans</w:t>
        <w:br/>
        <w:t xml:space="preserve"> de qua vide Theophr. lib. 3. c. 17.</w:t>
        <w:br/>
      </w:r>
      <w:r>
        <w:rPr>
          <w:rStyle w:val="Orth"/>
        </w:rPr>
        <w:t>Κολοφῶνία</w:t>
      </w:r>
      <w:r>
        <w:rPr>
          <w:rStyle w:val="Dfinition"/>
        </w:rPr>
        <w:t>. dicta est antiquis resina pinea, quod Colophone</w:t>
        <w:br/>
        <w:t xml:space="preserve"> praecipua apportaretur. nam &amp; ex Gallia</w:t>
        <w:br/>
        <w:t xml:space="preserve"> &amp; ex Tyrrhenia etiam adferebatur. Eadem</w:t>
        <w:br/>
        <w:t xml:space="preserve">quoque alio &amp; simplici nomine </w:t>
      </w:r>
      <w:r>
        <w:rPr>
          <w:rStyle w:val="GrcARELIRE"/>
        </w:rPr>
        <w:t>φρηκτὴ</w:t>
      </w:r>
      <w:r>
        <w:rPr>
          <w:rStyle w:val="Dfinition"/>
        </w:rPr>
        <w:t xml:space="preserve"> dicebatur</w:t>
        <w:br/>
        <w:t>. Erat autem olim omnium fere resinarum</w:t>
        <w:br/>
        <w:t>maxime parabilis &amp; in penuria mastiches substituebatur</w:t>
        <w:br/>
        <w:t xml:space="preserve">. uraeter hanc autem quae </w:t>
      </w:r>
      <w:r>
        <w:rPr>
          <w:rStyle w:val="GrcARELIRE"/>
        </w:rPr>
        <w:t>φρυκὴ</w:t>
      </w:r>
      <w:r>
        <w:rPr>
          <w:rStyle w:val="Dfinition"/>
        </w:rPr>
        <w:t xml:space="preserve"> dicebatur</w:t>
        <w:br/>
        <w:t>, aliam insuper fuisse colophoniam, Chiae</w:t>
        <w:br/>
        <w:t>mastichae persimilem &amp; molliens aliquid habentem</w:t>
        <w:br/>
        <w:t xml:space="preserve"> Gal. scribit lib. 7. </w:t>
      </w:r>
      <w:r>
        <w:rPr>
          <w:rStyle w:val="GrcARELIRE"/>
        </w:rPr>
        <w:t>τ κατὰ γέώη</w:t>
      </w:r>
      <w:r>
        <w:rPr>
          <w:rStyle w:val="Dfinition"/>
        </w:rPr>
        <w:t>..</w:t>
        <w:br/>
      </w:r>
      <w:r>
        <w:rPr>
          <w:rStyle w:val="Orth"/>
        </w:rPr>
        <w:t>Κολοφωνία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τὸ σκαμμώνιον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Κόλπος</w:t>
      </w:r>
      <w:r>
        <w:rPr>
          <w:rStyle w:val="Dfinition"/>
        </w:rPr>
        <w:t xml:space="preserve">. </w:t>
      </w:r>
      <w:r>
        <w:rPr>
          <w:rStyle w:val="Foreign"/>
        </w:rPr>
        <w:t>linus</w:t>
      </w:r>
      <w:r>
        <w:rPr>
          <w:rStyle w:val="Dfinition"/>
        </w:rPr>
        <w:t>. significat proprie impatium quoduis in</w:t>
        <w:br/>
        <w:t>corpore, sed particulariter designat dextram</w:t>
        <w:br/>
        <w:t>aut sinistram vteri partem, vt passim legitur</w:t>
        <w:br/>
        <w:t>apud Galenum lib. 14. vsus part. vt cum dicit:</w:t>
        <w:br/>
        <w:t>Homo geminus est dextris &amp; sinistris in toto</w:t>
        <w:br/>
        <w:t>corpore, &amp; mammis &amp; vteri sinubus, vno dextro</w:t>
        <w:br/>
        <w:t xml:space="preserve"> &amp; altero sinistro: hic enim pro vteri dimidio</w:t>
        <w:br/>
        <w:t>sumitur. In qua etiam significatione Praxagoras</w:t>
        <w:br/>
        <w:t xml:space="preserve">&amp; Philotimus vterum muliebrem, </w:t>
      </w:r>
      <w:r>
        <w:rPr>
          <w:rStyle w:val="GrcARELIRE"/>
        </w:rPr>
        <w:t>δικόλπον</w:t>
      </w:r>
      <w:r>
        <w:rPr>
          <w:rStyle w:val="Dfinition"/>
        </w:rPr>
        <w:t>, &amp;</w:t>
        <w:br/>
        <w:t xml:space="preserve">animalium </w:t>
      </w:r>
      <w:r>
        <w:rPr>
          <w:rStyle w:val="GrcARELIRE"/>
        </w:rPr>
        <w:t>τῶν πολυτόκων</w:t>
      </w:r>
      <w:r>
        <w:rPr>
          <w:rStyle w:val="Dfinition"/>
        </w:rPr>
        <w:t xml:space="preserve">, </w:t>
      </w:r>
      <w:r>
        <w:rPr>
          <w:rStyle w:val="GrcARELIRE"/>
        </w:rPr>
        <w:t>πολύκολπον</w:t>
      </w:r>
      <w:r>
        <w:rPr>
          <w:rStyle w:val="Dfinition"/>
        </w:rPr>
        <w:t xml:space="preserve"> vocarunt. Priuatim</w:t>
        <w:br/>
        <w:t xml:space="preserve"> vero </w:t>
      </w:r>
      <w:r>
        <w:rPr>
          <w:rStyle w:val="GrcARELIRE"/>
        </w:rPr>
        <w:t>κόλποι</w:t>
      </w:r>
      <w:r>
        <w:rPr>
          <w:rStyle w:val="Dfinition"/>
        </w:rPr>
        <w:t xml:space="preserve"> dicuntur cornua vteri, praesertim</w:t>
        <w:br/>
        <w:t xml:space="preserve"> in animalibus multiparis, quae in cornibus</w:t>
        <w:br/>
        <w:t>foetus suos continent, mulieribus non item:</w:t>
        <w:br/>
        <w:t>quoniam non in cornibus, sed in vteri capacitate</w:t>
        <w:br/>
        <w:t xml:space="preserve"> foetum gerunt.</w:t>
        <w:br/>
        <w:t xml:space="preserve">Pollux etiam lib. 2. cordis ventres, </w:t>
      </w:r>
      <w:r>
        <w:rPr>
          <w:rStyle w:val="GrcARELIRE"/>
        </w:rPr>
        <w:t>κόλπους</w:t>
      </w:r>
      <w:r>
        <w:rPr>
          <w:rStyle w:val="Dfinition"/>
        </w:rPr>
        <w:t>, li¬nus</w:t>
        <w:br/>
        <w:t xml:space="preserve"> appellat, vt Aristoteles </w:t>
      </w:r>
      <w:r>
        <w:rPr>
          <w:rStyle w:val="GrcARELIRE"/>
        </w:rPr>
        <w:t>θαλάμους</w:t>
      </w:r>
      <w:r>
        <w:rPr>
          <w:rStyle w:val="Dfinition"/>
        </w:rPr>
        <w:t xml:space="preserve"> lib. de sensu.</w:t>
        <w:br/>
        <w:t xml:space="preserve">&amp; sensili. Sed &amp; in phlegmone </w:t>
      </w:r>
      <w:r>
        <w:rPr>
          <w:rStyle w:val="GrcARELIRE"/>
        </w:rPr>
        <w:t>κόλπος</w:t>
      </w:r>
      <w:r>
        <w:rPr>
          <w:rStyle w:val="Dfinition"/>
        </w:rPr>
        <w:t>, esse dicitur</w:t>
        <w:br/>
        <w:t xml:space="preserve">, Nam vt phiegmonem sequitur </w:t>
      </w:r>
      <w:r>
        <w:rPr>
          <w:rStyle w:val="GrcARELIRE"/>
        </w:rPr>
        <w:t>ἅπόστημε</w:t>
      </w:r>
      <w:r>
        <w:rPr>
          <w:rStyle w:val="Dfinition"/>
        </w:rPr>
        <w:t>.</w:t>
        <w:br/>
        <w:t xml:space="preserve">ita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ἀποστήματι</w:t>
      </w:r>
      <w:r>
        <w:rPr>
          <w:rStyle w:val="Dfinition"/>
        </w:rPr>
        <w:t xml:space="preserve"> succedit </w:t>
      </w:r>
      <w:r>
        <w:rPr>
          <w:rStyle w:val="GrcARELIRE"/>
        </w:rPr>
        <w:t>κόλπος</w:t>
      </w:r>
      <w:r>
        <w:rPr>
          <w:rStyle w:val="Dfinition"/>
        </w:rPr>
        <w:t>, nam quamdiu</w:t>
        <w:br/>
        <w:t xml:space="preserve"> humor in medio carnosarum partium spatio.</w:t>
        <w:br/>
        <w:t>consistit &amp; putret, nec pars affecta adhuc aperta</w:t>
        <w:br/>
        <w:t xml:space="preserve"> est, pars Graecis </w:t>
      </w:r>
      <w:r>
        <w:rPr>
          <w:rStyle w:val="GrcARELIRE"/>
        </w:rPr>
        <w:t>ἀρεστάναι</w:t>
      </w:r>
      <w:r>
        <w:rPr>
          <w:rStyle w:val="Dfinition"/>
        </w:rPr>
        <w:t xml:space="preserve"> dicitur, id est, abscedere</w:t>
        <w:br/>
        <w:t xml:space="preserve">, &amp; ipse affectus </w:t>
      </w:r>
      <w:r>
        <w:rPr>
          <w:rStyle w:val="GrcARELIRE"/>
        </w:rPr>
        <w:t>ἀπόστημα</w:t>
      </w:r>
      <w:r>
        <w:rPr>
          <w:rStyle w:val="Dfinition"/>
        </w:rPr>
        <w:t>, cum vero aperitur.</w:t>
        <w:br/>
        <w:t>ita vt humor qui intus continetur, exitum ha¬beat</w:t>
        <w:br/>
        <w:t xml:space="preserve">, affectus non </w:t>
      </w:r>
      <w:r>
        <w:rPr>
          <w:rStyle w:val="GrcARELIRE"/>
        </w:rPr>
        <w:t>ἀπόστημα</w:t>
      </w:r>
      <w:r>
        <w:rPr>
          <w:rStyle w:val="Dfinition"/>
        </w:rPr>
        <w:t xml:space="preserve"> amplius sed </w:t>
      </w:r>
      <w:r>
        <w:rPr>
          <w:rStyle w:val="GrcARELIRE"/>
        </w:rPr>
        <w:t>κόλπος α</w:t>
      </w:r>
      <w:r>
        <w:rPr>
          <w:rStyle w:val="Dfinition"/>
        </w:rPr>
        <w:br/>
        <w:t xml:space="preserve">vocatur, vt notat Gal. comment. 2. </w:t>
      </w:r>
      <w:r>
        <w:rPr>
          <w:rStyle w:val="GrcARELIRE"/>
        </w:rPr>
        <w:t>εις το κατ η</w:t>
      </w:r>
      <w:r>
        <w:rPr>
          <w:rStyle w:val="Dfinition"/>
        </w:rPr>
        <w:br/>
      </w:r>
      <w:r>
        <w:rPr>
          <w:rStyle w:val="GrcARELIRE"/>
        </w:rPr>
        <w:t>τρεῖον</w:t>
      </w:r>
      <w:r>
        <w:rPr>
          <w:rStyle w:val="Dfinition"/>
        </w:rPr>
        <w:t>: Auicennae interpretibus absconsio &amp; ca¬uerna</w:t>
        <w:br/>
        <w:t xml:space="preserve"> nuncupatur: denique etiam Pollux in.</w:t>
        <w:br/>
        <w:t xml:space="preserve">mamma </w:t>
      </w:r>
      <w:r>
        <w:rPr>
          <w:rStyle w:val="GrcARELIRE"/>
        </w:rPr>
        <w:t>κόλπον</w:t>
      </w:r>
      <w:r>
        <w:rPr>
          <w:rStyle w:val="Dfinition"/>
        </w:rPr>
        <w:t xml:space="preserve"> esse docet, esseque idem quod.</w:t>
        <w:br/>
      </w:r>
      <w:r>
        <w:rPr>
          <w:rStyle w:val="GrcARELIRE"/>
        </w:rPr>
        <w:t>ἄσκωμα</w:t>
      </w:r>
      <w:r>
        <w:rPr>
          <w:rStyle w:val="Dfinition"/>
        </w:rPr>
        <w:t>, id est, sinus &amp; laxa vberis regio quae lac.</w:t>
        <w:br/>
        <w:t>continet.</w:t>
        <w:br/>
      </w:r>
      <w:r>
        <w:rPr>
          <w:rStyle w:val="Orth"/>
        </w:rPr>
        <w:t>Κολυκέα</w:t>
      </w:r>
      <w:r>
        <w:rPr>
          <w:rStyle w:val="Dfinition"/>
        </w:rPr>
        <w:t>. arbor est rara inuentu, circa Idam fere solam</w:t>
        <w:br/>
        <w:t xml:space="preserve"> proueniens, fruticosa, ramola, multis alis</w:t>
        <w:br/>
        <w:t>concaua, folio vlmi longiore, latifoliae lauri proximo</w:t>
        <w:br/>
        <w:t>, sed ampliusculo &amp; rotundiore, supra viridi</w:t>
        <w:br/>
        <w:t>, infra cano neruosoque, e tenuibus neruulis</w:t>
        <w:br/>
        <w:t xml:space="preserve"> fibrisque praedito, de medio callo in constarum</w:t>
        <w:br/>
        <w:t>speciem adductis materie solida, cortice non laeui</w:t>
        <w:br/>
        <w:t xml:space="preserve"> &amp; quali vitigineo. Radicibtis per summa gracilibus</w:t>
        <w:br/>
        <w:t xml:space="preserve"> &amp; solutis, sed fibratis &amp; valde flauis. Sterilis</w:t>
        <w:br/>
        <w:t xml:space="preserve"> est &amp; flore vidua, surculos tamen gemmalque</w:t>
        <w:br/>
        <w:t xml:space="preserve"> circa folia pingues, laeues, candidos, amentacea</w:t>
        <w:br/>
        <w:t xml:space="preserve"> facie fundit. Praecisa vel ignibus exusta, ab</w:t>
        <w:br/>
        <w:t>imis rediuiua resurgit. Colycea alia est apud</w:t>
        <w:br/>
        <w:t>Theophrastum, folio salicis, commosa, in totumque</w:t>
        <w:br/>
        <w:t xml:space="preserve"> ampla valuulis leguminum more non angustis</w:t>
        <w:br/>
        <w:t>, in quibus semen latum, paruum, durum</w:t>
        <w:br/>
        <w:t>non nimis nec abunde pro magnitudinis ratione</w:t>
        <w:br/>
        <w:t xml:space="preserve"> frutificat. Hanc aliqui Plinio staphylodendrum</w:t>
        <w:br/>
        <w:t xml:space="preserve"> dici existimant.</w:t>
        <w:br/>
        <w:t xml:space="preserve">Apud Theophr. inuenio </w:t>
      </w:r>
      <w:r>
        <w:rPr>
          <w:rStyle w:val="GrcARELIRE"/>
        </w:rPr>
        <w:t>κολυτέα</w:t>
      </w:r>
      <w:r>
        <w:rPr>
          <w:rStyle w:val="Dfinition"/>
        </w:rPr>
        <w:t xml:space="preserve"> de priorec.</w:t>
        <w:br/>
        <w:t>17. li. 3. de posteriore eiusdem lib. c. 14. diuerfam</w:t>
        <w:br/>
        <w:t xml:space="preserve">ab his </w:t>
      </w:r>
      <w:r>
        <w:rPr>
          <w:rStyle w:val="GrcARELIRE"/>
        </w:rPr>
        <w:t>κολούτεαν</w:t>
      </w:r>
      <w:r>
        <w:rPr>
          <w:rStyle w:val="Dfinition"/>
        </w:rPr>
        <w:t xml:space="preserve"> facit eiuidem lib. c. 17.</w:t>
        <w:br/>
      </w:r>
      <w:r>
        <w:rPr>
          <w:rStyle w:val="Orth"/>
        </w:rPr>
        <w:t>Κολυμβάδὲς</w:t>
      </w:r>
      <w:r>
        <w:rPr>
          <w:rStyle w:val="Dfinition"/>
        </w:rPr>
        <w:t>. dicuntur oliuae muria conditae inque ea</w:t>
        <w:br/>
        <w:t>innatantes. Condiedi rationem Constantinus Caesar</w:t>
        <w:br/>
        <w:t xml:space="preserve"> explicat lib. 9. c. 33. de agricuit. Referuntur</w:t>
        <w:br/>
        <w:t>autem plures à Ruellio lib. I. c. 104.</w:t>
        <w:br/>
      </w:r>
      <w:r>
        <w:rPr>
          <w:rStyle w:val="Orth"/>
        </w:rPr>
        <w:t>Κολυμβάδες</w:t>
      </w:r>
      <w:r>
        <w:rPr>
          <w:rStyle w:val="Dfinition"/>
        </w:rPr>
        <w:t xml:space="preserve"> autem alio nomine </w:t>
      </w:r>
      <w:r>
        <w:rPr>
          <w:rStyle w:val="GrcARELIRE"/>
        </w:rPr>
        <w:t>νηκτρίδες</w:t>
      </w:r>
      <w:r>
        <w:rPr>
          <w:rStyle w:val="Dfinition"/>
        </w:rPr>
        <w:t xml:space="preserve"> dicuntur a</w:t>
        <w:br/>
        <w:t>Polluci quia innatent; Romanis drupae: Caelius</w:t>
        <w:br/>
        <w:t>Aurelian. 4. Chronic. pass. c. 3. natantes voca¬uit:</w:t>
        <w:br/>
        <w:t xml:space="preserve"> vide </w:t>
      </w:r>
      <w:r>
        <w:rPr>
          <w:rStyle w:val="Ref"/>
        </w:rPr>
        <w:t>ἐλαια</w:t>
      </w:r>
      <w:r>
        <w:rPr>
          <w:rStyle w:val="Dfinition"/>
        </w:rPr>
        <w:t>.</w:t>
        <w:br/>
      </w:r>
      <w:r>
        <w:rPr>
          <w:rStyle w:val="Orth"/>
        </w:rPr>
        <w:t>Κολυμβήθρα</w:t>
      </w:r>
      <w:r>
        <w:rPr>
          <w:rStyle w:val="Dfinition"/>
        </w:rPr>
        <w:t>. dicitur aquae calidae solium in quo ali¬quis</w:t>
        <w:br/>
        <w:t xml:space="preserve"> lauatur, alijs nominibus Graece </w:t>
      </w:r>
      <w:r>
        <w:rPr>
          <w:rStyle w:val="GrcARELIRE"/>
        </w:rPr>
        <w:t>μακρὰ</w:t>
      </w:r>
      <w:r>
        <w:rPr>
          <w:rStyle w:val="Dfinition"/>
        </w:rPr>
        <w:t xml:space="preserve">, </w:t>
      </w:r>
      <w:r>
        <w:rPr>
          <w:rStyle w:val="GrcARELIRE"/>
        </w:rPr>
        <w:t>ἔμ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βασις</w:t>
      </w:r>
      <w:r>
        <w:rPr>
          <w:rStyle w:val="Dfinition"/>
        </w:rPr>
        <w:t xml:space="preserve">, </w:t>
      </w:r>
      <w:r>
        <w:rPr>
          <w:rStyle w:val="GrcARELIRE"/>
        </w:rPr>
        <w:t>πύελος</w:t>
      </w:r>
      <w:r>
        <w:rPr>
          <w:rStyle w:val="Dfinition"/>
        </w:rPr>
        <w:t xml:space="preserve">, &amp; </w:t>
      </w:r>
      <w:r>
        <w:rPr>
          <w:rStyle w:val="GrcARELIRE"/>
        </w:rPr>
        <w:t>δεὲξαμένη</w:t>
      </w:r>
      <w:r>
        <w:rPr>
          <w:rStyle w:val="Dfinition"/>
        </w:rPr>
        <w:t xml:space="preserve">. vide </w:t>
      </w:r>
      <w:r>
        <w:rPr>
          <w:rStyle w:val="Ref"/>
        </w:rPr>
        <w:t>ἔμβασις</w:t>
      </w:r>
      <w:r>
        <w:rPr>
          <w:rStyle w:val="Dfinition"/>
        </w:rPr>
        <w:t>.</w:t>
        <w:br/>
      </w:r>
      <w:r>
        <w:rPr>
          <w:rStyle w:val="GrcARELIRE"/>
        </w:rPr>
        <w:t>Κολγικόν</w:t>
      </w:r>
      <w:r>
        <w:rPr>
          <w:rStyle w:val="Dfinition"/>
        </w:rPr>
        <w:t>.</w:t>
      </w:r>
      <w:r>
        <w:rPr>
          <w:rStyle w:val="GrcARELIRE"/>
        </w:rPr>
        <w:t>ου</w:t>
      </w:r>
      <w:r>
        <w:rPr>
          <w:rStyle w:val="Dfinition"/>
        </w:rPr>
        <w:t>. colchicum herba quaedam venenata</w:t>
        <w:br/>
        <w:t>apud Nicandrum &amp; Dioscorid. sic dicta quod ine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-0097.jpg</w:t>
        <w:br/>
        <w:t>„Colchorum maxime regione proueniat; alio</w:t>
        <w:br/>
        <w:t xml:space="preserve">„nomine </w:t>
      </w:r>
      <w:r>
        <w:rPr>
          <w:rStyle w:val="GrcARELIRE"/>
        </w:rPr>
        <w:t>ἑρήμερον</w:t>
      </w:r>
      <w:r>
        <w:rPr>
          <w:rStyle w:val="Dfinition"/>
        </w:rPr>
        <w:t xml:space="preserve"> vocatur &amp; </w:t>
      </w:r>
      <w:r>
        <w:rPr>
          <w:rStyle w:val="GrcARELIRE"/>
        </w:rPr>
        <w:t>βυλβὸς ἄγιος</w:t>
      </w:r>
      <w:r>
        <w:rPr>
          <w:rStyle w:val="Dfinition"/>
        </w:rPr>
        <w:t xml:space="preserve"> quod</w:t>
        <w:br/>
        <w:t>„bulbo satiuo similis sit, &amp; vno die perimat,</w:t>
        <w:br/>
        <w:t>vide</w:t>
        <w:br/>
        <w:t>„Diolcor. lib. c. 84.</w:t>
        <w:br/>
      </w:r>
      <w:r>
        <w:rPr>
          <w:rStyle w:val="Orth"/>
        </w:rPr>
        <w:t>Κομαγηνόν</w:t>
      </w:r>
      <w:r>
        <w:rPr>
          <w:rStyle w:val="Dfinition"/>
        </w:rPr>
        <w:t>. VId</w:t>
      </w:r>
      <w:r>
        <w:rPr>
          <w:rStyle w:val="GrcARELIRE"/>
        </w:rPr>
        <w:t>ε κομμαγηνὸν</w:t>
      </w:r>
      <w:r>
        <w:rPr>
          <w:rStyle w:val="Dfinition"/>
        </w:rPr>
        <w:t>.</w:t>
        <w:br/>
      </w:r>
      <w:r>
        <w:rPr>
          <w:rStyle w:val="Orth"/>
        </w:rPr>
        <w:t>Κόμαρος</w:t>
      </w:r>
      <w:r>
        <w:rPr>
          <w:rStyle w:val="Dfinition"/>
        </w:rPr>
        <w:t>. arbutus, vnedo. Species pomi agrestis &amp;</w:t>
        <w:br/>
        <w:t>inhonori, vt ait Psinius, vt cui nomen ex argumento</w:t>
        <w:br/>
        <w:t xml:space="preserve"> sit vnum tantum edendi. Appellant</w:t>
        <w:br/>
        <w:t xml:space="preserve">&amp; Graeci </w:t>
      </w:r>
      <w:r>
        <w:rPr>
          <w:rStyle w:val="GrcARELIRE"/>
        </w:rPr>
        <w:t>μιμαικυλον</w:t>
      </w:r>
      <w:r>
        <w:rPr>
          <w:rStyle w:val="Dfinition"/>
        </w:rPr>
        <w:t>, vt scribit Galenus. Est</w:t>
        <w:br/>
        <w:t>autem inrensum stomacho, &amp; capitis dolorem</w:t>
        <w:br/>
        <w:t>mouet.</w:t>
        <w:br/>
      </w:r>
      <w:r>
        <w:rPr>
          <w:rStyle w:val="Orth"/>
        </w:rPr>
        <w:t>Κόμβους</w:t>
      </w:r>
      <w:r>
        <w:rPr>
          <w:rStyle w:val="Dfinition"/>
        </w:rPr>
        <w:t xml:space="preserve">. dici scribit Hesych. </w:t>
      </w:r>
      <w:r>
        <w:rPr>
          <w:rStyle w:val="GrcARELIRE"/>
        </w:rPr>
        <w:t>ὅδοντας γομρίους</w:t>
      </w:r>
      <w:r>
        <w:rPr>
          <w:rStyle w:val="Dfinition"/>
        </w:rPr>
        <w:t xml:space="preserve"> molares</w:t>
        <w:br/>
        <w:t xml:space="preserve">„ dentes, qui &amp; </w:t>
      </w:r>
      <w:r>
        <w:rPr>
          <w:rStyle w:val="GrcARELIRE"/>
        </w:rPr>
        <w:t>κοώμοι</w:t>
      </w:r>
      <w:r>
        <w:rPr>
          <w:rStyle w:val="Dfinition"/>
        </w:rPr>
        <w:t>.</w:t>
        <w:br/>
      </w:r>
      <w:r>
        <w:rPr>
          <w:rStyle w:val="Orth"/>
        </w:rPr>
        <w:t>Κόμη</w:t>
      </w:r>
      <w:r>
        <w:rPr>
          <w:rStyle w:val="Dfinition"/>
        </w:rPr>
        <w:t xml:space="preserve">. sic vocatum à quibusdam </w:t>
      </w:r>
      <w:r>
        <w:rPr>
          <w:rStyle w:val="GrcARELIRE"/>
        </w:rPr>
        <w:t>τὸν τραγοπώγωνα</w:t>
      </w:r>
      <w:r>
        <w:rPr>
          <w:rStyle w:val="Dfinition"/>
        </w:rPr>
        <w:t>.</w:t>
        <w:br/>
        <w:t>hoc est, barbulam hirci, scribit Dioscor.</w:t>
        <w:br/>
      </w:r>
      <w:r>
        <w:rPr>
          <w:rStyle w:val="Orth"/>
        </w:rPr>
        <w:t>Κομύτης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τιθύμαλλος γαρακιας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Κομμαγηνόν</w:t>
      </w:r>
      <w:r>
        <w:rPr>
          <w:rStyle w:val="Dfinition"/>
        </w:rPr>
        <w:t xml:space="preserve">. </w:t>
      </w:r>
      <w:r>
        <w:rPr>
          <w:rStyle w:val="Foreign"/>
        </w:rPr>
        <w:t>Comagenum</w:t>
      </w:r>
      <w:r>
        <w:rPr>
          <w:rStyle w:val="Dfinition"/>
        </w:rPr>
        <w:t>. Vnguenti genus fuit</w:t>
        <w:br/>
        <w:t>apud antiquos, quod in Comagene Syriae parte</w:t>
        <w:br/>
        <w:t xml:space="preserve">hebat, à qua etiam sic dictum fuit, itemque </w:t>
      </w:r>
      <w:r>
        <w:rPr>
          <w:rStyle w:val="GrcARELIRE"/>
        </w:rPr>
        <w:t>συρίακον</w:t>
      </w:r>
      <w:r>
        <w:rPr>
          <w:rStyle w:val="Dfinition"/>
        </w:rPr>
        <w:br/>
        <w:t xml:space="preserve">. Sic enim Gal. lib. 2. </w:t>
      </w:r>
      <w:r>
        <w:rPr>
          <w:rStyle w:val="GrcARELIRE"/>
        </w:rPr>
        <w:t>τῶν κτ τόποις</w:t>
      </w:r>
      <w:r>
        <w:rPr>
          <w:rStyle w:val="Dfinition"/>
        </w:rPr>
        <w:t>, Syriacum</w:t>
        <w:br/>
        <w:t>Archigenis vnguetum interpretatur, quod Comagenum</w:t>
        <w:br/>
        <w:t xml:space="preserve"> ex Syria apportaretur. fiebat autem</w:t>
        <w:br/>
        <w:t>vt docet Plinius, ex adipe anserino cum cinnamo</w:t>
        <w:br/>
        <w:t xml:space="preserve"> in vase aereo multaniue obruto, ac rigore</w:t>
        <w:br/>
        <w:t>gelido macerato: aut, vt idem postea ait, ex adipe</w:t>
        <w:br/>
        <w:t xml:space="preserve"> anseris cùm cinnamo, casia, pipere albo, herba</w:t>
        <w:br/>
        <w:t xml:space="preserve"> quae Comagene vocatur, obrutis niue vasis</w:t>
        <w:br/>
        <w:t>odore iucundo. Vim habuit calfaciendi, relaxandi</w:t>
        <w:br/>
        <w:t xml:space="preserve"> &amp; emolliendi. Apud Gal. lib. 3. sanit. tuendae</w:t>
        <w:br/>
        <w:t xml:space="preserve">, vbi de curatione </w:t>
      </w:r>
      <w:r>
        <w:rPr>
          <w:rStyle w:val="GrcARELIRE"/>
        </w:rPr>
        <w:t>τστεγνώσεῳς</w:t>
      </w:r>
      <w:r>
        <w:rPr>
          <w:rStyle w:val="Dfinition"/>
        </w:rPr>
        <w:t xml:space="preserve"> agitur, mentio</w:t>
        <w:br/>
        <w:t>fit vnguenti cuiuidam comacini cui pares ille vires</w:t>
        <w:br/>
        <w:t xml:space="preserve"> tribuit. Sed Comageni legendum esse existimo</w:t>
        <w:br/>
        <w:t>, quod facilis lapius sit, quodque alibi nusquam</w:t>
        <w:br/>
        <w:t xml:space="preserve"> comacinum legatur.</w:t>
        <w:br/>
      </w:r>
      <w:r>
        <w:rPr>
          <w:rStyle w:val="Orth"/>
        </w:rPr>
        <w:t>Κόμμι</w:t>
      </w:r>
      <w:r>
        <w:rPr>
          <w:rStyle w:val="Dfinition"/>
        </w:rPr>
        <w:t xml:space="preserve">. </w:t>
      </w:r>
      <w:r>
        <w:rPr>
          <w:rStyle w:val="Foreign"/>
        </w:rPr>
        <w:t>gummi</w:t>
      </w:r>
      <w:r>
        <w:rPr>
          <w:rStyle w:val="Dfinition"/>
        </w:rPr>
        <w:t>. Exoticum quidem nomen est, à</w:t>
        <w:br/>
        <w:t>Graecis tamen vsurpatum. Est lacryma arborum</w:t>
        <w:br/>
        <w:t xml:space="preserve"> quarudam congelata ipsarum truncis. S peciem</w:t>
        <w:br/>
        <w:t xml:space="preserve"> quidem resinae habet, differt tamen, quod</w:t>
        <w:br/>
        <w:t>gummi substantia aquea magis est, resinae vero</w:t>
        <w:br/>
        <w:t>oleaginosa, proinde illud aqueis promptius miscetur</w:t>
        <w:br/>
        <w:t>, oleaginosis aegerrime, haec è contrario:</w:t>
        <w:br/>
        <w:t>praeterea resina flammam facile concipit, gummi</w:t>
        <w:br/>
        <w:t xml:space="preserve"> vero in igne crepitat. Sed cum multa sint</w:t>
        <w:br/>
        <w:t>eius genera ex diuersis arboribus prodeuntia, vt</w:t>
        <w:br/>
        <w:t>ceralis, pinu, cupresso, hedera, pruno, amygdalis</w:t>
        <w:br/>
        <w:t xml:space="preserve">, iunipero, cùm simpliciter </w:t>
      </w:r>
      <w:r>
        <w:rPr>
          <w:rStyle w:val="GrcARELIRE"/>
        </w:rPr>
        <w:t>κόμμι</w:t>
      </w:r>
      <w:r>
        <w:rPr>
          <w:rStyle w:val="Dfinition"/>
        </w:rPr>
        <w:t xml:space="preserve"> dicitur, id</w:t>
        <w:br/>
        <w:t>quod ex acacia spina prouenit intelligitur, in</w:t>
        <w:br/>
        <w:t>vermiculorum speciem contractum, vitri modo</w:t>
        <w:br/>
        <w:t xml:space="preserve"> pellucidum, purum, quod &amp; gummi Arabicum</w:t>
        <w:br/>
        <w:t>, &amp; à quibusdam acanthinum appellatur.</w:t>
        <w:br/>
        <w:t>Nascitur enim ex acantha, vt scripsit Dioscorides</w:t>
        <w:br/>
        <w:t xml:space="preserve"> primamque laudem apud antiquos meruit,</w:t>
        <w:br/>
        <w:t>quod &amp; Plinius testatur icribens, Gummi optimum</w:t>
        <w:br/>
        <w:t xml:space="preserve"> esse ex Aegyptia spina, vermiculatum,</w:t>
        <w:br/>
        <w:t>colore glauco, purum sine cortice, dentibus adhaeres:</w:t>
        <w:br/>
        <w:t xml:space="preserve"> Aetius vero </w:t>
      </w:r>
      <w:r>
        <w:rPr>
          <w:rStyle w:val="GrcARELIRE"/>
        </w:rPr>
        <w:t>κόμμι σκώληκος τὸ λευκὸν</w:t>
      </w:r>
      <w:r>
        <w:rPr>
          <w:rStyle w:val="Dfinition"/>
        </w:rPr>
        <w:t xml:space="preserve"> commendauit</w:t>
        <w:br/>
        <w:t>. Scribonius inter ocularia pharmaca</w:t>
        <w:br/>
        <w:t>gummi Alexandrinum probauit, &amp; in haematino</w:t>
        <w:br/>
        <w:t xml:space="preserve"> collyrio gummi Thebaicum laudatur. quae</w:t>
        <w:br/>
        <w:t>omnia nihil aliud sut quam ipsum gummi Arabicum</w:t>
        <w:br/>
        <w:t>. Vim habet refrigerandi &amp; densandi,</w:t>
        <w:br/>
        <w:t>ocularibus medicamentis &amp; arteriacis commodissime</w:t>
        <w:br/>
        <w:t xml:space="preserve"> miscetur.</w:t>
        <w:br/>
      </w:r>
      <w:r>
        <w:rPr>
          <w:rStyle w:val="Orth"/>
        </w:rPr>
        <w:t>Κομμωτικὴ</w:t>
      </w:r>
      <w:r>
        <w:rPr>
          <w:rStyle w:val="Dfinition"/>
        </w:rPr>
        <w:t>. comptoria ars, quae fuco ascititiam pulchritudinem</w:t>
        <w:br/>
        <w:t xml:space="preserve"> inducit. Eam medicinae partem else</w:t>
        <w:br/>
        <w:t xml:space="preserve"> Galenus negat, sed lenonum, mangonum &amp;</w:t>
        <w:br/>
        <w:t>maleficorum hominum esse dicit, neque à viro</w:t>
        <w:br/>
        <w:t>bono &amp; integro medico exercendam, nisi à regibus</w:t>
        <w:br/>
        <w:t xml:space="preserve"> aut principibus coacto. Nam &amp; ea apud</w:t>
        <w:br/>
        <w:t>quasque laudatissimas gentes viris praecipue</w:t>
        <w:br/>
        <w:t>probrosa fuit. A Philippo Macedonum rege</w:t>
        <w:br/>
        <w:t>Plutarchus tradit quendam capillorum tinctura</w:t>
        <w:br/>
        <w:t>superbientem ex ordine iudicum motum eise,</w:t>
        <w:br/>
        <w:t>hoc etiam addito apophthegmate: non sperandam</w:t>
        <w:br/>
        <w:t xml:space="preserve"> integritatem ab eo in gerendis rebus,</w:t>
        <w:br/>
        <w:t>qui etiam capillis fucum praetenderet, Ouidius</w:t>
        <w:br/>
        <w:t xml:space="preserve"> quoque eam compturam execratur his versibus:</w:t>
        <w:br/>
        <w:t>Sint procul à nobis iuuenes, vt foemina, comptr,</w:t>
        <w:br/>
        <w:t>Fine coli modico forma virilis amat.</w:t>
        <w:br/>
        <w:t>Attamen veterum etiam plaerique, vt refert Galenus</w:t>
        <w:br/>
        <w:t>, etiam honestissimi, huiusmodi artem sibi</w:t>
        <w:br/>
        <w:t xml:space="preserve"> notam esse voluerunt. Sed &amp; Archigenes vir</w:t>
        <w:br/>
        <w:t>doctrina &amp; grauitate insignis de ea scribere non</w:t>
        <w:br/>
        <w:t>est veritus. scripsit &amp; Heraclides Tarentinus &amp;</w:t>
        <w:br/>
        <w:t>Cleopatra etiam tum cum minus luxui &amp; delicijs</w:t>
        <w:br/>
        <w:t xml:space="preserve"> homines indulgerent. Et post eos omneis</w:t>
        <w:br/>
        <w:t>Crito, quem maiori venia dignum Galenus</w:t>
        <w:br/>
        <w:t>censet, quod in Imperatorijs aedibus medicinam</w:t>
        <w:br/>
        <w:t xml:space="preserve"> exerceret. Cuius libri quamuis perierint,</w:t>
        <w:br/>
        <w:t>eorum tamen summa capita Galen. recenset</w:t>
        <w:br/>
        <w:t xml:space="preserve">libr. 1. </w:t>
      </w:r>
      <w:r>
        <w:rPr>
          <w:rStyle w:val="GrcARELIRE"/>
        </w:rPr>
        <w:t>τ κτ τόποις</w:t>
      </w:r>
      <w:r>
        <w:rPr>
          <w:rStyle w:val="Dfinition"/>
        </w:rPr>
        <w:t>. Nec vero tam tetricus &amp; seuerus</w:t>
        <w:br/>
        <w:t xml:space="preserve"> fuit Galenus, vt omnem prorsus ornatum</w:t>
        <w:br/>
        <w:t>è medicina summoueret. Recipit enim inter</w:t>
        <w:br/>
        <w:t xml:space="preserve">medicinae partes </w:t>
      </w:r>
      <w:r>
        <w:rPr>
          <w:rStyle w:val="GrcARELIRE"/>
        </w:rPr>
        <w:t>τὴν κοσμητικὴν</w:t>
      </w:r>
      <w:r>
        <w:rPr>
          <w:rStyle w:val="Dfinition"/>
        </w:rPr>
        <w:t>, hoc est exornatoriam</w:t>
        <w:br/>
        <w:t>, eamque medicinae partem esse perhibet</w:t>
        <w:br/>
        <w:t>, vt quae naturalem corporis pulchritudinem</w:t>
        <w:br/>
        <w:t>custodiat atque tueatur, neque quicquam adscititium</w:t>
        <w:br/>
        <w:t xml:space="preserve"> inuehat. Additque verum ornatum</w:t>
        <w:br/>
        <w:t>capillorum &amp; non fucatum non solum ad pulchritudinem</w:t>
        <w:br/>
        <w:t>, sed etiam ad ipsarum partium robur</w:t>
        <w:br/>
        <w:t xml:space="preserve"> &amp; sanitatem conferre.</w:t>
        <w:br/>
      </w:r>
      <w:r>
        <w:rPr>
          <w:rStyle w:val="Orth"/>
        </w:rPr>
        <w:t>Κομψευόμενος</w:t>
      </w:r>
      <w:r>
        <w:rPr>
          <w:rStyle w:val="Dfinition"/>
        </w:rPr>
        <w:t xml:space="preserve">. </w:t>
      </w:r>
      <w:r>
        <w:rPr>
          <w:rStyle w:val="Syn"/>
        </w:rPr>
        <w:t>πανουργευομενος</w:t>
      </w:r>
      <w:r>
        <w:rPr>
          <w:rStyle w:val="Dfinition"/>
        </w:rPr>
        <w:t>, apud Hippocr. Atticorum</w:t>
        <w:br/>
        <w:t xml:space="preserve"> more, qui, </w:t>
      </w:r>
      <w:r>
        <w:rPr>
          <w:rStyle w:val="GrcARELIRE"/>
        </w:rPr>
        <w:t>τὴν πανουργίαν κομψείαν</w:t>
      </w:r>
      <w:r>
        <w:rPr>
          <w:rStyle w:val="Dfinition"/>
        </w:rPr>
        <w:t xml:space="preserve"> Vocant, &amp;</w:t>
        <w:br/>
      </w:r>
      <w:r>
        <w:rPr>
          <w:rStyle w:val="GrcARELIRE"/>
        </w:rPr>
        <w:t>τὸ στρεβλὸν</w:t>
      </w:r>
      <w:r>
        <w:rPr>
          <w:rStyle w:val="Dfinition"/>
        </w:rPr>
        <w:t xml:space="preserve">, </w:t>
      </w:r>
      <w:r>
        <w:rPr>
          <w:rStyle w:val="GrcARELIRE"/>
        </w:rPr>
        <w:t>κομψόν</w:t>
      </w:r>
      <w:r>
        <w:rPr>
          <w:rStyle w:val="Dfinition"/>
        </w:rPr>
        <w:t>, vt annotauit Erotianus.</w:t>
        <w:br/>
      </w:r>
      <w:r>
        <w:rPr>
          <w:rStyle w:val="Orth"/>
        </w:rPr>
        <w:t>Κονδιτον</w:t>
      </w:r>
      <w:r>
        <w:rPr>
          <w:rStyle w:val="Dfinition"/>
        </w:rPr>
        <w:t xml:space="preserve">. conditum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</w:t>
        <w:br/>
        <w:t xml:space="preserve"> omnes vinorum differentiae explicantur.</w:t>
        <w:br/>
      </w:r>
      <w:r>
        <w:rPr>
          <w:rStyle w:val="Orth"/>
        </w:rPr>
        <w:t>Κονδρίλλα</w:t>
      </w:r>
      <w:r>
        <w:rPr>
          <w:rStyle w:val="Dfinition"/>
        </w:rPr>
        <w:t>. species est oleris frigidi quidem sed amari</w:t>
        <w:br/>
        <w:t>, &amp; acri in radice succo. Caulem, folia &amp; flores</w:t>
        <w:br/>
        <w:t xml:space="preserve"> habet cichorio similia: qua ex causa nonnulli</w:t>
        <w:br/>
        <w:t xml:space="preserve"> syluestris intubi speciem esse dixerunt: verum</w:t>
        <w:br/>
        <w:t>tenuior tota est, in cuius ramulis gummi mastiches</w:t>
        <w:br/>
        <w:t xml:space="preserve"> simillimum tuberculo fabae inueniri solet.</w:t>
        <w:br/>
        <w:t>Reperitur haec scriptura apud Plin. &amp; Dioscor.</w:t>
        <w:br/>
        <w:t xml:space="preserve">apud Gal. &amp; alios </w:t>
      </w:r>
      <w:r>
        <w:rPr>
          <w:rStyle w:val="GrcARELIRE"/>
        </w:rPr>
        <w:t>γονδρίλη</w:t>
      </w:r>
      <w:r>
        <w:rPr>
          <w:rStyle w:val="Dfinition"/>
        </w:rPr>
        <w:t>, rectius, vt Alphabetica</w:t>
        <w:br/>
        <w:t xml:space="preserve"> series apud Hesych. indicat.</w:t>
        <w:br/>
      </w:r>
      <w:r>
        <w:rPr>
          <w:rStyle w:val="Orth"/>
        </w:rPr>
        <w:t>Κόνδυλοι</w:t>
      </w:r>
      <w:r>
        <w:rPr>
          <w:rStyle w:val="Dfinition"/>
        </w:rPr>
        <w:t>. digitorum &amp; brachiorum articuli &amp; iuncturae</w:t>
        <w:br/>
        <w:t>. Rufus autem in partium hominis nomenclatura</w:t>
        <w:br/>
        <w:t xml:space="preserve"> ait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 medios digitorum</w:t>
        <w:br/>
        <w:t xml:space="preserve">articulos, â quibus </w:t>
      </w:r>
      <w:r>
        <w:rPr>
          <w:rStyle w:val="GrcARELIRE"/>
        </w:rPr>
        <w:t>προκόνδυλοι</w:t>
      </w:r>
      <w:r>
        <w:rPr>
          <w:rStyle w:val="Dfinition"/>
        </w:rPr>
        <w:t xml:space="preserve"> appellentur qui</w:t>
        <w:br/>
        <w:t>ante eos sunt, proximi scilicet metacarpio: qui</w:t>
        <w:br/>
        <w:t xml:space="preserve">autem post eos habentur, </w:t>
      </w:r>
      <w:r>
        <w:rPr>
          <w:rStyle w:val="GrcARELIRE"/>
        </w:rPr>
        <w:t>μετακόνδυλοι</w:t>
      </w:r>
      <w:r>
        <w:rPr>
          <w:rStyle w:val="Dfinition"/>
        </w:rPr>
        <w:t>, postremi</w:t>
        <w:br/>
        <w:t>videlicet.</w:t>
        <w:br/>
      </w:r>
      <w:r>
        <w:rPr>
          <w:rStyle w:val="Orth"/>
        </w:rPr>
        <w:t>Κονδυλώδης αἰμάτιτις</w:t>
      </w:r>
      <w:r>
        <w:rPr>
          <w:rStyle w:val="Dfinition"/>
        </w:rPr>
        <w:t>: vocatur vena sanguine fluens,</w:t>
        <w:br/>
        <w:t>tuberosa, aut tuberculosam quandam habens ee</w:t>
        <w:br/>
        <w:t>eminentiam lib. de haemorroidibus, &amp; haemor</w:t>
        <w:br/>
        <w:t>rois intelligitur: lib. de hemorroidibus.</w:t>
        <w:br/>
      </w:r>
      <w:r>
        <w:rPr>
          <w:rStyle w:val="Orth"/>
        </w:rPr>
        <w:t>Κογδυλώδης</w:t>
      </w:r>
      <w:r>
        <w:rPr>
          <w:rStyle w:val="GrcARELIRE"/>
        </w:rPr>
        <w:t xml:space="preserve"> ἀποφυσις</w:t>
      </w:r>
      <w:r>
        <w:rPr>
          <w:rStyle w:val="Dfinition"/>
        </w:rPr>
        <w:t>. dicitur in ossibus processus e</w:t>
        <w:br/>
        <w:t>leuiter capitulatus &amp; parùm extuberans in mo¬ ec</w:t>
        <w:br/>
        <w:t>dum nodorum, &amp; tuberum quae sunt in articu¬lis</w:t>
        <w:br/>
        <w:t xml:space="preserve"> digitorum qui Graecis </w:t>
      </w:r>
      <w:r>
        <w:rPr>
          <w:rStyle w:val="GrcARELIRE"/>
        </w:rPr>
        <w:t>κόνδυλω</w:t>
      </w:r>
      <w:r>
        <w:rPr>
          <w:rStyle w:val="Dfinition"/>
        </w:rPr>
        <w:t xml:space="preserve"> dicuntur; huius</w:t>
        <w:br/>
        <w:t xml:space="preserve"> duas partes ponit Gal. lib. de ossibus: vnam e</w:t>
        <w:br/>
        <w:t xml:space="preserve">tenuem &amp; oblongam, quae dicitur </w:t>
      </w:r>
      <w:r>
        <w:rPr>
          <w:rStyle w:val="GrcARELIRE"/>
        </w:rPr>
        <w:t>ἀυγὴν</w:t>
      </w:r>
      <w:r>
        <w:rPr>
          <w:rStyle w:val="Dfinition"/>
        </w:rPr>
        <w:t xml:space="preserve"> cer¬ uix</w:t>
        <w:br/>
        <w:t>, alteram ipsius ceruicis extremum, crassius</w:t>
        <w:br/>
        <w:t xml:space="preserve"> &amp; rotundum, diciturque </w:t>
      </w:r>
      <w:r>
        <w:rPr>
          <w:rStyle w:val="GrcARELIRE"/>
        </w:rPr>
        <w:t>κεφαλὴ</w:t>
      </w:r>
      <w:r>
        <w:rPr>
          <w:rStyle w:val="Dfinition"/>
        </w:rPr>
        <w:t xml:space="preserve"> caput; c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-0099.jpg</w:t>
        <w:br/>
        <w:t xml:space="preserve">"opponitur autem </w:t>
      </w:r>
      <w:r>
        <w:rPr>
          <w:rStyle w:val="GrcARELIRE"/>
        </w:rPr>
        <w:t>κονδυλώδης ἀποφυσις τῇ κορώνῃ</w:t>
      </w:r>
      <w:r>
        <w:rPr>
          <w:rStyle w:val="Dfinition"/>
        </w:rPr>
        <w:br/>
        <w:t xml:space="preserve">" quae in finem acutum definit. vide </w:t>
      </w:r>
      <w:r>
        <w:rPr>
          <w:rStyle w:val="Ref"/>
        </w:rPr>
        <w:t>κορώνη</w:t>
      </w:r>
      <w:r>
        <w:rPr>
          <w:rStyle w:val="Dfinition"/>
        </w:rPr>
        <w:t>.</w:t>
        <w:br/>
      </w:r>
      <w:r>
        <w:rPr>
          <w:rStyle w:val="Orth"/>
        </w:rPr>
        <w:t>Κονδύλωμα</w:t>
      </w:r>
      <w:r>
        <w:rPr>
          <w:rStyle w:val="Dfinition"/>
        </w:rPr>
        <w:t>. est carnis excrescentia callosa in digitis</w:t>
        <w:br/>
        <w:t>manuum ac pedum, in sede item ac vteri ore</w:t>
        <w:br/>
        <w:t>coalescens. sic dicitur quod prominet in modum</w:t>
        <w:br/>
        <w:t xml:space="preserve"> articuli quem </w:t>
      </w:r>
      <w:r>
        <w:rPr>
          <w:rStyle w:val="GrcARELIRE"/>
        </w:rPr>
        <w:t>κονδυλον</w:t>
      </w:r>
      <w:r>
        <w:rPr>
          <w:rStyle w:val="Dfinition"/>
        </w:rPr>
        <w:t xml:space="preserve"> appellant. Sed hic</w:t>
        <w:br/>
        <w:t>affectus in sede praecipue oritur, ruga aliqua corporum</w:t>
        <w:br/>
        <w:t xml:space="preserve"> in ano reduplicatorum insurgente ac</w:t>
        <w:br/>
        <w:t>praeter naturam intumeicente. Quum enim iinuosus</w:t>
        <w:br/>
        <w:t xml:space="preserve"> sit anus, rugas coagmentatas habet: vbi</w:t>
        <w:br/>
        <w:t>vero amplius intumuerit, tunc fit condyloma.</w:t>
        <w:br/>
        <w:t>Et aliquando quidem citra inflammationem fit</w:t>
        <w:br/>
        <w:t>&amp; molle est: quandoque vero cum inflammatione</w:t>
        <w:br/>
        <w:t>, tumque durum est &amp; dolorificum.</w:t>
        <w:br/>
        <w:t>„ Si nondum tumor callum contraxit, dicitur</w:t>
        <w:br/>
        <w:t>„</w:t>
      </w:r>
      <w:r>
        <w:rPr>
          <w:rStyle w:val="GrcARELIRE"/>
        </w:rPr>
        <w:t>ο ἐξογας</w:t>
      </w:r>
      <w:r>
        <w:rPr>
          <w:rStyle w:val="Dfinition"/>
        </w:rPr>
        <w:t xml:space="preserve"> vel </w:t>
      </w:r>
      <w:r>
        <w:rPr>
          <w:rStyle w:val="GrcARELIRE"/>
        </w:rPr>
        <w:t>ἔξογη</w:t>
      </w:r>
      <w:r>
        <w:rPr>
          <w:rStyle w:val="Dfinition"/>
        </w:rPr>
        <w:t>; Pro varia etiam tumoris in ma„</w:t>
        <w:br/>
        <w:t xml:space="preserve"> gnitudine &amp; figura differentia, diuersa sortitur</w:t>
        <w:br/>
        <w:t xml:space="preserve">„ nomina, interdum enim </w:t>
      </w:r>
      <w:r>
        <w:rPr>
          <w:rStyle w:val="GrcARELIRE"/>
        </w:rPr>
        <w:t>συκον</w:t>
      </w:r>
      <w:r>
        <w:rPr>
          <w:rStyle w:val="Dfinition"/>
        </w:rPr>
        <w:t xml:space="preserve">, interdum </w:t>
      </w:r>
      <w:r>
        <w:rPr>
          <w:rStyle w:val="GrcARELIRE"/>
        </w:rPr>
        <w:t>δυμος</w:t>
      </w:r>
      <w:r>
        <w:rPr>
          <w:rStyle w:val="Dfinition"/>
        </w:rPr>
        <w:br/>
        <w:t>„ dicitur de quibus suis locis.</w:t>
        <w:br/>
      </w:r>
      <w:r>
        <w:rPr>
          <w:rStyle w:val="Orth"/>
        </w:rPr>
        <w:t>Κονίκ</w:t>
      </w:r>
      <w:r>
        <w:rPr>
          <w:rStyle w:val="Dfinition"/>
        </w:rPr>
        <w:t>. generaliter dicitur aqua in qua cinis quicu"</w:t>
        <w:br/>
        <w:t xml:space="preserve"> que sit maceratus est, ac per rariora quaedam</w:t>
        <w:br/>
        <w:t>corpora modice colata; Composita est eiusmodi</w:t>
        <w:br/>
        <w:t xml:space="preserve"> aqua ex contrariae facultatis partibus, partim</w:t>
        <w:br/>
        <w:t>„refrigerantibus, partim calidis, ex aqua scilicet</w:t>
        <w:br/>
        <w:t>" &amp; calidis acribusque cinerum partibus quae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aquam longa maceratione tranieunt, ita vt &amp;</w:t>
        <w:br/>
        <w:t>"generatione &amp; facultate, aquae marinae &amp; mup</w:t>
        <w:br/>
        <w:t xml:space="preserve"> riae proportione respondeat vt docet Galen. 4.</w:t>
        <w:br/>
        <w:t>„ de simpl. medic. racuitat. cap. 3. Hanc cineris</w:t>
        <w:br/>
        <w:t xml:space="preserve">„lotionem lixiuium Latini appellant. Sed &amp; </w:t>
      </w:r>
      <w:r>
        <w:rPr>
          <w:rStyle w:val="GrcARELIRE"/>
        </w:rPr>
        <w:t>κορία</w:t>
      </w:r>
      <w:r>
        <w:rPr>
          <w:rStyle w:val="Dfinition"/>
        </w:rPr>
        <w:br/>
        <w:t>non modo lixiuium sed &amp; calcem cineremque</w:t>
        <w:br/>
        <w:t>significat; solet autem alijs adiungi, quae ipium</w:t>
        <w:br/>
        <w:t xml:space="preserve">qua de re intelligi debeat interpretentur vt </w:t>
      </w:r>
      <w:r>
        <w:rPr>
          <w:rStyle w:val="GrcARELIRE"/>
        </w:rPr>
        <w:t>κονια</w:t>
      </w:r>
      <w:r>
        <w:rPr>
          <w:rStyle w:val="Dfinition"/>
        </w:rPr>
        <w:br/>
      </w:r>
      <w:r>
        <w:rPr>
          <w:rStyle w:val="GrcARELIRE"/>
        </w:rPr>
        <w:t>ἀσβεστος</w:t>
      </w:r>
      <w:r>
        <w:rPr>
          <w:rStyle w:val="Dfinition"/>
        </w:rPr>
        <w:t xml:space="preserve"> Calx viua, </w:t>
      </w:r>
      <w:r>
        <w:rPr>
          <w:rStyle w:val="GrcARELIRE"/>
        </w:rPr>
        <w:t>κονία ἀσβέστυ</w:t>
      </w:r>
      <w:r>
        <w:rPr>
          <w:rStyle w:val="Dfinition"/>
        </w:rPr>
        <w:t xml:space="preserve"> lixiuium calcis;</w:t>
        <w:br/>
        <w:t xml:space="preserve">limiliter </w:t>
      </w:r>
      <w:r>
        <w:rPr>
          <w:rStyle w:val="GrcARELIRE"/>
        </w:rPr>
        <w:t>κονία στάκτη καὶ διηθηυθύη</w:t>
      </w:r>
      <w:r>
        <w:rPr>
          <w:rStyle w:val="Dfinition"/>
        </w:rPr>
        <w:t xml:space="preserve"> llxiuium stillatitium</w:t>
        <w:br/>
        <w:t xml:space="preserve"> &amp; excolatum, ex loto &amp; percolato cinere</w:t>
        <w:br/>
        <w:t>factum, cuiuicumque generis ille iit, vitis, nci,</w:t>
        <w:br/>
        <w:t>mali, tithymalorum, sapidum partiumue animalium</w:t>
        <w:br/>
        <w:t>. Lixiuij autem varia genera atque no„mina</w:t>
        <w:br/>
        <w:t xml:space="preserve"> sunt; ex reliquijs enim quorumlibet cor"porum</w:t>
        <w:br/>
        <w:t xml:space="preserve"> vstorum ablutis lixiuium fieri poteit, at"que</w:t>
        <w:br/>
        <w:t xml:space="preserve"> quodcumque tandem lixiuium sit, eius ci„neris</w:t>
        <w:br/>
        <w:t xml:space="preserve"> cuius lotura est, naturam adipiscitur, eius</w:t>
        <w:br/>
        <w:t>enim quod empyreuma seu igneam naturâ habet</w:t>
        <w:br/>
        <w:t xml:space="preserve"> acerrimam ipium quoque acerrimum eit,</w:t>
        <w:br/>
        <w:t>eius quod tale non est, etiam moderatius. Vt me„</w:t>
        <w:br/>
        <w:t xml:space="preserve"> rito à Galen. reprehensus Dioscorides videatur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 omni lixiuio naturam astringentem tribuit,</w:t>
        <w:br/>
        <w:t>„ quum non omnis cinis hanc naturam habeat vt</w:t>
        <w:br/>
        <w:t xml:space="preserve">„ Gal. lib. 8. de simpl. medic. docet: </w:t>
      </w:r>
      <w:r>
        <w:rPr>
          <w:rStyle w:val="GrcARELIRE"/>
        </w:rPr>
        <w:t>κονίας</w:t>
      </w:r>
      <w:r>
        <w:rPr>
          <w:rStyle w:val="Dfinition"/>
        </w:rPr>
        <w:t xml:space="preserve"> autem</w:t>
        <w:br/>
        <w:t>„ tum vt cascem tum vt lixiuium iignificat hę differentiae</w:t>
        <w:br/>
        <w:t xml:space="preserve"> atque nomina sunt.</w:t>
        <w:br/>
      </w:r>
      <w:r>
        <w:rPr>
          <w:rStyle w:val="Orth"/>
        </w:rPr>
        <w:t>Κονία</w:t>
      </w:r>
      <w:r>
        <w:rPr>
          <w:rStyle w:val="GrcARELIRE"/>
        </w:rPr>
        <w:t xml:space="preserve"> ἀσβεσος</w:t>
      </w:r>
      <w:r>
        <w:rPr>
          <w:rStyle w:val="Dfinition"/>
        </w:rPr>
        <w:t xml:space="preserve">. Calx viua dicitur, cum </w:t>
      </w:r>
      <w:r>
        <w:rPr>
          <w:rStyle w:val="GrcARELIRE"/>
        </w:rPr>
        <w:t>ἄσσεστος</w:t>
      </w:r>
      <w:r>
        <w:rPr>
          <w:rStyle w:val="Dfinition"/>
        </w:rPr>
        <w:t xml:space="preserve"> per ie</w:t>
        <w:br/>
        <w:t>"calcem inextinctam signi ncet.</w:t>
        <w:br/>
      </w:r>
      <w:r>
        <w:rPr>
          <w:rStyle w:val="GrcARELIRE"/>
        </w:rPr>
        <w:t>Κον</w:t>
      </w:r>
      <w:r>
        <w:rPr>
          <w:rStyle w:val="Dfinition"/>
        </w:rPr>
        <w:t>i</w:t>
      </w:r>
      <w:r>
        <w:rPr>
          <w:rStyle w:val="GrcARELIRE"/>
        </w:rPr>
        <w:t>κ ἀσβέστου</w:t>
      </w:r>
      <w:r>
        <w:rPr>
          <w:rStyle w:val="Dfinition"/>
        </w:rPr>
        <w:t>. lixiuium calcis vocatur quando scili„</w:t>
        <w:br/>
        <w:t xml:space="preserve"> cet horum duorum aliud in Nominatiuo, aliud</w:t>
        <w:br/>
        <w:t>„in Genitiuo ponitur.</w:t>
        <w:br/>
      </w:r>
      <w:r>
        <w:rPr>
          <w:rStyle w:val="Orth"/>
        </w:rPr>
        <w:t>Κονία βαλανευτικύ</w:t>
      </w:r>
      <w:r>
        <w:rPr>
          <w:rStyle w:val="Dfinition"/>
        </w:rPr>
        <w:t>. lixiuium balnearum quod ad pu„</w:t>
        <w:br/>
        <w:t xml:space="preserve"> nicarum arborum rigationem probat Conitan„tinus</w:t>
        <w:br/>
        <w:t xml:space="preserve"> Caesar lib. 10. c. 29.</w:t>
        <w:br/>
      </w:r>
      <w:r>
        <w:rPr>
          <w:rStyle w:val="Orth"/>
        </w:rPr>
        <w:t>Κονια πηλοποιητικη</w:t>
      </w:r>
      <w:r>
        <w:rPr>
          <w:rStyle w:val="Dfinition"/>
        </w:rPr>
        <w:t>. lixiuium eit quo iiguli vtuntur,</w:t>
        <w:br/>
        <w:t xml:space="preserve">9 &amp; </w:t>
      </w:r>
      <w:r>
        <w:rPr>
          <w:rStyle w:val="GrcARELIRE"/>
        </w:rPr>
        <w:t>κονία στακτὴ τν πηλοποιων</w:t>
      </w:r>
      <w:r>
        <w:rPr>
          <w:rStyle w:val="Dfinition"/>
        </w:rPr>
        <w:t>, id eit, nguiorum lixi„</w:t>
        <w:br/>
        <w:t xml:space="preserve"> uium liquidum: idem quoque lixiuium 10. </w:t>
      </w:r>
      <w:r>
        <w:rPr>
          <w:rStyle w:val="GrcARELIRE"/>
        </w:rPr>
        <w:t>κ</w:t>
      </w:r>
      <w:r>
        <w:rPr>
          <w:rStyle w:val="Dfinition"/>
        </w:rPr>
        <w:t>7</w:t>
        <w:br/>
        <w:t>9</w:t>
      </w:r>
      <w:r>
        <w:rPr>
          <w:rStyle w:val="GrcARELIRE"/>
        </w:rPr>
        <w:t>ο τοπ</w:t>
      </w:r>
      <w:r>
        <w:rPr>
          <w:rStyle w:val="Dfinition"/>
        </w:rPr>
        <w:t xml:space="preserve">. </w:t>
      </w:r>
      <w:r>
        <w:rPr>
          <w:rStyle w:val="GrcARELIRE"/>
        </w:rPr>
        <w:t>υδωρ πηλοποιητικὸν</w:t>
      </w:r>
      <w:r>
        <w:rPr>
          <w:rStyle w:val="Dfinition"/>
        </w:rPr>
        <w:t xml:space="preserve"> Galen. vocat; itidem &amp; 4.</w:t>
        <w:br/>
        <w:t xml:space="preserve">„ </w:t>
      </w:r>
      <w:r>
        <w:rPr>
          <w:rStyle w:val="GrcARELIRE"/>
        </w:rPr>
        <w:t>κτὶ γέυη</w:t>
      </w:r>
      <w:r>
        <w:rPr>
          <w:rStyle w:val="Dfinition"/>
        </w:rPr>
        <w:t>, &amp; saepe alias, Galeno, Aetio, Pauloque</w:t>
        <w:br/>
        <w:t xml:space="preserve">„haec appellatio in vsu est: neque alia est </w:t>
      </w:r>
      <w:r>
        <w:rPr>
          <w:rStyle w:val="GrcARELIRE"/>
        </w:rPr>
        <w:t>στακη τν</w:t>
      </w:r>
      <w:r>
        <w:rPr>
          <w:rStyle w:val="Dfinition"/>
        </w:rPr>
        <w:br/>
      </w:r>
      <w:r>
        <w:rPr>
          <w:rStyle w:val="GrcARELIRE"/>
        </w:rPr>
        <w:t>γ πηλωταριων</w:t>
      </w:r>
      <w:r>
        <w:rPr>
          <w:rStyle w:val="Dfinition"/>
        </w:rPr>
        <w:t xml:space="preserve"> Aetio lib. 12. cap. 42. dicta, quam </w:t>
      </w:r>
      <w:r>
        <w:rPr>
          <w:rStyle w:val="GrcARELIRE"/>
        </w:rPr>
        <w:t>ἡ</w:t>
      </w:r>
      <w:r>
        <w:rPr>
          <w:rStyle w:val="Dfinition"/>
        </w:rPr>
        <w:br/>
        <w:t xml:space="preserve">1 </w:t>
      </w:r>
      <w:r>
        <w:rPr>
          <w:rStyle w:val="GrcARELIRE"/>
        </w:rPr>
        <w:t>τῶν πηλοπαιῶν</w:t>
      </w:r>
      <w:r>
        <w:rPr>
          <w:rStyle w:val="Dfinition"/>
        </w:rPr>
        <w:t xml:space="preserve"> Galeno vocata: Caeterum nic adno¬</w:t>
        <w:br/>
        <w:t xml:space="preserve">tandum ex doctissimo Goupylo non </w:t>
      </w:r>
      <w:r>
        <w:rPr>
          <w:rStyle w:val="GrcARELIRE"/>
        </w:rPr>
        <w:t>πηλοποιητικη</w:t>
      </w:r>
      <w:r>
        <w:rPr>
          <w:rStyle w:val="Dfinition"/>
        </w:rPr>
        <w:br/>
        <w:t xml:space="preserve"> legendum per </w:t>
      </w:r>
      <w:r>
        <w:rPr>
          <w:rStyle w:val="GrcARELIRE"/>
        </w:rPr>
        <w:t>ἡ</w:t>
      </w:r>
      <w:r>
        <w:rPr>
          <w:rStyle w:val="Dfinition"/>
        </w:rPr>
        <w:t xml:space="preserve"> in prima syllaba, sed </w:t>
      </w:r>
      <w:r>
        <w:rPr>
          <w:rStyle w:val="GrcARELIRE"/>
        </w:rPr>
        <w:t>πιλοποιητικὴ</w:t>
      </w:r>
      <w:r>
        <w:rPr>
          <w:rStyle w:val="Dfinition"/>
        </w:rPr>
        <w:br/>
        <w:t xml:space="preserve"> per i; Quis enim, inquit, nisi in medicina e</w:t>
        <w:br/>
        <w:t>plane alienus, aquam ex qua figularis terra sub¬a</w:t>
        <w:br/>
        <w:t xml:space="preserve">igitur (hoc enim voce </w:t>
      </w:r>
      <w:r>
        <w:rPr>
          <w:rStyle w:val="GrcARELIRE"/>
        </w:rPr>
        <w:t>πηλοποιητικν</w:t>
      </w:r>
      <w:r>
        <w:rPr>
          <w:rStyle w:val="Dfinition"/>
        </w:rPr>
        <w:t xml:space="preserve"> significari</w:t>
        <w:br/>
        <w:t xml:space="preserve">volunt) </w:t>
      </w:r>
      <w:r>
        <w:rPr>
          <w:rStyle w:val="GrcARELIRE"/>
        </w:rPr>
        <w:t>τοῖς διαφορητικοῖς</w:t>
      </w:r>
      <w:r>
        <w:rPr>
          <w:rStyle w:val="Dfinition"/>
        </w:rPr>
        <w:t xml:space="preserve"> admiscuit; est igitur per</w:t>
        <w:br/>
        <w:t xml:space="preserve">slegendu </w:t>
      </w:r>
      <w:r>
        <w:rPr>
          <w:rStyle w:val="GrcARELIRE"/>
        </w:rPr>
        <w:t>λοπειητικὴ κονία</w:t>
      </w:r>
      <w:r>
        <w:rPr>
          <w:rStyle w:val="Dfinition"/>
        </w:rPr>
        <w:t>,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πιλοποιητική</w:t>
      </w:r>
      <w:r>
        <w:rPr>
          <w:rStyle w:val="Dfinition"/>
        </w:rPr>
        <w:t>, quae a</w:t>
        <w:br/>
        <w:t xml:space="preserve">&amp; </w:t>
      </w:r>
      <w:r>
        <w:rPr>
          <w:rStyle w:val="GrcARELIRE"/>
        </w:rPr>
        <w:t>ὑδωρ</w:t>
      </w:r>
      <w:r>
        <w:rPr>
          <w:rStyle w:val="Dfinition"/>
        </w:rPr>
        <w:t xml:space="preserve"> est </w:t>
      </w:r>
      <w:r>
        <w:rPr>
          <w:rStyle w:val="GrcARELIRE"/>
        </w:rPr>
        <w:t>πιλοποιηκόὸν</w:t>
      </w:r>
      <w:r>
        <w:rPr>
          <w:rStyle w:val="Dfinition"/>
        </w:rPr>
        <w:t xml:space="preserve">, vel </w:t>
      </w:r>
      <w:r>
        <w:rPr>
          <w:rStyle w:val="GrcARELIRE"/>
        </w:rPr>
        <w:t>πιλοποιητικόν</w:t>
      </w:r>
      <w:r>
        <w:rPr>
          <w:rStyle w:val="Dfinition"/>
        </w:rPr>
        <w:t xml:space="preserve">, vel </w:t>
      </w:r>
      <w:r>
        <w:rPr>
          <w:rStyle w:val="GrcARELIRE"/>
        </w:rPr>
        <w:t>τν ια</w:t>
      </w:r>
      <w:r>
        <w:rPr>
          <w:rStyle w:val="Dfinition"/>
        </w:rPr>
        <w:br/>
      </w:r>
      <w:r>
        <w:rPr>
          <w:rStyle w:val="GrcARELIRE"/>
        </w:rPr>
        <w:t>λοποιῶν</w:t>
      </w:r>
      <w:r>
        <w:rPr>
          <w:rStyle w:val="Dfinition"/>
        </w:rPr>
        <w:t xml:space="preserve">, aqua qua </w:t>
      </w:r>
      <w:r>
        <w:rPr>
          <w:rStyle w:val="GrcARELIRE"/>
        </w:rPr>
        <w:t>πιλοπειοὶ</w:t>
      </w:r>
      <w:r>
        <w:rPr>
          <w:rStyle w:val="Dfinition"/>
        </w:rPr>
        <w:t xml:space="preserve"> vtuntur, qui cùm </w:t>
      </w:r>
      <w:r>
        <w:rPr>
          <w:rStyle w:val="GrcARELIRE"/>
        </w:rPr>
        <w:t>ὡσυπηρὰς</w:t>
      </w:r>
      <w:r>
        <w:rPr>
          <w:rStyle w:val="Dfinition"/>
        </w:rPr>
        <w:br/>
        <w:t xml:space="preserve"> Lanas, id est, succidas tantum cogant,</w:t>
        <w:br/>
        <w:t>(quae enim sordibus repurgatae sunt haud faci¬ ale</w:t>
        <w:br/>
        <w:t xml:space="preserve"> cogi possunt) non est dubium quin illae vim a</w:t>
        <w:br/>
        <w:t>aliquam in aqua relinquant quae medicamento¬sa</w:t>
        <w:br/>
        <w:t xml:space="preserve"> sit, vnde nomen </w:t>
      </w:r>
      <w:r>
        <w:rPr>
          <w:rStyle w:val="GrcARELIRE"/>
        </w:rPr>
        <w:t>τῆ κονίας</w:t>
      </w:r>
      <w:r>
        <w:rPr>
          <w:rStyle w:val="Dfinition"/>
        </w:rPr>
        <w:t xml:space="preserve"> eam inuenisse suspi¬¬candum;</w:t>
        <w:br/>
        <w:t xml:space="preserve"> Nam vt aqua quae per cinerem autà</w:t>
        <w:br/>
        <w:t>calcem colata est, vim aliquam inde accipit, ita à</w:t>
        <w:br/>
        <w:t>ea qua lanae succidae abluuntur medicamentosa à</w:t>
        <w:br/>
        <w:t xml:space="preserve">est, adeoque inter </w:t>
      </w:r>
      <w:r>
        <w:rPr>
          <w:rStyle w:val="GrcARELIRE"/>
        </w:rPr>
        <w:t>κονιῶν</w:t>
      </w:r>
      <w:r>
        <w:rPr>
          <w:rStyle w:val="Dfinition"/>
        </w:rPr>
        <w:t>, hoc est, lixiuiorum genera</w:t>
        <w:br/>
        <w:t xml:space="preserve"> censetur, ex qua farinam hordeaceam re¬cte</w:t>
        <w:br/>
        <w:t xml:space="preserve"> Gal. coxit ad neruum punctum lib. 6. meth. .</w:t>
        <w:br/>
        <w:t xml:space="preserve">quam etiam magna ratione </w:t>
      </w:r>
      <w:r>
        <w:rPr>
          <w:rStyle w:val="GrcARELIRE"/>
        </w:rPr>
        <w:t>τεῖς διαφορητικοῖς</w:t>
      </w:r>
      <w:r>
        <w:rPr>
          <w:rStyle w:val="Dfinition"/>
        </w:rPr>
        <w:t xml:space="preserve"> ad¬ a</w:t>
        <w:br/>
        <w:t xml:space="preserve">miscuit lib. 6. </w:t>
      </w:r>
      <w:r>
        <w:rPr>
          <w:rStyle w:val="GrcARELIRE"/>
        </w:rPr>
        <w:t>κτ᾽ γέυη</w:t>
      </w:r>
      <w:r>
        <w:rPr>
          <w:rStyle w:val="Dfinition"/>
        </w:rPr>
        <w:t xml:space="preserve">, &amp; hanc </w:t>
      </w:r>
      <w:r>
        <w:rPr>
          <w:rStyle w:val="GrcARELIRE"/>
        </w:rPr>
        <w:t>κονίαν πιλοποίηκην</w:t>
      </w:r>
      <w:r>
        <w:rPr>
          <w:rStyle w:val="Dfinition"/>
        </w:rPr>
        <w:t xml:space="preserve">, Id </w:t>
      </w:r>
      <w:r>
        <w:rPr>
          <w:rStyle w:val="GrcARELIRE"/>
        </w:rPr>
        <w:t>α</w:t>
      </w:r>
      <w:r>
        <w:rPr>
          <w:rStyle w:val="Dfinition"/>
        </w:rPr>
        <w:br/>
        <w:t>est, lixiuium pileatorum siue eorum qui pileos a</w:t>
        <w:br/>
        <w:t>faciunt, seu aquam qua lanae abluuntur, dum</w:t>
        <w:br/>
        <w:t>spissantur, &amp; ad pileos parantur, praescribit Ae¬a</w:t>
        <w:br/>
        <w:t>gineta lib. 5. c. 56. ad eos qui coagulatu lac sum¬apserunt;</w:t>
        <w:br/>
        <w:t xml:space="preserve"> hanc &amp; in emplastro ex lapide Alio ad¬mittit</w:t>
        <w:br/>
        <w:t xml:space="preserve"> lib. 7. cap. 17. denique &amp; antiquissimus a</w:t>
        <w:br/>
        <w:t xml:space="preserve">Pauli codex </w:t>
      </w:r>
      <w:r>
        <w:rPr>
          <w:rStyle w:val="GrcARELIRE"/>
        </w:rPr>
        <w:t>πιλοποιηκὸν</w:t>
      </w:r>
      <w:r>
        <w:rPr>
          <w:rStyle w:val="Dfinition"/>
        </w:rPr>
        <w:t xml:space="preserve"> per s scriptu habet; scri¬apturae</w:t>
        <w:br/>
        <w:t xml:space="preserve"> huius restitutae argumenta si videre voles, a</w:t>
        <w:br/>
        <w:t>habet Goupylus suis in Trallianum castigationibus:</w:t>
        <w:br/>
        <w:t xml:space="preserve"> vide &amp; infra in littera </w:t>
      </w:r>
      <w:r>
        <w:rPr>
          <w:rStyle w:val="GrcARELIRE"/>
        </w:rPr>
        <w:t>π</w:t>
      </w:r>
      <w:r>
        <w:rPr>
          <w:rStyle w:val="Dfinition"/>
        </w:rPr>
        <w:t xml:space="preserve">. </w:t>
      </w:r>
      <w:r>
        <w:rPr>
          <w:rStyle w:val="GrcARELIRE"/>
        </w:rPr>
        <w:t>πιλοποιητικὴ κονία</w:t>
      </w:r>
      <w:r>
        <w:rPr>
          <w:rStyle w:val="Dfinition"/>
        </w:rPr>
        <w:t xml:space="preserve">. </w:t>
      </w:r>
      <w:r>
        <w:rPr>
          <w:rStyle w:val="GrcARELIRE"/>
        </w:rPr>
        <w:t>η</w:t>
      </w:r>
      <w:r>
        <w:rPr>
          <w:rStyle w:val="Dfinition"/>
        </w:rPr>
        <w:br/>
      </w:r>
      <w:r>
        <w:rPr>
          <w:rStyle w:val="Orth"/>
        </w:rPr>
        <w:t>Κονία πρωτόστακτος</w:t>
      </w:r>
      <w:r>
        <w:rPr>
          <w:rStyle w:val="Dfinition"/>
        </w:rPr>
        <w:t>. quasi primarium lixiuium dicitur, a</w:t>
        <w:br/>
        <w:t>ad quod paradum calx ad cinerem alium quem¬cumque</w:t>
        <w:br/>
        <w:t xml:space="preserve"> additur vt Paul. libr. 7. tradit, interim à</w:t>
        <w:br/>
        <w:t>ex sola fit casce; nabet hoc lixiuium vrentem fa¬¬cultatem</w:t>
        <w:br/>
        <w:t>.</w:t>
        <w:br/>
      </w:r>
      <w:r>
        <w:rPr>
          <w:rStyle w:val="Orth"/>
        </w:rPr>
        <w:t>Κονία σταπωναρικὴ</w:t>
      </w:r>
      <w:r>
        <w:rPr>
          <w:rStyle w:val="Dfinition"/>
        </w:rPr>
        <w:t>. apud Paul. lib. 6. c. 9. esse videtur</w:t>
        <w:br/>
        <w:t>lixiuium quod saponarijs in vsu existit, vel certe</w:t>
        <w:br/>
        <w:t>quod cum sapone in vsum venit.</w:t>
        <w:br/>
      </w:r>
      <w:r>
        <w:rPr>
          <w:rStyle w:val="Orth"/>
        </w:rPr>
        <w:t>Κονία στακτῆ</w:t>
      </w:r>
      <w:r>
        <w:rPr>
          <w:rStyle w:val="Dfinition"/>
        </w:rPr>
        <w:t>. lixiuium liquidum ex quocumque cinere</w:t>
        <w:br/>
        <w:t xml:space="preserve"> factum, sic &amp; de ficulneo cinere lixiuiumà</w:t>
        <w:br/>
        <w:t xml:space="preserve">Aetius serm. 12. c. 27. </w:t>
      </w:r>
      <w:r>
        <w:rPr>
          <w:rStyle w:val="GrcARELIRE"/>
        </w:rPr>
        <w:t>σακτὴν</w:t>
      </w:r>
      <w:r>
        <w:rPr>
          <w:rStyle w:val="Dfinition"/>
        </w:rPr>
        <w:t xml:space="preserve"> appellat.</w:t>
        <w:br/>
        <w:t xml:space="preserve">Haec sunt </w:t>
      </w:r>
      <w:r>
        <w:rPr>
          <w:rStyle w:val="GrcARELIRE"/>
        </w:rPr>
        <w:t>τῆς κονίας</w:t>
      </w:r>
      <w:r>
        <w:rPr>
          <w:rStyle w:val="Dfinition"/>
        </w:rPr>
        <w:t xml:space="preserve"> apud Graecos genera atque</w:t>
        <w:br/>
        <w:t>nomina; Sed &amp; apud Latinos scriptores lixiuij a</w:t>
        <w:br/>
        <w:t>vox alijs atque alijs dictionibus iuncta, diuer¬sa</w:t>
        <w:br/>
        <w:t xml:space="preserve"> significat, etenim apud Varronem Colu¬melsam</w:t>
        <w:br/>
        <w:t>, Plinium, fraequenter habetur cineris lixiuiae</w:t>
        <w:br/>
        <w:t>, cineris lixiuij, è cinere lixiuium, pro sim¬plici</w:t>
        <w:br/>
        <w:t xml:space="preserve"> lixiuio; Sed &amp; Plin. lib. 33. c. 7. lixiuium, id a</w:t>
        <w:br/>
        <w:t xml:space="preserve">est </w:t>
      </w:r>
      <w:r>
        <w:rPr>
          <w:rStyle w:val="GrcARELIRE"/>
        </w:rPr>
        <w:t>κονίαν</w:t>
      </w:r>
      <w:r>
        <w:rPr>
          <w:rStyle w:val="Dfinition"/>
        </w:rPr>
        <w:t xml:space="preserve"> cinerem simpliciter appellauit. .</w:t>
        <w:br/>
      </w:r>
      <w:r>
        <w:rPr>
          <w:rStyle w:val="Orth"/>
        </w:rPr>
        <w:t>Κόνις</w:t>
      </w:r>
      <w:r>
        <w:rPr>
          <w:rStyle w:val="Dfinition"/>
        </w:rPr>
        <w:t>. lens, dis. Est veluti pediculorum ouum, pilis</w:t>
        <w:br/>
        <w:t>adhaerens. Neque enim pediculi coeunt, vt parere</w:t>
        <w:br/>
        <w:t xml:space="preserve"> ouum possint, neque ex eo pediculus vnquam</w:t>
        <w:br/>
        <w:t xml:space="preserve"> excluditur. Signum tamen est morbi pedicularis</w:t>
        <w:br/>
        <w:t>. Ex eadem enim materia &amp; lens &amp; pediculus</w:t>
        <w:br/>
        <w:t xml:space="preserve"> oriuntur, ied hic animatur, illa inanimis</w:t>
        <w:br/>
        <w:t xml:space="preserve"> manet. Nam cum humor generandis pediculis</w:t>
        <w:br/>
        <w:t xml:space="preserve"> accommodatus sub cute consistat, parte</w:t>
        <w:br/>
        <w:t>quadam animatur &amp; pediculus fit: parte vero</w:t>
        <w:br/>
        <w:t>alia qua pili oriuntur, radicibus pilorum adhaerens</w:t>
        <w:br/>
        <w:t xml:space="preserve"> vna cum propria pisorum materia foras â</w:t>
        <w:br/>
        <w:t>calore pellitur &amp; circum eam concrescit: aut</w:t>
        <w:br/>
        <w:t>pilorum materia vi foras erumpens, per medium</w:t>
        <w:br/>
        <w:t xml:space="preserve"> eum fertur, &amp; eum secum rapit. Lendes</w:t>
        <w:br/>
        <w:t>enim pilos circumitant, eidemque pilorum parti</w:t>
        <w:br/>
        <w:t xml:space="preserve"> semper inhaerent, quantumque ipsi pili aucentur</w:t>
        <w:br/>
        <w:t>, à radice tantum recedunt.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-0101.jpg</w:t>
        <w:br/>
      </w:r>
      <w:r>
        <w:rPr>
          <w:rStyle w:val="Orth"/>
        </w:rPr>
        <w:t>Κηνίταλος</w:t>
      </w:r>
      <w:r>
        <w:rPr>
          <w:rStyle w:val="Dfinition"/>
        </w:rPr>
        <w:t>. Atticis dicebatur pusuis ille, qui lucta„turis</w:t>
        <w:br/>
        <w:t xml:space="preserve"> post olei illitionem inspergebatur &amp; af„</w:t>
        <w:br/>
        <w:t xml:space="preserve"> fricabatur, densandi &amp; roborandi corporis</w:t>
        <w:br/>
        <w:t xml:space="preserve">„gratia, </w:t>
      </w:r>
      <w:r>
        <w:rPr>
          <w:rStyle w:val="GrcARELIRE"/>
        </w:rPr>
        <w:t>πατ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alio nomine Graecis vocatur vide</w:t>
        <w:br/>
      </w:r>
      <w:r>
        <w:rPr>
          <w:rStyle w:val="GrcARELIRE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Κγνίστηριον</w:t>
      </w:r>
      <w:r>
        <w:rPr>
          <w:rStyle w:val="Dfinition"/>
        </w:rPr>
        <w:t>. locus erat quidam in Gymnasijs vbi as„seruari</w:t>
        <w:br/>
        <w:t xml:space="preserve"> solitus erat puluis quo prius inuncti lu„ctaturi</w:t>
        <w:br/>
        <w:t xml:space="preserve"> conspergebantur.</w:t>
        <w:br/>
      </w:r>
      <w:r>
        <w:rPr>
          <w:rStyle w:val="Orth"/>
        </w:rPr>
        <w:t>Κονιῶδες οὖρον</w:t>
      </w:r>
      <w:r>
        <w:rPr>
          <w:rStyle w:val="Dfinition"/>
        </w:rPr>
        <w:t xml:space="preserve"> vide </w:t>
      </w:r>
      <w:r>
        <w:rPr>
          <w:rStyle w:val="Ref"/>
        </w:rPr>
        <w:t>οὗρον</w:t>
      </w:r>
      <w:r>
        <w:rPr>
          <w:rStyle w:val="Dfinition"/>
        </w:rPr>
        <w:t>.</w:t>
        <w:br/>
      </w:r>
      <w:r>
        <w:rPr>
          <w:rStyle w:val="Orth"/>
        </w:rPr>
        <w:t>Κόνυζα</w:t>
      </w:r>
      <w:r>
        <w:rPr>
          <w:rStyle w:val="Dfinition"/>
        </w:rPr>
        <w:t>. est fruticola planta duum generum. vnum</w:t>
        <w:br/>
        <w:t>quod foemina dicitur, minoris odoratiorisque:</w:t>
        <w:br/>
        <w:t>alterum quod mas, maioris, frutice altiore, latioribus</w:t>
        <w:br/>
        <w:t xml:space="preserve"> folijs, odore grauiore. vtrique folia</w:t>
        <w:br/>
        <w:t>oleae, sed hirsuta &amp; pinguia. Altitudo maiusculae</w:t>
        <w:br/>
        <w:t xml:space="preserve"> cubitorum binûm, pedalis minori: flos quoque</w:t>
        <w:br/>
        <w:t xml:space="preserve"> squalidus, colore luteo ac subrufo, qui in</w:t>
        <w:br/>
        <w:t>pappum &amp; lanuginem abit, radicibus superuacuis</w:t>
        <w:br/>
        <w:t>. Addit &amp; Dioscorides tertium genus conyzae</w:t>
        <w:br/>
        <w:t xml:space="preserve"> cui crassior &amp; mollior est caulis, folia mediae</w:t>
        <w:br/>
        <w:t>inter maiorem &amp; minorem amplitudinis, caeterum</w:t>
        <w:br/>
        <w:t xml:space="preserve"> minime pinguia, odoris multo foedioris.</w:t>
        <w:br/>
        <w:t>Reddit &amp; Plinius quartam speciem quam appellat</w:t>
        <w:br/>
        <w:t xml:space="preserve"> satiuam, serpyllo similem, è cunilagine</w:t>
        <w:br/>
        <w:t xml:space="preserve">montana factam. Caeterum </w:t>
      </w:r>
      <w:r>
        <w:rPr>
          <w:rStyle w:val="GrcARELIRE"/>
        </w:rPr>
        <w:t>κόνυζα</w:t>
      </w:r>
      <w:r>
        <w:rPr>
          <w:rStyle w:val="Dfinition"/>
        </w:rPr>
        <w:t xml:space="preserve"> tùm maior,</w:t>
        <w:br/>
        <w:t>tum minor assimiles sut, tum temperaturae, tum</w:t>
        <w:br/>
        <w:t>facultatis, gustu amarae &amp; acres, excalfaciuntque</w:t>
        <w:br/>
        <w:t xml:space="preserve"> admodum luculenter. calfaciunt e exiccant</w:t>
        <w:br/>
        <w:t>tertio ordine: genus vero tertium à Dioscoride</w:t>
        <w:br/>
        <w:t>proditum in locis humidioribus proueniens,</w:t>
        <w:br/>
        <w:t>imbecillius est. Conyzam vulgo pulicariam,</w:t>
        <w:br/>
        <w:t>quod pulices necet, rura cimicariam appellant,</w:t>
        <w:br/>
        <w:t>quod folia cimicibus quibusdam aut bestiolis</w:t>
        <w:br/>
        <w:t>volucribus eis proximis frequenter onusta reperiantur</w:t>
        <w:br/>
        <w:t>. Latinis cunilago dicitur.</w:t>
        <w:br/>
      </w:r>
      <w:r>
        <w:rPr>
          <w:rStyle w:val="Orth"/>
        </w:rPr>
        <w:t>Κονύλη</w:t>
      </w:r>
      <w:r>
        <w:rPr>
          <w:rStyle w:val="Dfinition"/>
        </w:rPr>
        <w:t>. syluestre origanum authore Dioscoride</w:t>
        <w:br/>
        <w:t>&amp; Galeno. Sic dictum putant, quod Conylos</w:t>
        <w:br/>
        <w:t xml:space="preserve">quidam homo eam inuenisie proditur. vide </w:t>
      </w:r>
      <w:r>
        <w:rPr>
          <w:rStyle w:val="Ref"/>
        </w:rPr>
        <w:t>ἀγριορίγανον</w:t>
      </w:r>
      <w:r>
        <w:rPr>
          <w:rStyle w:val="Dfinition"/>
        </w:rPr>
        <w:br/>
        <w:t>.</w:t>
        <w:br/>
        <w:t xml:space="preserve">Sed pro </w:t>
      </w:r>
      <w:r>
        <w:rPr>
          <w:rStyle w:val="GrcARELIRE"/>
        </w:rPr>
        <w:t>κονύλη</w:t>
      </w:r>
      <w:r>
        <w:rPr>
          <w:rStyle w:val="Dfinition"/>
        </w:rPr>
        <w:t xml:space="preserve"> quod apud Dioscorid. legimus,</w:t>
        <w:br/>
        <w:t xml:space="preserve">„ apud Nicandrum inuenitur </w:t>
      </w:r>
      <w:r>
        <w:rPr>
          <w:rStyle w:val="GrcARELIRE"/>
        </w:rPr>
        <w:t>κονίλη</w:t>
      </w:r>
      <w:r>
        <w:rPr>
          <w:rStyle w:val="Dfinition"/>
        </w:rPr>
        <w:t>; itemque Cu„nila</w:t>
        <w:br/>
        <w:t xml:space="preserve"> apud Plin. &amp; Apuleium.</w:t>
        <w:br/>
      </w:r>
      <w:r>
        <w:rPr>
          <w:rStyle w:val="Orth"/>
        </w:rPr>
        <w:t>Κόπισκος</w:t>
      </w:r>
      <w:r>
        <w:rPr>
          <w:rStyle w:val="Dfinition"/>
        </w:rPr>
        <w:t>. species thuris in Arabia &amp; Smilo nascentis</w:t>
        <w:br/>
        <w:t>quod Indico minus multo &amp; fuluius est. Ei lecundum</w:t>
        <w:br/>
        <w:t xml:space="preserve"> locum Dioscorides assignat.</w:t>
        <w:br/>
      </w:r>
      <w:r>
        <w:rPr>
          <w:rStyle w:val="Orth"/>
        </w:rPr>
        <w:t>Κοπιώδεες</w:t>
      </w:r>
      <w:r>
        <w:rPr>
          <w:rStyle w:val="Dfinition"/>
        </w:rPr>
        <w:t xml:space="preserve">, &amp; </w:t>
      </w:r>
      <w:r>
        <w:rPr>
          <w:rStyle w:val="GrcARELIRE"/>
        </w:rPr>
        <w:t>κοπιώδεις πυρετοι</w:t>
      </w:r>
      <w:r>
        <w:rPr>
          <w:rStyle w:val="Dfinition"/>
        </w:rPr>
        <w:t>. laboriosae febres di„cuntur;</w:t>
        <w:br/>
        <w:t xml:space="preserve"> quas autem sic vocet Hippocr. incer„tum;</w:t>
        <w:br/>
        <w:t xml:space="preserve"> an eas quae ex vehementibus motibus ac„cenduntur;</w:t>
        <w:br/>
        <w:t xml:space="preserve"> an eas quae sponte lassitudinis sen„lum</w:t>
        <w:br/>
        <w:t xml:space="preserve"> inferentes exoriuntur vt scribit Gal. com„ment</w:t>
        <w:br/>
        <w:t>. 2. libr. 6. Epid. t. 24. Earum autem du„plex</w:t>
        <w:br/>
        <w:t xml:space="preserve"> genus esse videtur ex materiae differentia,</w:t>
        <w:br/>
        <w:t>" alijs enim bilis tenuis acrisque humor in corpus</w:t>
        <w:br/>
        <w:t>" sparsus est, alijs humor copia premens lassitudi„nem</w:t>
        <w:br/>
        <w:t xml:space="preserve"> inuehit, atque is saepe crudus est; adde si</w:t>
        <w:br/>
        <w:t>„ vis genus tertium quod permista vtraque mate„ria</w:t>
        <w:br/>
        <w:t xml:space="preserve"> nascitur, hinc apud Hippocr. in Coac. </w:t>
      </w:r>
      <w:r>
        <w:rPr>
          <w:rStyle w:val="GrcARELIRE"/>
        </w:rPr>
        <w:t>κοπιώδεὲς</w:t>
      </w:r>
      <w:r>
        <w:rPr>
          <w:rStyle w:val="Dfinition"/>
        </w:rPr>
        <w:br/>
        <w:t xml:space="preserve"> aegri dicuntur, quibus scilicet ea corporis</w:t>
        <w:br/>
        <w:t>„lassitudo est vt vniuersum corpus vel contusum</w:t>
        <w:br/>
        <w:t>„vel confractum videatur.</w:t>
        <w:br/>
      </w:r>
      <w:r>
        <w:rPr>
          <w:rStyle w:val="Orth"/>
        </w:rPr>
        <w:t>Κόπος</w:t>
      </w:r>
      <w:r>
        <w:rPr>
          <w:rStyle w:val="Dfinition"/>
        </w:rPr>
        <w:t xml:space="preserve">. </w:t>
      </w:r>
      <w:r>
        <w:rPr>
          <w:rStyle w:val="Foreign"/>
        </w:rPr>
        <w:t>lalsitudo</w:t>
      </w:r>
      <w:r>
        <w:rPr>
          <w:rStyle w:val="Dfinition"/>
        </w:rPr>
        <w:t>. Est corporis affectio, male actae</w:t>
        <w:br/>
        <w:t>exercitationi succedens. Habet enim suas leges</w:t>
        <w:br/>
        <w:t xml:space="preserve"> exercitatio, ex quarum praescripto intelligitur</w:t>
        <w:br/>
        <w:t xml:space="preserve"> non modo quae in ipsa exercitatione fieri</w:t>
        <w:br/>
        <w:t>debent, verum etiam quomodo ante ipsam</w:t>
        <w:br/>
        <w:t>corpus praeparari debeat, tùm quae sit post eam</w:t>
        <w:br/>
        <w:t>absolutam apotherapiae ratio. in quibus si quid</w:t>
        <w:br/>
        <w:t>peccatum sit, laiiitudo maxima frequentissime</w:t>
        <w:br/>
        <w:t xml:space="preserve"> consequitur. Sunt autem qui eius notionem</w:t>
        <w:br/>
        <w:t xml:space="preserve"> intelligentiamque accipiant, dum viti ex¬</w:t>
        <w:br/>
        <w:t>tentique post exercitationem sibi esse videntur</w:t>
        <w:br/>
        <w:t>, idque aut omnibus corporis partibus, aut</w:t>
        <w:br/>
        <w:t>ijs tantum quibus laborarint: quidam vero</w:t>
        <w:br/>
        <w:t>cum tristi molestoque sensu dum sese mouent</w:t>
        <w:br/>
        <w:t>afficiuntur (quem alij indicibilem dixere, alij</w:t>
        <w:br/>
        <w:t>vlcerolum appellauere) nonnulli cum membra</w:t>
        <w:br/>
        <w:t xml:space="preserve"> ceu contusa &amp; phlegmone obsessa sentiunt.</w:t>
        <w:br/>
        <w:t>Si quid horum vel simplex, vel cum altero</w:t>
        <w:br/>
        <w:t>duorum aliorum coniugatum post exercitationem</w:t>
        <w:br/>
        <w:t xml:space="preserve"> inciderit,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os Graece dicitur, hoc est lalsitudo</w:t>
        <w:br/>
        <w:t>. Itaque triplex in vniuersum omnis lassitudo</w:t>
        <w:br/>
        <w:t xml:space="preserve"> est, </w:t>
      </w:r>
      <w:r>
        <w:rPr>
          <w:rStyle w:val="GrcARELIRE"/>
        </w:rPr>
        <w:t>ἐλκώδῆς</w:t>
      </w:r>
      <w:r>
        <w:rPr>
          <w:rStyle w:val="Dfinition"/>
        </w:rPr>
        <w:t xml:space="preserve">, </w:t>
      </w:r>
      <w:r>
        <w:rPr>
          <w:rStyle w:val="GrcARELIRE"/>
        </w:rPr>
        <w:t>τονώδης</w:t>
      </w:r>
      <w:r>
        <w:rPr>
          <w:rStyle w:val="Dfinition"/>
        </w:rPr>
        <w:t xml:space="preserve">, </w:t>
      </w:r>
      <w:r>
        <w:rPr>
          <w:rStyle w:val="GrcARELIRE"/>
        </w:rPr>
        <w:t>φλεγμονώδης</w:t>
      </w:r>
      <w:r>
        <w:rPr>
          <w:rStyle w:val="Dfinition"/>
        </w:rPr>
        <w:t>. Quae</w:t>
        <w:br/>
        <w:t>quidem corporum affectiones sicut ab inuicem</w:t>
        <w:br/>
        <w:t>sunt differentes, sic varia etiam habent symptomata</w:t>
        <w:br/>
        <w:t xml:space="preserve"> patnognomonica. In vlcerosa lassitudine</w:t>
        <w:br/>
        <w:t xml:space="preserve"> vlceris sensus, cum mouentur, se exhibet:</w:t>
        <w:br/>
        <w:t xml:space="preserve"> in inflammatoria, inflammationis: in tensiua</w:t>
        <w:br/>
        <w:t>, incendi tendique sibi videntur qui laborant</w:t>
        <w:br/>
        <w:t>. Vlcerosa quidem oritur ab excrementorum</w:t>
        <w:br/>
        <w:t xml:space="preserve"> tenuium copia &amp; acrimonia, quos ipsa</w:t>
        <w:br/>
        <w:t>exercitatio nimia &amp; celeres ac multi motus pariunt</w:t>
        <w:br/>
        <w:t>, eo excremento quod craiiius erat, fuio</w:t>
        <w:br/>
        <w:t>&amp; attenuato, nec tamen toto expulso, aut adipe</w:t>
        <w:br/>
        <w:t xml:space="preserve"> molliue carne liquata. Nec vero solus exercitationis</w:t>
        <w:br/>
        <w:t xml:space="preserve"> excessus eam gignit, iponte etiam</w:t>
        <w:br/>
        <w:t>aliquando prouenit, &amp; maxime in ea incidit</w:t>
        <w:br/>
        <w:t>corpora quae &amp; mali succi sunt &amp; excrementis</w:t>
        <w:br/>
        <w:t>abundant. Succedit vero &amp; recentibus cruditatibus</w:t>
        <w:br/>
        <w:t>. Qui ea lassitudine laborant, ijs vlceris</w:t>
        <w:br/>
        <w:t xml:space="preserve"> sensus, cum mouentur, adest, fatenturque</w:t>
        <w:br/>
        <w:t>inter mouendum dolere sibi viceris ritu, alij cutim</w:t>
        <w:br/>
        <w:t xml:space="preserve"> tantum, alij subiectam etiam carnem. Necelle</w:t>
        <w:br/>
        <w:t xml:space="preserve"> enim est abs tali humore ceu tenui atque</w:t>
        <w:br/>
        <w:t>acri in vacua spatiola effuso, eaque replente,</w:t>
        <w:br/>
        <w:t>pungi &amp; quasi vulnerari cutem atque carnem,</w:t>
        <w:br/>
        <w:t>sic vt etiam horror interim oboriatur, imo</w:t>
        <w:br/>
        <w:t>etiam quadamtenus conculsio commotioque</w:t>
        <w:br/>
        <w:t xml:space="preserve">totius corporis inaequalis quod </w:t>
      </w:r>
      <w:r>
        <w:rPr>
          <w:rStyle w:val="GrcARELIRE"/>
        </w:rPr>
        <w:t>ῥίγς</w:t>
      </w:r>
      <w:r>
        <w:rPr>
          <w:rStyle w:val="Dfinition"/>
        </w:rPr>
        <w:t xml:space="preserve"> dicitur, si</w:t>
        <w:br/>
        <w:t>modo is humor copiosus sit multumque acris.</w:t>
        <w:br/>
        <w:t>Talis quidem est vlcerosa laliitudo. Tensiua</w:t>
        <w:br/>
        <w:t>vero à nullo quidem excremento gignitur de</w:t>
        <w:br/>
        <w:t>quo magnopere sit curandum, sed residet in</w:t>
        <w:br/>
        <w:t>musculis &amp; neruis ex nimia tensione, quam</w:t>
        <w:br/>
        <w:t>exercitando admiserunt, affectus quidam effectricis</w:t>
        <w:br/>
        <w:t xml:space="preserve"> causae potestatem testificans. Accidit</w:t>
        <w:br/>
        <w:t>namque in vehementi tensione omnes mulculorum</w:t>
        <w:br/>
        <w:t xml:space="preserve"> fibras contendi, non tamen similiter</w:t>
        <w:br/>
        <w:t xml:space="preserve"> omnes lassari, sed eas maxime quae per</w:t>
        <w:br/>
        <w:t>longitudinem tensionis porriguntur. Quippe</w:t>
        <w:br/>
        <w:t xml:space="preserve"> quae obliquiores quodammodo iacent, minus</w:t>
        <w:br/>
        <w:t xml:space="preserve"> in directum aguntur. quare his nullum instat</w:t>
        <w:br/>
        <w:t xml:space="preserve"> periculum. In ijs vero quae immoderatius</w:t>
        <w:br/>
        <w:t xml:space="preserve"> sunt extentae, ita vt parum à rumpendo</w:t>
        <w:br/>
        <w:t>absint, relinquitur affectio quaedam similis ei</w:t>
        <w:br/>
        <w:t>quae inter agendum fiebat. Quippe tendi adhuc</w:t>
        <w:br/>
        <w:t xml:space="preserve"> videntur, cum tamen nulla iam tensione</w:t>
        <w:br/>
        <w:t xml:space="preserve"> vrgeantur. Incidit huiusmodi sassitudo ijs</w:t>
        <w:br/>
        <w:t>quibus salubris succus est, post robustas potius</w:t>
        <w:br/>
        <w:t xml:space="preserve"> quam celeres exercitationes, redditque</w:t>
        <w:br/>
        <w:t>lassatos ipsos pigros admodum, aegreque flexibiles</w:t>
        <w:br/>
        <w:t>. Non tamen densi horrentesque apparent</w:t>
        <w:br/>
        <w:t>, caeterum contracti aridique. Tangentibus</w:t>
        <w:br/>
        <w:t xml:space="preserve"> vero calidiores videntur, non solum ijs</w:t>
        <w:br/>
        <w:t>quos vicerosa sasiitudo detinet, sed etiam quam</w:t>
        <w:br/>
        <w:t>ipsimet, cum sani essent. Tertia autem lasiitudinis</w:t>
        <w:br/>
        <w:t xml:space="preserve"> differentia quae </w:t>
      </w:r>
      <w:r>
        <w:rPr>
          <w:rStyle w:val="GrcARELIRE"/>
        </w:rPr>
        <w:t>φλεὶ μονώδης</w:t>
      </w:r>
      <w:r>
        <w:rPr>
          <w:rStyle w:val="Dfinition"/>
        </w:rPr>
        <w:t>, hoc est, inflammatoria</w:t>
        <w:br/>
        <w:t>, seu inflammationi limilis, dicitur, in</w:t>
        <w:br/>
        <w:t>qua nimiru ceu contulas aut phlegmone obsessas</w:t>
        <w:br/>
        <w:t>partes ientimus, tu maxime solet incidere, cum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-0103.jpg</w:t>
        <w:br/>
        <w:t>musculi nimium excalfacti attraxere quippiam</w:t>
        <w:br/>
        <w:t>ex circumfulis sibi oxcrementis. Ex vehementissimis</w:t>
        <w:br/>
        <w:t xml:space="preserve"> nascitur motibus, solaque supra naturalem</w:t>
        <w:br/>
        <w:t>habitum musculos attollit, iic vt phlegmone</w:t>
        <w:br/>
        <w:t>persimilis affectio sit. Itaque &amp; leui tactu offenduntur</w:t>
        <w:br/>
        <w:t>, &amp; calidiores apparent. Dolent vero</w:t>
        <w:br/>
        <w:t>etiam, si ipsi per se moueri conentur. Incidit</w:t>
        <w:br/>
        <w:t>haec lassitudo ijs plurimum qui assueti exercitationibus</w:t>
        <w:br/>
        <w:t xml:space="preserve"> non sunt. nam exercitari assuetis raro</w:t>
        <w:br/>
        <w:t>incidit, etiam ex vehementissimis plurimisque</w:t>
        <w:br/>
        <w:t>motibus. Sed putet fortasse quispiam lassitudinem</w:t>
        <w:br/>
        <w:t xml:space="preserve"> hanc nec simplicem esse, nec à duabus iam</w:t>
        <w:br/>
        <w:t>traditis tertiam, sed ex his compositam, nec aliunde</w:t>
        <w:br/>
        <w:t xml:space="preserve"> constantem quam ex neruosarum partium</w:t>
        <w:br/>
        <w:t>tensione &amp; vlceris sensu. Calorem namque qui</w:t>
        <w:br/>
        <w:t>in eiusmodi lassitudine sentitur, in alijs quoque</w:t>
        <w:br/>
        <w:t>naturaliter inesse, veluti in memoratarum vtraque</w:t>
        <w:br/>
        <w:t>, nec tamen complendae notionis substantiaeue</w:t>
        <w:br/>
        <w:t xml:space="preserve"> partem vllam esse. Verum illud huic vni</w:t>
        <w:br/>
        <w:t>praeter caeteras egregie inest, nempe maior quan</w:t>
        <w:br/>
        <w:t>pro naturali habitu tumor, nec doloris ipse sensus</w:t>
        <w:br/>
        <w:t xml:space="preserve"> idem in hac atque in tensiua lassitudine habetur</w:t>
        <w:br/>
        <w:t>. Quippe in illa tendi, in hac contusos esse</w:t>
        <w:br/>
        <w:t>vsque ad ossa neruos putant, qui ipsa laborant.</w:t>
        <w:br/>
        <w:t>Quare in his saltem proprium à reliquis duabus</w:t>
        <w:br/>
        <w:t>discrimen habet, nec est composita tantum. Praeter</w:t>
        <w:br/>
        <w:t xml:space="preserve"> has tres proprias lassitudinis differentias alia</w:t>
        <w:br/>
        <w:t>est, quae ceu lassitudo sit, nonnullis imponit.</w:t>
        <w:br/>
        <w:t>Haec incidit cum supra iustum musculi siccantur</w:t>
        <w:br/>
        <w:t>, sic vt squalens contractumque corpus appareat</w:t>
        <w:br/>
        <w:t>, atque ad motus quodammodo pigrum,</w:t>
        <w:br/>
        <w:t>non tamen ei vel vlceris, vel tensionis, vel</w:t>
        <w:br/>
        <w:t>phlegmones sensus inest: sed nec horrorem vllum</w:t>
        <w:br/>
        <w:t xml:space="preserve"> doloremue, nec pigritiam ad motus ei similem</w:t>
        <w:br/>
        <w:t xml:space="preserve"> infert quam lassitudines inuehunt, sed gracilitatem</w:t>
        <w:br/>
        <w:t xml:space="preserve"> tantum ariditatemque facit. Incidit</w:t>
        <w:br/>
        <w:t>quidem haec in corporibus boni succi &amp; exercitationi</w:t>
        <w:br/>
        <w:t xml:space="preserve"> assuetis, vbi immodice exercitata parùm</w:t>
        <w:br/>
        <w:t>rite apotherapia sunt vsa. Quippe ita &amp; digeruntur</w:t>
        <w:br/>
        <w:t xml:space="preserve"> excrementa, &amp; quae tensa fuerant laxantur</w:t>
        <w:br/>
        <w:t>, nec aliud in corpore relinquitur praeter siccitatem</w:t>
        <w:br/>
        <w:t xml:space="preserve"> quam ex immodico motu contraxerunt</w:t>
        <w:br/>
        <w:t>. Hae quidem sunt lassitudinis simplices quatuor</w:t>
        <w:br/>
        <w:t xml:space="preserve"> differentiae ab immodicis motibus genitae</w:t>
        <w:br/>
        <w:t>quibus aliae totidem respondent sponte venientes</w:t>
        <w:br/>
        <w:t xml:space="preserve">, quas </w:t>
      </w:r>
      <w:r>
        <w:rPr>
          <w:rStyle w:val="GrcARELIRE"/>
        </w:rPr>
        <w:t>ἀυτομάτοις κοποις</w:t>
      </w:r>
      <w:r>
        <w:rPr>
          <w:rStyle w:val="Dfinition"/>
        </w:rPr>
        <w:t xml:space="preserve"> Hippocrates appellauit</w:t>
        <w:br/>
        <w:t>, &amp; dixit morborum esse praenuncias. Vt</w:t>
        <w:br/>
        <w:t>enim quae immodicas exercitationes lassitudo</w:t>
        <w:br/>
        <w:t>excipit, sanorum symptoma est: ita quae sine his</w:t>
        <w:br/>
        <w:t>consistit, morbosum. Ac lassitudo quidem vlcerosa</w:t>
        <w:br/>
        <w:t xml:space="preserve"> spontanea eadem prorsus est cum ea quae</w:t>
        <w:br/>
        <w:t>exercitationi superuenit, siue ipsum affectum,</w:t>
        <w:br/>
        <w:t>siue eius symptomata spectemus, causa tantum</w:t>
        <w:br/>
        <w:t>differt. Huius enim externa, illius interna causa</w:t>
        <w:br/>
        <w:t>est, acrimonia scilicet tenuis &amp; calidi humoris</w:t>
        <w:br/>
        <w:t>corpus erodentis, stimulantis ac pungentis, qui</w:t>
        <w:br/>
        <w:t>imprudentibus nobis in corpore succreuit. Tensiua</w:t>
        <w:br/>
        <w:t xml:space="preserve"> vero quoties sua sponte incidit, plethoris</w:t>
        <w:br/>
        <w:t>superuenit. Tertia vero quae phlegmones sensum</w:t>
        <w:br/>
        <w:t xml:space="preserve"> affert, ex ambobus oritur, tùm nimia boni</w:t>
        <w:br/>
        <w:t>succi abundantia, tum acri illo &amp; vitioso succo,</w:t>
        <w:br/>
        <w:t>non vtique in venis cum bono sanguine miito.</w:t>
        <w:br/>
        <w:t>sed ab his translato, atque in carnibus &amp; ad cutem</w:t>
        <w:br/>
        <w:t xml:space="preserve"> solo haerente.</w:t>
        <w:br/>
      </w:r>
      <w:r>
        <w:rPr>
          <w:rStyle w:val="Orth"/>
        </w:rPr>
        <w:t>Κοπρία</w:t>
      </w:r>
      <w:r>
        <w:rPr>
          <w:rStyle w:val="Dfinition"/>
        </w:rPr>
        <w:t>. faui expressi apud Hippocr.</w:t>
        <w:br/>
      </w:r>
      <w:r>
        <w:rPr>
          <w:rStyle w:val="Orth"/>
        </w:rPr>
        <w:t>Κόπρος</w:t>
      </w:r>
      <w:r>
        <w:rPr>
          <w:rStyle w:val="Dfinition"/>
        </w:rPr>
        <w:t xml:space="preserve">. </w:t>
      </w:r>
      <w:r>
        <w:rPr>
          <w:rStyle w:val="Foreign"/>
        </w:rPr>
        <w:t>stercus</w:t>
      </w:r>
      <w:r>
        <w:rPr>
          <w:rStyle w:val="Dfinition"/>
        </w:rPr>
        <w:t>. Excrementum est siccum primae</w:t>
        <w:br/>
        <w:t>concoctionis. Vbi enim ventriculus cibum concoxit</w:t>
        <w:br/>
        <w:t>, chylum omnem, hoc est, quicquid tenue</w:t>
        <w:br/>
        <w:t xml:space="preserve"> liquidumque in eo est, venae mesaraicae tam</w:t>
        <w:br/>
        <w:t>quae ventriculum ipsum circumstant, quam</w:t>
        <w:br/>
        <w:t>quarum orificia ad intestina pertinent, exugunt</w:t>
        <w:br/>
        <w:t>atque absorbent, donec nihil penitus liquoris</w:t>
        <w:br/>
        <w:t>supersit, siccumque euadat excrementum. Id.</w:t>
        <w:br/>
        <w:t>autem à ventriculo profectum &amp; per tenuia intestina</w:t>
        <w:br/>
        <w:t xml:space="preserve"> dilabens, tandem in crassioribus subsistit</w:t>
        <w:br/>
        <w:t xml:space="preserve"> &amp; figuratur. </w:t>
      </w:r>
      <w:r>
        <w:rPr>
          <w:rStyle w:val="GrcARELIRE"/>
        </w:rPr>
        <w:t>ἀποπάτημα</w:t>
      </w:r>
      <w:r>
        <w:rPr>
          <w:rStyle w:val="Dfinition"/>
        </w:rPr>
        <w:t xml:space="preserve"> alio nomine nuncupant</w:t>
        <w:br/>
        <w:t>. Quod quamquam ob foetorem abominandum</w:t>
        <w:br/>
        <w:t xml:space="preserve"> sit, multos tamen vsus habet. Siquidem</w:t>
        <w:br/>
        <w:t xml:space="preserve">Asclepiades, cui cognomen fuit </w:t>
      </w:r>
      <w:r>
        <w:rPr>
          <w:rStyle w:val="GrcARELIRE"/>
        </w:rPr>
        <w:t>φαρμακῶων</w:t>
      </w:r>
      <w:r>
        <w:rPr>
          <w:rStyle w:val="Dfinition"/>
        </w:rPr>
        <w:t>, ipsum</w:t>
        <w:br/>
        <w:t xml:space="preserve"> multis saepe affectibus accommodauit, non</w:t>
        <w:br/>
        <w:t>modo medicamentis quae foris imponuntur comiscens</w:t>
        <w:br/>
        <w:t>, sed ijs quoque quae intro per os sumuntur</w:t>
        <w:br/>
        <w:t>. habet autem omne vim vel maxime digerentem</w:t>
        <w:br/>
        <w:t>, nullum tamen omnino stercus refrigerat</w:t>
        <w:br/>
        <w:t>, sicut nec vllum humectat. Plures sunt</w:t>
        <w:br/>
        <w:t>eius differentiae. Stercus hominis praesertim pueri</w:t>
        <w:br/>
        <w:t>, qui lupinis &amp; pane optimo altus sit, resiccatum</w:t>
        <w:br/>
        <w:t xml:space="preserve"> &amp; in puluerem solutum &amp; cum melle Attico</w:t>
        <w:br/>
        <w:t xml:space="preserve"> ad laeuorem tritum, anginas etiam ante missionem</w:t>
        <w:br/>
        <w:t xml:space="preserve"> sanguinis persanat. Stercus canis durum,</w:t>
        <w:br/>
        <w:t>candidum &amp; minime foetens, resiccatum &amp; ad</w:t>
        <w:br/>
        <w:t>laeuorem redactum anginae medetur &amp; dylenteriae</w:t>
        <w:br/>
        <w:t xml:space="preserve"> et vlceribus extreme malignis. Stercus supicandidius</w:t>
        <w:br/>
        <w:t>, quale vbi ossa ederint solent excernere</w:t>
        <w:br/>
        <w:t>, non modo potum ex vino albo ied etiam iuspenium</w:t>
        <w:br/>
        <w:t xml:space="preserve"> colicos iuuat, tum in paroxyimis tum</w:t>
        <w:br/>
        <w:t xml:space="preserve">in interuallis. Stercus caprinum, Graeci </w:t>
      </w:r>
      <w:r>
        <w:rPr>
          <w:rStyle w:val="GrcARELIRE"/>
        </w:rPr>
        <w:t>πύραθον</w:t>
      </w:r>
      <w:r>
        <w:rPr>
          <w:rStyle w:val="Dfinition"/>
        </w:rPr>
        <w:br/>
        <w:t xml:space="preserve"> proprie nominant, digerentis &amp; acris facultatis</w:t>
        <w:br/>
        <w:t xml:space="preserve"> est, icirrhis lienis &amp; aliarum partium conuenit</w:t>
        <w:br/>
        <w:t>, &amp; aquae inter cutem, &amp; alopecijs, &amp; lepris</w:t>
        <w:br/>
        <w:t>, &amp; pioris, &amp; lichenibus, &amp; parotidibus, &amp;</w:t>
        <w:br/>
        <w:t>bubonibus. Est enim vis eius tum vsti tum non</w:t>
        <w:br/>
        <w:t>vsti abiterioria &amp; valde digerens. Stercus bouis</w:t>
        <w:br/>
        <w:t>exiccat, atque etiam attrahit, valetque ad choeradas</w:t>
        <w:br/>
        <w:t xml:space="preserve"> &amp; tumores omnes scirrhosos ex aceto im</w:t>
        <w:br/>
        <w:t>cataplasmatis formam compositum. Stercus</w:t>
        <w:br/>
        <w:t>ouillu ad acrochordonas, myrmecias, thymos,</w:t>
        <w:br/>
        <w:t>furunculos duros quos clauos nominant, vtiliter</w:t>
        <w:br/>
        <w:t xml:space="preserve"> adhibetur aceto dilutum. Stercus columbinum</w:t>
        <w:br/>
        <w:t xml:space="preserve"> valde excalfacit, &amp; cum semine nasturcit</w:t>
        <w:br/>
        <w:t>contuium cribatumque siccum vice napyos</w:t>
        <w:br/>
        <w:t>conuenit ijs quae rubificari debent, vt coxendici</w:t>
        <w:br/>
        <w:t>, hemicraniae, scotomati, vertigini, cephalaeae,</w:t>
        <w:br/>
        <w:t>doloribus lumborum inueteratis &amp; podagricis</w:t>
        <w:br/>
        <w:t>ante tophorum generationem. Stercus gallinaceum</w:t>
        <w:br/>
        <w:t xml:space="preserve"> columbino minùs calidum est, valetque ad</w:t>
        <w:br/>
        <w:t>eos qui ab esu fungorum suffocantur, tritum &amp;</w:t>
        <w:br/>
        <w:t>inspersum tribus vel quatuor oxycrati aut oxymelitis</w:t>
        <w:br/>
        <w:t xml:space="preserve"> cyathis: item ad colicos ex oenomelite</w:t>
        <w:br/>
        <w:t>aut vino aqua diluto. Stercus crocodilorum terrestrium</w:t>
        <w:br/>
        <w:t xml:space="preserve"> abiterget &amp; desiccat, proinde cutem</w:t>
        <w:br/>
        <w:t>faciei intendit &amp; iplendidam reddit: ephelidas,</w:t>
        <w:br/>
        <w:t>vitiliginem &amp; lichenas tollit. Aliorum animalium</w:t>
        <w:br/>
        <w:t xml:space="preserve"> stercora ferè inutilia sunt.</w:t>
        <w:br/>
      </w:r>
      <w:r>
        <w:rPr>
          <w:rStyle w:val="Orth"/>
        </w:rPr>
        <w:t>Κοπριώδὲς ὑπογώρημα</w:t>
      </w:r>
      <w:r>
        <w:rPr>
          <w:rStyle w:val="Dfinition"/>
        </w:rPr>
        <w:t xml:space="preserve">,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Κοπτάριον ἢ</w:t>
      </w:r>
      <w:r>
        <w:rPr>
          <w:rStyle w:val="Dfinition"/>
        </w:rPr>
        <w:t xml:space="preserve"> </w:t>
      </w:r>
      <w:r>
        <w:rPr>
          <w:rStyle w:val="GrcARELIRE"/>
        </w:rPr>
        <w:t>κοπτὴ ἢ</w:t>
      </w:r>
      <w:r>
        <w:rPr>
          <w:rStyle w:val="Dfinition"/>
        </w:rPr>
        <w:br/>
      </w:r>
      <w:r>
        <w:rPr>
          <w:rStyle w:val="Orth"/>
        </w:rPr>
        <w:t>Κοπτὸν</w:t>
      </w:r>
      <w:r>
        <w:rPr>
          <w:rStyle w:val="Dfinition"/>
        </w:rPr>
        <w:t>. dicitur pharmacum ad placentulae formam</w:t>
        <w:br/>
        <w:t>contundendo redactum. huius aliquot exempla</w:t>
        <w:br/>
        <w:t xml:space="preserve">habentur apud Galen. lib. 7. </w:t>
      </w:r>
      <w:r>
        <w:rPr>
          <w:rStyle w:val="GrcARELIRE"/>
        </w:rPr>
        <w:t>τῶ κτ</w:t>
      </w:r>
      <w:r>
        <w:rPr>
          <w:rStyle w:val="Dfinition"/>
        </w:rPr>
        <w:t xml:space="preserve">· </w:t>
      </w:r>
      <w:r>
        <w:rPr>
          <w:rStyle w:val="GrcARELIRE"/>
        </w:rPr>
        <w:t>τόποις</w:t>
      </w:r>
      <w:r>
        <w:rPr>
          <w:rStyle w:val="Dfinition"/>
        </w:rPr>
        <w:t>. vt Seminis</w:t>
        <w:br/>
        <w:t xml:space="preserve"> lini, vuae passae, ana sextarium vnum. nucum</w:t>
        <w:br/>
        <w:t xml:space="preserve"> pinearum, nucu Ponticarum, ana hemina</w:t>
        <w:br/>
        <w:t>vnam. piperis albi sextantem. myrrhae, croci, ana</w:t>
        <w:br/>
        <w:t>vnicam vnam. mellis Attici libras 1111. contula</w:t>
        <w:br/>
        <w:t>vt oportet tritaque reponito. Non valde abhorret</w:t>
        <w:br/>
        <w:t xml:space="preserve"> haec compositio ab ea quam vulgo mazapanem</w:t>
        <w:br/>
        <w:t xml:space="preserve"> aut pastam regiam appellant. Conueniunt</w:t>
        <w:br/>
        <w:t>enim praecipue pectori, quamquam &amp; aluo</w:t>
        <w:br/>
        <w:t>emolliendae, adhibentur, vt icribit Dioicornde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-0105.jpg</w:t>
        <w:br/>
        <w:t>ub. 4. de cnico, &amp; ad excitandam venerem lib. 2.</w:t>
        <w:br/>
        <w:t>de lino. Sic dictum est hoc medicamen quod non</w:t>
        <w:br/>
        <w:t>coqueretur sed tunderetur.</w:t>
        <w:br/>
        <w:t>„Eius genera sunt copta Rhodia, sed ex re"</w:t>
        <w:br/>
        <w:t xml:space="preserve"> bus vt apparet minime delicatis conflata, quan„doquidem</w:t>
        <w:br/>
        <w:t xml:space="preserve"> Martialis eam famulo in poenam</w:t>
        <w:br/>
        <w:t>„edendam dari iubet in apophoretis; Caeterum</w:t>
        <w:br/>
        <w:t>„etiam Coptae meminerunt Alex. Trallian. &amp; Ae„tius</w:t>
        <w:br/>
        <w:t xml:space="preserve"> l. 13. c. 125. &amp; Oribas. lib. 3. synopi. </w:t>
      </w:r>
      <w:r>
        <w:rPr>
          <w:rStyle w:val="GrcARELIRE"/>
        </w:rPr>
        <w:t>κοπτάριον</w:t>
      </w:r>
      <w:r>
        <w:rPr>
          <w:rStyle w:val="Dfinition"/>
        </w:rPr>
        <w:br/>
        <w:t>„purgans facit, è simila, nucleis pineis, diagredio,</w:t>
        <w:br/>
        <w:t>„pipere, melle despumato, &amp; alterum è simila,</w:t>
        <w:br/>
        <w:t>„scammonio, nucleis pineis, pipere, melle: est &amp;</w:t>
        <w:br/>
        <w:t xml:space="preserve">„ </w:t>
      </w:r>
      <w:r>
        <w:rPr>
          <w:rStyle w:val="GrcARELIRE"/>
        </w:rPr>
        <w:t>κοπτὸν</w:t>
      </w:r>
      <w:r>
        <w:rPr>
          <w:rStyle w:val="Dfinition"/>
        </w:rPr>
        <w:t xml:space="preserve"> malagmatis nomen vtilis ad stomachi du„ritiem</w:t>
        <w:br/>
        <w:t xml:space="preserve"> &amp; iecoris, describitur à Paulo l. 7. cap. 18.</w:t>
        <w:br/>
        <w:t xml:space="preserve">„ </w:t>
      </w:r>
      <w:r>
        <w:rPr>
          <w:rStyle w:val="GrcARELIRE"/>
        </w:rPr>
        <w:t>κοπτάρια</w:t>
      </w:r>
      <w:r>
        <w:rPr>
          <w:rStyle w:val="Dfinition"/>
        </w:rPr>
        <w:t xml:space="preserve"> etiam quaedam </w:t>
      </w:r>
      <w:r>
        <w:rPr>
          <w:rStyle w:val="GrcARELIRE"/>
        </w:rPr>
        <w:t>βηγικὰ</w:t>
      </w:r>
      <w:r>
        <w:rPr>
          <w:rStyle w:val="Dfinition"/>
        </w:rPr>
        <w:t xml:space="preserve"> apud medicos ha„bentur</w:t>
        <w:br/>
        <w:t xml:space="preserve"> de quibus vide Gal. 7. </w:t>
      </w:r>
      <w:r>
        <w:rPr>
          <w:rStyle w:val="GrcARELIRE"/>
        </w:rPr>
        <w:t>κτ</w:t>
      </w:r>
      <w:r>
        <w:rPr>
          <w:rStyle w:val="Dfinition"/>
        </w:rPr>
        <w:t xml:space="preserve">· </w:t>
      </w:r>
      <w:r>
        <w:rPr>
          <w:rStyle w:val="GrcARELIRE"/>
        </w:rPr>
        <w:t>τοπ</w:t>
      </w:r>
      <w:r>
        <w:rPr>
          <w:rStyle w:val="Dfinition"/>
        </w:rPr>
        <w:t>.</w:t>
        <w:br/>
      </w:r>
      <w:r>
        <w:rPr>
          <w:rStyle w:val="Orth"/>
        </w:rPr>
        <w:t>Κοπτοπλάκους</w:t>
      </w:r>
      <w:r>
        <w:rPr>
          <w:rStyle w:val="Dfinition"/>
        </w:rPr>
        <w:t xml:space="preserve">, </w:t>
      </w:r>
      <w:r>
        <w:rPr>
          <w:rStyle w:val="GrcARELIRE"/>
        </w:rPr>
        <w:t>ὅντος</w:t>
      </w:r>
      <w:r>
        <w:rPr>
          <w:rStyle w:val="Dfinition"/>
        </w:rPr>
        <w:t xml:space="preserve">, idem quod </w:t>
      </w:r>
      <w:r>
        <w:rPr>
          <w:rStyle w:val="Syn"/>
        </w:rPr>
        <w:t>κοπὴ</w:t>
      </w:r>
      <w:r>
        <w:rPr>
          <w:rStyle w:val="Dfinition"/>
        </w:rPr>
        <w:t>, placenta scilicet</w:t>
        <w:br/>
        <w:t>„quaedam ex contusa materia compolita apud</w:t>
        <w:br/>
        <w:t>„Athenaeum l. 14.</w:t>
        <w:br/>
      </w:r>
      <w:r>
        <w:rPr>
          <w:rStyle w:val="Orth"/>
        </w:rPr>
        <w:t>Κορακινη σρραγις</w:t>
      </w:r>
      <w:r>
        <w:rPr>
          <w:rStyle w:val="Dfinition"/>
        </w:rPr>
        <w:t>. nomen est pastilli quem ex Aiclepiade</w:t>
        <w:br/>
        <w:t xml:space="preserve"> Gal. recitat lib. 5. </w:t>
      </w:r>
      <w:r>
        <w:rPr>
          <w:rStyle w:val="GrcARELIRE"/>
        </w:rPr>
        <w:t>τ κτ τοπ</w:t>
      </w:r>
      <w:r>
        <w:rPr>
          <w:rStyle w:val="Dfinition"/>
        </w:rPr>
        <w:t>.</w:t>
        <w:br/>
      </w:r>
      <w:r>
        <w:rPr>
          <w:rStyle w:val="Orth"/>
        </w:rPr>
        <w:t>Κορακινοι</w:t>
      </w:r>
      <w:r>
        <w:rPr>
          <w:rStyle w:val="Dfinition"/>
        </w:rPr>
        <w:t xml:space="preserve"> pisces erant ex quibus olim </w:t>
      </w:r>
      <w:r>
        <w:rPr>
          <w:rStyle w:val="GrcARELIRE"/>
        </w:rPr>
        <w:t>τάριχος</w:t>
      </w:r>
      <w:r>
        <w:rPr>
          <w:rStyle w:val="Dfinition"/>
        </w:rPr>
        <w:t xml:space="preserve"> fiebat</w:t>
        <w:br/>
        <w:t>. meminit Galen. 3. de aliment. facuit. cap.</w:t>
        <w:br/>
        <w:t>31.</w:t>
        <w:br/>
      </w:r>
      <w:r>
        <w:rPr>
          <w:rStyle w:val="Orth"/>
        </w:rPr>
        <w:t>Κορακοείδης</w:t>
      </w:r>
      <w:r>
        <w:rPr>
          <w:rStyle w:val="GrcARELIRE"/>
        </w:rPr>
        <w:t xml:space="preserve"> ἀπόφυσις</w:t>
      </w:r>
      <w:r>
        <w:rPr>
          <w:rStyle w:val="Dfinition"/>
        </w:rPr>
        <w:t>. est processus omoplatae exiguus</w:t>
        <w:br/>
        <w:t xml:space="preserve"> &amp; acutus, ab interna eius parte exoriens. sic</w:t>
        <w:br/>
        <w:t>dictus est quod eius finis, vt cornicis rostrum</w:t>
        <w:br/>
        <w:t xml:space="preserve">foras inclinet. Dicitur &amp; alio nomine </w:t>
      </w:r>
      <w:r>
        <w:rPr>
          <w:rStyle w:val="GrcARELIRE"/>
        </w:rPr>
        <w:t>ἀικυροειδης</w:t>
      </w:r>
      <w:r>
        <w:rPr>
          <w:rStyle w:val="Dfinition"/>
        </w:rPr>
        <w:br/>
        <w:t>, quod suo extremo anchorae similis videatur</w:t>
        <w:br/>
        <w:t>.</w:t>
        <w:br/>
      </w:r>
      <w:r>
        <w:rPr>
          <w:rStyle w:val="Orth"/>
        </w:rPr>
        <w:t>Κοράλλιον ἢ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>6</w:t>
      </w:r>
      <w:r>
        <w:rPr>
          <w:rStyle w:val="GrcARELIRE"/>
        </w:rPr>
        <w:t>ρχλλος</w:t>
      </w:r>
      <w:r>
        <w:rPr>
          <w:rStyle w:val="Dfinition"/>
        </w:rPr>
        <w:t>. coralium. Est lapis in mari ex pingui succo</w:t>
        <w:br/>
        <w:t>arboris in modum concretus. Vt enim ex pingui</w:t>
        <w:br/>
        <w:t xml:space="preserve"> succo qui in mare influit, </w:t>
      </w:r>
      <w:r>
        <w:rPr>
          <w:rStyle w:val="GrcARELIRE"/>
        </w:rPr>
        <w:t>ἡλεκβον</w:t>
      </w:r>
      <w:r>
        <w:rPr>
          <w:rStyle w:val="Dfinition"/>
        </w:rPr>
        <w:t>, hoc est</w:t>
        <w:br/>
        <w:t>succinum, nascitur, ex salso autem, qui maris est</w:t>
        <w:br/>
        <w:t xml:space="preserve">proprius, </w:t>
      </w:r>
      <w:r>
        <w:rPr>
          <w:rStyle w:val="GrcARELIRE"/>
        </w:rPr>
        <w:t>ἀλκυόνιον</w:t>
      </w:r>
      <w:r>
        <w:rPr>
          <w:rStyle w:val="Dfinition"/>
        </w:rPr>
        <w:t>: ita ex eo qui in lapidem mutatur</w:t>
        <w:br/>
        <w:t xml:space="preserve">, </w:t>
      </w:r>
      <w:r>
        <w:rPr>
          <w:rStyle w:val="GrcARELIRE"/>
        </w:rPr>
        <w:t>κοραλλιον</w:t>
      </w:r>
      <w:r>
        <w:rPr>
          <w:rStyle w:val="Dfinition"/>
        </w:rPr>
        <w:t>, siue, vt Theophrastus vocat,</w:t>
        <w:br/>
      </w:r>
      <w:r>
        <w:rPr>
          <w:rStyle w:val="GrcARELIRE"/>
        </w:rPr>
        <w:t>κούραλιον</w:t>
      </w:r>
      <w:r>
        <w:rPr>
          <w:rStyle w:val="Dfinition"/>
        </w:rPr>
        <w:t xml:space="preserve">. alij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, alij </w:t>
      </w:r>
      <w:r>
        <w:rPr>
          <w:rStyle w:val="GrcARELIRE"/>
        </w:rPr>
        <w:t>δὲνδείτὴν</w:t>
      </w:r>
      <w:r>
        <w:rPr>
          <w:rStyle w:val="Dfinition"/>
        </w:rPr>
        <w:t xml:space="preserve"> appellant.</w:t>
        <w:br/>
        <w:t>Nam, vt res ipsa demonstrat, frutex est sub aqua</w:t>
        <w:br/>
        <w:t>marina viridis &amp; mollis, baccas habens similes</w:t>
        <w:br/>
        <w:t>cornis natiuis specie &amp; magnitudine, item molles</w:t>
        <w:br/>
        <w:t xml:space="preserve">sed candidas, </w:t>
      </w:r>
      <w:r>
        <w:rPr>
          <w:rStyle w:val="GrcARELIRE"/>
        </w:rPr>
        <w:t>κοραλλίδας</w:t>
      </w:r>
      <w:r>
        <w:rPr>
          <w:rStyle w:val="Dfinition"/>
        </w:rPr>
        <w:t xml:space="preserve"> appellant: resectus autem</w:t>
        <w:br/>
        <w:t xml:space="preserve"> statim in aere duratur, vt icite Ouidius his</w:t>
        <w:br/>
        <w:t>versibus declarauit:</w:t>
        <w:br/>
        <w:t>Sic &amp; coralium quo primum contingit auras</w:t>
        <w:br/>
        <w:t>Tempore, durescit, mollis fuit herba sub vndis.</w:t>
        <w:br/>
        <w:t>Quoniam vero, quàm primum in aerem profertur</w:t>
        <w:br/>
        <w:t>, solet lapidescere, Gorgonia etiam nominatur</w:t>
        <w:br/>
        <w:t xml:space="preserve"> vt ait Plinius, quod Gorgonas in lapides versas</w:t>
        <w:br/>
        <w:t xml:space="preserve"> fingant Poëtae. Caeterum coralio non vnus</w:t>
        <w:br/>
        <w:t>color est, sicuti nec alijs lapidibus qui ex id genus</w:t>
        <w:br/>
        <w:t>succo concrescunt. Etenim si succus fuerit ruber</w:t>
        <w:br/>
        <w:t>, corallium rubrum nascitur, si candidus candidum</w:t>
        <w:br/>
        <w:t>, si niger nigrum, quod Dioscorides proprio</w:t>
        <w:br/>
        <w:t xml:space="preserve"> nomine à quibusdam </w:t>
      </w:r>
      <w:r>
        <w:rPr>
          <w:rStyle w:val="GrcARELIRE"/>
        </w:rPr>
        <w:t>αντιπαδὲς</w:t>
      </w:r>
      <w:r>
        <w:rPr>
          <w:rStyle w:val="Dfinition"/>
        </w:rPr>
        <w:t xml:space="preserve"> vocari scribit:</w:t>
        <w:br/>
        <w:t xml:space="preserve"> si denique subuiridis, subuiride. Attamen</w:t>
        <w:br/>
        <w:t>omne, priusquam retibus fuerit euulsum aut ferro</w:t>
        <w:br/>
        <w:t xml:space="preserve"> praecisum, viride videtur esse. Interdum vero</w:t>
        <w:br/>
        <w:t>ramos gerit diuersi &amp; varij coloris. Omne refrigerat</w:t>
        <w:br/>
        <w:t>, siccat &amp; modice adstringit, vt egregium sit</w:t>
        <w:br/>
        <w:t>ad sanguinis profluuia medicamentum. Quoddam</w:t>
        <w:br/>
        <w:t xml:space="preserve"> est durum, vt Gallicum: quoddam molle,</w:t>
        <w:br/>
        <w:t>vt Campanum. Omne cum decidit in terram,</w:t>
        <w:br/>
        <w:t>frangitur. Aliud praeterea est solidum, aliud fistulosum</w:t>
        <w:br/>
        <w:t>, aliud scabrum. nascitur multis in locis.</w:t>
        <w:br/>
      </w:r>
      <w:r>
        <w:rPr>
          <w:rStyle w:val="GrcARELIRE"/>
        </w:rPr>
        <w:t>η Διὰ κοραλλίου τρογίσκος</w:t>
      </w:r>
      <w:r>
        <w:rPr>
          <w:rStyle w:val="Dfinition"/>
        </w:rPr>
        <w:t>. Pastillus ex corallijs</w:t>
        <w:br/>
        <w:t>„ ad dysentericos affectus, &amp; alui profluuia efficax:</w:t>
        <w:br/>
        <w:t>"„ describitur à Trallian. I. 8. c. 8. &amp; l. 11. c. 1. antidoti</w:t>
        <w:br/>
        <w:t xml:space="preserve">n quoque </w:t>
      </w:r>
      <w:r>
        <w:rPr>
          <w:rStyle w:val="GrcARELIRE"/>
        </w:rPr>
        <w:t>διὰ κοραλλίου</w:t>
      </w:r>
      <w:r>
        <w:rPr>
          <w:rStyle w:val="Dfinition"/>
        </w:rPr>
        <w:t xml:space="preserve"> l. 3. c. 78. securisiimae inquit</w:t>
        <w:br/>
        <w:t>longoque vsu probatisiimae ad artus multo san¬ guine</w:t>
        <w:br/>
        <w:t xml:space="preserve"> inreitatos: describitur &amp; ab eodem l. 7. cap. cc</w:t>
        <w:br/>
        <w:t xml:space="preserve">11. Trochiscum quoque </w:t>
      </w:r>
      <w:r>
        <w:rPr>
          <w:rStyle w:val="GrcARELIRE"/>
        </w:rPr>
        <w:t>ὁ διὰ κοραλλίους</w:t>
      </w:r>
      <w:r>
        <w:rPr>
          <w:rStyle w:val="Dfinition"/>
        </w:rPr>
        <w:t xml:space="preserve"> dictum es</w:t>
        <w:br/>
        <w:t>describit eiusdem lib. c. 12. 56</w:t>
        <w:br/>
      </w:r>
      <w:r>
        <w:rPr>
          <w:rStyle w:val="Orth"/>
        </w:rPr>
        <w:t>Κοράλλιον</w:t>
      </w:r>
      <w:r>
        <w:rPr>
          <w:rStyle w:val="Dfinition"/>
        </w:rPr>
        <w:t xml:space="preserve">. sunt qui sic vocari putent </w:t>
      </w:r>
      <w:r>
        <w:rPr>
          <w:rStyle w:val="GrcARELIRE"/>
        </w:rPr>
        <w:t>τὴν ἂν αγαλλίδα</w:t>
      </w:r>
      <w:r>
        <w:rPr>
          <w:rStyle w:val="Dfinition"/>
        </w:rPr>
        <w:t>.</w:t>
        <w:br/>
        <w:t>Et Paulus in compositione quam aduersus podagram</w:t>
        <w:br/>
        <w:t xml:space="preserve"> instituit </w:t>
      </w:r>
      <w:r>
        <w:rPr>
          <w:rStyle w:val="GrcARELIRE"/>
        </w:rPr>
        <w:t>διακοραλλίου</w:t>
      </w:r>
      <w:r>
        <w:rPr>
          <w:rStyle w:val="Dfinition"/>
        </w:rPr>
        <w:t xml:space="preserve"> cognominem, </w:t>
      </w:r>
      <w:r>
        <w:rPr>
          <w:rStyle w:val="GrcARELIRE"/>
        </w:rPr>
        <w:t>αν αγαλλίδα</w:t>
      </w:r>
      <w:r>
        <w:rPr>
          <w:rStyle w:val="Dfinition"/>
        </w:rPr>
        <w:br/>
        <w:t xml:space="preserve"> flore puniceo micantem </w:t>
      </w:r>
      <w:r>
        <w:rPr>
          <w:rStyle w:val="GrcARELIRE"/>
        </w:rPr>
        <w:t>κοραλλιον</w:t>
      </w:r>
      <w:r>
        <w:rPr>
          <w:rStyle w:val="Dfinition"/>
        </w:rPr>
        <w:t xml:space="preserve"> videtur appellasse</w:t>
        <w:br/>
        <w:t>, à qua nomen est inditum medicamento,</w:t>
        <w:br/>
        <w:t>non alia forte de causa, quam à similitudine floris</w:t>
        <w:br/>
        <w:t>anagallidis cum corallo rubro. Quanquam non</w:t>
        <w:br/>
        <w:t>desint qui existiment mendosa eo loco exemplaria</w:t>
        <w:br/>
        <w:t xml:space="preserve"> esse, &amp; scribendum </w:t>
      </w:r>
      <w:r>
        <w:rPr>
          <w:rStyle w:val="GrcARELIRE"/>
        </w:rPr>
        <w:t>κολλάριον</w:t>
      </w:r>
      <w:r>
        <w:rPr>
          <w:rStyle w:val="Dfinition"/>
        </w:rPr>
        <w:t xml:space="preserve"> non autem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ρὰ</w:t>
      </w:r>
      <w:r>
        <w:rPr>
          <w:rStyle w:val="Dfinition"/>
        </w:rPr>
        <w:br/>
        <w:t xml:space="preserve"> </w:t>
      </w:r>
      <w:r>
        <w:rPr>
          <w:rStyle w:val="GrcARELIRE"/>
        </w:rPr>
        <w:t>λλιον</w:t>
      </w:r>
      <w:r>
        <w:rPr>
          <w:rStyle w:val="Dfinition"/>
        </w:rPr>
        <w:t xml:space="preserve">: quoniam glutinandi facultatem </w:t>
      </w:r>
      <w:r>
        <w:rPr>
          <w:rStyle w:val="GrcARELIRE"/>
        </w:rPr>
        <w:t>ἡ ἀναγάλλις</w:t>
      </w:r>
      <w:r>
        <w:rPr>
          <w:rStyle w:val="Dfinition"/>
        </w:rPr>
        <w:br/>
        <w:t xml:space="preserve"> habeat authore Hippocr. &amp; Gal.</w:t>
        <w:br/>
      </w:r>
      <w:r>
        <w:rPr>
          <w:rStyle w:val="Orth"/>
        </w:rPr>
        <w:t>Κοραλλίς</w:t>
      </w:r>
      <w:r>
        <w:rPr>
          <w:rStyle w:val="Dfinition"/>
        </w:rPr>
        <w:t>. bacca corallij. hanc Plinius, nescio quem</w:t>
        <w:br/>
        <w:t>authorem sequutus, in gemmarum numero posuit</w:t>
        <w:br/>
        <w:t>, &amp; cerasum repraesentare dicit.</w:t>
        <w:br/>
      </w:r>
      <w:r>
        <w:rPr>
          <w:rStyle w:val="Orth"/>
        </w:rPr>
        <w:t>Κοραμβλη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κοάμβη</w:t>
      </w:r>
      <w:r>
        <w:rPr>
          <w:rStyle w:val="Dfinition"/>
        </w:rPr>
        <w:t xml:space="preserve"> brassica, vt te</w:t>
        <w:br/>
        <w:t xml:space="preserve">pote </w:t>
      </w:r>
      <w:r>
        <w:rPr>
          <w:rStyle w:val="GrcARELIRE"/>
        </w:rPr>
        <w:t>ἀμβλύνουσα τὰς κόρασ</w:t>
      </w:r>
      <w:r>
        <w:rPr>
          <w:rStyle w:val="Dfinition"/>
        </w:rPr>
        <w:t>: Aristophanis scholia¬ c</w:t>
        <w:br/>
        <w:t xml:space="preserve">stes </w:t>
      </w:r>
      <w:r>
        <w:rPr>
          <w:rStyle w:val="GrcARELIRE"/>
        </w:rPr>
        <w:t>τὴν κράμβην</w:t>
      </w:r>
      <w:r>
        <w:rPr>
          <w:rStyle w:val="Dfinition"/>
        </w:rPr>
        <w:t xml:space="preserve"> apud Atticos </w:t>
      </w:r>
      <w:r>
        <w:rPr>
          <w:rStyle w:val="GrcARELIRE"/>
        </w:rPr>
        <w:t>κορῳμβλην</w:t>
      </w:r>
      <w:r>
        <w:rPr>
          <w:rStyle w:val="Dfinition"/>
        </w:rPr>
        <w:t xml:space="preserve"> dici tradit</w:t>
        <w:br/>
        <w:t xml:space="preserve">, </w:t>
      </w:r>
      <w:r>
        <w:rPr>
          <w:rStyle w:val="GrcARELIRE"/>
        </w:rPr>
        <w:t>διὰ τό τὰς κορασ βλάππειν</w:t>
      </w:r>
      <w:r>
        <w:rPr>
          <w:rStyle w:val="Dfinition"/>
        </w:rPr>
        <w:t>. 56</w:t>
        <w:br/>
      </w:r>
      <w:r>
        <w:rPr>
          <w:rStyle w:val="Orth"/>
        </w:rPr>
        <w:t>Κόραξ</w:t>
      </w:r>
      <w:r>
        <w:rPr>
          <w:rStyle w:val="Dfinition"/>
        </w:rPr>
        <w:t>. pattillus perutilis ad putridorum vicerum,</w:t>
        <w:br/>
        <w:t>praesertim pudendorum nomas, cuius descriptio</w:t>
        <w:br/>
        <w:t>bis habetur apud Aetium lib. 14.</w:t>
        <w:br/>
      </w:r>
      <w:r>
        <w:rPr>
          <w:rStyle w:val="Orth"/>
        </w:rPr>
        <w:t>Κορδινημα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καρηεαρια</w:t>
      </w:r>
      <w:r>
        <w:rPr>
          <w:rStyle w:val="Dfinition"/>
        </w:rPr>
        <w:t xml:space="preserve"> apud Hippocratem, vt interpretatur</w:t>
        <w:br/>
        <w:t xml:space="preserve"> Erotianus, </w:t>
      </w:r>
      <w:r>
        <w:rPr>
          <w:rStyle w:val="GrcARELIRE"/>
        </w:rPr>
        <w:t>παρα το καρα δίνεῖσαι</w:t>
      </w:r>
      <w:r>
        <w:rPr>
          <w:rStyle w:val="Dfinition"/>
        </w:rPr>
        <w:t>,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quod caput vellicet &amp; contorqueat. scribitur</w:t>
        <w:br/>
        <w:t xml:space="preserve"> &amp; </w:t>
      </w:r>
      <w:r>
        <w:rPr>
          <w:rStyle w:val="GrcARELIRE"/>
        </w:rPr>
        <w:t>σκορδίνημα</w:t>
      </w:r>
      <w:r>
        <w:rPr>
          <w:rStyle w:val="Dfinition"/>
        </w:rPr>
        <w:t>.</w:t>
        <w:br/>
        <w:t>Kó</w:t>
      </w:r>
      <w:r>
        <w:rPr>
          <w:rStyle w:val="GrcARELIRE"/>
        </w:rPr>
        <w:t>ρ</w:t>
      </w:r>
      <w:r>
        <w:rPr>
          <w:rStyle w:val="Dfinition"/>
        </w:rPr>
        <w:t>n. pupilla. Est minor oculi circulus intra iridem</w:t>
        <w:br/>
        <w:t>comprehensus per quem cernimus. Hic autem</w:t>
        <w:br/>
        <w:t xml:space="preserve">non aliud reuera est quam tunicae quae </w:t>
      </w:r>
      <w:r>
        <w:rPr>
          <w:rStyle w:val="GrcARELIRE"/>
        </w:rPr>
        <w:t>ῥαγρείδὴς</w:t>
      </w:r>
      <w:r>
        <w:rPr>
          <w:rStyle w:val="Dfinition"/>
        </w:rPr>
        <w:br/>
        <w:t>dicitur, foramen, in eum vsum à natura factum,</w:t>
        <w:br/>
        <w:t>vt per ipsum res visibiles humori crystallino facilius</w:t>
        <w:br/>
        <w:t xml:space="preserve"> paterent. Per pupillam enim cernimus,</w:t>
        <w:br/>
        <w:t>non quod ea sit praecipuum videndi initrumentum</w:t>
        <w:br/>
        <w:t>, sed quod ipiritui viiorio per eam via pateat,</w:t>
        <w:br/>
        <w:t>nec possit aliter visio fieri. Argumento sunt hypochymata</w:t>
        <w:br/>
        <w:t>. Est autem locus ille qui ad pupillam</w:t>
        <w:br/>
        <w:t xml:space="preserve"> est, totus ipiritu plenus &amp; praeterea coeruleo</w:t>
        <w:br/>
        <w:t>viridique colore aut alijs etiam praeditus quibus</w:t>
        <w:br/>
        <w:t>&amp; ipsa vuea, cuius ille pars quodammodo dicipotest</w:t>
        <w:br/>
        <w:t xml:space="preserve">. Kuffus </w:t>
      </w:r>
      <w:r>
        <w:rPr>
          <w:rStyle w:val="GrcARELIRE"/>
        </w:rPr>
        <w:t>τὴν κορὴν</w:t>
      </w:r>
      <w:r>
        <w:rPr>
          <w:rStyle w:val="Dfinition"/>
        </w:rPr>
        <w:t xml:space="preserve"> definit esse </w:t>
      </w:r>
      <w:r>
        <w:rPr>
          <w:rStyle w:val="GrcARELIRE"/>
        </w:rPr>
        <w:t>τὸ ἐν μέτῳ</w:t>
      </w:r>
      <w:r>
        <w:rPr>
          <w:rStyle w:val="Dfinition"/>
        </w:rPr>
        <w:br/>
      </w:r>
      <w:r>
        <w:rPr>
          <w:rStyle w:val="GrcARELIRE"/>
        </w:rPr>
        <w:t>του ὅφθαλμοῦ βλεπίμενον</w:t>
      </w:r>
      <w:r>
        <w:rPr>
          <w:rStyle w:val="Dfinition"/>
        </w:rPr>
        <w:t>: hoc est, quod in medio</w:t>
        <w:br/>
        <w:t>oculi inspicitur. scribitque eandem alio nomine</w:t>
        <w:br/>
      </w:r>
      <w:r>
        <w:rPr>
          <w:rStyle w:val="GrcARELIRE"/>
        </w:rPr>
        <w:t>ὁ ιν</w:t>
      </w:r>
      <w:r>
        <w:rPr>
          <w:rStyle w:val="Dfinition"/>
        </w:rPr>
        <w:t xml:space="preserve"> vocari: </w:t>
      </w:r>
      <w:r>
        <w:rPr>
          <w:rStyle w:val="GrcARELIRE"/>
        </w:rPr>
        <w:t>γλήνυν</w:t>
      </w:r>
      <w:r>
        <w:rPr>
          <w:rStyle w:val="Dfinition"/>
        </w:rPr>
        <w:t xml:space="preserve"> autem iimulacrum quod in</w:t>
        <w:br/>
        <w:t>pupilla cernitur, quam tamen muiti etiam pupislam</w:t>
        <w:br/>
        <w:t xml:space="preserve"> interpretantur. Alio vero loco idem icripsit</w:t>
        <w:br/>
      </w:r>
      <w:r>
        <w:rPr>
          <w:rStyle w:val="GrcARELIRE"/>
        </w:rPr>
        <w:t>κόρας</w:t>
      </w:r>
      <w:r>
        <w:rPr>
          <w:rStyle w:val="Dfinition"/>
        </w:rPr>
        <w:t xml:space="preserve"> dici </w:t>
      </w:r>
      <w:r>
        <w:rPr>
          <w:rStyle w:val="GrcARELIRE"/>
        </w:rPr>
        <w:t>ται ὄψεῖς</w:t>
      </w:r>
      <w:r>
        <w:rPr>
          <w:rStyle w:val="Dfinition"/>
        </w:rPr>
        <w:t xml:space="preserve">. </w:t>
      </w:r>
      <w:r>
        <w:rPr>
          <w:rStyle w:val="GrcARELIRE"/>
        </w:rPr>
        <w:t>γλήνας</w:t>
      </w:r>
      <w:r>
        <w:rPr>
          <w:rStyle w:val="Dfinition"/>
        </w:rPr>
        <w:t xml:space="preserve">, </w:t>
      </w:r>
      <w:r>
        <w:rPr>
          <w:rStyle w:val="GrcARELIRE"/>
        </w:rPr>
        <w:t>τα μέσα τῶν ὅφθαλμων δὲ</w:t>
      </w:r>
      <w:r>
        <w:rPr>
          <w:rStyle w:val="Dfinition"/>
        </w:rPr>
        <w:t>.</w:t>
        <w:br/>
      </w:r>
      <w:r>
        <w:rPr>
          <w:rStyle w:val="GrcARELIRE"/>
        </w:rPr>
        <w:t>ὧν ὀρῶμεν</w:t>
      </w:r>
      <w:r>
        <w:rPr>
          <w:rStyle w:val="Dfinition"/>
        </w:rPr>
        <w:t>. Oc est, glenas vocari quae in medio</w:t>
        <w:br/>
        <w:t>oculo iunt, per quae videmus. vel, vt alijs placet</w:t>
        <w:br/>
        <w:t xml:space="preserve">, </w:t>
      </w:r>
      <w:r>
        <w:rPr>
          <w:rStyle w:val="GrcARELIRE"/>
        </w:rPr>
        <w:t>τὴν ὅψιν μ</w:t>
      </w:r>
      <w:r>
        <w:rPr>
          <w:rStyle w:val="Dfinition"/>
        </w:rPr>
        <w:t xml:space="preserve">, </w:t>
      </w:r>
      <w:r>
        <w:rPr>
          <w:rStyle w:val="GrcARELIRE"/>
        </w:rPr>
        <w:t>ὡ βλέπομεν</w:t>
      </w:r>
      <w:r>
        <w:rPr>
          <w:rStyle w:val="Dfinition"/>
        </w:rPr>
        <w:t xml:space="preserve">. </w:t>
      </w:r>
      <w:r>
        <w:rPr>
          <w:rStyle w:val="GrcARELIRE"/>
        </w:rPr>
        <w:t>κόρὴν δὲ κι γλήνην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εἰδωλον τὸ ἐν τῇ ὅψει</w:t>
      </w:r>
      <w:r>
        <w:rPr>
          <w:rStyle w:val="Dfinition"/>
        </w:rPr>
        <w:t>. visionem quidem id esse quo</w:t>
        <w:br/>
        <w:t>videmus: pupillam autem &amp; glenen, simulacrum</w:t>
        <w:br/>
        <w:t>esse quod in ipsa visione est.</w:t>
        <w:br/>
      </w:r>
      <w:r>
        <w:rPr>
          <w:rStyle w:val="Orth"/>
        </w:rPr>
        <w:t>Κόρην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ὑπερικὸν</w:t>
      </w:r>
      <w:r>
        <w:rPr>
          <w:rStyle w:val="Dfinition"/>
        </w:rPr>
        <w:t xml:space="preserve"> apud Hippocr. vt scribit Gal. habet</w:t>
        <w:br/>
        <w:t xml:space="preserve"> enim fructum </w:t>
      </w:r>
      <w:r>
        <w:rPr>
          <w:rStyle w:val="GrcARELIRE"/>
        </w:rPr>
        <w:t>κοριῳ</w:t>
      </w:r>
      <w:r>
        <w:rPr>
          <w:rStyle w:val="Dfinition"/>
        </w:rPr>
        <w:t xml:space="preserve"> similem.</w:t>
        <w:br/>
        <w:t xml:space="preserve">Verum non </w:t>
      </w:r>
      <w:r>
        <w:rPr>
          <w:rStyle w:val="GrcARELIRE"/>
        </w:rPr>
        <w:t>κόρην</w:t>
      </w:r>
      <w:r>
        <w:rPr>
          <w:rStyle w:val="Dfinition"/>
        </w:rPr>
        <w:t xml:space="preserve">, ied </w:t>
      </w:r>
      <w:r>
        <w:rPr>
          <w:rStyle w:val="GrcARELIRE"/>
        </w:rPr>
        <w:t>κόριν</w:t>
      </w:r>
      <w:r>
        <w:rPr>
          <w:rStyle w:val="Dfinition"/>
        </w:rPr>
        <w:t xml:space="preserve"> lege vt in </w:t>
      </w:r>
      <w:r>
        <w:rPr>
          <w:rStyle w:val="GrcARELIRE"/>
        </w:rPr>
        <w:t>κόεις ει</w:t>
      </w:r>
      <w:r>
        <w:rPr>
          <w:rStyle w:val="Dfinition"/>
        </w:rPr>
        <w:br/>
        <w:t>videre est, sic enim per 1. icriptum est in vetere</w:t>
        <w:br/>
        <w:t>Hippocratici lexici codice.</w:t>
        <w:br/>
      </w:r>
      <w:r>
        <w:rPr>
          <w:rStyle w:val="Orth"/>
        </w:rPr>
        <w:t>Κορήματα</w:t>
      </w:r>
      <w:r>
        <w:rPr>
          <w:rStyle w:val="Dfinition"/>
        </w:rPr>
        <w:t xml:space="preserve"> scopae sunt quae ex ofiride fiunt: alij me </w:t>
      </w:r>
      <w:r>
        <w:rPr>
          <w:rStyle w:val="GrcARELIRE"/>
        </w:rPr>
        <w:t>ε</w:t>
      </w:r>
      <w:r>
        <w:rPr>
          <w:rStyle w:val="Dfinition"/>
        </w:rPr>
        <w:br/>
        <w:t>dicamenta ad exterendam laeuigandamque cutem</w:t>
        <w:br/>
        <w:t xml:space="preserve"> </w:t>
      </w:r>
      <w:r>
        <w:rPr>
          <w:rStyle w:val="GrcARELIRE"/>
        </w:rPr>
        <w:t>κορημάτων</w:t>
      </w:r>
      <w:r>
        <w:rPr>
          <w:rStyle w:val="Dfinition"/>
        </w:rPr>
        <w:t xml:space="preserve"> voce accipiunt, alij pupillaria me¬ dicamenta</w:t>
        <w:br/>
        <w:t>, alij smegmata simpliciter, Plinium</w:t>
        <w:br/>
        <w:t>in eo sequuti qui dixit, smegmata mulieribus faciunt</w:t>
        <w:br/>
        <w:t xml:space="preserve"> ex his, loquitur autem de ofiridis ramulis:</w:t>
        <w:br/>
        <w:t>Cornarius vero suis comment. in Aeginetam</w:t>
        <w:br/>
      </w:r>
      <w:r>
        <w:rPr>
          <w:rStyle w:val="GrcARELIRE"/>
        </w:rPr>
        <w:t>κορήματα</w:t>
      </w:r>
      <w:r>
        <w:rPr>
          <w:rStyle w:val="Dfinition"/>
        </w:rPr>
        <w:t xml:space="preserve"> neque </w:t>
      </w:r>
      <w:r>
        <w:rPr>
          <w:rStyle w:val="GrcARELIRE"/>
        </w:rPr>
        <w:t>ἀπὸ τ</w:t>
      </w:r>
      <w:r>
        <w:rPr>
          <w:rStyle w:val="Dfinition"/>
        </w:rPr>
        <w:t xml:space="preserve"> </w:t>
      </w:r>
      <w:r>
        <w:rPr>
          <w:rStyle w:val="GrcARELIRE"/>
        </w:rPr>
        <w:t>κόρων</w:t>
      </w:r>
      <w:r>
        <w:rPr>
          <w:rStyle w:val="Dfinition"/>
        </w:rPr>
        <w:t>, id eit a pupillis dicta</w:t>
        <w:br/>
        <w:t xml:space="preserve"> putat, neque vila medicameta aut imegmata c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-0107.jpg</w:t>
        <w:br/>
        <w:t>6 ea voce accipit, sed nomen verbale esse indicat,</w:t>
        <w:br/>
        <w:t xml:space="preserve">"dictum à verbo </w:t>
      </w:r>
      <w:r>
        <w:rPr>
          <w:rStyle w:val="GrcARELIRE"/>
        </w:rPr>
        <w:t>κορεῖν</w:t>
      </w:r>
      <w:r>
        <w:rPr>
          <w:rStyle w:val="Dfinition"/>
        </w:rPr>
        <w:t>, quod verrere ac purgare</w:t>
        <w:br/>
        <w:t xml:space="preserve">" significat, intelligitque per </w:t>
      </w:r>
      <w:r>
        <w:rPr>
          <w:rStyle w:val="GrcARELIRE"/>
        </w:rPr>
        <w:t>κορήματα</w:t>
      </w:r>
      <w:r>
        <w:rPr>
          <w:rStyle w:val="Dfinition"/>
        </w:rPr>
        <w:t xml:space="preserve"> scopas ac ver„ricula</w:t>
        <w:br/>
        <w:t xml:space="preserve"> exterforia, qualia hodie in viu sunt ad ve„stimenta</w:t>
        <w:br/>
        <w:t xml:space="preserve"> purganda.</w:t>
        <w:br/>
      </w:r>
      <w:r>
        <w:rPr>
          <w:rStyle w:val="Orth"/>
        </w:rPr>
        <w:t>Κόρημα</w:t>
      </w:r>
      <w:r>
        <w:rPr>
          <w:rStyle w:val="Dfinition"/>
        </w:rPr>
        <w:t>. medicamentum quod cutim exterit &amp; laeuigat</w:t>
        <w:br/>
        <w:t>. Alias pro scopis ponitur: quo significatu</w:t>
        <w:br/>
        <w:t xml:space="preserve">&amp; </w:t>
      </w:r>
      <w:r>
        <w:rPr>
          <w:rStyle w:val="GrcARELIRE"/>
        </w:rPr>
        <w:t>κόρῆθρον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Χορίαννον ἢ</w:t>
      </w:r>
      <w:r>
        <w:rPr>
          <w:rStyle w:val="Dfinition"/>
        </w:rPr>
        <w:br/>
      </w:r>
      <w:r>
        <w:rPr>
          <w:rStyle w:val="Orth"/>
        </w:rPr>
        <w:t>Κόριον</w:t>
      </w:r>
      <w:r>
        <w:rPr>
          <w:rStyle w:val="Dfinition"/>
        </w:rPr>
        <w:t>. coriandrum, frutex est caule exili, sesquicubitali</w:t>
        <w:br/>
        <w:t>, ramoso, folio adianti, rotundo capite, cicutae</w:t>
        <w:br/>
        <w:t xml:space="preserve"> odore graui, semine rotundo nudoque, radice</w:t>
        <w:br/>
        <w:t xml:space="preserve"> lignosa, breui neque adeo fibrosa. Vetustiores</w:t>
        <w:br/>
        <w:t xml:space="preserve"> Graeci, inquit Galenus, </w:t>
      </w:r>
      <w:r>
        <w:rPr>
          <w:rStyle w:val="GrcARELIRE"/>
        </w:rPr>
        <w:t>κορίαννον</w:t>
      </w:r>
      <w:r>
        <w:rPr>
          <w:rStyle w:val="Dfinition"/>
        </w:rPr>
        <w:t xml:space="preserve"> nominabant</w:t>
        <w:br/>
        <w:t xml:space="preserve">, ac recentiores medici omnes </w:t>
      </w:r>
      <w:r>
        <w:rPr>
          <w:rStyle w:val="GrcARELIRE"/>
        </w:rPr>
        <w:t>κοριον</w:t>
      </w:r>
      <w:r>
        <w:rPr>
          <w:rStyle w:val="Dfinition"/>
        </w:rPr>
        <w:t xml:space="preserve"> appellant</w:t>
        <w:br/>
        <w:t>.</w:t>
        <w:br/>
        <w:t>„ De Coriandri autem temperamento ac vi„</w:t>
        <w:br/>
        <w:t xml:space="preserve"> ribus magna est inter rei medicae scriptores con„trouersia;</w:t>
        <w:br/>
        <w:t xml:space="preserve"> etenim Simeon Sethi lib. de alimen„tis</w:t>
        <w:br/>
        <w:t>, iicut &amp; Dioscor. illi refrigerandi vim tribuut,</w:t>
        <w:br/>
        <w:t>„sic &amp; Plin. I. 20. c. 20. his etiamnum aperte sub„scribit</w:t>
        <w:br/>
        <w:t xml:space="preserve"> Cels. l. 2. c. 27. dum ipsum inter refrige„rantia</w:t>
        <w:br/>
        <w:t xml:space="preserve"> olera recenset; Auicennas quoque alijque</w:t>
        <w:br/>
        <w:t>"fere Arabes praeter Auerrnem in frigidorum sim"plicium</w:t>
        <w:br/>
        <w:t xml:space="preserve"> numero Coriandrum reposuere: at Hip„pocr</w:t>
        <w:br/>
        <w:t>. e contra lib. de diaeta calidum esse censuit,</w:t>
        <w:br/>
        <w:t>„quo loco de semine tantummodo verba fieri</w:t>
        <w:br/>
        <w:t>„nonnulli existimauerunt, Gal. quoque tum l. 7.</w:t>
        <w:br/>
        <w:t>„simplic. tum lib. de attenuante victu calidum id</w:t>
        <w:br/>
        <w:t>„ esse indicauit, &amp; acrius reprehendit Dioscori"dem</w:t>
        <w:br/>
        <w:t xml:space="preserve"> quod vim refrigerantem illi assignauerit, &amp;</w:t>
        <w:br/>
        <w:t>" indefinite protulerit erysipelatis conferre, quan"quam</w:t>
        <w:br/>
        <w:t xml:space="preserve"> exquisitum erylipelas eo curari minime</w:t>
        <w:br/>
        <w:t>„potest, nisi forte sublata iam inflammatione,</w:t>
        <w:br/>
        <w:t>„quo quidem tempore excalfacientia digerentia„que</w:t>
        <w:br/>
        <w:t xml:space="preserve"> medicamenta exposcit: Sunt autem qui au„thores</w:t>
        <w:br/>
        <w:t xml:space="preserve"> hos recte se conciliasse putent dum, quod</w:t>
        <w:br/>
        <w:t>„citato loco visus est innuere Plinius, viridem her„bam</w:t>
        <w:br/>
        <w:t xml:space="preserve"> refrigerare, siccam calefacere inquiunt; at</w:t>
        <w:br/>
        <w:t>„licet fortassis aliquatenus id verum sit, cu vnius</w:t>
        <w:br/>
        <w:t>„&amp; eiusdem plantae recentis ac siccae vires nun„quam</w:t>
        <w:br/>
        <w:t xml:space="preserve"> sint plane eaedem, certior tamen huiusce</w:t>
        <w:br/>
        <w:t>„contradictionis solutio ex Galeno ipso petitur,</w:t>
        <w:br/>
        <w:t>„qui quidem lib. 7. simpl. Coriandrum docuit ex</w:t>
        <w:br/>
        <w:t>„contrarijs constare facultatibus, quippe quod</w:t>
        <w:br/>
        <w:t>„plurimum quidem habeat essentiae amarae quae</w:t>
        <w:br/>
        <w:t>„tenuium sit partium ac terreae, ac non paru etiam</w:t>
        <w:br/>
        <w:t>„aqueae humiditatis obtineat, quae tepentis sit fa„cultatis</w:t>
        <w:br/>
        <w:t>, &amp; his praeterea adiunctum sit adstrictio„nis</w:t>
        <w:br/>
        <w:t xml:space="preserve"> paululum: hoc cum ita sit mirum amplius vi„deri</w:t>
        <w:br/>
        <w:t xml:space="preserve"> non debet, si pro vario vtendi modo, varios</w:t>
        <w:br/>
        <w:t>„ Coriandrum proferat effectus, ideoque calefaciat</w:t>
        <w:br/>
        <w:t>, attenuet, incidat, astringat, reprimat, &amp; refrigeret:</w:t>
        <w:br/>
        <w:t xml:space="preserve"> atque ex tam varijs facultatibus ea om„nia</w:t>
        <w:br/>
        <w:t xml:space="preserve"> praestet quae Dioscor. Coriandro tribuit.</w:t>
        <w:br/>
        <w:t>Sed praeterea certum est si maiore copia iumptum</w:t>
        <w:br/>
        <w:t xml:space="preserve"> sit, ab eo mentem non leui periculo tentari</w:t>
        <w:br/>
        <w:t>, &amp; insaniam prouocari à temulentijs non abhorrentem:</w:t>
        <w:br/>
        <w:t xml:space="preserve"> ideoque copiosiorem continuumque</w:t>
        <w:br/>
        <w:t xml:space="preserve"> eius vsum vitandum esse. Nunc omnem</w:t>
        <w:br/>
        <w:t>eius noxam abigimus infuso eo in acetum &amp; postea</w:t>
        <w:br/>
        <w:t xml:space="preserve"> exiccato. Sic enim apparatum tantum abest</w:t>
        <w:br/>
        <w:t>vt mentem laedat, vt vix aliud pręstantius remedium</w:t>
        <w:br/>
        <w:t xml:space="preserve"> sit ad vapores repercutiendos qui in cerebrum</w:t>
        <w:br/>
        <w:t xml:space="preserve"> referuntur: Credo autem non ab vlla qui„</w:t>
        <w:br/>
        <w:t xml:space="preserve"> dem insigni qualitate Coriandri furorem illum</w:t>
        <w:br/>
        <w:t>„ animi exoriri, sed à naturalli potius quae illi inest</w:t>
        <w:br/>
        <w:t>proprietate: Coriandrum autem crediderunt</w:t>
        <w:br/>
        <w:t>aliqui sic vocatum à cimicibus, quod folia&amp; cau</w:t>
        <w:br/>
        <w:t xml:space="preserve">les eos oleant; sunt qui </w:t>
      </w:r>
      <w:r>
        <w:rPr>
          <w:rStyle w:val="GrcARELIRE"/>
        </w:rPr>
        <w:t>ἀπὸ τῆς κόρῆς</w:t>
      </w:r>
      <w:r>
        <w:rPr>
          <w:rStyle w:val="Dfinition"/>
        </w:rPr>
        <w:t xml:space="preserve"> hoc est à</w:t>
        <w:br/>
        <w:t>pupilla dictum velint quasi coriamblon, id est hebetantem</w:t>
        <w:br/>
        <w:t xml:space="preserve"> oculorum pupillas; Dioscorides enim</w:t>
        <w:br/>
        <w:t xml:space="preserve">hypericon scribit à quibusdam </w:t>
      </w:r>
      <w:r>
        <w:rPr>
          <w:rStyle w:val="GrcARELIRE"/>
        </w:rPr>
        <w:t>κόριον</w:t>
      </w:r>
      <w:r>
        <w:rPr>
          <w:rStyle w:val="Dfinition"/>
        </w:rPr>
        <w:t xml:space="preserve"> vocatum</w:t>
        <w:br/>
        <w:t>fuisse.</w:t>
        <w:br/>
      </w:r>
      <w:r>
        <w:rPr>
          <w:rStyle w:val="Orth"/>
        </w:rPr>
        <w:t>Κόριον ἔνυγρον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ἀδιάντον</w:t>
      </w:r>
      <w:r>
        <w:rPr>
          <w:rStyle w:val="Dfinition"/>
        </w:rPr>
        <w:t>,</w:t>
        <w:br/>
        <w:t>vt habetur apud Dioscoridem.</w:t>
        <w:br/>
      </w:r>
      <w:r>
        <w:rPr>
          <w:rStyle w:val="Orth"/>
        </w:rPr>
        <w:t>Κόρις</w:t>
      </w:r>
      <w:r>
        <w:rPr>
          <w:rStyle w:val="Dfinition"/>
        </w:rPr>
        <w:t>. frutex est folio ericae, rubro, pinguiore ac minore</w:t>
        <w:br/>
        <w:t>, non altior dodrante, suatiis, odoratus,</w:t>
        <w:br/>
        <w:t>acris. Aliqui hypericon vocant. Significat &amp;</w:t>
        <w:br/>
        <w:t>cirnicem.</w:t>
        <w:br/>
      </w:r>
      <w:r>
        <w:rPr>
          <w:rStyle w:val="Orth"/>
        </w:rPr>
        <w:t>Κορκορυγῆ</w:t>
      </w:r>
      <w:r>
        <w:rPr>
          <w:rStyle w:val="Dfinition"/>
        </w:rPr>
        <w:t xml:space="preserve">. idem quod </w:t>
      </w:r>
      <w:r>
        <w:rPr>
          <w:rStyle w:val="Syn"/>
        </w:rPr>
        <w:t>βορβορυτμός strepitum ventris</w:t>
      </w:r>
      <w:r>
        <w:rPr>
          <w:rStyle w:val="Dfinition"/>
        </w:rPr>
        <w:t>.</w:t>
        <w:br/>
        <w:t>ac tumultum significans, qualis exauditur cir¬cumagente</w:t>
        <w:br/>
        <w:t xml:space="preserve"> se in intestinis spiritu, &amp; cum spiritu.</w:t>
        <w:br/>
        <w:t>excrementis alui ad exitum festinantibus, atque.</w:t>
        <w:br/>
        <w:t>vt lepide in nebulis Aristophanes ait, sicut tons¬trua</w:t>
        <w:br/>
        <w:t xml:space="preserve"> fiunt, ita in homine </w:t>
      </w:r>
      <w:r>
        <w:rPr>
          <w:rStyle w:val="GrcARELIRE"/>
        </w:rPr>
        <w:t>κορκόρυγα</w:t>
      </w:r>
      <w:r>
        <w:rPr>
          <w:rStyle w:val="Dfinition"/>
        </w:rPr>
        <w:t>, quod esse</w:t>
        <w:br/>
        <w:t>proprium &amp; peculiare symptoma assumpti Ixiae.</w:t>
        <w:br/>
        <w:t>siue visci docuit Nicander, &amp; Diosc. I. 6. cap. de .</w:t>
        <w:br/>
        <w:t>Ixia.</w:t>
        <w:br/>
      </w:r>
      <w:r>
        <w:rPr>
          <w:rStyle w:val="Orth"/>
        </w:rPr>
        <w:t>Κορός</w:t>
      </w:r>
      <w:r>
        <w:rPr>
          <w:rStyle w:val="Dfinition"/>
        </w:rPr>
        <w:t>. nouum &amp; recens germen apud Hippocratem</w:t>
        <w:br/>
        <w:t>, quod ramis adnascitur.</w:t>
        <w:br/>
      </w:r>
      <w:r>
        <w:rPr>
          <w:rStyle w:val="Orth"/>
        </w:rPr>
        <w:t>Κόρος</w:t>
      </w:r>
      <w:r>
        <w:rPr>
          <w:rStyle w:val="Dfinition"/>
        </w:rPr>
        <w:t>. ciborum repletionem significat apud Hipp.</w:t>
        <w:br/>
        <w:t>lib. W</w:t>
      </w:r>
      <w:r>
        <w:rPr>
          <w:rStyle w:val="GrcARELIRE"/>
        </w:rPr>
        <w:t>ρὶ διαίτῆς ὅξέων</w:t>
      </w:r>
      <w:r>
        <w:rPr>
          <w:rStyle w:val="Dfinition"/>
        </w:rPr>
        <w:t>, vt comment. 4. Galenus annotauit</w:t>
        <w:br/>
        <w:t>.</w:t>
        <w:br/>
      </w:r>
      <w:r>
        <w:rPr>
          <w:rStyle w:val="Orth"/>
        </w:rPr>
        <w:t>Κόρσαι</w:t>
      </w:r>
      <w:r>
        <w:rPr>
          <w:rStyle w:val="Dfinition"/>
        </w:rPr>
        <w:t xml:space="preserve">, </w:t>
      </w:r>
      <w:r>
        <w:rPr>
          <w:rStyle w:val="GrcARELIRE"/>
        </w:rPr>
        <w:t>κρόταφοι</w:t>
      </w:r>
      <w:r>
        <w:rPr>
          <w:rStyle w:val="Dfinition"/>
        </w:rPr>
        <w:t>. hoc est tempora, sed &amp; inquit Pol¬ a</w:t>
        <w:br/>
        <w:t xml:space="preserve">lux </w:t>
      </w:r>
      <w:r>
        <w:rPr>
          <w:rStyle w:val="GrcARELIRE"/>
        </w:rPr>
        <w:t>τους κροτάφὺς</w:t>
      </w:r>
      <w:r>
        <w:rPr>
          <w:rStyle w:val="Dfinition"/>
        </w:rPr>
        <w:t xml:space="preserve">· </w:t>
      </w:r>
      <w:r>
        <w:rPr>
          <w:rStyle w:val="GrcARELIRE"/>
        </w:rPr>
        <w:t>ἔνιοι κόῤῥας καλοῦσιν ἄντι του κόρσασ</w:t>
      </w:r>
      <w:r>
        <w:rPr>
          <w:rStyle w:val="Dfinition"/>
        </w:rPr>
        <w:t xml:space="preserve">: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κόρσαι</w:t>
      </w:r>
      <w:r>
        <w:rPr>
          <w:rStyle w:val="Dfinition"/>
        </w:rPr>
        <w:t xml:space="preserve"> dicuntur etiam ossa duo cranij, vtrimque</w:t>
        <w:br/>
        <w:t>singula ad aures sita, apud Rufrum &amp; Pollu¬cem</w:t>
        <w:br/>
        <w:t>.</w:t>
        <w:br/>
      </w:r>
      <w:r>
        <w:rPr>
          <w:rStyle w:val="Orth"/>
        </w:rPr>
        <w:t>Κόρυζα</w:t>
      </w:r>
      <w:r>
        <w:rPr>
          <w:rStyle w:val="Dfinition"/>
        </w:rPr>
        <w:t xml:space="preserve">. </w:t>
      </w:r>
      <w:r>
        <w:rPr>
          <w:rStyle w:val="Foreign"/>
        </w:rPr>
        <w:t>grauedo</w:t>
      </w:r>
      <w:r>
        <w:rPr>
          <w:rStyle w:val="Dfinition"/>
        </w:rPr>
        <w:t>. Est crudi humoris è capite in na</w:t>
        <w:br/>
        <w:t>res distillatio. Hic cerebri morbus est, praesertim</w:t>
        <w:br/>
        <w:t>verò priorum eius ventriculorum. Sunt enim eo</w:t>
        <w:br/>
        <w:t>humore referti plenique. est autem hic humor</w:t>
        <w:br/>
        <w:t xml:space="preserve">non qui propriè </w:t>
      </w:r>
      <w:r>
        <w:rPr>
          <w:rStyle w:val="GrcARELIRE"/>
        </w:rPr>
        <w:t>ὡμὸς</w:t>
      </w:r>
      <w:r>
        <w:rPr>
          <w:rStyle w:val="Dfinition"/>
        </w:rPr>
        <w:t xml:space="preserve"> siue crudus dicitur, sed qui</w:t>
        <w:br/>
      </w:r>
      <w:r>
        <w:rPr>
          <w:rStyle w:val="GrcARELIRE"/>
        </w:rPr>
        <w:t>ἄπεπτος</w:t>
      </w:r>
      <w:r>
        <w:rPr>
          <w:rStyle w:val="Dfinition"/>
        </w:rPr>
        <w:t>, hoc est liquidus &amp; tenuis. veruntamen</w:t>
        <w:br/>
        <w:t>non locorum modo qui ad nares habentur obstructio</w:t>
        <w:br/>
        <w:t xml:space="preserve"> sit, sed etiam tum spiritui ipsi qui in ventriculis</w:t>
        <w:br/>
        <w:t xml:space="preserve"> est, tum cerebro quod hos continet intemperies</w:t>
        <w:br/>
        <w:t xml:space="preserve"> quędam accedit, qualis ab obstructione</w:t>
        <w:br/>
        <w:t xml:space="preserve"> solet contingere. Causa eius est solis aestus,</w:t>
        <w:br/>
        <w:t>vini potus largior, bainea calidiora, perfusio capitis</w:t>
        <w:br/>
        <w:t xml:space="preserve"> ex aqua calida, maximè si caput calidius existat</w:t>
        <w:br/>
        <w:t>, &amp; cibus in ventre incoctus manens, neque</w:t>
        <w:br/>
        <w:t>per inferna descendens: his enim caput humorem</w:t>
        <w:br/>
        <w:t xml:space="preserve"> superfluum colligit &amp; repletur. Sed immodicè</w:t>
        <w:br/>
        <w:t xml:space="preserve"> refrigeratum cerebrum coryzam creat. Sic</w:t>
        <w:br/>
        <w:t>enim caloris penuria malè concoquit alimentum</w:t>
        <w:br/>
        <w:t xml:space="preserve">, patiturque idem quod </w:t>
      </w:r>
      <w:r>
        <w:rPr>
          <w:rStyle w:val="Foreign"/>
        </w:rPr>
        <w:t>ventriculus</w:t>
      </w:r>
      <w:r>
        <w:rPr>
          <w:rStyle w:val="Dfinition"/>
        </w:rPr>
        <w:t xml:space="preserve"> diarrhoea</w:t>
        <w:br/>
        <w:t xml:space="preserve"> laborans. Quod enim in ventre diarrhoea</w:t>
        <w:br/>
        <w:t>est ex mala concoctione, talis in cerebro est</w:t>
        <w:br/>
        <w:t>catarrhus &amp; coryza: sed coryza quidem dicitur</w:t>
        <w:br/>
        <w:t xml:space="preserve"> cum in nares humor distillat, catarrhus</w:t>
        <w:br/>
        <w:t>verò cùm in os defluit per palatum Cornel. Celsus</w:t>
        <w:br/>
        <w:t xml:space="preserve"> lib. 4. cap. 2. author est &amp; distillationem</w:t>
        <w:br/>
        <w:t xml:space="preserve">&amp; grauedinem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Hippocratem nominare</w:t>
        <w:br/>
        <w:t>.</w:t>
        <w:br/>
        <w:t>Destillationem inquam omnem quocumque.</w:t>
        <w:br/>
        <w:t>influat in nares, fauces, pulmonem: sic in Coacis a</w:t>
        <w:br/>
        <w:t>dum ait Hippocr. Coryzas &amp; sternutamenta in a</w:t>
        <w:br/>
        <w:t>morbis pulmonum praecessisse aut consequi ca¬ a</w:t>
        <w:br/>
        <w:t>lamitosum, Coryzas voce non grauedinem in¬a</w:t>
        <w:br/>
        <w:t>telligit sed catarrhum &amp; ferinam destillationem</w:t>
        <w:br/>
        <w:t>à capite prolabentem, quae homines tussiculosos à</w:t>
        <w:br/>
        <w:t xml:space="preserve">facit atque raucos. Sed &amp; </w:t>
      </w:r>
      <w:r>
        <w:rPr>
          <w:rStyle w:val="GrcARELIRE"/>
        </w:rPr>
        <w:t>κόρυζα</w:t>
      </w:r>
      <w:r>
        <w:rPr>
          <w:rStyle w:val="Dfinition"/>
        </w:rPr>
        <w:t xml:space="preserve"> pituitam, mu¬cum</w:t>
        <w:br/>
        <w:t xml:space="preserve"> narium, seu humorem crassiorem qui per è</w:t>
        <w:br/>
        <w:t>nares destillat significat: Gal. comment. in pro¬ a</w:t>
        <w:br/>
        <w:t xml:space="preserve">gnost. scribit </w:t>
      </w:r>
      <w:r>
        <w:rPr>
          <w:rStyle w:val="GrcARELIRE"/>
        </w:rPr>
        <w:t>τὸ διὰ τῶν ῥινῶν ἐκκρινόμενον ὑγρὸν λεπτὸν ἄ</w:t>
      </w:r>
      <w:r>
        <w:rPr>
          <w:rStyle w:val="Dfinition"/>
        </w:rPr>
        <w:br/>
        <w:t xml:space="preserve">sosere omnes veteres medicos appellare </w:t>
      </w:r>
      <w:r>
        <w:rPr>
          <w:rStyle w:val="GrcARELIRE"/>
        </w:rPr>
        <w:t>κόρυζαι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-0109.jpg</w:t>
        <w:br/>
        <w:t>„ de qua sic &amp; Cels. lib. 4. c. 2. destillat humor ex</w:t>
        <w:br/>
        <w:t>„capite interdum in nares, quod leue est: interdum</w:t>
        <w:br/>
        <w:t>„ in fauces quod peius est: interdum etiam in pul„monem</w:t>
        <w:br/>
        <w:t xml:space="preserve"> quod pessimum est: aliud autem quam„uis</w:t>
        <w:br/>
        <w:t xml:space="preserve"> non multum distans malum grauedo est, haec</w:t>
        <w:br/>
        <w:t>„nares claudit, vocem obtundit, tuiiim siccam</w:t>
        <w:br/>
        <w:t xml:space="preserve">"mouet, omnia ista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Hippocr. nominauit.</w:t>
        <w:br/>
        <w:t>„Nunc video apud Graecos in grauedine nomen</w:t>
        <w:br/>
        <w:t xml:space="preserve">„ hoc seruari; destillationes </w:t>
      </w:r>
      <w:r>
        <w:rPr>
          <w:rStyle w:val="GrcARELIRE"/>
        </w:rPr>
        <w:t>κατασταιμοὲς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Κορυκος</w:t>
      </w:r>
      <w:r>
        <w:rPr>
          <w:rStyle w:val="Dfinition"/>
        </w:rPr>
        <w:t xml:space="preserve">, &amp; </w:t>
      </w:r>
      <w:r>
        <w:rPr>
          <w:rStyle w:val="GrcARELIRE"/>
        </w:rPr>
        <w:t>κορυκομαγίη</w:t>
      </w:r>
      <w:r>
        <w:rPr>
          <w:rStyle w:val="Dfinition"/>
        </w:rPr>
        <w:t>. Pilae cuiusda lusus fuit apud</w:t>
        <w:br/>
        <w:t>„veteres, Corycus enim inter pilae genera fuit, li„cet</w:t>
        <w:br/>
        <w:t>. Gal. Oribas. &amp; Paul. ab illis secreuerint: fuit</w:t>
        <w:br/>
        <w:t>„tamen meo iudicio vel pila, vel pilae quid assimi„le</w:t>
        <w:br/>
        <w:t>, sphaericum, ex materia coriacea, follem</w:t>
        <w:br/>
        <w:t xml:space="preserve">„ quidam appellant, sed minus bene: de </w:t>
      </w:r>
      <w:r>
        <w:rPr>
          <w:rStyle w:val="GrcARELIRE"/>
        </w:rPr>
        <w:t>κορυκομα</w:t>
      </w:r>
      <w:r>
        <w:rPr>
          <w:rStyle w:val="Dfinition"/>
        </w:rPr>
        <w:t>"yins</w:t>
        <w:br/>
        <w:t xml:space="preserve"> autem exercitatione verba fecit Hippocrat.</w:t>
        <w:br/>
        <w:t>„siue Polybius ad attenuandum corpus, quem„</w:t>
        <w:br/>
        <w:t xml:space="preserve"> admodum &amp; eandem intellexit Aretaeus vbi pro„Elephanticorum</w:t>
        <w:br/>
        <w:t xml:space="preserve"> exercitationibus </w:t>
      </w:r>
      <w:r>
        <w:rPr>
          <w:rStyle w:val="GrcARELIRE"/>
        </w:rPr>
        <w:t>κορυκοβολίας</w:t>
      </w:r>
      <w:r>
        <w:rPr>
          <w:rStyle w:val="Dfinition"/>
        </w:rPr>
        <w:br/>
        <w:t>„probauit; de eodem quoque intellexisse Cael.</w:t>
        <w:br/>
        <w:t>"Aurelianum existimo cum ad Polyiarchiam di„minuendam</w:t>
        <w:br/>
        <w:t xml:space="preserve"> commendauit.</w:t>
        <w:br/>
      </w:r>
      <w:r>
        <w:rPr>
          <w:rStyle w:val="Orth"/>
        </w:rPr>
        <w:t>Κόρυλος</w:t>
      </w:r>
      <w:r>
        <w:rPr>
          <w:rStyle w:val="Dfinition"/>
        </w:rPr>
        <w:t xml:space="preserve">. arbor cuius fructus nux auellana &amp; </w:t>
      </w:r>
      <w:r>
        <w:rPr>
          <w:rStyle w:val="GrcARELIRE"/>
        </w:rPr>
        <w:t>λεπτοκαρυον</w:t>
      </w:r>
      <w:r>
        <w:rPr>
          <w:rStyle w:val="Dfinition"/>
        </w:rPr>
        <w:br/>
        <w:t xml:space="preserve"> dicitur.</w:t>
        <w:br/>
      </w:r>
      <w:r>
        <w:rPr>
          <w:rStyle w:val="Orth"/>
        </w:rPr>
        <w:t>Κορυμβαντιάν</w:t>
      </w:r>
      <w:r>
        <w:rPr>
          <w:rStyle w:val="Dfinition"/>
        </w:rPr>
        <w:t xml:space="preserve"> apud Plin. I. 11. c. 7. idem esse videtur</w:t>
        <w:br/>
        <w:t>quod patentibus oculis dormire, voce quidem</w:t>
        <w:br/>
        <w:t>" obscura vt illic subesse mendum nonnulli existi"</w:t>
        <w:br/>
        <w:t xml:space="preserve"> ment, &amp; Corybantiare morbum imaginosum</w:t>
        <w:br/>
        <w:t>" vocant, vt &amp; phrenitim, quo qui laborant aures</w:t>
        <w:br/>
        <w:t>„ putant sibi perpetuis imaginibus, id est musicis</w:t>
        <w:br/>
        <w:t>„carminibus pertentari, &amp; vigilijs, atque insom"</w:t>
        <w:br/>
        <w:t xml:space="preserve"> nijs vexari; illi oculis patentibus dormiunt.</w:t>
        <w:br/>
        <w:t>" eum morbum superstitiosa vetustas credidit</w:t>
        <w:br/>
        <w:t>„Corybantibus immitti non ab ijs sanari.</w:t>
        <w:br/>
      </w:r>
      <w:r>
        <w:rPr>
          <w:rStyle w:val="Orth"/>
        </w:rPr>
        <w:t>Κορυμβύθρα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κισσος</w:t>
      </w:r>
      <w:r>
        <w:rPr>
          <w:rStyle w:val="Dfinition"/>
        </w:rPr>
        <w:t>, vt habetur</w:t>
        <w:br/>
        <w:t>apud Dioscor.</w:t>
        <w:br/>
        <w:t>Lib. 2. cap. 210. proculdubio ex eo quod fe„rat</w:t>
        <w:br/>
        <w:t xml:space="preserve"> corymbos.</w:t>
        <w:br/>
      </w:r>
      <w:r>
        <w:rPr>
          <w:rStyle w:val="Orth"/>
        </w:rPr>
        <w:t>Κορυμβία</w:t>
      </w:r>
      <w:r>
        <w:rPr>
          <w:rStyle w:val="Dfinition"/>
        </w:rPr>
        <w:t>. edulij genus ex ferulae caulibus, vel etiam</w:t>
        <w:br/>
        <w:t xml:space="preserve">racemis quos </w:t>
      </w:r>
      <w:r>
        <w:rPr>
          <w:rStyle w:val="GrcARELIRE"/>
        </w:rPr>
        <w:t>κορύμβοῦς</w:t>
      </w:r>
      <w:r>
        <w:rPr>
          <w:rStyle w:val="Dfinition"/>
        </w:rPr>
        <w:t xml:space="preserve"> vocant decoctis, &amp; muria</w:t>
        <w:br/>
        <w:t>melleque conditis.</w:t>
        <w:br/>
      </w:r>
      <w:r>
        <w:rPr>
          <w:rStyle w:val="Orth"/>
        </w:rPr>
        <w:t>Κηρύμβιον</w:t>
      </w:r>
      <w:r>
        <w:rPr>
          <w:rStyle w:val="Dfinition"/>
        </w:rPr>
        <w:t xml:space="preserve">. dicta est à nonnullis </w:t>
      </w:r>
      <w:r>
        <w:rPr>
          <w:rStyle w:val="GrcARELIRE"/>
        </w:rPr>
        <w:t>ἡ λυγνὶς στεφανωματικῆ</w:t>
      </w:r>
      <w:r>
        <w:rPr>
          <w:rStyle w:val="Dfinition"/>
        </w:rPr>
        <w:br/>
        <w:t>, lychnis coronaria. vt habetur apud Dioscor</w:t>
        <w:br/>
        <w:t>.</w:t>
        <w:br/>
      </w:r>
      <w:r>
        <w:rPr>
          <w:rStyle w:val="Orth"/>
        </w:rPr>
        <w:t>Κορύναι</w:t>
      </w:r>
      <w:r>
        <w:rPr>
          <w:rStyle w:val="Dfinition"/>
        </w:rPr>
        <w:t xml:space="preserve">. appellantur à quibusdam ait Pollux </w:t>
      </w:r>
      <w:r>
        <w:rPr>
          <w:rStyle w:val="GrcARELIRE"/>
        </w:rPr>
        <w:t>τὸ πρὸς</w:t>
      </w:r>
      <w:r>
        <w:rPr>
          <w:rStyle w:val="Dfinition"/>
        </w:rPr>
        <w:br/>
      </w:r>
      <w:r>
        <w:rPr>
          <w:rStyle w:val="GrcARELIRE"/>
        </w:rPr>
        <w:t>ὴ τῇ ἀκρωμί</w:t>
      </w:r>
      <w:r>
        <w:rPr>
          <w:rStyle w:val="Dfinition"/>
        </w:rPr>
        <w:t xml:space="preserve">ᾳ </w:t>
      </w:r>
      <w:r>
        <w:rPr>
          <w:rStyle w:val="GrcARELIRE"/>
        </w:rPr>
        <w:t>ἄρθρον</w:t>
      </w:r>
      <w:r>
        <w:rPr>
          <w:rStyle w:val="Dfinition"/>
        </w:rPr>
        <w:t xml:space="preserve">, </w:t>
      </w:r>
      <w:r>
        <w:rPr>
          <w:rStyle w:val="GrcARELIRE"/>
        </w:rPr>
        <w:t>καὶ τὸ πρὸς τ</w:t>
      </w:r>
      <w:r>
        <w:rPr>
          <w:rStyle w:val="Dfinition"/>
        </w:rPr>
        <w:t xml:space="preserve">ῷ </w:t>
      </w:r>
      <w:r>
        <w:rPr>
          <w:rStyle w:val="GrcARELIRE"/>
        </w:rPr>
        <w:t>ἄίκωνι</w:t>
      </w:r>
      <w:r>
        <w:rPr>
          <w:rStyle w:val="Dfinition"/>
        </w:rPr>
        <w:t>.</w:t>
        <w:br/>
      </w:r>
      <w:r>
        <w:rPr>
          <w:rStyle w:val="Orth"/>
        </w:rPr>
        <w:t>Κορυρὴ</w:t>
      </w:r>
      <w:r>
        <w:rPr>
          <w:rStyle w:val="Dfinition"/>
        </w:rPr>
        <w:t xml:space="preserve">. </w:t>
      </w:r>
      <w:r>
        <w:rPr>
          <w:rStyle w:val="Foreign"/>
        </w:rPr>
        <w:t>vertex</w:t>
      </w:r>
      <w:r>
        <w:rPr>
          <w:rStyle w:val="Dfinition"/>
        </w:rPr>
        <w:t>. Sunt autem qui eo nomine intelligant</w:t>
        <w:br/>
        <w:t xml:space="preserve"> capitis partem inter synciput &amp; occiput</w:t>
        <w:br/>
        <w:t xml:space="preserve">mediam &amp; summam. Ea </w:t>
      </w:r>
      <w:r>
        <w:rPr>
          <w:rStyle w:val="GrcARELIRE"/>
        </w:rPr>
        <w:t>στεφανη</w:t>
      </w:r>
      <w:r>
        <w:rPr>
          <w:rStyle w:val="Dfinition"/>
        </w:rPr>
        <w:t xml:space="preserve"> proprie dicitur.</w:t>
        <w:br/>
        <w:t>Sunt vero qui partem eam capitis interpretentur</w:t>
        <w:br/>
        <w:t>, in qua capilli alij ad dextram, alij ad sinistram</w:t>
        <w:br/>
        <w:t xml:space="preserve">inuertuntur, vt non sit aliud </w:t>
      </w:r>
      <w:r>
        <w:rPr>
          <w:rStyle w:val="GrcARELIRE"/>
        </w:rPr>
        <w:t>κορυφὴ</w:t>
      </w:r>
      <w:r>
        <w:rPr>
          <w:rStyle w:val="Dfinition"/>
        </w:rPr>
        <w:t xml:space="preserve"> quam linea</w:t>
        <w:br/>
        <w:t>illa quae capillos in duas partes distinguit. Vnde</w:t>
        <w:br/>
        <w:t xml:space="preserve">&amp; </w:t>
      </w:r>
      <w:r>
        <w:rPr>
          <w:rStyle w:val="GrcARELIRE"/>
        </w:rPr>
        <w:t>δικόρυφοι</w:t>
      </w:r>
      <w:r>
        <w:rPr>
          <w:rStyle w:val="Dfinition"/>
        </w:rPr>
        <w:t>, id eit, biuertices, dicuntur, non ij</w:t>
        <w:br/>
        <w:t>quidem quibus os iummum capitis geminum</w:t>
        <w:br/>
        <w:t>sit, sed illa potius linea discrimeque capillorum.</w:t>
        <w:br/>
        <w:t xml:space="preserve">Ruffus </w:t>
      </w:r>
      <w:r>
        <w:rPr>
          <w:rStyle w:val="GrcARELIRE"/>
        </w:rPr>
        <w:t>κορυφὴν</w:t>
      </w:r>
      <w:r>
        <w:rPr>
          <w:rStyle w:val="Dfinition"/>
        </w:rPr>
        <w:t xml:space="preserve"> definit </w:t>
      </w:r>
      <w:r>
        <w:rPr>
          <w:rStyle w:val="GrcARELIRE"/>
        </w:rPr>
        <w:t>τὸ ἐν μέσῳ</w:t>
      </w:r>
      <w:r>
        <w:rPr>
          <w:rStyle w:val="Dfinition"/>
        </w:rPr>
        <w:t xml:space="preserve">, </w:t>
      </w:r>
      <w:r>
        <w:rPr>
          <w:rStyle w:val="GrcARELIRE"/>
        </w:rPr>
        <w:t>κατ ὁ</w:t>
      </w:r>
      <w:r>
        <w:rPr>
          <w:rStyle w:val="Dfinition"/>
        </w:rPr>
        <w:t xml:space="preserve"> </w:t>
      </w:r>
      <w:r>
        <w:rPr>
          <w:rStyle w:val="GrcARELIRE"/>
        </w:rPr>
        <w:t>δὴ μαλιστα</w:t>
      </w:r>
      <w:r>
        <w:rPr>
          <w:rStyle w:val="Dfinition"/>
        </w:rPr>
        <w:br/>
      </w:r>
      <w:r>
        <w:rPr>
          <w:rStyle w:val="GrcARELIRE"/>
        </w:rPr>
        <w:t>εἰλουνται αἱ τρῖγες</w:t>
      </w:r>
      <w:r>
        <w:rPr>
          <w:rStyle w:val="Dfinition"/>
        </w:rPr>
        <w:t>: id quod in medio est per quod</w:t>
        <w:br/>
        <w:t>maximèe voluuntur capilli. Id quod etiam iequuti</w:t>
        <w:br/>
        <w:t xml:space="preserve"> Latini verticem dixerunt à vertendo, nimirum</w:t>
        <w:br/>
        <w:t xml:space="preserve"> propter flexum capillorum, quod illic velut</w:t>
        <w:br/>
        <w:t>in gyrum ij vertantur. Quam etiam ob causam</w:t>
        <w:br/>
        <w:t xml:space="preserve">quidam ex Graecis </w:t>
      </w:r>
      <w:r>
        <w:rPr>
          <w:rStyle w:val="GrcARELIRE"/>
        </w:rPr>
        <w:t>ἐλιεμὸν</w:t>
      </w:r>
      <w:r>
        <w:rPr>
          <w:rStyle w:val="Dfinition"/>
        </w:rPr>
        <w:t xml:space="preserve"> &amp; </w:t>
      </w:r>
      <w:r>
        <w:rPr>
          <w:rStyle w:val="GrcARELIRE"/>
        </w:rPr>
        <w:t>πολον ἀπὸ</w:t>
      </w:r>
      <w:r>
        <w:rPr>
          <w:rStyle w:val="Dfinition"/>
        </w:rPr>
        <w:t xml:space="preserve">’ </w:t>
      </w:r>
      <w:r>
        <w:rPr>
          <w:rStyle w:val="GrcARELIRE"/>
        </w:rPr>
        <w:t>τοῦ πολοῖν</w:t>
      </w:r>
      <w:r>
        <w:rPr>
          <w:rStyle w:val="Dfinition"/>
        </w:rPr>
        <w:t>,</w:t>
        <w:br/>
        <w:t>hoc est à vertendo, eandem partem appellarunt,</w:t>
        <w:br/>
        <w:t>vt author est Pollux.</w:t>
        <w:br/>
      </w:r>
      <w:r>
        <w:rPr>
          <w:rStyle w:val="Orth"/>
        </w:rPr>
        <w:t>Κορυραι</w:t>
      </w:r>
      <w:r>
        <w:rPr>
          <w:rStyle w:val="Dfinition"/>
        </w:rPr>
        <w:t xml:space="preserve"> etiam Ruffo dicuntur extremi digitorum</w:t>
        <w:br/>
        <w:t xml:space="preserve">„ fines, qui &amp; alio nomine </w:t>
      </w:r>
      <w:r>
        <w:rPr>
          <w:rStyle w:val="GrcARELIRE"/>
        </w:rPr>
        <w:t>ῥάγες</w:t>
      </w:r>
      <w:r>
        <w:rPr>
          <w:rStyle w:val="Dfinition"/>
        </w:rPr>
        <w:t xml:space="preserve"> vocantur.</w:t>
        <w:br/>
      </w:r>
      <w:r>
        <w:rPr>
          <w:rStyle w:val="Orth"/>
        </w:rPr>
        <w:t>Κόργορος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ἀναγάλλὶς</w:t>
      </w:r>
      <w:r>
        <w:rPr>
          <w:rStyle w:val="Dfinition"/>
        </w:rPr>
        <w:t>, authoribus</w:t>
        <w:br/>
        <w:t xml:space="preserve"> Dioscoride &amp; Plinio, quo nomine venit in</w:t>
        <w:br/>
        <w:t xml:space="preserve">adagium Graecis, </w:t>
      </w:r>
      <w:r>
        <w:rPr>
          <w:rStyle w:val="GrcARELIRE"/>
        </w:rPr>
        <w:t>κοργόρος ἐν λάχανοῖς</w:t>
      </w:r>
      <w:r>
        <w:rPr>
          <w:rStyle w:val="Dfinition"/>
        </w:rPr>
        <w:t>, quod eit,</w:t>
        <w:br/>
        <w:t>Corchorus inter olera, transferturque ad frugales</w:t>
        <w:br/>
        <w:t xml:space="preserve"> quosdam &amp; indignos qui sua fortuna maiores</w:t>
        <w:br/>
        <w:t xml:space="preserve"> sibi quaerant honores, &amp; gloriam quam se</w:t>
        <w:br/>
        <w:t>deceat clariorem aucupentur, cum humilis nec</w:t>
        <w:br/>
        <w:t>palmum excedens herbula, inter grandissima</w:t>
        <w:br/>
        <w:t>quaeque olera sibi locum destinet &amp; internasci</w:t>
        <w:br/>
        <w:t>laetetur. Quamuis in alium sensum detorferit</w:t>
        <w:br/>
        <w:t>Theophrastus libr. 7. histor. volens corchorum</w:t>
        <w:br/>
        <w:t>ob amaritudinem prouerbio dicatum esse, taxarique</w:t>
        <w:br/>
        <w:t xml:space="preserve"> eos potius qui gratam voluptatem &amp; suauiorem</w:t>
        <w:br/>
        <w:t xml:space="preserve"> nonnullorum consuetudinem qua frui</w:t>
        <w:br/>
        <w:t>possent, tristi vel amarulento conuentu turbant.</w:t>
        <w:br/>
      </w:r>
      <w:r>
        <w:rPr>
          <w:rStyle w:val="Orth"/>
        </w:rPr>
        <w:t>Κορώνη ἢ</w:t>
      </w:r>
      <w:r>
        <w:rPr>
          <w:rStyle w:val="Dfinition"/>
        </w:rPr>
        <w:br/>
      </w:r>
      <w:r>
        <w:rPr>
          <w:rStyle w:val="Orth"/>
        </w:rPr>
        <w:t>Κόρωνον</w:t>
      </w:r>
      <w:r>
        <w:rPr>
          <w:rStyle w:val="Dfinition"/>
        </w:rPr>
        <w:t>. est ossis apophysis in finem acutum definens</w:t>
        <w:br/>
        <w:t>, cuiusmodi habetur vna vtrinque in osse</w:t>
        <w:br/>
        <w:t>genae interioris, tendinem a temporali musculo</w:t>
        <w:br/>
        <w:t>descendentem excipiens. Sic autem dicitur, quia</w:t>
        <w:br/>
      </w:r>
      <w:r>
        <w:rPr>
          <w:rStyle w:val="GrcARELIRE"/>
        </w:rPr>
        <w:t>τῆς κορώνης</w:t>
      </w:r>
      <w:r>
        <w:rPr>
          <w:rStyle w:val="Dfinition"/>
        </w:rPr>
        <w:t>, hoc est cornicis, rostro similis sit. Quae</w:t>
        <w:br/>
        <w:t>autem apophysis in caput crassum &amp; rotundum</w:t>
        <w:br/>
        <w:t xml:space="preserve">definit, non </w:t>
      </w:r>
      <w:r>
        <w:rPr>
          <w:rStyle w:val="GrcARELIRE"/>
        </w:rPr>
        <w:t>κορῶνη</w:t>
      </w:r>
      <w:r>
        <w:rPr>
          <w:rStyle w:val="Dfinition"/>
        </w:rPr>
        <w:t xml:space="preserve"> sed </w:t>
      </w:r>
      <w:r>
        <w:rPr>
          <w:rStyle w:val="GrcARELIRE"/>
        </w:rPr>
        <w:t>αὑγὴν</w:t>
      </w:r>
      <w:r>
        <w:rPr>
          <w:rStyle w:val="Dfinition"/>
        </w:rPr>
        <w:t xml:space="preserve"> nominatur.</w:t>
        <w:br/>
        <w:t>Vide num sit melius sic: Quae autem apophysis</w:t>
        <w:br/>
        <w:t xml:space="preserve"> in caput crassum &amp; rotundum definit dicrtur</w:t>
        <w:br/>
        <w:t xml:space="preserve"> </w:t>
      </w:r>
      <w:r>
        <w:rPr>
          <w:rStyle w:val="GrcARELIRE"/>
        </w:rPr>
        <w:t>κονδυλώδης</w:t>
      </w:r>
      <w:r>
        <w:rPr>
          <w:rStyle w:val="Dfinition"/>
        </w:rPr>
        <w:t>, nam videtur manifeste Galen.</w:t>
        <w:br/>
        <w:t xml:space="preserve">in li. de ossibus ponere </w:t>
      </w:r>
      <w:r>
        <w:rPr>
          <w:rStyle w:val="GrcARELIRE"/>
        </w:rPr>
        <w:t>ἀπορύσεως κονδυλώδους</w:t>
      </w:r>
      <w:r>
        <w:rPr>
          <w:rStyle w:val="Dfinition"/>
        </w:rPr>
        <w:t xml:space="preserve"> duas cc</w:t>
        <w:br/>
        <w:t xml:space="preserve">partes, vnam quam vocant </w:t>
      </w:r>
      <w:r>
        <w:rPr>
          <w:rStyle w:val="GrcARELIRE"/>
        </w:rPr>
        <w:t>ἀυγενα</w:t>
      </w:r>
      <w:r>
        <w:rPr>
          <w:rStyle w:val="Dfinition"/>
        </w:rPr>
        <w:t>, id est, ceruicem</w:t>
        <w:br/>
        <w:t xml:space="preserve">, aliam </w:t>
      </w:r>
      <w:r>
        <w:rPr>
          <w:rStyle w:val="GrcARELIRE"/>
        </w:rPr>
        <w:t>κεφαλὴν</w:t>
      </w:r>
      <w:r>
        <w:rPr>
          <w:rStyle w:val="Dfinition"/>
        </w:rPr>
        <w:t xml:space="preserve"> id est caput, quae est ipsius ceruicis</w:t>
        <w:br/>
        <w:t xml:space="preserve"> extremitas rotunda, ita vt </w:t>
      </w:r>
      <w:r>
        <w:rPr>
          <w:rStyle w:val="GrcARELIRE"/>
        </w:rPr>
        <w:t>ἀυγὴν</w:t>
      </w:r>
      <w:r>
        <w:rPr>
          <w:rStyle w:val="Dfinition"/>
        </w:rPr>
        <w:t xml:space="preserve"> non sit nomen</w:t>
        <w:br/>
        <w:t xml:space="preserve"> totius apophyseos, sed partis tantum. Totam</w:t>
        <w:br/>
        <w:t xml:space="preserve"> autem apophysim cap. 8. quod agit de spondylis</w:t>
        <w:br/>
        <w:t xml:space="preserve"> dorsi appellat </w:t>
      </w:r>
      <w:r>
        <w:rPr>
          <w:rStyle w:val="GrcARELIRE"/>
        </w:rPr>
        <w:t>κονδυλώδη</w:t>
      </w:r>
      <w:r>
        <w:rPr>
          <w:rStyle w:val="Dfinition"/>
        </w:rPr>
        <w:t xml:space="preserve"> Galen. vide paulo </w:t>
      </w:r>
      <w:r>
        <w:rPr>
          <w:rStyle w:val="GrcARELIRE"/>
        </w:rPr>
        <w:t>ε</w:t>
      </w:r>
      <w:r>
        <w:rPr>
          <w:rStyle w:val="Dfinition"/>
        </w:rPr>
        <w:br/>
        <w:t xml:space="preserve">ante </w:t>
      </w:r>
      <w:r>
        <w:rPr>
          <w:rStyle w:val="GrcARELIRE"/>
        </w:rPr>
        <w:t>κονδυλώδης ἀποφυσις</w:t>
      </w:r>
      <w:r>
        <w:rPr>
          <w:rStyle w:val="Dfinition"/>
        </w:rPr>
        <w:t>: Sed &amp; praeter significationem</w:t>
        <w:br/>
        <w:t xml:space="preserve"> dictam capitis </w:t>
      </w:r>
      <w:r>
        <w:rPr>
          <w:rStyle w:val="GrcARELIRE"/>
        </w:rPr>
        <w:t>κορῶναι</w:t>
      </w:r>
      <w:r>
        <w:rPr>
          <w:rStyle w:val="Dfinition"/>
        </w:rPr>
        <w:t xml:space="preserve"> dicuntur </w:t>
      </w:r>
      <w:r>
        <w:rPr>
          <w:rStyle w:val="GrcARELIRE"/>
        </w:rPr>
        <w:t>δυὸ προ</w:t>
      </w:r>
      <w:r>
        <w:rPr>
          <w:rStyle w:val="Dfinition"/>
        </w:rPr>
        <w:t xml:space="preserve">–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βολαι ὑπὸ</w:t>
      </w:r>
      <w:r>
        <w:rPr>
          <w:rStyle w:val="Dfinition"/>
        </w:rPr>
        <w:t xml:space="preserve">ʼ </w:t>
      </w:r>
      <w:r>
        <w:rPr>
          <w:rStyle w:val="GrcARELIRE"/>
        </w:rPr>
        <w:t>τὴν πάρε</w:t>
      </w:r>
      <w:r>
        <w:rPr>
          <w:rStyle w:val="Dfinition"/>
        </w:rPr>
        <w:t xml:space="preserve"> s</w:t>
      </w:r>
      <w:r>
        <w:rPr>
          <w:rStyle w:val="GrcARELIRE"/>
        </w:rPr>
        <w:t>κεφαλίδα</w:t>
      </w:r>
      <w:r>
        <w:rPr>
          <w:rStyle w:val="Dfinition"/>
        </w:rPr>
        <w:t xml:space="preserve">, </w:t>
      </w:r>
      <w:r>
        <w:rPr>
          <w:rStyle w:val="GrcARELIRE"/>
        </w:rPr>
        <w:t>ἐνίζουσαι εἰς τὰς δυο ει</w:t>
      </w:r>
      <w:r>
        <w:rPr>
          <w:rStyle w:val="Dfinition"/>
        </w:rPr>
        <w:br/>
      </w:r>
      <w:r>
        <w:rPr>
          <w:rStyle w:val="GrcARELIRE"/>
        </w:rPr>
        <w:t>κοιλότητας</w:t>
      </w:r>
      <w:r>
        <w:rPr>
          <w:rStyle w:val="Dfinition"/>
        </w:rPr>
        <w:t xml:space="preserve">, </w:t>
      </w:r>
      <w:r>
        <w:rPr>
          <w:rStyle w:val="GrcARELIRE"/>
        </w:rPr>
        <w:t>ταὶ ἐν τοῖς πλαγίοῖς του ἐπιστρορέως πονδύλου ει</w:t>
      </w:r>
      <w:r>
        <w:rPr>
          <w:rStyle w:val="Dfinition"/>
        </w:rPr>
        <w:br/>
        <w:t>teste Polluce.</w:t>
        <w:br/>
      </w:r>
      <w:r>
        <w:rPr>
          <w:rStyle w:val="Orth"/>
        </w:rPr>
        <w:t>Κορώνις</w:t>
      </w:r>
      <w:r>
        <w:rPr>
          <w:rStyle w:val="Dfinition"/>
        </w:rPr>
        <w:t>. aurium arcus dicitur in vetere onomastico</w:t>
        <w:br/>
        <w:t>. 66</w:t>
        <w:br/>
      </w:r>
      <w:r>
        <w:rPr>
          <w:rStyle w:val="Orth"/>
        </w:rPr>
        <w:t>Κορώνομος</w:t>
      </w:r>
      <w:r>
        <w:rPr>
          <w:rStyle w:val="Dfinition"/>
        </w:rPr>
        <w:t>. medicorum vox est, iignificans id quod</w:t>
        <w:br/>
      </w:r>
      <w:r>
        <w:rPr>
          <w:rStyle w:val="GrcARELIRE"/>
        </w:rPr>
        <w:t>κύβωλον</w:t>
      </w:r>
      <w:r>
        <w:rPr>
          <w:rStyle w:val="Dfinition"/>
        </w:rPr>
        <w:t xml:space="preserve"> &amp; ab Hippocr. </w:t>
      </w:r>
      <w:r>
        <w:rPr>
          <w:rStyle w:val="GrcARELIRE"/>
        </w:rPr>
        <w:t>κυθιτον</w:t>
      </w:r>
      <w:r>
        <w:rPr>
          <w:rStyle w:val="Dfinition"/>
        </w:rPr>
        <w:t xml:space="preserve"> nominatur. Pollux</w:t>
        <w:br/>
        <w:t xml:space="preserve"> lib. 2.</w:t>
        <w:br/>
      </w:r>
      <w:r>
        <w:rPr>
          <w:rStyle w:val="Orth"/>
        </w:rPr>
        <w:t>Κορωνόποις</w:t>
      </w:r>
      <w:r>
        <w:rPr>
          <w:rStyle w:val="Dfinition"/>
        </w:rPr>
        <w:t>. herba est oblonga, per terram strata, filsis</w:t>
        <w:br/>
        <w:t xml:space="preserve"> folijs &amp; aculeatis, radice gracili. Leonicenus</w:t>
        <w:br/>
        <w:t>capriolam vulgo dici censet, nonnuquam etiam</w:t>
        <w:br/>
        <w:t>sanguinariam, quod naribus indita sanguinem</w:t>
        <w:br/>
        <w:t>eliciat. Nostri nunc olitores dentem canis vocant</w:t>
        <w:br/>
        <w:t>, quanquam eodem nomine gramen appellent</w:t>
        <w:br/>
        <w:t>. Sed coronopum quoque generibus graminis</w:t>
        <w:br/>
        <w:t xml:space="preserve"> Tlinius assignauit. falluntur qui coronopum</w:t>
        <w:br/>
        <w:t>coruinum pedem esse existimat. Pes enim coruinus</w:t>
        <w:br/>
        <w:t xml:space="preserve"> exuicerandi vim habet maximam: coronopus</w:t>
        <w:br/>
        <w:t xml:space="preserve"> autem eitur, &amp; aditringit. Sic dictus eit quod</w:t>
        <w:br/>
        <w:t>eius stylus è medijs folijs exurgens, in cornicis</w:t>
        <w:br/>
        <w:t>pedem conformatus articuletur, reliquam exhibens</w:t>
        <w:br/>
        <w:t xml:space="preserve"> cruris effigiem.</w:t>
        <w:br/>
        <w:t xml:space="preserve">Hesych. eam </w:t>
      </w:r>
      <w:r>
        <w:rPr>
          <w:rStyle w:val="GrcARELIRE"/>
        </w:rPr>
        <w:t>κερακόπδα</w:t>
      </w:r>
      <w:r>
        <w:rPr>
          <w:rStyle w:val="Dfinition"/>
        </w:rPr>
        <w:t xml:space="preserve"> etiam dici scribit; 1</w:t>
        <w:br/>
        <w:t>apud Paulum vero l. 7. c. 5. habetur compositio</w:t>
        <w:br/>
        <w:t xml:space="preserve">ad podagras </w:t>
      </w:r>
      <w:r>
        <w:rPr>
          <w:rStyle w:val="GrcARELIRE"/>
        </w:rPr>
        <w:t>ἡ διὰ τοῦ κορωνοπόδίου</w:t>
      </w:r>
      <w:r>
        <w:rPr>
          <w:rStyle w:val="Dfinition"/>
        </w:rPr>
        <w:t xml:space="preserve"> inscripta </w:t>
      </w:r>
      <w:r>
        <w:rPr>
          <w:rStyle w:val="GrcARELIRE"/>
        </w:rPr>
        <w:t>ἐυστὸμαγος</w:t>
      </w:r>
      <w:r>
        <w:rPr>
          <w:rStyle w:val="Dfinition"/>
        </w:rPr>
        <w:br/>
        <w:t>, &amp; arthriticis vtilis: habetur &amp; dicta compositio</w:t>
        <w:br/>
        <w:t xml:space="preserve"> apud Trallian. l. II. c. I. 51</w:t>
        <w:br/>
      </w:r>
      <w:r>
        <w:rPr>
          <w:rStyle w:val="Orth"/>
        </w:rPr>
        <w:t>Κοσμητικὴ</w:t>
      </w:r>
      <w:r>
        <w:rPr>
          <w:rStyle w:val="Dfinition"/>
        </w:rPr>
        <w:t>. ars exornatoria. Pars est medicinae, vt ait</w:t>
        <w:br/>
        <w:t>Galenus, quae naturalem corporis pulchritudinem</w:t>
        <w:br/>
        <w:t xml:space="preserve"> custodit &amp; tuetur, neque quicquam adscititium</w:t>
        <w:br/>
        <w:t xml:space="preserve"> inuehit, in quo </w:t>
      </w:r>
      <w:r>
        <w:rPr>
          <w:rStyle w:val="GrcARELIRE"/>
        </w:rPr>
        <w:t>ἀπὸ τῆς κομμωτικῆς</w:t>
      </w:r>
      <w:r>
        <w:rPr>
          <w:rStyle w:val="Dfinition"/>
        </w:rPr>
        <w:t xml:space="preserve"> differt eodem</w:t>
        <w:br/>
        <w:t xml:space="preserve"> authore. de qua vide suo loco.</w:t>
        <w:br/>
      </w:r>
      <w:r>
        <w:rPr>
          <w:rStyle w:val="Orth"/>
        </w:rPr>
        <w:t>Κόσμος</w:t>
      </w:r>
      <w:r>
        <w:rPr>
          <w:rStyle w:val="Dfinition"/>
        </w:rPr>
        <w:t>. dicitur ab Hippocrate ordo cum in re omni,</w:t>
        <w:br/>
        <w:t xml:space="preserve">tum maxime in diebus criticis. Vt enim </w:t>
      </w:r>
      <w:r>
        <w:rPr>
          <w:rStyle w:val="GrcARELIRE"/>
        </w:rPr>
        <w:t>τῆς ἀκοσμίας</w:t>
      </w:r>
      <w:r>
        <w:rPr>
          <w:rStyle w:val="Dfinition"/>
        </w:rPr>
        <w:br/>
        <w:t xml:space="preserve"> propria est </w:t>
      </w:r>
      <w:r>
        <w:rPr>
          <w:rStyle w:val="GrcARELIRE"/>
        </w:rPr>
        <w:t>ἡ ἀταζία</w:t>
      </w:r>
      <w:r>
        <w:rPr>
          <w:rStyle w:val="Dfinition"/>
        </w:rPr>
        <w:t xml:space="preserve">: sic etiam </w:t>
      </w:r>
      <w:r>
        <w:rPr>
          <w:rStyle w:val="GrcARELIRE"/>
        </w:rPr>
        <w:t>ἡ τάξις του κόσμου</w:t>
      </w:r>
      <w:r>
        <w:rPr>
          <w:rStyle w:val="Dfinition"/>
        </w:rPr>
        <w:br/>
        <w:t xml:space="preserve">, vt annotat Galenus comment. </w:t>
      </w:r>
      <w:r>
        <w:rPr>
          <w:rStyle w:val="GrcARELIRE"/>
        </w:rPr>
        <w:t>εἰς τὸ προγνω</w:t>
      </w:r>
      <w:r>
        <w:rPr>
          <w:rStyle w:val="Dfinition"/>
        </w:rPr>
        <w:t>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-0111.jpg</w:t>
        <w:br/>
      </w:r>
      <w:r>
        <w:rPr>
          <w:rStyle w:val="GrcARELIRE"/>
        </w:rPr>
        <w:t>στικόν</w:t>
      </w:r>
      <w:r>
        <w:rPr>
          <w:rStyle w:val="Dfinition"/>
        </w:rPr>
        <w:t>. Dictio autem Attica eit, secundum quos</w:t>
        <w:br/>
        <w:t xml:space="preserve">dicuntur </w:t>
      </w:r>
      <w:r>
        <w:rPr>
          <w:rStyle w:val="GrcARELIRE"/>
        </w:rPr>
        <w:t>κόσμιοι οἱ ευτάκτοι</w:t>
      </w:r>
      <w:r>
        <w:rPr>
          <w:rStyle w:val="Dfinition"/>
        </w:rPr>
        <w:t xml:space="preserve">. </w:t>
      </w:r>
      <w:r>
        <w:rPr>
          <w:rStyle w:val="GrcARELIRE"/>
        </w:rPr>
        <w:t>καὶ κόσμηται</w:t>
      </w:r>
      <w:r>
        <w:rPr>
          <w:rStyle w:val="Dfinition"/>
        </w:rPr>
        <w:t xml:space="preserve">, </w:t>
      </w:r>
      <w:r>
        <w:rPr>
          <w:rStyle w:val="GrcARELIRE"/>
        </w:rPr>
        <w:t>οἱ τῆς ἔφήβων</w:t>
      </w:r>
      <w:r>
        <w:rPr>
          <w:rStyle w:val="Dfinition"/>
        </w:rPr>
        <w:br/>
      </w:r>
      <w:r>
        <w:rPr>
          <w:rStyle w:val="GrcARELIRE"/>
        </w:rPr>
        <w:t>ἀυταξίας προνοοῦτες</w:t>
      </w:r>
      <w:r>
        <w:rPr>
          <w:rStyle w:val="Dfinition"/>
        </w:rPr>
        <w:t xml:space="preserve">. hOc est, </w:t>
      </w:r>
      <w:r>
        <w:rPr>
          <w:rStyle w:val="GrcARELIRE"/>
        </w:rPr>
        <w:t>κόσμιοι</w:t>
      </w:r>
      <w:r>
        <w:rPr>
          <w:rStyle w:val="Dfinition"/>
        </w:rPr>
        <w:t xml:space="preserve"> qui bene ordinati</w:t>
        <w:br/>
        <w:t xml:space="preserve"> sunt: &amp; </w:t>
      </w:r>
      <w:r>
        <w:rPr>
          <w:rStyle w:val="GrcARELIRE"/>
        </w:rPr>
        <w:t>κοσμηται</w:t>
      </w:r>
      <w:r>
        <w:rPr>
          <w:rStyle w:val="Dfinition"/>
        </w:rPr>
        <w:t xml:space="preserve"> qui praeerant ordinationi</w:t>
        <w:br/>
        <w:t>epheborum.</w:t>
        <w:br/>
      </w:r>
      <w:r>
        <w:rPr>
          <w:rStyle w:val="Orth"/>
        </w:rPr>
        <w:t>Κοσμοσανδαλος</w:t>
      </w:r>
      <w:r>
        <w:rPr>
          <w:rStyle w:val="Dfinition"/>
        </w:rPr>
        <w:t>. flos hyacinthi apud Hermionenies,</w:t>
        <w:br/>
        <w:t>vt refert Pausanias.</w:t>
        <w:br/>
      </w:r>
      <w:r>
        <w:rPr>
          <w:rStyle w:val="Orth"/>
        </w:rPr>
        <w:t>Κόσος</w:t>
      </w:r>
      <w:r>
        <w:rPr>
          <w:rStyle w:val="Dfinition"/>
        </w:rPr>
        <w:t>. costus siue costum. frutex est in Arabia, India</w:t>
        <w:br/>
        <w:t>&amp; Syria nascens, sed praecellit Arabicus, candidus</w:t>
        <w:br/>
        <w:t>, leuis, eximia odoris suauitate. Secundum</w:t>
        <w:br/>
        <w:t>locum sibi vendicat Indicus, leuis, vber, vt ferula</w:t>
        <w:br/>
        <w:t>niger. Tertius autem Syriacus est, grauis, colore</w:t>
        <w:br/>
        <w:t>buxeus &amp; odore feriens. Optimus est recens, albus</w:t>
        <w:br/>
        <w:t>, abunde plenus, densus, aridus, à teredinibus</w:t>
        <w:br/>
        <w:t>non erosus, sine graueolentia gustu, calidus acmordens</w:t>
        <w:br/>
        <w:t>. Modice amaram, plurimum autem</w:t>
        <w:br/>
        <w:t>acrem &amp; calidam qualitatem facultatemque obtinet</w:t>
        <w:br/>
        <w:t>, adeo vt etiam exulceret. Solet eo corpus</w:t>
        <w:br/>
        <w:t>ex oleo confricari ante accessionem quibus per</w:t>
        <w:br/>
        <w:t>circuitum rigor inuadit: item resolutis &amp; ischiadicis</w:t>
        <w:br/>
        <w:t>. vrinas inensesque prouocat, &amp; propter</w:t>
        <w:br/>
        <w:t>amaritudinem lumbricos necat. Herbarij faciunt</w:t>
        <w:br/>
        <w:t xml:space="preserve"> huic affinem nomine costum hortensem,</w:t>
        <w:br/>
        <w:t>quem vulgus coquum, alij Mariae herbam appellant</w:t>
        <w:br/>
        <w:t>.</w:t>
        <w:br/>
        <w:t xml:space="preserve">Apud Hesych. oxytonòs scriptum </w:t>
      </w:r>
      <w:r>
        <w:rPr>
          <w:rStyle w:val="GrcARELIRE"/>
        </w:rPr>
        <w:t>κοσ</w:t>
      </w:r>
      <w:r>
        <w:rPr>
          <w:rStyle w:val="Dfinition"/>
        </w:rPr>
        <w:t>os etiam</w:t>
        <w:br/>
        <w:t xml:space="preserve">„ reperitur, ipsique dicitur esse </w:t>
      </w:r>
      <w:r>
        <w:rPr>
          <w:rStyle w:val="GrcARELIRE"/>
        </w:rPr>
        <w:t>εἰδὸς ἀρώματος</w:t>
      </w:r>
      <w:r>
        <w:rPr>
          <w:rStyle w:val="Dfinition"/>
        </w:rPr>
        <w:t>: de</w:t>
        <w:br/>
        <w:t>"illo vide Theophr. hist. plant. lib. 9. cap. 7. &amp;</w:t>
        <w:br/>
        <w:t>„Dioscor. l. 1. c. 15. &amp; Plin. I. 12. c. 12.</w:t>
        <w:br/>
      </w:r>
      <w:r>
        <w:rPr>
          <w:rStyle w:val="Orth"/>
        </w:rPr>
        <w:t>Κότινος</w:t>
      </w:r>
      <w:r>
        <w:rPr>
          <w:rStyle w:val="Dfinition"/>
        </w:rPr>
        <w:t xml:space="preserve">. oleaster, qui &amp;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dicitur, hoc eit, syluestris</w:t>
        <w:br/>
        <w:t xml:space="preserve"> olea.</w:t>
        <w:br/>
        <w:t>Sed &amp; pro bacca oleastri accepisse videtur</w:t>
        <w:br/>
        <w:t>„Hippocr. 3. de morbis.</w:t>
        <w:br/>
      </w:r>
      <w:r>
        <w:rPr>
          <w:rStyle w:val="Orth"/>
        </w:rPr>
        <w:t>Κοτταβισμός</w:t>
      </w:r>
      <w:r>
        <w:rPr>
          <w:rStyle w:val="Dfinition"/>
        </w:rPr>
        <w:t>. remedij nomen cuius mentio fit à PauIo</w:t>
        <w:br/>
        <w:t xml:space="preserve"> Aegineta in curatione </w:t>
      </w:r>
      <w:r>
        <w:rPr>
          <w:rStyle w:val="GrcARELIRE"/>
        </w:rPr>
        <w:t>τ καγεξίας</w:t>
      </w:r>
      <w:r>
        <w:rPr>
          <w:rStyle w:val="Dfinition"/>
        </w:rPr>
        <w:t>. Quale autem</w:t>
        <w:br/>
        <w:t>fuerit, non est facile dicere. Potest intelligi eo</w:t>
        <w:br/>
        <w:t>nomine aquae superfusio, eo rere modo quo veteres</w:t>
        <w:br/>
        <w:t xml:space="preserve"> Athenienses in illo conuiuali ludicro, qui</w:t>
        <w:br/>
      </w:r>
      <w:r>
        <w:rPr>
          <w:rStyle w:val="GrcARELIRE"/>
        </w:rPr>
        <w:t>κοτταβος</w:t>
      </w:r>
      <w:r>
        <w:rPr>
          <w:rStyle w:val="Dfinition"/>
        </w:rPr>
        <w:t xml:space="preserve"> dicebatur, facere solebant, vt Athenaeus</w:t>
        <w:br/>
        <w:t>&amp; Suidas scriptis suis prodiderunt. Potest &amp;</w:t>
        <w:br/>
      </w:r>
      <w:r>
        <w:rPr>
          <w:rStyle w:val="GrcARELIRE"/>
        </w:rPr>
        <w:t>κοτταβιτμὸς</w:t>
      </w:r>
      <w:r>
        <w:rPr>
          <w:rStyle w:val="Dfinition"/>
        </w:rPr>
        <w:t xml:space="preserve"> simpliciter accipi </w:t>
      </w:r>
      <w:r>
        <w:rPr>
          <w:rStyle w:val="GrcARELIRE"/>
        </w:rPr>
        <w:t>αντὸ τοῦ ἀπεσπογγισμοῦ</w:t>
      </w:r>
      <w:r>
        <w:rPr>
          <w:rStyle w:val="Dfinition"/>
        </w:rPr>
        <w:t>,</w:t>
        <w:br/>
        <w:t>hoc est, ablutione detersioneque per spongiam</w:t>
        <w:br/>
        <w:t xml:space="preserve">facta authore Phauorino qui in lexico suo </w:t>
      </w:r>
      <w:r>
        <w:rPr>
          <w:rStyle w:val="GrcARELIRE"/>
        </w:rPr>
        <w:t>κοτταβιζειν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ὑποσπογγίζειν</w:t>
      </w:r>
      <w:r>
        <w:rPr>
          <w:rStyle w:val="Dfinition"/>
        </w:rPr>
        <w:t xml:space="preserve"> interpretatur.</w:t>
        <w:br/>
        <w:t xml:space="preserve">Caeterum cum quid faciant </w:t>
      </w:r>
      <w:r>
        <w:rPr>
          <w:rStyle w:val="GrcARELIRE"/>
        </w:rPr>
        <w:t>κοτταβισμοὶ</w:t>
      </w:r>
      <w:r>
        <w:rPr>
          <w:rStyle w:val="Dfinition"/>
        </w:rPr>
        <w:t xml:space="preserve"> ad</w:t>
        <w:br/>
        <w:t>„ mali corporis habitus emendationem à Paulo</w:t>
        <w:br/>
        <w:t>„ commendati l. 3. c. 47. dici non possit, Cornarius</w:t>
        <w:br/>
        <w:t xml:space="preserve">„ idcirco apud eum </w:t>
      </w:r>
      <w:r>
        <w:rPr>
          <w:rStyle w:val="GrcARELIRE"/>
        </w:rPr>
        <w:t>σιναπισμῶ</w:t>
      </w:r>
      <w:r>
        <w:rPr>
          <w:rStyle w:val="Dfinition"/>
        </w:rPr>
        <w:t xml:space="preserve"> legendum putat pro</w:t>
        <w:br/>
        <w:t xml:space="preserve">„ </w:t>
      </w:r>
      <w:r>
        <w:rPr>
          <w:rStyle w:val="GrcARELIRE"/>
        </w:rPr>
        <w:t>κοτταβισμηί</w:t>
      </w:r>
      <w:r>
        <w:rPr>
          <w:rStyle w:val="Dfinition"/>
        </w:rPr>
        <w:t>, cum &amp; facilis fuerit ab vna voce ad</w:t>
        <w:br/>
        <w:t>„ alteram aberratio, &amp; ea sit confinitas inter dro„paces</w:t>
        <w:br/>
        <w:t xml:space="preserve"> &amp; sinapismos, vt eodem cap. Paul. de his</w:t>
        <w:br/>
        <w:t>„ agat, nimirum li. 7. c. 9. &amp; Aetius lib. 10. c. 19. dro„</w:t>
        <w:br/>
        <w:t xml:space="preserve"> paces nominare contentus, de sinapismis peni„tus</w:t>
        <w:br/>
        <w:t xml:space="preserve"> tacuit, habet enim eadem verba quae &amp; Pau„lus</w:t>
        <w:br/>
        <w:t>, Iola (</w:t>
      </w:r>
      <w:r>
        <w:rPr>
          <w:rStyle w:val="GrcARELIRE"/>
        </w:rPr>
        <w:t>κοτταβισμοὶ</w:t>
      </w:r>
      <w:r>
        <w:rPr>
          <w:rStyle w:val="Dfinition"/>
        </w:rPr>
        <w:t>) voce excepta: Goupylus</w:t>
        <w:br/>
        <w:t xml:space="preserve">„ eodem in Aginetam loco </w:t>
      </w:r>
      <w:r>
        <w:rPr>
          <w:rStyle w:val="GrcARELIRE"/>
        </w:rPr>
        <w:t>κοτταβισμοὺς</w:t>
      </w:r>
      <w:r>
        <w:rPr>
          <w:rStyle w:val="Dfinition"/>
        </w:rPr>
        <w:t xml:space="preserve"> aquae su„perfusiones</w:t>
        <w:br/>
        <w:t xml:space="preserve"> in partem interpretatur, vel ruboris</w:t>
        <w:br/>
        <w:t>„ excitationem quo sanguis in exteriora eliciatur.</w:t>
        <w:br/>
      </w:r>
      <w:r>
        <w:rPr>
          <w:rStyle w:val="Orth"/>
        </w:rPr>
        <w:t>Κοτυλη</w:t>
      </w:r>
      <w:r>
        <w:rPr>
          <w:rStyle w:val="Dfinition"/>
        </w:rPr>
        <w:t>. est mensura liquidorum apud Atticos capiens</w:t>
        <w:br/>
        <w:t xml:space="preserve"> </w:t>
      </w:r>
      <w:r>
        <w:rPr>
          <w:rStyle w:val="GrcARELIRE"/>
        </w:rPr>
        <w:t>τέ τάρτα δυο</w:t>
      </w:r>
      <w:r>
        <w:rPr>
          <w:rStyle w:val="Dfinition"/>
        </w:rPr>
        <w:t>, hoc est, quartaria duo, siue Italicas</w:t>
        <w:br/>
        <w:t xml:space="preserve"> vncias nouem mensurales, quae ad septem</w:t>
        <w:br/>
        <w:t>&amp; dimidiam ponderales reducuntur, vt autnor</w:t>
        <w:br/>
        <w:t xml:space="preserve">est Galenus lib. </w:t>
      </w:r>
      <w:r>
        <w:rPr>
          <w:rStyle w:val="GrcARELIRE"/>
        </w:rPr>
        <w:t>τ κ</w:t>
      </w:r>
      <w:r>
        <w:rPr>
          <w:rStyle w:val="Dfinition"/>
        </w:rPr>
        <w:t xml:space="preserve">78 </w:t>
      </w:r>
      <w:r>
        <w:rPr>
          <w:rStyle w:val="GrcARELIRE"/>
        </w:rPr>
        <w:t>γυη</w:t>
      </w:r>
      <w:r>
        <w:rPr>
          <w:rStyle w:val="Dfinition"/>
        </w:rPr>
        <w:t>. Alio nomine Graecis</w:t>
        <w:br/>
      </w:r>
      <w:r>
        <w:rPr>
          <w:rStyle w:val="GrcARELIRE"/>
        </w:rPr>
        <w:t>τρυβλίον</w:t>
      </w:r>
      <w:r>
        <w:rPr>
          <w:rStyle w:val="Dfinition"/>
        </w:rPr>
        <w:t xml:space="preserve"> dicitur &amp; </w:t>
      </w:r>
      <w:r>
        <w:rPr>
          <w:rStyle w:val="GrcARELIRE"/>
        </w:rPr>
        <w:t>ἡμίζξεστον</w:t>
      </w:r>
      <w:r>
        <w:rPr>
          <w:rStyle w:val="Dfinition"/>
        </w:rPr>
        <w:t>, id est dimidius sextarius</w:t>
        <w:br/>
        <w:t xml:space="preserve">. Siquidem </w:t>
      </w:r>
      <w:r>
        <w:rPr>
          <w:rStyle w:val="GrcARELIRE"/>
        </w:rPr>
        <w:t>ὁ ξ</w:t>
      </w:r>
      <w:r>
        <w:rPr>
          <w:rStyle w:val="Dfinition"/>
        </w:rPr>
        <w:t>2</w:t>
      </w:r>
      <w:r>
        <w:rPr>
          <w:rStyle w:val="GrcARELIRE"/>
        </w:rPr>
        <w:t>ση</w:t>
      </w:r>
      <w:r>
        <w:rPr>
          <w:rStyle w:val="Dfinition"/>
        </w:rPr>
        <w:t xml:space="preserve">s duas </w:t>
      </w:r>
      <w:r>
        <w:rPr>
          <w:rStyle w:val="GrcARELIRE"/>
        </w:rPr>
        <w:t>κστυλας</w:t>
      </w:r>
      <w:r>
        <w:rPr>
          <w:rStyle w:val="Dfinition"/>
        </w:rPr>
        <w:t xml:space="preserve"> continet.</w:t>
        <w:br/>
        <w:t xml:space="preserve">Sunt qui </w:t>
      </w:r>
      <w:r>
        <w:rPr>
          <w:rStyle w:val="GrcARELIRE"/>
        </w:rPr>
        <w:t>κότυλὴω</w:t>
      </w:r>
      <w:r>
        <w:rPr>
          <w:rStyle w:val="Dfinition"/>
        </w:rPr>
        <w:t xml:space="preserve"> Latine heminam interpretentur</w:t>
        <w:br/>
        <w:t>. Et satis quidem bene, quia nulla sit Latinis</w:t>
        <w:br/>
        <w:t xml:space="preserve">mentura quae propius ad </w:t>
      </w:r>
      <w:r>
        <w:rPr>
          <w:rStyle w:val="GrcARELIRE"/>
        </w:rPr>
        <w:t>κοτύλὴν</w:t>
      </w:r>
      <w:r>
        <w:rPr>
          <w:rStyle w:val="Dfinition"/>
        </w:rPr>
        <w:t xml:space="preserve"> accedat. Nec</w:t>
        <w:br/>
        <w:t>caee</w:t>
        <w:br/>
        <w:t>Italicas nouem capit: vt diximus: hemina autem</w:t>
        <w:br/>
        <w:t>Romanorum vnam praeterea continet. Verum</w:t>
        <w:br/>
        <w:t xml:space="preserve">aduertendum est, Romanos medicos alios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κότυλὴν</w:t>
      </w:r>
      <w:r>
        <w:rPr>
          <w:rStyle w:val="Dfinition"/>
        </w:rPr>
        <w:t xml:space="preserve"> aliquando pro libra vsurpasse, vt videre</w:t>
        <w:br/>
        <w:t>licet apud Galenum libr. 4. de tuenda sanitate,</w:t>
        <w:br/>
      </w:r>
      <w:r>
        <w:rPr>
          <w:rStyle w:val="GrcARELIRE"/>
        </w:rPr>
        <w:t>ἑμβδλλέσθω δ</w:t>
      </w:r>
      <w:r>
        <w:rPr>
          <w:rStyle w:val="Dfinition"/>
        </w:rPr>
        <w:t xml:space="preserve">ʼ </w:t>
      </w:r>
      <w:r>
        <w:rPr>
          <w:rStyle w:val="GrcARELIRE"/>
        </w:rPr>
        <w:t>εἰς τὰς σικοσι καὶ πέντε κοτύλας μόδιος ἱταλικὸς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 σπέρματος τῆς ἐλάτης</w:t>
      </w:r>
      <w:r>
        <w:rPr>
          <w:rStyle w:val="Dfinition"/>
        </w:rPr>
        <w:t xml:space="preserve">. </w:t>
      </w:r>
      <w:r>
        <w:rPr>
          <w:rStyle w:val="GrcARELIRE"/>
        </w:rPr>
        <w:t>οὕσων δὲ τῶν κοτυλων ἰταλικων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ἄς δὴ καὶ λίτρας ὅνομάζουσιν</w:t>
      </w:r>
      <w:r>
        <w:rPr>
          <w:rStyle w:val="Dfinition"/>
        </w:rPr>
        <w:t>. hoc est, conijcies</w:t>
        <w:br/>
        <w:t>autem in quinque &amp; viginti heminas seminis abietis</w:t>
        <w:br/>
        <w:t xml:space="preserve"> modium Italicum. Esto autem &amp; heminaipsa</w:t>
        <w:br/>
        <w:t xml:space="preserve"> Italica, quam vtique &amp; libram nominant.</w:t>
        <w:br/>
        <w:t>alios vero minorem, alios etiam libra maiorem</w:t>
        <w:br/>
        <w:t>existimasse, sicut ex ipso Galen. apparet libro 6.</w:t>
        <w:br/>
      </w:r>
      <w:r>
        <w:rPr>
          <w:rStyle w:val="GrcARELIRE"/>
        </w:rPr>
        <w:t>των κ</w:t>
      </w:r>
      <w:r>
        <w:rPr>
          <w:rStyle w:val="Dfinition"/>
        </w:rPr>
        <w:t xml:space="preserve"> </w:t>
      </w:r>
      <w:r>
        <w:rPr>
          <w:rStyle w:val="GrcARELIRE"/>
        </w:rPr>
        <w:t>γέύη</w:t>
      </w:r>
      <w:r>
        <w:rPr>
          <w:rStyle w:val="Dfinition"/>
        </w:rPr>
        <w:t xml:space="preserve">. his verbis </w:t>
      </w:r>
      <w:r>
        <w:rPr>
          <w:rStyle w:val="GrcARELIRE"/>
        </w:rPr>
        <w:t>οἱ μ</w:t>
      </w:r>
      <w:r>
        <w:rPr>
          <w:rStyle w:val="Dfinition"/>
        </w:rPr>
        <w:t xml:space="preserve"> </w:t>
      </w:r>
      <w:r>
        <w:rPr>
          <w:rStyle w:val="GrcARELIRE"/>
        </w:rPr>
        <w:t>ουὐ πλεῖστοι τῶν χραψαντων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πρί μετρῶν καὶ σταθμῶν</w:t>
      </w:r>
      <w:r>
        <w:rPr>
          <w:rStyle w:val="Dfinition"/>
        </w:rPr>
        <w:t xml:space="preserve">, </w:t>
      </w:r>
      <w:r>
        <w:rPr>
          <w:rStyle w:val="GrcARELIRE"/>
        </w:rPr>
        <w:t>θ φασὶν ὄγγιων τῶν ἐκ τὸς ρωμακῆς</w:t>
      </w:r>
      <w:r>
        <w:rPr>
          <w:rStyle w:val="Dfinition"/>
        </w:rPr>
        <w:br/>
        <w:t xml:space="preserve"> </w:t>
      </w:r>
      <w:r>
        <w:rPr>
          <w:rStyle w:val="GrcARELIRE"/>
        </w:rPr>
        <w:t>λίτρας</w:t>
      </w:r>
      <w:r>
        <w:rPr>
          <w:rStyle w:val="Dfinition"/>
        </w:rPr>
        <w:t xml:space="preserve">, </w:t>
      </w:r>
      <w:r>
        <w:rPr>
          <w:rStyle w:val="GrcARELIRE"/>
        </w:rPr>
        <w:t>τὴν ὑπο τῶν ἱάτρῶν ἐν ταῖς φαρ μακιτισι</w:t>
      </w:r>
      <w:r>
        <w:rPr>
          <w:rStyle w:val="Dfinition"/>
        </w:rPr>
        <w:br/>
      </w:r>
      <w:r>
        <w:rPr>
          <w:rStyle w:val="GrcARELIRE"/>
        </w:rPr>
        <w:t>ειθλοῖς γεγραμμένὴν κοτύλὴν</w:t>
      </w:r>
      <w:r>
        <w:rPr>
          <w:rStyle w:val="Dfinition"/>
        </w:rPr>
        <w:t xml:space="preserve">. </w:t>
      </w:r>
      <w:r>
        <w:rPr>
          <w:rStyle w:val="GrcARELIRE"/>
        </w:rPr>
        <w:t>ἄλλοι δὲ τῶν ἰβ φασὶν</w:t>
      </w:r>
      <w:r>
        <w:rPr>
          <w:rStyle w:val="Dfinition"/>
        </w:rPr>
        <w:br/>
      </w:r>
      <w:r>
        <w:rPr>
          <w:rStyle w:val="GrcARELIRE"/>
        </w:rPr>
        <w:t>ὅγγιῶν ὑπ ἄὐτῶν λέγεσθαι</w:t>
      </w:r>
      <w:r>
        <w:rPr>
          <w:rStyle w:val="Dfinition"/>
        </w:rPr>
        <w:t xml:space="preserve">, </w:t>
      </w:r>
      <w:r>
        <w:rPr>
          <w:rStyle w:val="GrcARELIRE"/>
        </w:rPr>
        <w:t>καθὰ πρ ἐν ῥώμῃ τὴν λίτραν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 ἔλαίου συνήθως ὄνομαζουσιν</w:t>
      </w:r>
      <w:r>
        <w:rPr>
          <w:rStyle w:val="Dfinition"/>
        </w:rPr>
        <w:t xml:space="preserve">. </w:t>
      </w:r>
      <w:r>
        <w:rPr>
          <w:rStyle w:val="GrcARELIRE"/>
        </w:rPr>
        <w:t>ἢδη δὲ τινος ἡκουσα</w:t>
      </w:r>
      <w:r>
        <w:rPr>
          <w:rStyle w:val="Dfinition"/>
        </w:rPr>
        <w:br/>
      </w:r>
      <w:r>
        <w:rPr>
          <w:rStyle w:val="GrcARELIRE"/>
        </w:rPr>
        <w:t>λέγοντος ἐκκαίδεκα ογγίας ῥώμαῖκας ἔγειν τὴν ἐν τῖς</w:t>
      </w:r>
      <w:r>
        <w:rPr>
          <w:rStyle w:val="Dfinition"/>
        </w:rPr>
        <w:br/>
      </w:r>
      <w:r>
        <w:rPr>
          <w:rStyle w:val="GrcARELIRE"/>
        </w:rPr>
        <w:t>φαρμακιτισι βίβλοῖς γεγραμμένὴν ἀπο τ</w:t>
      </w:r>
      <w:r>
        <w:rPr>
          <w:rStyle w:val="Dfinition"/>
        </w:rPr>
        <w:t xml:space="preserve"> </w:t>
      </w:r>
      <w:r>
        <w:rPr>
          <w:rStyle w:val="GrcARELIRE"/>
        </w:rPr>
        <w:t>ἰάτρῶν κοτυλὴν</w:t>
      </w:r>
      <w:r>
        <w:rPr>
          <w:rStyle w:val="Dfinition"/>
        </w:rPr>
        <w:br/>
        <w:t>. hoc est, plurimi igitur qui conscripserunt de</w:t>
        <w:br/>
        <w:t>mensuris &amp; de ponderibus, nouem dicunt vnciarum</w:t>
        <w:br/>
        <w:t>, quae sunt in Romana libra, esse eam, quae a</w:t>
        <w:br/>
        <w:t>medicis dicitur in libris de medicamentis, cotyle</w:t>
        <w:br/>
        <w:t>. Alij autem dicunt duodecim vinciarum ab ipiis</w:t>
        <w:br/>
        <w:t xml:space="preserve"> dici, quemadmodum Romae libram olei communiter</w:t>
        <w:br/>
        <w:t xml:space="preserve"> appellant. Audiui vero etiam ex quodam</w:t>
        <w:br/>
        <w:t xml:space="preserve"> dicente sedecim vncias Romanas continere</w:t>
        <w:br/>
        <w:t xml:space="preserve"> eam quae in libris de medicamentis dicitur à</w:t>
        <w:br/>
        <w:t xml:space="preserve">medicis contyle. Significat autem proprie </w:t>
      </w:r>
      <w:r>
        <w:rPr>
          <w:rStyle w:val="GrcARELIRE"/>
        </w:rPr>
        <w:t>ἡ κ</w:t>
      </w:r>
      <w:r>
        <w:rPr>
          <w:rStyle w:val="Dfinition"/>
        </w:rPr>
        <w:t>o</w:t>
      </w:r>
      <w:r>
        <w:rPr>
          <w:rStyle w:val="GrcARELIRE"/>
        </w:rPr>
        <w:t>υ</w:t>
      </w:r>
      <w:r>
        <w:rPr>
          <w:rStyle w:val="Dfinition"/>
        </w:rPr>
        <w:br/>
        <w:t xml:space="preserve"> </w:t>
      </w:r>
      <w:r>
        <w:rPr>
          <w:rStyle w:val="GrcARELIRE"/>
        </w:rPr>
        <w:t>λή</w:t>
      </w:r>
      <w:r>
        <w:rPr>
          <w:rStyle w:val="Dfinition"/>
        </w:rPr>
        <w:t xml:space="preserve"> cauum.</w:t>
        <w:br/>
        <w:t xml:space="preserve">Cauitatem enim omnem </w:t>
      </w:r>
      <w:r>
        <w:rPr>
          <w:rStyle w:val="GrcARELIRE"/>
        </w:rPr>
        <w:t>κότυλην</w:t>
      </w:r>
      <w:r>
        <w:rPr>
          <w:rStyle w:val="Dfinition"/>
        </w:rPr>
        <w:t xml:space="preserve"> veteres vo¬„</w:t>
        <w:br/>
        <w:t>cabant, vt disertis verbis alierit Athenae. lib.ii.ex.</w:t>
        <w:br/>
        <w:t>Apollodoro. 4</w:t>
        <w:br/>
        <w:t xml:space="preserve">Vnde &amp; </w:t>
      </w:r>
      <w:r>
        <w:rPr>
          <w:rStyle w:val="GrcARELIRE"/>
        </w:rPr>
        <w:t>κότυλὴν</w:t>
      </w:r>
      <w:r>
        <w:rPr>
          <w:rStyle w:val="Dfinition"/>
        </w:rPr>
        <w:t xml:space="preserve"> appellauerunt non modo,</w:t>
        <w:br/>
        <w:t>valis genus &amp; mensuram, ied sinum etiam in</w:t>
        <w:br/>
        <w:t>quo caput femoris voluitur, &amp; cauitatem manus</w:t>
        <w:br/>
        <w:t>quam volam Latini dicunt. Verum proprie ab</w:t>
        <w:br/>
        <w:t xml:space="preserve">anatomicis dicitur </w:t>
      </w:r>
      <w:r>
        <w:rPr>
          <w:rStyle w:val="GrcARELIRE"/>
        </w:rPr>
        <w:t>ἡ κοτυλή</w:t>
      </w:r>
      <w:r>
        <w:rPr>
          <w:rStyle w:val="Dfinition"/>
        </w:rPr>
        <w:t xml:space="preserve"> cauitas oiiis profundior</w:t>
        <w:br/>
        <w:t>, in quam alterum os inseritur. Quae vero</w:t>
        <w:br/>
        <w:t xml:space="preserve">non est tam profunda sed superficiaria, </w:t>
      </w:r>
      <w:r>
        <w:rPr>
          <w:rStyle w:val="GrcARELIRE"/>
        </w:rPr>
        <w:t>γλή</w:t>
      </w:r>
      <w:r>
        <w:rPr>
          <w:rStyle w:val="Dfinition"/>
        </w:rPr>
        <w:t>m ab</w:t>
        <w:br/>
        <w:t>Hippocratè appellatur.</w:t>
        <w:br/>
        <w:t>Istas autem voces interdum Hippocrates</w:t>
        <w:br/>
        <w:t>confundit. nam lib. 1. de artic. aicribit scapulis.</w:t>
        <w:br/>
      </w:r>
      <w:r>
        <w:rPr>
          <w:rStyle w:val="GrcARELIRE"/>
        </w:rPr>
        <w:t>κότυλην</w:t>
      </w:r>
      <w:r>
        <w:rPr>
          <w:rStyle w:val="Dfinition"/>
        </w:rPr>
        <w:t>. 56</w:t>
        <w:br/>
        <w:t xml:space="preserve">Sed &amp; </w:t>
      </w:r>
      <w:r>
        <w:rPr>
          <w:rStyle w:val="GrcARELIRE"/>
        </w:rPr>
        <w:t>κοτύλη</w:t>
      </w:r>
      <w:r>
        <w:rPr>
          <w:rStyle w:val="Dfinition"/>
        </w:rPr>
        <w:t xml:space="preserve"> aridorum mensura fuit apud Atticos</w:t>
        <w:br/>
        <w:t xml:space="preserve">. Continebat autem </w:t>
      </w:r>
      <w:r>
        <w:rPr>
          <w:rStyle w:val="GrcARELIRE"/>
        </w:rPr>
        <w:t>ὄξύβαφα</w:t>
      </w:r>
      <w:r>
        <w:rPr>
          <w:rStyle w:val="Dfinition"/>
        </w:rPr>
        <w:t xml:space="preserve"> quatuor, siue</w:t>
        <w:br/>
        <w:t>vncias nouem mensurales. Eius nota fuit apud</w:t>
        <w:br/>
        <w:t>Graecos K, per cuius apicem inferiorem linea</w:t>
        <w:br/>
        <w:t>recta per obliquum ducta esset, o deiuper imposito</w:t>
        <w:br/>
        <w:t>.</w:t>
        <w:br/>
      </w:r>
      <w:r>
        <w:rPr>
          <w:rStyle w:val="Orth"/>
        </w:rPr>
        <w:t>Κοτυληδων</w:t>
      </w:r>
      <w:r>
        <w:rPr>
          <w:rStyle w:val="Dfinition"/>
        </w:rPr>
        <w:t xml:space="preserve"> quoque idem quod </w:t>
      </w:r>
      <w:r>
        <w:rPr>
          <w:rStyle w:val="Syn"/>
        </w:rPr>
        <w:t>κούλη</w:t>
      </w:r>
      <w:r>
        <w:rPr>
          <w:rStyle w:val="Dfinition"/>
        </w:rPr>
        <w:t>, cauitas scili¬cet</w:t>
        <w:br/>
        <w:t xml:space="preserve"> omnis, &amp; pro capite remoris apud Pollu¬cem</w:t>
        <w:br/>
        <w:t xml:space="preserve"> lib. 2. sumitur. 46</w:t>
        <w:br/>
      </w:r>
      <w:r>
        <w:rPr>
          <w:rStyle w:val="Orth"/>
        </w:rPr>
        <w:t>Κοτυληδῶν</w:t>
      </w:r>
      <w:r>
        <w:rPr>
          <w:rStyle w:val="Dfinition"/>
        </w:rPr>
        <w:t>. vmbilicus Veneris. herba est folium habens</w:t>
        <w:br/>
        <w:t xml:space="preserve"> acetabuli figura, vnde &amp; nomen, orbiculatum</w:t>
        <w:br/>
        <w:t>, &amp; ineuidenter concauum: cauliculo breui</w:t>
        <w:br/>
        <w:t>qui e medio prosilit, in quo &amp; semen inest, radice</w:t>
        <w:br/>
        <w:t xml:space="preserve">oliuae modo rotunda. Est &amp; alterum </w:t>
      </w:r>
      <w:r>
        <w:rPr>
          <w:rStyle w:val="GrcARELIRE"/>
        </w:rPr>
        <w:t>τοῦ κοτυληδονος</w:t>
      </w:r>
      <w:r>
        <w:rPr>
          <w:rStyle w:val="Dfinition"/>
        </w:rPr>
        <w:br/>
        <w:t xml:space="preserve"> genus quod ab alijs </w:t>
      </w:r>
      <w:r>
        <w:rPr>
          <w:rStyle w:val="GrcARELIRE"/>
        </w:rPr>
        <w:t>κυμβάλιον</w:t>
      </w:r>
      <w:r>
        <w:rPr>
          <w:rStyle w:val="Dfinition"/>
        </w:rPr>
        <w:t xml:space="preserve"> appellatur, pinguibus</w:t>
        <w:br/>
        <w:t xml:space="preserve"> folijs latioribus, ligularum modo deniis,</w:t>
        <w:br/>
        <w:t>circa radicem medium oculi ambitum describentibus</w:t>
        <w:br/>
        <w:t>, vt in maiori semperuiuo. adstringentis</w:t>
        <w:br/>
        <w:t>in quo flores &amp; seminagustus</w:t>
        <w:br/>
        <w:t>. causiculo tenui,</w:t>
        <w:br/>
        <w:t xml:space="preserve">hyperici, radice maiuscula. Eit aute </w:t>
      </w:r>
      <w:r>
        <w:rPr>
          <w:rStyle w:val="GrcARELIRE"/>
        </w:rPr>
        <w:t>κοτυληδῶν</w:t>
      </w:r>
      <w:r>
        <w:rPr>
          <w:rStyle w:val="Dfinition"/>
        </w:rPr>
        <w:t xml:space="preserve"> mistae</w:t>
        <w:br/>
        <w:t xml:space="preserve"> facultatis, nepe humidae, subfrigidę, &amp; cuiusda</w:t>
        <w:br/>
        <w:t xml:space="preserve"> obscure adstringentis, &amp; cu ea leuiter amarae.</w:t>
        <w:br/>
        <w:t>erat, repercutit, abitergit &amp; diicutit.</w:t>
        <w:br/>
        <w:t>uare refrig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-0113.jpg</w:t>
        <w:br/>
      </w:r>
      <w:r>
        <w:rPr>
          <w:rStyle w:val="Orth"/>
        </w:rPr>
        <w:t>Κοτπλήδῶν</w:t>
      </w:r>
      <w:r>
        <w:rPr>
          <w:rStyle w:val="Dfinition"/>
        </w:rPr>
        <w:t xml:space="preserve">. quoque idem quod </w:t>
      </w:r>
      <w:r>
        <w:rPr>
          <w:rStyle w:val="Syn"/>
        </w:rPr>
        <w:t>κοτυλη</w:t>
      </w:r>
      <w:r>
        <w:rPr>
          <w:rStyle w:val="Dfinition"/>
        </w:rPr>
        <w:t>, cauitas icili„cet</w:t>
        <w:br/>
        <w:t xml:space="preserve"> omnis, &amp; pro capite remoris apud Pollucem</w:t>
        <w:br/>
        <w:t>„lib. 2. sumitur.</w:t>
        <w:br/>
      </w:r>
      <w:r>
        <w:rPr>
          <w:rStyle w:val="Orth"/>
        </w:rPr>
        <w:t>Κοτυκηδόνες</w:t>
      </w:r>
      <w:r>
        <w:rPr>
          <w:rStyle w:val="Dfinition"/>
        </w:rPr>
        <w:t>. sunt ora venarum &amp; arteriarum intra</w:t>
        <w:br/>
        <w:t>vterum eminentia &amp; quodammodo nodoia,</w:t>
        <w:br/>
        <w:t>non multum ab haemorrhoidibus ani dissimilia,</w:t>
        <w:br/>
        <w:t xml:space="preserve">aut </w:t>
      </w:r>
      <w:r>
        <w:rPr>
          <w:rStyle w:val="GrcARELIRE"/>
        </w:rPr>
        <w:t>τῆς κοτυληδ</w:t>
      </w:r>
      <w:r>
        <w:rPr>
          <w:rStyle w:val="Dfinition"/>
        </w:rPr>
        <w:t>o</w:t>
      </w:r>
      <w:r>
        <w:rPr>
          <w:rStyle w:val="GrcARELIRE"/>
        </w:rPr>
        <w:t>νος</w:t>
      </w:r>
      <w:r>
        <w:rPr>
          <w:rStyle w:val="Dfinition"/>
        </w:rPr>
        <w:t xml:space="preserve"> herbae folijs orbiculatis &amp; parum</w:t>
        <w:br/>
        <w:t xml:space="preserve"> concauis. Seruatur namque in medio ipsorum</w:t>
        <w:br/>
        <w:t xml:space="preserve"> orificiorum parua cauitas in cotyles modum</w:t>
        <w:br/>
        <w:t>, per haec sanguis menstruus vel vacuatur</w:t>
        <w:br/>
        <w:t>foras, vel in foetum nutriendum transsumitur: siquidem</w:t>
        <w:br/>
        <w:t xml:space="preserve"> apertis his effluit, iicut conniuentibus</w:t>
        <w:br/>
        <w:t>supprimitur. His etiam orificiis foetuum iecundę</w:t>
        <w:br/>
        <w:t>vtero inhaereicunt, vaiorum vteri finibus ita iecundas</w:t>
        <w:br/>
        <w:t xml:space="preserve"> subeuntibus atque illigantibus, vt eadem</w:t>
        <w:br/>
        <w:t>prorsus vteri &amp; secundarum vasa esse videantur.</w:t>
        <w:br/>
        <w:t>Siquidem in quibus orificijs vteri vasa deiinunt,</w:t>
        <w:br/>
        <w:t>ab ijsdem secudarum vasa incipiunt: oribus enim</w:t>
        <w:br/>
        <w:t>inuicem vniuntur, venae quidem venis, arteriae</w:t>
        <w:br/>
        <w:t>autem arterijs, vt illae sanguinem, istae spiritum</w:t>
        <w:br/>
        <w:t>foetui subministrent. Nec vero id tantum ea vala</w:t>
        <w:br/>
        <w:t xml:space="preserve"> praestant, sed etiam secundas vtero ita colligant,</w:t>
        <w:br/>
        <w:t>vt foetus haud temere excidat. Alij vero, vt refert</w:t>
        <w:br/>
        <w:t xml:space="preserve"> Galen. nullas prorsus vtero mulieris </w:t>
      </w:r>
      <w:r>
        <w:rPr>
          <w:rStyle w:val="GrcARELIRE"/>
        </w:rPr>
        <w:t>κοτυληδονας</w:t>
      </w:r>
      <w:r>
        <w:rPr>
          <w:rStyle w:val="Dfinition"/>
        </w:rPr>
        <w:br/>
        <w:t xml:space="preserve"> inesse crediderunt, quos tamen ipse &amp; doctissimorum</w:t>
        <w:br/>
        <w:t xml:space="preserve"> virorum testimonijs &amp; ipsa anatomia</w:t>
        <w:br/>
        <w:t xml:space="preserve"> reuincit. Insunt enim &amp; mulieribus, quamuis</w:t>
        <w:br/>
        <w:t xml:space="preserve"> minores quàm quae in vaccis, capris, ceruis</w:t>
        <w:br/>
        <w:t>atque alijs eiusmodi animalibus apparent.</w:t>
        <w:br/>
        <w:t>Soranus autem, Erotianus, fallop. in obserua„</w:t>
        <w:br/>
        <w:t xml:space="preserve"> tion. &amp; Arantius lib. de foetu humano in vtero</w:t>
        <w:br/>
        <w:t>n humano cotyledonas reperiri pernegarunt, Ari"</w:t>
        <w:br/>
        <w:t xml:space="preserve"> stoteles in iolis cornutis animantibus eos admit„</w:t>
        <w:br/>
        <w:t xml:space="preserve"> tit: Galen. è contra lib. de dissect. vuluae, &amp; lib.</w:t>
        <w:br/>
        <w:t>n de semine disputat, ostenditque ex aliorum anan</w:t>
        <w:br/>
        <w:t xml:space="preserve"> tomicorum authoritate, Cotyledonas esse vaso"</w:t>
        <w:br/>
        <w:t xml:space="preserve"> rum vteri apertiones, vel potius vaiorum vteri &amp;</w:t>
        <w:br/>
        <w:t>n foetus coalitum per anastomosin; Syluius in denpulsione</w:t>
        <w:br/>
        <w:t xml:space="preserve"> calumniarum Vesalij, Cotysedonas per"</w:t>
        <w:br/>
        <w:t xml:space="preserve"> tinaciter defendit, asseritque in muliere partu"</w:t>
        <w:br/>
        <w:t xml:space="preserve"> riente, aut recens enixa, aperte spectari: idem sen„tiunt</w:t>
        <w:br/>
        <w:t xml:space="preserve"> Cornel. Gemma, Nicolaus Massa peritus</w:t>
        <w:br/>
        <w:t>„sua aetate anatomicus &amp; doctissimus Laurentius,</w:t>
        <w:br/>
        <w:t>has &amp; agnouit Hippocr. aphor. 55. 1. 5.</w:t>
        <w:br/>
      </w:r>
      <w:r>
        <w:rPr>
          <w:rStyle w:val="Orth"/>
        </w:rPr>
        <w:t>Κοτυληδονες</w:t>
      </w:r>
      <w:r>
        <w:rPr>
          <w:rStyle w:val="Dfinition"/>
        </w:rPr>
        <w:t xml:space="preserve"> etiam in polypode nominatae ruerunt,</w:t>
        <w:br/>
        <w:t>„ quali quaedam conceptaculorum fibrae, quae pro"pter</w:t>
        <w:br/>
        <w:t xml:space="preserve"> implexionem etiam </w:t>
      </w:r>
      <w:r>
        <w:rPr>
          <w:rStyle w:val="GrcARELIRE"/>
        </w:rPr>
        <w:t>πλεκτάναι</w:t>
      </w:r>
      <w:r>
        <w:rPr>
          <w:rStyle w:val="Dfinition"/>
        </w:rPr>
        <w:t xml:space="preserve"> vocantur, vt</w:t>
        <w:br/>
        <w:t>„ docuit Camerarius.</w:t>
        <w:br/>
      </w:r>
      <w:r>
        <w:rPr>
          <w:rStyle w:val="Orth"/>
        </w:rPr>
        <w:t>Κοτολὶς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κοτύλη τοῦ ἰσίου</w:t>
      </w:r>
      <w:r>
        <w:rPr>
          <w:rStyle w:val="Dfinition"/>
        </w:rPr>
        <w:t>. hoc est, concauitas coxendicis</w:t>
        <w:br/>
        <w:t xml:space="preserve">,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, &amp; lib. 2.</w:t>
        <w:br/>
        <w:t>de morbis.</w:t>
        <w:br/>
      </w:r>
      <w:r>
        <w:rPr>
          <w:rStyle w:val="Orth"/>
        </w:rPr>
        <w:t>Κουβαρίδες</w:t>
      </w:r>
      <w:r>
        <w:rPr>
          <w:rStyle w:val="Dfinition"/>
        </w:rPr>
        <w:t>. apud Dioscor. l. 2. in titulo c. 37. dicun„tur</w:t>
        <w:br/>
        <w:t xml:space="preserve"> quae in textu </w:t>
      </w:r>
      <w:r>
        <w:rPr>
          <w:rStyle w:val="GrcARELIRE"/>
        </w:rPr>
        <w:t>ὅνοι ὑπο᾽ ταὶ ὑδρίας</w:t>
      </w:r>
      <w:r>
        <w:rPr>
          <w:rStyle w:val="Dfinition"/>
        </w:rPr>
        <w:t xml:space="preserve"> alelli qui sub</w:t>
        <w:br/>
        <w:t>" aquarijs vasis stabulantur, Cutiones Marcello</w:t>
        <w:br/>
        <w:t xml:space="preserve">"Empirico: vide </w:t>
      </w:r>
      <w:r>
        <w:rPr>
          <w:rStyle w:val="Ref"/>
        </w:rPr>
        <w:t>ὅνοι</w:t>
      </w:r>
      <w:r>
        <w:rPr>
          <w:rStyle w:val="Dfinition"/>
        </w:rPr>
        <w:t>.</w:t>
        <w:br/>
      </w:r>
      <w:r>
        <w:rPr>
          <w:rStyle w:val="Orth"/>
        </w:rPr>
        <w:t>Κυλεὸς</w:t>
      </w:r>
      <w:r>
        <w:rPr>
          <w:rStyle w:val="Dfinition"/>
        </w:rPr>
        <w:t xml:space="preserve">. </w:t>
      </w:r>
      <w:r>
        <w:rPr>
          <w:rStyle w:val="Foreign"/>
        </w:rPr>
        <w:t>culeus</w:t>
      </w:r>
      <w:r>
        <w:rPr>
          <w:rStyle w:val="Dfinition"/>
        </w:rPr>
        <w:t>. Est mensura liquoris tantum, omnium</w:t>
        <w:br/>
        <w:t xml:space="preserve"> maxima qua Romani vsi sunt. Continebat</w:t>
        <w:br/>
        <w:t xml:space="preserve"> viginti amphoras authore Plinio lib. 14. c. 4.</w:t>
        <w:br/>
        <w:t>Quando &amp; postea saepenumero septenos culeos</w:t>
        <w:br/>
        <w:t>singula iugera, hoc est amphoras centenas quadragenas</w:t>
        <w:br/>
        <w:t>, musti dedere. iic Plinius. Idem docet</w:t>
        <w:br/>
        <w:t>Rhemnius Fannius his versibus:</w:t>
        <w:br/>
        <w:t>Est &amp; bis decies quem conficit amphora nostris</w:t>
        <w:br/>
        <w:t>Culeus. hoc nulla est maior mensura liquoris.</w:t>
        <w:br/>
        <w:t>Ac quamquam iusta haec esset culei mensura, vasa</w:t>
        <w:br/>
        <w:t xml:space="preserve"> tamen quae culei, propterea quod quam proxime</w:t>
        <w:br/>
        <w:t xml:space="preserve"> ad eam mensuram accederent, vocabantur</w:t>
        <w:br/>
        <w:t>, plus minusue aliquando continebant, vt</w:t>
        <w:br/>
        <w:t>apud Catonem de re rustica capite 148. à quibus</w:t>
        <w:br/>
        <w:t>tamen veram culei meniuram aestimare non</w:t>
        <w:br/>
        <w:t>decet.</w:t>
        <w:br/>
      </w:r>
      <w:r>
        <w:rPr>
          <w:rStyle w:val="Orth"/>
        </w:rPr>
        <w:t>Κούριτις</w:t>
      </w:r>
      <w:r>
        <w:rPr>
          <w:rStyle w:val="Dfinition"/>
        </w:rPr>
        <w:t xml:space="preserve">. dictus fuit à quibusdam eo nomine </w:t>
      </w:r>
      <w:r>
        <w:rPr>
          <w:rStyle w:val="GrcARELIRE"/>
        </w:rPr>
        <w:t>ὁ πεειστερέὼν</w:t>
      </w:r>
      <w:r>
        <w:rPr>
          <w:rStyle w:val="Dfinition"/>
        </w:rPr>
        <w:br/>
        <w:t>, apud Dioscor.</w:t>
        <w:br/>
      </w:r>
      <w:r>
        <w:rPr>
          <w:rStyle w:val="Orth"/>
        </w:rPr>
        <w:t>Κοῦρμι</w:t>
      </w:r>
      <w:r>
        <w:rPr>
          <w:rStyle w:val="Dfinition"/>
        </w:rPr>
        <w:t>. genus est potionis, inquit Dioscorides, ex</w:t>
        <w:br/>
        <w:t>hordeo factae, cuius potu iaepe pro vino veteres</w:t>
        <w:br/>
        <w:t>vsi sunt. Non videtur esse nomen Graecum, sed</w:t>
        <w:br/>
        <w:t>eius gentis in qua apparabatur: verum, vt idem</w:t>
        <w:br/>
        <w:t>ait, dolores capitis inducit, noxium humorem</w:t>
        <w:br/>
        <w:t>gignit, &amp; neruorum vires resoluit.</w:t>
        <w:br/>
        <w:t>Est vero Iberis Occidentalibus, &amp; Britannis22</w:t>
        <w:br/>
        <w:t>vsitatum: Tale &amp; zythum caeria, celia, ceruisia</w:t>
        <w:br/>
        <w:t>authore Plinio.</w:t>
        <w:br/>
      </w:r>
      <w:r>
        <w:rPr>
          <w:rStyle w:val="Orth"/>
        </w:rPr>
        <w:t>Κουρογονίη</w:t>
      </w:r>
      <w:r>
        <w:rPr>
          <w:rStyle w:val="Dfinition"/>
        </w:rPr>
        <w:t xml:space="preserve">, siue </w:t>
      </w:r>
      <w:r>
        <w:rPr>
          <w:rStyle w:val="Orth"/>
        </w:rPr>
        <w:t>θηλυγνίη</w:t>
      </w:r>
      <w:r>
        <w:rPr>
          <w:rStyle w:val="Dfinition"/>
        </w:rPr>
        <w:t xml:space="preserve">. apud Hippocr. lib. </w:t>
      </w:r>
      <w:r>
        <w:rPr>
          <w:rStyle w:val="GrcARELIRE"/>
        </w:rPr>
        <w:t>πρὶ γονη</w:t>
      </w:r>
      <w:r>
        <w:rPr>
          <w:rStyle w:val="Dfinition"/>
        </w:rPr>
        <w:t>s</w:t>
        <w:br/>
        <w:t xml:space="preserve">pro puerorum generatione dicitur, </w:t>
      </w:r>
      <w:r>
        <w:rPr>
          <w:rStyle w:val="GrcARELIRE"/>
        </w:rPr>
        <w:t>κούροι</w:t>
      </w:r>
      <w:r>
        <w:rPr>
          <w:rStyle w:val="Dfinition"/>
        </w:rPr>
        <w:t xml:space="preserve"> enim</w:t>
        <w:br/>
        <w:t>pueri dicuntur.</w:t>
        <w:br/>
      </w:r>
      <w:r>
        <w:rPr>
          <w:rStyle w:val="Orth"/>
        </w:rPr>
        <w:t>Κουράλλιον</w:t>
      </w:r>
      <w:r>
        <w:rPr>
          <w:rStyle w:val="Dfinition"/>
        </w:rPr>
        <w:t xml:space="preserve">. legunt quidam pro </w:t>
      </w:r>
      <w:r>
        <w:rPr>
          <w:rStyle w:val="GrcARELIRE"/>
        </w:rPr>
        <w:t>κοραλλιον</w:t>
      </w:r>
      <w:r>
        <w:rPr>
          <w:rStyle w:val="Dfinition"/>
        </w:rPr>
        <w:t>, vt apud</w:t>
        <w:br/>
        <w:t xml:space="preserve">Aret. lib. 2. de curat. acut. cap. 2. vide </w:t>
      </w:r>
      <w:r>
        <w:rPr>
          <w:rStyle w:val="Ref"/>
        </w:rPr>
        <w:t>κοραλλιον</w:t>
      </w:r>
      <w:r>
        <w:rPr>
          <w:rStyle w:val="Dfinition"/>
        </w:rPr>
        <w:br/>
        <w:t>.</w:t>
        <w:br/>
      </w:r>
      <w:r>
        <w:rPr>
          <w:rStyle w:val="Orth"/>
        </w:rPr>
        <w:t>Κουστουμηνάτον</w:t>
      </w:r>
      <w:r>
        <w:rPr>
          <w:rStyle w:val="Dfinition"/>
        </w:rPr>
        <w:t xml:space="preserve">. Crustuminatum vide </w:t>
      </w:r>
      <w:r>
        <w:rPr>
          <w:rStyle w:val="Ref"/>
        </w:rPr>
        <w:t>κρυστουμηνάτον</w:t>
      </w:r>
      <w:r>
        <w:rPr>
          <w:rStyle w:val="Dfinition"/>
        </w:rPr>
        <w:t>.</w:t>
        <w:br/>
      </w:r>
      <w:r>
        <w:rPr>
          <w:rStyle w:val="Orth"/>
        </w:rPr>
        <w:t>Κουροι</w:t>
      </w:r>
      <w:r>
        <w:rPr>
          <w:rStyle w:val="Dfinition"/>
        </w:rPr>
        <w:t xml:space="preserve">. quidam apud Hippoc. scribunt </w:t>
      </w:r>
      <w:r>
        <w:rPr>
          <w:rStyle w:val="GrcARELIRE"/>
        </w:rPr>
        <w:t>ἀὐτὴ τοῦ κωφω</w:t>
      </w:r>
      <w:r>
        <w:rPr>
          <w:rStyle w:val="Dfinition"/>
        </w:rPr>
        <w:t>.</w:t>
        <w:br/>
        <w:t>vide suo loco.</w:t>
        <w:br/>
      </w:r>
      <w:r>
        <w:rPr>
          <w:rStyle w:val="Orth"/>
        </w:rPr>
        <w:t>Κοῦφον ὕδωρ</w:t>
      </w:r>
      <w:r>
        <w:rPr>
          <w:rStyle w:val="Dfinition"/>
        </w:rPr>
        <w:t>. aqua seuis dicitur apud Hippoc. non ea</w:t>
        <w:br/>
        <w:t>quae pondere leuis est, sed quae ventrem &amp; hypochondria</w:t>
        <w:br/>
        <w:t xml:space="preserve"> cito assumpta permeat, sicque intelligendus</w:t>
        <w:br/>
        <w:t xml:space="preserve"> est aphor. 26. lib. 5. cum dixit Hippocr.</w:t>
        <w:br/>
        <w:t>aquam quae cito calent, &amp; cito refrigerat esie seuissimam</w:t>
        <w:br/>
        <w:t>. 66</w:t>
        <w:br/>
      </w:r>
      <w:r>
        <w:rPr>
          <w:rStyle w:val="Orth"/>
        </w:rPr>
        <w:t>Κουφουν</w:t>
      </w:r>
      <w:r>
        <w:rPr>
          <w:rStyle w:val="Dfinition"/>
        </w:rPr>
        <w:t xml:space="preserve">. </w:t>
      </w:r>
      <w:r>
        <w:rPr>
          <w:rStyle w:val="Syn"/>
        </w:rPr>
        <w:t>λύειν</w:t>
      </w:r>
      <w:r>
        <w:rPr>
          <w:rStyle w:val="GrcARELIRE"/>
        </w:rPr>
        <w:t xml:space="preserve"> καὶ παύεῖν τὰς ὀδύνας</w:t>
      </w:r>
      <w:r>
        <w:rPr>
          <w:rStyle w:val="Dfinition"/>
        </w:rPr>
        <w:t>, apud Hippoc. hoc</w:t>
        <w:br/>
        <w:t>est, soluere &amp; sedare dolores.</w:t>
        <w:br/>
      </w:r>
      <w:r>
        <w:rPr>
          <w:rStyle w:val="Orth"/>
        </w:rPr>
        <w:t>Κόχλαξ</w:t>
      </w:r>
      <w:r>
        <w:rPr>
          <w:rStyle w:val="Dfinition"/>
        </w:rPr>
        <w:t xml:space="preserve">. idem quod </w:t>
      </w:r>
      <w:r>
        <w:rPr>
          <w:rStyle w:val="Syn"/>
        </w:rPr>
        <w:t>κἄκληξ, &amp; καλίξ</w:t>
      </w:r>
      <w:r>
        <w:rPr>
          <w:rStyle w:val="Dfinition"/>
        </w:rPr>
        <w:t>, id est calculus8</w:t>
        <w:br/>
        <w:t>lapillus; proprie vero ita nominantur lapilli perpetua</w:t>
        <w:br/>
        <w:t xml:space="preserve"> in aquis volutatione attriti, quales in fiuminum</w:t>
        <w:br/>
        <w:t xml:space="preserve"> ripis &amp; maris littoribus leguntur, vndarum</w:t>
        <w:br/>
        <w:t xml:space="preserve"> agitatione aestuque reiecti; Sunt qui silices</w:t>
        <w:br/>
        <w:t>interpretentur, ceu apud Cels. I. 6. cap. de dentium</w:t>
        <w:br/>
        <w:t>dolore, vbi praecipit in peluim candentes silices</w:t>
        <w:br/>
        <w:t>demitti, hominemque cum hiante ore vaporem</w:t>
        <w:br/>
        <w:t>excipere; &amp; apud Paul. lib. I. c. 88. &amp; l. 3. cap. 42.</w:t>
        <w:br/>
        <w:t>&amp; l. 7. c. 3. vbi lactis parandi modum docet per</w:t>
        <w:br/>
        <w:t>ignitos silices, &amp; in lac iniectos, vt quod in eo tenue</w:t>
        <w:br/>
        <w:t xml:space="preserve"> est &amp; serosum exhauriatur &amp; consumatur,</w:t>
        <w:br/>
        <w:t>quem lactis coquendi modum docuerunt Paul.</w:t>
        <w:br/>
        <w:t>locis cit. Galen. 10. simplic. Trallian. l. 12. c. 4. &amp;</w:t>
        <w:br/>
        <w:t xml:space="preserve">Cael. Aurelianus I. </w:t>
      </w:r>
      <w:r>
        <w:rPr>
          <w:rStyle w:val="GrcARELIRE"/>
        </w:rPr>
        <w:t>τ γρον</w:t>
      </w:r>
      <w:r>
        <w:rPr>
          <w:rStyle w:val="Dfinition"/>
        </w:rPr>
        <w:t>. c. 3. de quo &amp; nos plura</w:t>
        <w:br/>
        <w:t xml:space="preserve"> in voce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Κόχλαξ</w:t>
      </w:r>
      <w:r>
        <w:rPr>
          <w:rStyle w:val="Dfinition"/>
        </w:rPr>
        <w:t>. etiam Hippocrati lapis molaris dicitur, qui</w:t>
        <w:br/>
        <w:t xml:space="preserve">&amp; apud eundem </w:t>
      </w:r>
      <w:r>
        <w:rPr>
          <w:rStyle w:val="GrcARELIRE"/>
        </w:rPr>
        <w:t>λίθος μέλας</w:t>
      </w:r>
      <w:r>
        <w:rPr>
          <w:rStyle w:val="Dfinition"/>
        </w:rPr>
        <w:t>.</w:t>
        <w:br/>
      </w:r>
      <w:r>
        <w:rPr>
          <w:rStyle w:val="Orth"/>
        </w:rPr>
        <w:t>Κοχλίαι</w:t>
      </w:r>
      <w:r>
        <w:rPr>
          <w:rStyle w:val="Dfinition"/>
        </w:rPr>
        <w:t>. Limaces, Cochleae, Cibus est vsitatus multis</w:t>
        <w:br/>
        <w:t xml:space="preserve"> nationibus, vt olim etiam in Graecia: Cibus</w:t>
        <w:br/>
        <w:t>quidem est coctu difficilis sed multum nutriens:</w:t>
        <w:br/>
        <w:t>eas sic praeparat Gal. 3. de aliment. facult. c. 3. vbi</w:t>
        <w:br/>
        <w:t>primum in aqua elixauit, tum in aliam aquam</w:t>
        <w:br/>
        <w:t>transfert in qua rursum elixat, tùm demum condit</w:t>
        <w:br/>
        <w:t xml:space="preserve"> &amp; tertio elixat, donec caro tota intabescat, sic</w:t>
        <w:br/>
        <w:t>(inquit) praeparata alimentum corpori praebent</w:t>
        <w:br/>
        <w:t>non contemnendum. 68</w:t>
        <w:br/>
      </w:r>
      <w:r>
        <w:rPr>
          <w:rStyle w:val="Orth"/>
        </w:rPr>
        <w:t>Κοχλιάριον</w:t>
      </w:r>
      <w:r>
        <w:rPr>
          <w:rStyle w:val="Dfinition"/>
        </w:rPr>
        <w:t>. cochlearium siue cochlear. Est liquoris</w:t>
        <w:br/>
        <w:t xml:space="preserve"> mensura apud Romanos quartam cyathi</w:t>
        <w:br/>
        <w:t>partem capiens, sicut ex Columella patet lib. 12.</w:t>
        <w:br/>
        <w:t>cap. 21. Et ex eo molito post salituram musti cochlear</w:t>
        <w:br/>
        <w:t xml:space="preserve"> cumulatum, vel simile genus poculi eius,</w:t>
        <w:br/>
        <w:t>quod est quarta pars cyathi, adijcitur ad binas vinas</w:t>
        <w:br/>
        <w:t>. Latini ligulam vocant à linguae similitudine</w:t>
        <w:br/>
        <w:t>in cauum intra dentes palatum versus contractae</w:t>
        <w:br/>
        <w:t xml:space="preserve">. Est &amp; </w:t>
      </w:r>
      <w:r>
        <w:rPr>
          <w:rStyle w:val="GrcARELIRE"/>
        </w:rPr>
        <w:t>κοχλιάριον</w:t>
      </w:r>
      <w:r>
        <w:rPr>
          <w:rStyle w:val="Dfinition"/>
        </w:rPr>
        <w:t xml:space="preserve"> tùm liquidorum, tùm etiam</w:t>
        <w:br/>
        <w:t>aridorum apud Atticos mensura, omnium quod</w:t>
        <w:br/>
        <w:t>sciam minima, quartam &amp; illa cyathi partem</w:t>
        <w:br/>
        <w:t>continens, siue drachmam vnam, scripulum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-0115.jpg</w:t>
        <w:br/>
        <w:t>330</w:t>
        <w:br/>
        <w:t>DEFINIT.</w:t>
        <w:br/>
        <w:t>vnùm, grana duo, &amp; duas quintas grani.</w:t>
        <w:br/>
      </w:r>
      <w:r>
        <w:rPr>
          <w:rStyle w:val="Orth"/>
        </w:rPr>
        <w:t>Κοχλίῖς</w:t>
      </w:r>
      <w:r>
        <w:rPr>
          <w:rStyle w:val="Dfinition"/>
        </w:rPr>
        <w:t xml:space="preserve">. appellatur Polluci </w:t>
      </w:r>
      <w:r>
        <w:rPr>
          <w:rStyle w:val="GrcARELIRE"/>
        </w:rPr>
        <w:t>τ ὥτων ἡ</w:t>
      </w:r>
      <w:r>
        <w:rPr>
          <w:rStyle w:val="Dfinition"/>
        </w:rPr>
        <w:t xml:space="preserve"> </w:t>
      </w:r>
      <w:r>
        <w:rPr>
          <w:rStyle w:val="GrcARELIRE"/>
        </w:rPr>
        <w:t>ἐζωθεν πρι βολή</w:t>
      </w:r>
      <w:r>
        <w:rPr>
          <w:rStyle w:val="Dfinition"/>
        </w:rPr>
        <w:t>.</w:t>
        <w:br/>
        <w:t>„ aurium circuitus externus.</w:t>
        <w:br/>
      </w:r>
      <w:r>
        <w:rPr>
          <w:rStyle w:val="Orth"/>
        </w:rPr>
        <w:t>Κογώνη</w:t>
      </w:r>
      <w:r>
        <w:rPr>
          <w:rStyle w:val="Dfinition"/>
        </w:rPr>
        <w:t>. lignificat apud Hippocr. iuncturam coxendicis</w:t>
        <w:br/>
        <w:t xml:space="preserve"> ad sedem. vocatur autem &amp; eo nomine</w:t>
        <w:br/>
        <w:t>tota circa sedem regio.</w:t>
        <w:br/>
        <w:t>32</w:t>
        <w:br/>
        <w:t>Inquit Galen. in lex. Hippocr. Hesychius</w:t>
        <w:br/>
      </w:r>
      <w:r>
        <w:rPr>
          <w:rStyle w:val="GrcARELIRE"/>
        </w:rPr>
        <w:t>ν κογώνας</w:t>
      </w:r>
      <w:r>
        <w:rPr>
          <w:rStyle w:val="Dfinition"/>
        </w:rPr>
        <w:t xml:space="preserve"> esse dicit </w:t>
      </w:r>
      <w:r>
        <w:rPr>
          <w:rStyle w:val="GrcARELIRE"/>
        </w:rPr>
        <w:t>τὸ τὸς ῥαγέως πρὸς τ</w:t>
      </w:r>
      <w:r>
        <w:rPr>
          <w:rStyle w:val="Dfinition"/>
        </w:rPr>
        <w:t xml:space="preserve">ῷ </w:t>
      </w:r>
      <w:r>
        <w:rPr>
          <w:rStyle w:val="GrcARELIRE"/>
        </w:rPr>
        <w:t>δακτυλί</w:t>
      </w:r>
      <w:r>
        <w:rPr>
          <w:rStyle w:val="Dfinition"/>
        </w:rPr>
        <w:t>ῷ spi„nae</w:t>
        <w:br/>
        <w:t xml:space="preserve"> dorsi eam partem quae ad podicem est, seu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ορ ἱεροῦ ὅστεε τὰ ἑκατέρωθεν μέρη</w:t>
      </w:r>
      <w:r>
        <w:rPr>
          <w:rStyle w:val="Dfinition"/>
        </w:rPr>
        <w:t xml:space="preserve">, afferens &amp; </w:t>
      </w:r>
      <w:r>
        <w:rPr>
          <w:rStyle w:val="GrcARELIRE"/>
        </w:rPr>
        <w:t>κόγῶνα</w:t>
      </w:r>
      <w:r>
        <w:rPr>
          <w:rStyle w:val="Dfinition"/>
        </w:rPr>
        <w:t xml:space="preserve"> pro</w:t>
        <w:br/>
      </w:r>
      <w:r>
        <w:rPr>
          <w:rStyle w:val="GrcARELIRE"/>
        </w:rPr>
        <w:t>γ ἰγία</w:t>
      </w:r>
      <w:r>
        <w:rPr>
          <w:rStyle w:val="Dfinition"/>
        </w:rPr>
        <w:t>.</w:t>
        <w:br/>
      </w:r>
      <w:r>
        <w:rPr>
          <w:rStyle w:val="Orth"/>
        </w:rPr>
        <w:t>Κραδι</w:t>
      </w:r>
      <w:r>
        <w:rPr>
          <w:rStyle w:val="Dfinition"/>
        </w:rPr>
        <w:t xml:space="preserve">. </w:t>
      </w:r>
      <w:r>
        <w:rPr>
          <w:rStyle w:val="Syn"/>
        </w:rPr>
        <w:t>σύκης</w:t>
      </w:r>
      <w:r>
        <w:rPr>
          <w:rStyle w:val="GrcARELIRE"/>
        </w:rPr>
        <w:t xml:space="preserve"> οἱ ἀκρέμονες</w:t>
      </w:r>
      <w:r>
        <w:rPr>
          <w:rStyle w:val="Dfinition"/>
        </w:rPr>
        <w:t>. hoc est fici rami, apud Hippocr</w:t>
        <w:br/>
        <w:t>. vel etiam folia, vt annotauit Erotianus.</w:t>
        <w:br/>
        <w:t>Nec tamen fico soli, sed vlmo etiam, robori platanoque</w:t>
        <w:br/>
        <w:t xml:space="preserve"> gignuntur.</w:t>
        <w:br/>
      </w:r>
      <w:r>
        <w:rPr>
          <w:rStyle w:val="Orth"/>
        </w:rPr>
        <w:t>Kρ</w:t>
      </w:r>
      <w:r>
        <w:rPr>
          <w:rStyle w:val="Dfinition"/>
        </w:rPr>
        <w:t>ad</w:t>
      </w:r>
      <w:r>
        <w:rPr>
          <w:rStyle w:val="GrcARELIRE"/>
        </w:rPr>
        <w:t>η</w:t>
      </w:r>
      <w:r>
        <w:rPr>
          <w:rStyle w:val="Dfinition"/>
        </w:rPr>
        <w:t xml:space="preserve"> etiam Suidae &amp; Hesychio pro ficu iumitur,</w:t>
        <w:br/>
        <w:t>„ vt &amp; apud Nicandrum pro ficu sylueitri, ied &amp;</w:t>
        <w:br/>
        <w:t xml:space="preserve">„ Theoph. I. 4. c. 16. fici ramos </w:t>
      </w:r>
      <w:r>
        <w:rPr>
          <w:rStyle w:val="GrcARELIRE"/>
        </w:rPr>
        <w:t>κράδους</w:t>
      </w:r>
      <w:r>
        <w:rPr>
          <w:rStyle w:val="Dfinition"/>
        </w:rPr>
        <w:t xml:space="preserve"> vocat, &amp; in"</w:t>
        <w:br/>
        <w:t xml:space="preserve"> de ramorum fici morbum quemdam, cum scili„</w:t>
        <w:br/>
        <w:t xml:space="preserve"> cet inarescunt </w:t>
      </w:r>
      <w:r>
        <w:rPr>
          <w:rStyle w:val="GrcARELIRE"/>
        </w:rPr>
        <w:t>κράδον</w:t>
      </w:r>
      <w:r>
        <w:rPr>
          <w:rStyle w:val="Dfinition"/>
        </w:rPr>
        <w:t xml:space="preserve"> vocari docet ibidem, Cradationem</w:t>
        <w:br/>
        <w:t xml:space="preserve"> vertit heinsius Theophrasti inter„pres</w:t>
        <w:br/>
        <w:t>.</w:t>
        <w:br/>
      </w:r>
      <w:r>
        <w:rPr>
          <w:rStyle w:val="Orth"/>
        </w:rPr>
        <w:t>Κραίνουσι</w:t>
      </w:r>
      <w:r>
        <w:rPr>
          <w:rStyle w:val="Dfinition"/>
        </w:rPr>
        <w:t xml:space="preserve">. </w:t>
      </w:r>
      <w:r>
        <w:rPr>
          <w:rStyle w:val="Syn"/>
        </w:rPr>
        <w:t>κυριεύσυτι</w:t>
      </w:r>
      <w:r>
        <w:rPr>
          <w:rStyle w:val="Dfinition"/>
        </w:rPr>
        <w:t xml:space="preserve">, </w:t>
      </w:r>
      <w:r>
        <w:rPr>
          <w:rStyle w:val="GrcARELIRE"/>
        </w:rPr>
        <w:t>βασιλεύουσιν</w:t>
      </w:r>
      <w:r>
        <w:rPr>
          <w:rStyle w:val="Dfinition"/>
        </w:rPr>
        <w:t>. apud Hippoc. hoc eit,</w:t>
        <w:br/>
        <w:t>dominantur &amp; regunt.</w:t>
        <w:br/>
      </w:r>
      <w:r>
        <w:rPr>
          <w:rStyle w:val="Orth"/>
        </w:rPr>
        <w:t>Κραιπαλη</w:t>
      </w:r>
      <w:r>
        <w:rPr>
          <w:rStyle w:val="Dfinition"/>
        </w:rPr>
        <w:t xml:space="preserve"> Crapula, </w:t>
      </w:r>
      <w:r>
        <w:rPr>
          <w:rStyle w:val="GrcARELIRE"/>
        </w:rPr>
        <w:t>ἐξ οἰνου βλάβη τῆς κεραλῆς</w:t>
      </w:r>
      <w:r>
        <w:rPr>
          <w:rStyle w:val="Dfinition"/>
        </w:rPr>
        <w:t xml:space="preserve"> omnis</w:t>
        <w:br/>
        <w:t>„ noxa è vino contracta ait Galen. comment. in</w:t>
        <w:br/>
        <w:t xml:space="preserve">„ aph. 5. l. 5. vel </w:t>
      </w:r>
      <w:r>
        <w:rPr>
          <w:rStyle w:val="GrcARELIRE"/>
        </w:rPr>
        <w:t>ὁ ἐκ πολλῆς οἰνώσεως παλμός</w:t>
      </w:r>
      <w:r>
        <w:rPr>
          <w:rStyle w:val="Dfinition"/>
        </w:rPr>
        <w:t xml:space="preserve"> inquit</w:t>
        <w:br/>
        <w:t>" Suidas; alij Cephalalgiam ex mero vocant, alij</w:t>
        <w:br/>
        <w:t>"ebrietatem ex pridiano die; Philumenus vt ha„</w:t>
        <w:br/>
        <w:t xml:space="preserve"> betur apud Aetium scripsit cruditates ex vino</w:t>
        <w:br/>
        <w:t>"multo obortas crapulas appellari, &amp; Aristoteles</w:t>
        <w:br/>
        <w:t xml:space="preserve">„ sect. 3. probl. 17. </w:t>
      </w:r>
      <w:r>
        <w:rPr>
          <w:rStyle w:val="GrcARELIRE"/>
        </w:rPr>
        <w:t>κραιπαλη</w:t>
      </w:r>
      <w:r>
        <w:rPr>
          <w:rStyle w:val="Dfinition"/>
        </w:rPr>
        <w:t>, inquit, feruor quidam</w:t>
        <w:br/>
        <w:t>„ est &amp; indefinens inflammatio, quae plus conflictat</w:t>
        <w:br/>
        <w:t xml:space="preserve"> quam ebrietas, quia mentem illa quatit &amp;</w:t>
        <w:br/>
        <w:t>" alienat; Crapula autem mente sibi constante do„lorem</w:t>
        <w:br/>
        <w:t xml:space="preserve"> admouet, vt etiam qui febre vrgente lu"</w:t>
        <w:br/>
        <w:t xml:space="preserve"> dunt potius quam dolent, ijdem vbi leuati malo</w:t>
        <w:br/>
        <w:t>" fuere, atque ad se rediere, indolere occipiunt, hoc</w:t>
        <w:br/>
        <w:t>"enim idem in crapula quoque &amp; in ebrietate</w:t>
        <w:br/>
        <w:t xml:space="preserve">„ euenire solitum est: Plato in symposio </w:t>
      </w:r>
      <w:r>
        <w:rPr>
          <w:rStyle w:val="GrcARELIRE"/>
        </w:rPr>
        <w:t>κραιπαλην</w:t>
      </w:r>
      <w:r>
        <w:rPr>
          <w:rStyle w:val="Dfinition"/>
        </w:rPr>
        <w:br/>
        <w:t>„ hesternam ingurgitationem appellat, Tertullia„nus</w:t>
        <w:br/>
        <w:t xml:space="preserve"> helucum, dum ait hederae eam naturam esse</w:t>
        <w:br/>
        <w:t>„caput ab heluco defensare: ab hac voce nomen</w:t>
        <w:br/>
        <w:t xml:space="preserve">„ habent medicamenta </w:t>
      </w:r>
      <w:r>
        <w:rPr>
          <w:rStyle w:val="GrcARELIRE"/>
        </w:rPr>
        <w:t>ἄκραιπαλα</w:t>
      </w:r>
      <w:r>
        <w:rPr>
          <w:rStyle w:val="Dfinition"/>
        </w:rPr>
        <w:t xml:space="preserve"> crapulam ar"centia:</w:t>
        <w:br/>
        <w:t xml:space="preserve"> dicitur vero </w:t>
      </w:r>
      <w:r>
        <w:rPr>
          <w:rStyle w:val="GrcARELIRE"/>
        </w:rPr>
        <w:t>κραιπάλη ἀπὸ του κάρηνον παλλε</w:t>
      </w:r>
      <w:r>
        <w:rPr>
          <w:rStyle w:val="Dfinition"/>
        </w:rPr>
        <w:t>„</w:t>
      </w:r>
      <w:r>
        <w:rPr>
          <w:rStyle w:val="GrcARELIRE"/>
        </w:rPr>
        <w:t>σθθαα</w:t>
      </w:r>
      <w:r>
        <w:rPr>
          <w:rStyle w:val="Dfinition"/>
        </w:rPr>
        <w:br/>
        <w:t xml:space="preserve"> quod temulentis cerebrum concutiatur.</w:t>
        <w:br/>
      </w:r>
      <w:r>
        <w:rPr>
          <w:rStyle w:val="Orth"/>
        </w:rPr>
        <w:t>Κράμα</w:t>
      </w:r>
      <w:r>
        <w:rPr>
          <w:rStyle w:val="Dfinition"/>
        </w:rPr>
        <w:t>. vinum dilutum &amp; aqua temperatum, quomodo</w:t>
        <w:br/>
        <w:t xml:space="preserve"> vti homines decet: dicitur </w:t>
      </w:r>
      <w:r>
        <w:rPr>
          <w:rStyle w:val="GrcARELIRE"/>
        </w:rPr>
        <w:t>ἀπό του κεράννυθαι</w:t>
      </w:r>
      <w:r>
        <w:rPr>
          <w:rStyle w:val="Dfinition"/>
        </w:rPr>
        <w:br/>
        <w:t>, quod miscere &amp; temperare significat. Id videtur</w:t>
        <w:br/>
        <w:t xml:space="preserve"> esse quod Celius lib. I. dilutam potionem</w:t>
        <w:br/>
        <w:t>appellauit.</w:t>
        <w:br/>
        <w:t xml:space="preserve">Dicitur etiam </w:t>
      </w:r>
      <w:r>
        <w:rPr>
          <w:rStyle w:val="GrcARELIRE"/>
        </w:rPr>
        <w:t>κρᾶμα</w:t>
      </w:r>
      <w:r>
        <w:rPr>
          <w:rStyle w:val="Dfinition"/>
        </w:rPr>
        <w:t xml:space="preserve"> de concretione &amp; tem„peratione</w:t>
        <w:br/>
        <w:t xml:space="preserve"> corporum naturalium, seu ipso cor„pore</w:t>
        <w:br/>
        <w:t xml:space="preserve"> concreto aut massa corporis concreta.</w:t>
        <w:br/>
      </w:r>
      <w:r>
        <w:rPr>
          <w:rStyle w:val="Orth"/>
        </w:rPr>
        <w:t>Κράμβη</w:t>
      </w:r>
      <w:r>
        <w:rPr>
          <w:rStyle w:val="Dfinition"/>
        </w:rPr>
        <w:t xml:space="preserve">. </w:t>
      </w:r>
      <w:r>
        <w:rPr>
          <w:rStyle w:val="Foreign"/>
        </w:rPr>
        <w:t>braiiica</w:t>
      </w:r>
      <w:r>
        <w:rPr>
          <w:rStyle w:val="Dfinition"/>
        </w:rPr>
        <w:t>. Eit onius simplici &amp; amplo itipite,</w:t>
        <w:br/>
        <w:t>leuiter rubenti, cratio fosio, praegrandi, laeuo, crilpo</w:t>
        <w:br/>
        <w:t>, carnolo, ex caesio candicante, in latus vtrimque</w:t>
        <w:br/>
        <w:t xml:space="preserve"> diffuso, prominulis venarum thoris fruticante</w:t>
        <w:br/>
        <w:t>, patula cyma, flore tum luteo, tum albovulgo</w:t>
        <w:br/>
        <w:t xml:space="preserve"> causis dicitur, quoniam nulla rere herba</w:t>
        <w:br/>
        <w:t>caule sit amplior. Plura eius genera veteres statuerunt</w:t>
        <w:br/>
        <w:t>. Syluestre satiuo simile, sed candidius,</w:t>
        <w:br/>
        <w:t>hirsutiusque &amp; amarum, vt ait Dioscorides. Ita</w:t>
        <w:br/>
        <w:t xml:space="preserve">marinum quod </w:t>
      </w:r>
      <w:r>
        <w:rPr>
          <w:rStyle w:val="GrcARELIRE"/>
        </w:rPr>
        <w:t>θαλασσυκράμβη</w:t>
      </w:r>
      <w:r>
        <w:rPr>
          <w:rStyle w:val="Dfinition"/>
        </w:rPr>
        <w:t xml:space="preserve"> dicitur, &amp; vulgo</w:t>
        <w:br/>
        <w:t>soldana, à satiuo, vt idem ait, prorsus abhorrens,</w:t>
        <w:br/>
        <w:t>folio aristolochiae, acre &amp; in totum stomacho</w:t>
        <w:br/>
        <w:t xml:space="preserve">inimicum. Est &amp; </w:t>
      </w:r>
      <w:r>
        <w:rPr>
          <w:rStyle w:val="GrcARELIRE"/>
        </w:rPr>
        <w:t>ἀλμυρίς ε</w:t>
      </w:r>
      <w:r>
        <w:rPr>
          <w:rStyle w:val="Dfinition"/>
        </w:rPr>
        <w:t xml:space="preserve"> </w:t>
      </w:r>
      <w:r>
        <w:rPr>
          <w:rStyle w:val="GrcARELIRE"/>
        </w:rPr>
        <w:t>λειόφυλλος κ</w:t>
      </w:r>
      <w:r>
        <w:rPr>
          <w:rStyle w:val="Dfinition"/>
        </w:rPr>
        <w:t xml:space="preserve"> </w:t>
      </w:r>
      <w:r>
        <w:rPr>
          <w:rStyle w:val="GrcARELIRE"/>
        </w:rPr>
        <w:t>σελίνουσια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σελινοείδης</w:t>
      </w:r>
      <w:r>
        <w:rPr>
          <w:rStyle w:val="Dfinition"/>
        </w:rPr>
        <w:t>. Ex multis authoribus constat quam</w:t>
        <w:br/>
        <w:t xml:space="preserve">nunc </w:t>
      </w:r>
      <w:r>
        <w:rPr>
          <w:rStyle w:val="GrcARELIRE"/>
        </w:rPr>
        <w:t>κράμβὴν</w:t>
      </w:r>
      <w:r>
        <w:rPr>
          <w:rStyle w:val="Dfinition"/>
        </w:rPr>
        <w:t xml:space="preserve"> dicimus, olim vocatam fuisse </w:t>
      </w:r>
      <w:r>
        <w:rPr>
          <w:rStyle w:val="GrcARELIRE"/>
        </w:rPr>
        <w:t>ῥὰ</w:t>
      </w:r>
      <w:r>
        <w:rPr>
          <w:rStyle w:val="Dfinition"/>
        </w:rPr>
        <w:t>¬</w:t>
        <w:br/>
      </w:r>
      <w:r>
        <w:rPr>
          <w:rStyle w:val="GrcARELIRE"/>
        </w:rPr>
        <w:t>φανον</w:t>
      </w:r>
      <w:r>
        <w:rPr>
          <w:rStyle w:val="Dfinition"/>
        </w:rPr>
        <w:t>, praesertim ex Aristotele lib. 5. de histor. ansmal</w:t>
        <w:br/>
        <w:t>. vbi de erucis in brassica nascentibus agit,</w:t>
        <w:br/>
        <w:t xml:space="preserve">his verbis: </w:t>
      </w:r>
      <w:r>
        <w:rPr>
          <w:rStyle w:val="GrcARELIRE"/>
        </w:rPr>
        <w:t>αι δὲ γίνονται ἐκ τῶν φύλλων τῶν χλώρῶν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μαλίστα ἐπι τῆς ῥαφάνου</w:t>
      </w:r>
      <w:r>
        <w:rPr>
          <w:rStyle w:val="Dfinition"/>
        </w:rPr>
        <w:t xml:space="preserve">, </w:t>
      </w:r>
      <w:r>
        <w:rPr>
          <w:rStyle w:val="GrcARELIRE"/>
        </w:rPr>
        <w:t>ὴν καλουσι τινὲς κράμβήν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hae autem gignuntur ex folijs viridibus. praesertim</w:t>
        <w:br/>
        <w:t xml:space="preserve"> autem rhaphani, quam quidam cramben</w:t>
        <w:br/>
        <w:t>vocant. Similiter ex Galeno lib. 2. de aliment.</w:t>
        <w:br/>
        <w:t>facult. sed suo tempore sic vocari defijsse. Caeterum</w:t>
        <w:br/>
        <w:t xml:space="preserve"> brassica desiccat &amp; cuiuldam acrimoniae</w:t>
        <w:br/>
        <w:t>particeps eit. habet &amp; vim aliquam abstergendi.</w:t>
        <w:br/>
        <w:t>Illius plurimas laudes si videre voles, legePlin</w:t>
        <w:br/>
        <w:t>. lib. 19. cap. 8. &amp; l. 20. c. 9. &amp; Athenae l. 9. &amp;</w:t>
        <w:br/>
        <w:t>Diosc. I. 2. c. 146. qui ab ea caueri ebrietate omnes</w:t>
        <w:br/>
        <w:t xml:space="preserve"> docent: vnde Graecis </w:t>
      </w:r>
      <w:r>
        <w:rPr>
          <w:rStyle w:val="GrcARELIRE"/>
        </w:rPr>
        <w:t>ἀκραιπαλος</w:t>
      </w:r>
      <w:r>
        <w:rPr>
          <w:rStyle w:val="Dfinition"/>
        </w:rPr>
        <w:t xml:space="preserve"> dicta fuit;</w:t>
        <w:br/>
        <w:t>neque tantum post cibos sumpta crapulam discutit</w:t>
        <w:br/>
        <w:t xml:space="preserve"> quod voluisse videtur Dioscor. ied &amp; ante</w:t>
        <w:br/>
        <w:t>eosdem ebrietatem praecauet, vti l. 20. c. 9. refert</w:t>
        <w:br/>
        <w:t>Plin. &amp; Cato de re rustica cap. 156. eam ob rem.</w:t>
        <w:br/>
        <w:t>etiam narrat Athenae. I. 1. Aegyptijs ceu vinolentis</w:t>
        <w:br/>
        <w:t xml:space="preserve"> fuisse olim id solemne vt ante cibum omnem</w:t>
        <w:br/>
        <w:t>, brasiicam elixam in coenis comederent; Sybaritae</w:t>
        <w:br/>
        <w:t xml:space="preserve"> quoque, vt idem refert ex Timaeo, antequam</w:t>
        <w:br/>
        <w:t xml:space="preserve"> potarent, esu braiiicae sese muniebant, quibus</w:t>
        <w:br/>
        <w:t xml:space="preserve"> colentanea sunt quae de eadem àa TheophraIto</w:t>
        <w:br/>
        <w:t xml:space="preserve"> traduntur sub finem l. 4. de hiitor. stirpium:</w:t>
        <w:br/>
        <w:t xml:space="preserve">idem Athenae. I. 9. </w:t>
      </w:r>
      <w:r>
        <w:rPr>
          <w:rStyle w:val="GrcARELIRE"/>
        </w:rPr>
        <w:t>κράμβην</w:t>
      </w:r>
      <w:r>
        <w:rPr>
          <w:rStyle w:val="Dfinition"/>
        </w:rPr>
        <w:t xml:space="preserve"> appellat </w:t>
      </w:r>
      <w:r>
        <w:rPr>
          <w:rStyle w:val="GrcARELIRE"/>
        </w:rPr>
        <w:t>μαντιν</w:t>
      </w:r>
      <w:r>
        <w:rPr>
          <w:rStyle w:val="Dfinition"/>
        </w:rPr>
        <w:t>, id est</w:t>
        <w:br/>
        <w:t>diuinam quia sacra habetur; indeque apud lones</w:t>
        <w:br/>
        <w:t xml:space="preserve"> praesertim in iureiurando etiam dicere solitos</w:t>
        <w:br/>
        <w:t xml:space="preserve">, </w:t>
      </w:r>
      <w:r>
        <w:rPr>
          <w:rStyle w:val="GrcARELIRE"/>
        </w:rPr>
        <w:t>ναὶ μα τὴν κράμβην</w:t>
      </w:r>
      <w:r>
        <w:rPr>
          <w:rStyle w:val="Dfinition"/>
        </w:rPr>
        <w:t>, exempla eius iuramenti</w:t>
        <w:br/>
        <w:t>afferens ex Ananio, Telecide, Epicharmo Eupolide:</w:t>
        <w:br/>
        <w:t xml:space="preserve"> Caeterum quod ad vocis originem spectat</w:t>
        <w:br/>
        <w:t xml:space="preserve">dici cenietur quasi </w:t>
      </w:r>
      <w:r>
        <w:rPr>
          <w:rStyle w:val="GrcARELIRE"/>
        </w:rPr>
        <w:t>κοραμβλη</w:t>
      </w:r>
      <w:r>
        <w:rPr>
          <w:rStyle w:val="Dfinition"/>
        </w:rPr>
        <w:t xml:space="preserve">, vtpote quae </w:t>
      </w:r>
      <w:r>
        <w:rPr>
          <w:rStyle w:val="GrcARELIRE"/>
        </w:rPr>
        <w:t>ταὶ κόρας</w:t>
      </w:r>
      <w:r>
        <w:rPr>
          <w:rStyle w:val="Dfinition"/>
        </w:rPr>
        <w:br/>
        <w:t xml:space="preserve"> &amp; aciem oculorum ebetet atque obtundat</w:t>
        <w:br/>
        <w:t xml:space="preserve">, attici quoque integro nomine </w:t>
      </w:r>
      <w:r>
        <w:rPr>
          <w:rStyle w:val="GrcARELIRE"/>
        </w:rPr>
        <w:t>κοράμβην</w:t>
      </w:r>
      <w:r>
        <w:rPr>
          <w:rStyle w:val="Dfinition"/>
        </w:rPr>
        <w:t xml:space="preserve"> protulerunt</w:t>
        <w:br/>
        <w:t>, alio sed potiore, vti exiitimant, Etymisensu</w:t>
        <w:br/>
        <w:t xml:space="preserve"> quasii </w:t>
      </w:r>
      <w:r>
        <w:rPr>
          <w:rStyle w:val="GrcARELIRE"/>
        </w:rPr>
        <w:t>κόρῳ ἀμ</w:t>
      </w:r>
      <w:r>
        <w:rPr>
          <w:rStyle w:val="Dfinition"/>
        </w:rPr>
        <w:t>C</w:t>
      </w:r>
      <w:r>
        <w:rPr>
          <w:rStyle w:val="GrcARELIRE"/>
        </w:rPr>
        <w:t>ῆ</w:t>
      </w:r>
      <w:r>
        <w:rPr>
          <w:rStyle w:val="Dfinition"/>
        </w:rPr>
        <w:t xml:space="preserve">, vel potius </w:t>
      </w:r>
      <w:r>
        <w:rPr>
          <w:rStyle w:val="GrcARELIRE"/>
        </w:rPr>
        <w:t>ἀὐτεβη</w:t>
      </w:r>
      <w:r>
        <w:rPr>
          <w:rStyle w:val="Dfinition"/>
        </w:rPr>
        <w:t>, id est</w:t>
        <w:br/>
        <w:t>crapulae satietatique conueniat, nam vino aduersatur</w:t>
        <w:br/>
        <w:t xml:space="preserve"> vt est inimica vitibus, Latinis autem brassica</w:t>
        <w:br/>
        <w:t xml:space="preserve"> dicitur vt ait Varro, quaii praeieca quod huius</w:t>
        <w:br/>
        <w:t>scapus minutatim praesecetur.</w:t>
        <w:br/>
      </w:r>
      <w:r>
        <w:rPr>
          <w:rStyle w:val="Orth"/>
        </w:rPr>
        <w:t>Κράμβη δίσερθος</w:t>
      </w:r>
      <w:r>
        <w:rPr>
          <w:rStyle w:val="Dfinition"/>
        </w:rPr>
        <w:t xml:space="preserve">. vide </w:t>
      </w:r>
      <w:r>
        <w:rPr>
          <w:rStyle w:val="Ref"/>
        </w:rPr>
        <w:t>δισερτος</w:t>
      </w:r>
      <w:r>
        <w:rPr>
          <w:rStyle w:val="GrcARELIRE"/>
        </w:rPr>
        <w:t xml:space="preserve"> κράμβη</w:t>
      </w:r>
      <w:r>
        <w:rPr>
          <w:rStyle w:val="Dfinition"/>
        </w:rPr>
        <w:t>.</w:t>
        <w:br/>
      </w:r>
      <w:r>
        <w:rPr>
          <w:rStyle w:val="Orth"/>
        </w:rPr>
        <w:t>Κραμβίον</w:t>
      </w:r>
      <w:r>
        <w:rPr>
          <w:rStyle w:val="Dfinition"/>
        </w:rPr>
        <w:t xml:space="preserve">. </w:t>
      </w:r>
      <w:r>
        <w:rPr>
          <w:rStyle w:val="Syn"/>
        </w:rPr>
        <w:t>τῆς</w:t>
      </w:r>
      <w:r>
        <w:rPr>
          <w:rStyle w:val="GrcARELIRE"/>
        </w:rPr>
        <w:t xml:space="preserve"> κράμβης ἀφέγψημα</w:t>
      </w:r>
      <w:r>
        <w:rPr>
          <w:rStyle w:val="Dfinition"/>
        </w:rPr>
        <w:t>, id est, crambes decoctum</w:t>
        <w:br/>
        <w:t>, apud Hippoc. Dicitur &amp; eo nomine à quibusdam</w:t>
        <w:br/>
        <w:t xml:space="preserve"> </w:t>
      </w:r>
      <w:r>
        <w:rPr>
          <w:rStyle w:val="GrcARELIRE"/>
        </w:rPr>
        <w:t>ἡ πιτύουσα</w:t>
      </w:r>
      <w:r>
        <w:rPr>
          <w:rStyle w:val="Dfinition"/>
        </w:rPr>
        <w:t>, vt habetur apud Dioscoridem.</w:t>
        <w:br/>
        <w:t>Erotianus annotauit ab Hippocrate, vt &amp; à Siculis</w:t>
        <w:br/>
        <w:t xml:space="preserve">, </w:t>
      </w:r>
      <w:r>
        <w:rPr>
          <w:rStyle w:val="GrcARELIRE"/>
        </w:rPr>
        <w:t>τὸ κωνεῖον</w:t>
      </w:r>
      <w:r>
        <w:rPr>
          <w:rStyle w:val="Dfinition"/>
        </w:rPr>
        <w:t xml:space="preserve"> sic vocariK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νία</w:t>
      </w:r>
      <w:r>
        <w:rPr>
          <w:rStyle w:val="Dfinition"/>
        </w:rPr>
        <w:br/>
        <w:t>. cornus. Est arbor duodecim fere cubitorum,</w:t>
        <w:br/>
        <w:t>cortice neruoso, tenui, caudice haud ita crasso;</w:t>
        <w:br/>
        <w:t>neque semper recto, atque etiam nodoso, ied ita</w:t>
        <w:br/>
        <w:t>solido, vt cornibus spissitate non absimilis respondeat</w:t>
        <w:br/>
        <w:t>, folio amygdali, sed craiiiori pinguiorique</w:t>
        <w:br/>
        <w:t>, fnore &amp; fructu oleae, duici, grato odoratu,</w:t>
        <w:br/>
        <w:t>pluribus cornis singulari pediculo dependentibus</w:t>
        <w:br/>
        <w:t>. Talis quidem mas est. nam foemina quae</w:t>
        <w:br/>
        <w:t xml:space="preserve">Theophrasto </w:t>
      </w:r>
      <w:r>
        <w:rPr>
          <w:rStyle w:val="GrcARELIRE"/>
        </w:rPr>
        <w:t>θηλυκρανία</w:t>
      </w:r>
      <w:r>
        <w:rPr>
          <w:rStyle w:val="Dfinition"/>
        </w:rPr>
        <w:t xml:space="preserve"> dicitur, caudice rungoso</w:t>
        <w:br/>
        <w:t>&amp; inutili virgulis instar amerinae fruticat, autumnalibus</w:t>
        <w:br/>
        <w:t xml:space="preserve"> baccis perquam acerbis &amp; cunctis animantibus</w:t>
        <w:br/>
        <w:t xml:space="preserve"> gustu intactis. Mas Gallis cornelia dicitur:</w:t>
        <w:br/>
        <w:t xml:space="preserve"> foemina dumetis &amp; nemorib. familiaris, sed</w:t>
        <w:br/>
        <w:t>quod neglectas &amp; inguitabiles ferat baccas, indignam</w:t>
        <w:br/>
        <w:t xml:space="preserve"> quae corni nomine vocaretur, rura putauerunt</w:t>
        <w:br/>
        <w:t>. Nam &amp; maris fructus etii esui aptus, tamen</w:t>
        <w:br/>
        <w:t xml:space="preserve"> admodum acerbus est. valenter, ventrem</w:t>
        <w:br/>
        <w:t>adstringit: sic, vt &amp; meipila, &amp; valde desiccat,</w:t>
        <w:br/>
        <w:t>ideoque maxima vulnera glutinare potest.</w:t>
        <w:br/>
        <w:t xml:space="preserve">Scribitur &amp; </w:t>
      </w:r>
      <w:r>
        <w:rPr>
          <w:rStyle w:val="GrcARELIRE"/>
        </w:rPr>
        <w:t>κρανεῖα</w:t>
      </w:r>
      <w:r>
        <w:rPr>
          <w:rStyle w:val="Dfinition"/>
        </w:rPr>
        <w:t xml:space="preserve"> &amp; </w:t>
      </w:r>
      <w:r>
        <w:rPr>
          <w:rStyle w:val="GrcARELIRE"/>
        </w:rPr>
        <w:t>κρανέα</w:t>
      </w:r>
      <w:r>
        <w:rPr>
          <w:rStyle w:val="Dfinition"/>
        </w:rPr>
        <w:t xml:space="preserve"> teste Suida.</w:t>
        <w:br/>
      </w:r>
      <w:r>
        <w:rPr>
          <w:rStyle w:val="Orth"/>
        </w:rPr>
        <w:t>Κρανίον</w:t>
      </w:r>
      <w:r>
        <w:rPr>
          <w:rStyle w:val="Dfinition"/>
        </w:rPr>
        <w:t xml:space="preserve">. </w:t>
      </w:r>
      <w:r>
        <w:rPr>
          <w:rStyle w:val="Foreign"/>
        </w:rPr>
        <w:t>cranium</w:t>
      </w:r>
      <w:r>
        <w:rPr>
          <w:rStyle w:val="Dfinition"/>
        </w:rPr>
        <w:t>. calua. caluaria. Est os capitis craslum</w:t>
        <w:br/>
        <w:t>, rarum, rotundum, oiiibus septem compactum</w:t>
        <w:br/>
        <w:t xml:space="preserve"> iuturisque ditinctum, cerebrum cotinens.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-0117.jpg</w:t>
        <w:br/>
        <w:t>Crassitudo quidem illi magna est, vt validum</w:t>
        <w:br/>
        <w:t>sit, nec obnoxium externis iniurijs: solidum vero</w:t>
        <w:br/>
        <w:t xml:space="preserve"> esse non expediebat, tum ne iusto grauius</w:t>
        <w:br/>
        <w:t>euaderet, tùm ne ineptum esset transmittendis</w:t>
        <w:br/>
        <w:t>cerebri excrementis. Itaque rarum &amp; cauernosum</w:t>
        <w:br/>
        <w:t xml:space="preserve"> fieri oportuit. Idem vero li recte à natura</w:t>
        <w:br/>
        <w:t>conformatum eit, rotundum quidem est, &amp;</w:t>
        <w:br/>
        <w:t>sphaerae simise; ita tamen vt sphaeram non omnibus</w:t>
        <w:br/>
        <w:t xml:space="preserve"> numeris aequet. Siquidem oblongum est,</w:t>
        <w:br/>
        <w:t>&amp; à lateribus quidem vtrinque parum depressum:</w:t>
        <w:br/>
        <w:t xml:space="preserve"> anteriore aute ac posteriore parte parumper</w:t>
        <w:br/>
        <w:t xml:space="preserve"> extuberans &amp; gibbosum, inferiore autem</w:t>
        <w:br/>
        <w:t>planum. Constat ossibus septem, quorum primum</w:t>
        <w:br/>
        <w:t xml:space="preserve"> parteque anteriore situm, frontem constituit:</w:t>
        <w:br/>
        <w:t xml:space="preserve"> </w:t>
      </w:r>
      <w:r>
        <w:rPr>
          <w:rStyle w:val="GrcARELIRE"/>
        </w:rPr>
        <w:t>μέτωπον</w:t>
      </w:r>
      <w:r>
        <w:rPr>
          <w:rStyle w:val="Dfinition"/>
        </w:rPr>
        <w:t xml:space="preserve"> Graeci vocant. Id parte superna, </w:t>
      </w:r>
      <w:r>
        <w:rPr>
          <w:rStyle w:val="GrcARELIRE"/>
        </w:rPr>
        <w:t>τῇ</w:t>
      </w:r>
      <w:r>
        <w:rPr>
          <w:rStyle w:val="Dfinition"/>
        </w:rPr>
        <w:br/>
      </w:r>
      <w:r>
        <w:rPr>
          <w:rStyle w:val="GrcARELIRE"/>
        </w:rPr>
        <w:t>στερανιαί</w:t>
      </w:r>
      <w:r>
        <w:rPr>
          <w:rStyle w:val="Dfinition"/>
        </w:rPr>
        <w:t xml:space="preserve">ᾳ </w:t>
      </w:r>
      <w:r>
        <w:rPr>
          <w:rStyle w:val="GrcARELIRE"/>
        </w:rPr>
        <w:t>ῥάφῇ</w:t>
      </w:r>
      <w:r>
        <w:rPr>
          <w:rStyle w:val="Dfinition"/>
        </w:rPr>
        <w:t>, hoc est, sutura coronali, quae</w:t>
        <w:br/>
        <w:t>transuersim ab vno temporum ad alterum excurrit</w:t>
        <w:br/>
        <w:t>, inferiore, ossibus maxillae superioris, à</w:t>
        <w:br/>
        <w:t xml:space="preserve">lateribus vero osse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σφοηνείδει</w:t>
      </w:r>
      <w:r>
        <w:rPr>
          <w:rStyle w:val="Dfinition"/>
        </w:rPr>
        <w:t xml:space="preserve"> concluditur. Ac</w:t>
        <w:br/>
        <w:t>quanquam id os fere semper vnicum sit, euenit</w:t>
        <w:br/>
        <w:t>tamen aliquando vt geminum sit, recta sutura</w:t>
        <w:br/>
        <w:t xml:space="preserve">quam </w:t>
      </w:r>
      <w:r>
        <w:rPr>
          <w:rStyle w:val="GrcARELIRE"/>
        </w:rPr>
        <w:t>ὄβελιαιαν</w:t>
      </w:r>
      <w:r>
        <w:rPr>
          <w:rStyle w:val="Dfinition"/>
        </w:rPr>
        <w:t xml:space="preserve"> vocant, ad nasum vsque descedente</w:t>
        <w:br/>
        <w:t xml:space="preserve">. Ab eo duo ossa sunt quae </w:t>
      </w:r>
      <w:r>
        <w:rPr>
          <w:rStyle w:val="GrcARELIRE"/>
        </w:rPr>
        <w:t>βρέγμα</w:t>
      </w:r>
      <w:r>
        <w:rPr>
          <w:rStyle w:val="Dfinition"/>
        </w:rPr>
        <w:t>, hoc est, synciput</w:t>
        <w:br/>
        <w:t>, componunt. diuiduntur &amp; ab inuicem separantur</w:t>
        <w:br/>
        <w:t xml:space="preserve"> sutura illa recta, quae à posteriore capitis</w:t>
        <w:br/>
        <w:t xml:space="preserve"> parte in anteriorem per verticem procurrit:</w:t>
        <w:br/>
        <w:t>vtrumque autem terminatur anteriore quidem</w:t>
        <w:br/>
        <w:t xml:space="preserve">parte sutura </w:t>
      </w:r>
      <w:r>
        <w:rPr>
          <w:rStyle w:val="GrcARELIRE"/>
        </w:rPr>
        <w:t>τῇ στερανιαια</w:t>
      </w:r>
      <w:r>
        <w:rPr>
          <w:rStyle w:val="Dfinition"/>
        </w:rPr>
        <w:t>, posteriore autem ea</w:t>
        <w:br/>
        <w:t>lutura quae transuersim in occipite sita figuram</w:t>
        <w:br/>
        <w:t xml:space="preserve">Aliterae repraesentat, &amp; </w:t>
      </w:r>
      <w:r>
        <w:rPr>
          <w:rStyle w:val="GrcARELIRE"/>
        </w:rPr>
        <w:t>λαμβδοειδὴς</w:t>
      </w:r>
      <w:r>
        <w:rPr>
          <w:rStyle w:val="Dfinition"/>
        </w:rPr>
        <w:t xml:space="preserve"> ideo nuncupatur:</w:t>
        <w:br/>
        <w:t xml:space="preserve"> inferiore vero suturis ijs quas </w:t>
      </w:r>
      <w:r>
        <w:rPr>
          <w:rStyle w:val="GrcARELIRE"/>
        </w:rPr>
        <w:t>λεπιδοείδεις</w:t>
      </w:r>
      <w:r>
        <w:rPr>
          <w:rStyle w:val="Dfinition"/>
        </w:rPr>
        <w:br/>
        <w:t xml:space="preserve">appellant. Alia praeterea duo sunt ossa </w:t>
      </w:r>
      <w:r>
        <w:rPr>
          <w:rStyle w:val="GrcARELIRE"/>
        </w:rPr>
        <w:t>τῶ κροτάρων</w:t>
      </w:r>
      <w:r>
        <w:rPr>
          <w:rStyle w:val="Dfinition"/>
        </w:rPr>
        <w:br/>
        <w:t>, hoc est temporum, &amp; ea quidem vtrinque</w:t>
        <w:br/>
        <w:t>singula, ad vtramque aurem sita. Distinguuntur</w:t>
        <w:br/>
        <w:t xml:space="preserve">parte superiore suturis </w:t>
      </w:r>
      <w:r>
        <w:rPr>
          <w:rStyle w:val="GrcARELIRE"/>
        </w:rPr>
        <w:t>ταις λειδδείδεσι</w:t>
      </w:r>
      <w:r>
        <w:rPr>
          <w:rStyle w:val="Dfinition"/>
        </w:rPr>
        <w:t>: posteriore</w:t>
        <w:br/>
        <w:t xml:space="preserve">, laterum </w:t>
      </w:r>
      <w:r>
        <w:rPr>
          <w:rStyle w:val="GrcARELIRE"/>
        </w:rPr>
        <w:t>τὸῆς λαμβδοείδοις</w:t>
      </w:r>
      <w:r>
        <w:rPr>
          <w:rStyle w:val="Dfinition"/>
        </w:rPr>
        <w:t xml:space="preserve"> appendicibus: anteriore</w:t>
        <w:br/>
        <w:t xml:space="preserve">, sutura quae ossi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σφηνοείδει</w:t>
      </w:r>
      <w:r>
        <w:rPr>
          <w:rStyle w:val="Dfinition"/>
        </w:rPr>
        <w:t xml:space="preserve"> communis</w:t>
        <w:br/>
        <w:t xml:space="preserve">est. Sextum cranij os occiput constituit: </w:t>
      </w:r>
      <w:r>
        <w:rPr>
          <w:rStyle w:val="GrcARELIRE"/>
        </w:rPr>
        <w:t>ἐ</w:t>
      </w:r>
      <w:r>
        <w:rPr>
          <w:rStyle w:val="Dfinition"/>
        </w:rPr>
        <w:t>nior</w:t>
        <w:br/>
        <w:t xml:space="preserve">Graeci vocant, distinctum sutura </w:t>
      </w:r>
      <w:r>
        <w:rPr>
          <w:rStyle w:val="GrcARELIRE"/>
        </w:rPr>
        <w:t>τῇ λαμβδοείδεί</w:t>
      </w:r>
      <w:r>
        <w:rPr>
          <w:rStyle w:val="Dfinition"/>
        </w:rPr>
        <w:t>.</w:t>
        <w:br/>
        <w:t xml:space="preserve">Septimum autem </w:t>
      </w:r>
      <w:r>
        <w:rPr>
          <w:rStyle w:val="GrcARELIRE"/>
        </w:rPr>
        <w:t>σφηνοειδὲς</w:t>
      </w:r>
      <w:r>
        <w:rPr>
          <w:rStyle w:val="Dfinition"/>
        </w:rPr>
        <w:t xml:space="preserve"> est, quod in basi positum</w:t>
        <w:br/>
        <w:t>, cunei modo (vnde &amp; nomen inditum)</w:t>
        <w:br/>
        <w:t>inter omnia cranij ossa genamque supernam medium</w:t>
        <w:br/>
        <w:t xml:space="preserve"> adigitur: omnia namque contingit. His</w:t>
        <w:br/>
        <w:t xml:space="preserve">septem ossibus addi etiam octauum potest </w:t>
      </w:r>
      <w:r>
        <w:rPr>
          <w:rStyle w:val="GrcARELIRE"/>
        </w:rPr>
        <w:t>ἢθμοεἰδὲς</w:t>
      </w:r>
      <w:r>
        <w:rPr>
          <w:rStyle w:val="Dfinition"/>
        </w:rPr>
        <w:br/>
        <w:t xml:space="preserve"> dictum, paruum, in frontis basi positum, &amp;</w:t>
        <w:br/>
        <w:t>multis, in cribri modum, pertusum foraminibus</w:t>
        <w:br/>
        <w:t xml:space="preserve">. verum id frontis ossi vel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σφηνοειδει</w:t>
      </w:r>
      <w:r>
        <w:rPr>
          <w:rStyle w:val="Dfinition"/>
        </w:rPr>
        <w:t>accensetur</w:t>
        <w:br/>
        <w:t>, etiamsi interdum, sed maxime in pueris,</w:t>
        <w:br/>
        <w:t xml:space="preserve">separari facile possit: similiter &amp; </w:t>
      </w:r>
      <w:r>
        <w:rPr>
          <w:rStyle w:val="GrcARELIRE"/>
        </w:rPr>
        <w:t>λιθοείδὲς</w:t>
      </w:r>
      <w:r>
        <w:rPr>
          <w:rStyle w:val="Dfinition"/>
        </w:rPr>
        <w:t xml:space="preserve"> à Galeno</w:t>
        <w:br/>
        <w:t xml:space="preserve"> proprie vocatum, nisi pars ossis temporum</w:t>
        <w:br/>
        <w:t>plaerisque videretur. Insunt autem omnibus his</w:t>
        <w:br/>
        <w:t>ossibus crebra foramina per quae tunerui è cranio</w:t>
        <w:br/>
        <w:t xml:space="preserve"> prodeunt, tum venae atque arteriae intra ipsum</w:t>
        <w:br/>
        <w:t xml:space="preserve"> admittuntur. Constant &amp; propemodum omma</w:t>
        <w:br/>
        <w:t xml:space="preserve"> squamis duabus, quas </w:t>
      </w:r>
      <w:r>
        <w:rPr>
          <w:rStyle w:val="GrcARELIRE"/>
        </w:rPr>
        <w:t>διπλόας</w:t>
      </w:r>
      <w:r>
        <w:rPr>
          <w:rStyle w:val="Dfinition"/>
        </w:rPr>
        <w:t xml:space="preserve"> vocat Galenus</w:t>
        <w:br/>
        <w:t>. Ex his satis apparet quot qualesque sint in</w:t>
        <w:br/>
        <w:t>cranio suturae. Tres eae quidem sunt maxime in</w:t>
        <w:br/>
        <w:t>cranio secundum naturam se habente: duae quidem</w:t>
        <w:br/>
        <w:t xml:space="preserve"> transuersae, quarum vna in syncipite, altera</w:t>
        <w:br/>
        <w:t xml:space="preserve"> in occipite est, tertia vero quae à media syncipitis</w:t>
        <w:br/>
        <w:t xml:space="preserve"> sutura ad mediam suturam occipitis secundum</w:t>
        <w:br/>
        <w:t xml:space="preserve"> capitis longitudinem porrigitur. Anterior</w:t>
        <w:br/>
      </w:r>
      <w:r>
        <w:rPr>
          <w:rStyle w:val="GrcARELIRE"/>
        </w:rPr>
        <w:t>στερανιαὶ α</w:t>
      </w:r>
      <w:r>
        <w:rPr>
          <w:rStyle w:val="Dfinition"/>
        </w:rPr>
        <w:t xml:space="preserve"> dicitur, hoc est coronalis, quod ea capitis</w:t>
        <w:br/>
        <w:t xml:space="preserve"> parte coronae imponi soleant. Posterior vero</w:t>
        <w:br/>
      </w:r>
      <w:r>
        <w:rPr>
          <w:rStyle w:val="GrcARELIRE"/>
        </w:rPr>
        <w:t>λαμβδοειδὴς</w:t>
      </w:r>
      <w:r>
        <w:rPr>
          <w:rStyle w:val="Dfinition"/>
        </w:rPr>
        <w:t>, à literae Graecae similitudine. Tertia</w:t>
        <w:br/>
        <w:t xml:space="preserve">vero quae per verticem recta excurrit, </w:t>
      </w:r>
      <w:r>
        <w:rPr>
          <w:rStyle w:val="GrcARELIRE"/>
        </w:rPr>
        <w:t>ὀβελιαία</w:t>
      </w:r>
      <w:r>
        <w:rPr>
          <w:rStyle w:val="Dfinition"/>
        </w:rPr>
        <w:t xml:space="preserve"> atque</w:t>
        <w:br/>
        <w:t xml:space="preserve"> </w:t>
      </w:r>
      <w:r>
        <w:rPr>
          <w:rStyle w:val="GrcARELIRE"/>
        </w:rPr>
        <w:t>ῥαβδιειδῆς</w:t>
      </w:r>
      <w:r>
        <w:rPr>
          <w:rStyle w:val="Dfinition"/>
        </w:rPr>
        <w:t>, quod instar veru aut virgae recta</w:t>
        <w:br/>
        <w:t>procedat. Hae tres suturae ita se habent, vt figuram</w:t>
        <w:br/>
        <w:t xml:space="preserve"> literae  referat, iicut ab Hippocratè pro¬</w:t>
        <w:br/>
        <w:t>ditum est in libello de vulneribus capitis, &amp;</w:t>
        <w:br/>
        <w:t>à Galeno explicatum lib. 9. de vsu partium. Praeter</w:t>
        <w:br/>
        <w:t xml:space="preserve"> has aliae geminae sunt à recta iutura aequidistantes</w:t>
        <w:br/>
        <w:t>, quae secundum capitis longitudinem à</w:t>
        <w:br/>
        <w:t>parte posteriore in priorem super aures procurrunt</w:t>
        <w:br/>
        <w:t>. Fiunt autem eae duobus inter se cohaerentibus</w:t>
        <w:br/>
        <w:t xml:space="preserve"> ossibus non per suturam quidem, quae species</w:t>
        <w:br/>
        <w:t xml:space="preserve"> est </w:t>
      </w:r>
      <w:r>
        <w:rPr>
          <w:rStyle w:val="GrcARELIRE"/>
        </w:rPr>
        <w:t>τὸς συναρθρώσεως</w:t>
      </w:r>
      <w:r>
        <w:rPr>
          <w:rStyle w:val="Dfinition"/>
        </w:rPr>
        <w:t>, sed veluti conglutinatione</w:t>
        <w:br/>
        <w:t xml:space="preserve"> quadam. Siquidem sincipitis os squamae modo</w:t>
        <w:br/>
        <w:t xml:space="preserve"> attenuatum sensim descendit, seseque in os ab</w:t>
        <w:br/>
        <w:t>auribus ascendens infinuat: ideoque eas nonnulli</w:t>
        <w:br/>
        <w:t xml:space="preserve"> non simpliciter suturas, sed vel suturas </w:t>
      </w:r>
      <w:r>
        <w:rPr>
          <w:rStyle w:val="GrcARELIRE"/>
        </w:rPr>
        <w:t>λεπιδόείδεις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el </w:t>
      </w:r>
      <w:r>
        <w:rPr>
          <w:rStyle w:val="GrcARELIRE"/>
        </w:rPr>
        <w:t>πρςσκολλήαατα λεπιδοειδὴ</w:t>
      </w:r>
      <w:r>
        <w:rPr>
          <w:rStyle w:val="Dfinition"/>
        </w:rPr>
        <w:t xml:space="preserve"> appellant.</w:t>
        <w:br/>
        <w:t>Sic quidem compositum conformatumque cranium</w:t>
        <w:br/>
        <w:t xml:space="preserve"> cerebrum continet, eiusque firmissimum</w:t>
        <w:br/>
        <w:t>munimentum est, vt quod non aliter quam galea</w:t>
        <w:br/>
        <w:t xml:space="preserve">, quae </w:t>
      </w:r>
      <w:r>
        <w:rPr>
          <w:rStyle w:val="GrcARELIRE"/>
        </w:rPr>
        <w:t>κραύος</w:t>
      </w:r>
      <w:r>
        <w:rPr>
          <w:rStyle w:val="Dfinition"/>
        </w:rPr>
        <w:t>. Graecis dicitur, ab omnibus externis</w:t>
        <w:br/>
        <w:t xml:space="preserve"> iniurijs ipsum tueatur.</w:t>
        <w:br/>
        <w:t xml:space="preserve">Sophocles in electra </w:t>
      </w:r>
      <w:r>
        <w:rPr>
          <w:rStyle w:val="GrcARELIRE"/>
        </w:rPr>
        <w:t>κρανιὸν</w:t>
      </w:r>
      <w:r>
        <w:rPr>
          <w:rStyle w:val="Dfinition"/>
        </w:rPr>
        <w:t xml:space="preserve"> appellat </w:t>
      </w:r>
      <w:r>
        <w:rPr>
          <w:rStyle w:val="GrcARELIRE"/>
        </w:rPr>
        <w:t>κεφαλῆς κύτος εε</w:t>
      </w:r>
      <w:r>
        <w:rPr>
          <w:rStyle w:val="Dfinition"/>
        </w:rPr>
        <w:br/>
        <w:t xml:space="preserve">capitis vasculum; Graeci etiam, nominarunt </w:t>
      </w:r>
      <w:r>
        <w:rPr>
          <w:rStyle w:val="GrcARELIRE"/>
        </w:rPr>
        <w:t>πόλον</w:t>
      </w:r>
      <w:r>
        <w:rPr>
          <w:rStyle w:val="Dfinition"/>
        </w:rPr>
        <w:t xml:space="preserve"> &amp; es</w:t>
        <w:br/>
      </w:r>
      <w:r>
        <w:rPr>
          <w:rStyle w:val="GrcARELIRE"/>
        </w:rPr>
        <w:t>κόγγον</w:t>
      </w:r>
      <w:r>
        <w:rPr>
          <w:rStyle w:val="Dfinition"/>
        </w:rPr>
        <w:t xml:space="preserve"> vt Lycophron, &amp; </w:t>
      </w:r>
      <w:r>
        <w:rPr>
          <w:rStyle w:val="GrcARELIRE"/>
        </w:rPr>
        <w:t>σκαρίον</w:t>
      </w:r>
      <w:r>
        <w:rPr>
          <w:rStyle w:val="Dfinition"/>
        </w:rPr>
        <w:t xml:space="preserve"> Aristophanes,</w:t>
        <w:br/>
        <w:t xml:space="preserve">vbi vero quasi in medio deprimitur </w:t>
      </w:r>
      <w:r>
        <w:rPr>
          <w:rStyle w:val="GrcARELIRE"/>
        </w:rPr>
        <w:t>μέσοκρανον</w:t>
      </w:r>
      <w:r>
        <w:rPr>
          <w:rStyle w:val="Dfinition"/>
        </w:rPr>
        <w:t>, &amp;</w:t>
        <w:br/>
      </w:r>
      <w:r>
        <w:rPr>
          <w:rStyle w:val="GrcARELIRE"/>
        </w:rPr>
        <w:t>κορυφὴν</w:t>
      </w:r>
      <w:r>
        <w:rPr>
          <w:rStyle w:val="Dfinition"/>
        </w:rPr>
        <w:t xml:space="preserve"> dixere, id est verticem. 66</w:t>
        <w:br/>
      </w:r>
      <w:r>
        <w:rPr>
          <w:rStyle w:val="Orth"/>
        </w:rPr>
        <w:t>Κραντηρες</w:t>
      </w:r>
      <w:r>
        <w:rPr>
          <w:rStyle w:val="Dfinition"/>
        </w:rPr>
        <w:t>. genuini dentes, qui omnium nouissimi</w:t>
        <w:br/>
        <w:t xml:space="preserve">nascuntur, lic dicti </w:t>
      </w:r>
      <w:r>
        <w:rPr>
          <w:rStyle w:val="GrcARELIRE"/>
        </w:rPr>
        <w:t>παὰ τὸ κραίνειν καὶ ἀποπληρςυν</w:t>
      </w:r>
      <w:r>
        <w:rPr>
          <w:rStyle w:val="Dfinition"/>
        </w:rPr>
        <w:br/>
      </w:r>
      <w:r>
        <w:rPr>
          <w:rStyle w:val="GrcARELIRE"/>
        </w:rPr>
        <w:t>τὴν ἡλικίαν</w:t>
      </w:r>
      <w:r>
        <w:rPr>
          <w:rStyle w:val="Dfinition"/>
        </w:rPr>
        <w:t xml:space="preserve">. lidem etiam </w:t>
      </w:r>
      <w:r>
        <w:rPr>
          <w:rStyle w:val="GrcARELIRE"/>
        </w:rPr>
        <w:t>σωφρρονίστηρες</w:t>
      </w:r>
      <w:r>
        <w:rPr>
          <w:rStyle w:val="Dfinition"/>
        </w:rPr>
        <w:t xml:space="preserve"> appellantur.</w:t>
        <w:br/>
        <w:t>de quibus vide suo loco.</w:t>
        <w:br/>
      </w:r>
      <w:r>
        <w:rPr>
          <w:rStyle w:val="Orth"/>
        </w:rPr>
        <w:t>Κραήρές</w:t>
      </w:r>
      <w:r>
        <w:rPr>
          <w:rStyle w:val="Dfinition"/>
        </w:rPr>
        <w:t xml:space="preserve"> legit Pollux lib. 2.</w:t>
        <w:br/>
      </w:r>
      <w:r>
        <w:rPr>
          <w:rStyle w:val="Orth"/>
        </w:rPr>
        <w:t>Κρασις</w:t>
      </w:r>
      <w:r>
        <w:rPr>
          <w:rStyle w:val="Dfinition"/>
        </w:rPr>
        <w:t>. temperamentum seu mixtio, siue potius ipsa</w:t>
        <w:br/>
        <w:t xml:space="preserve"> mistionis ratio: definitur verò temperamentum</w:t>
        <w:br/>
        <w:t>apud medicos, ex elementis quatuor seu ex calido</w:t>
        <w:br/>
        <w:t>, frigido, humido &amp; sicco ad obeundas actiones</w:t>
        <w:br/>
        <w:t>conueniens mistio; Seu concentus quidam quatuor</w:t>
        <w:br/>
        <w:t xml:space="preserve"> qualitatum principum ex omnium elemetoru</w:t>
        <w:br/>
        <w:t xml:space="preserve"> permistione: ex qua quidem permistione exurgunt</w:t>
        <w:br/>
        <w:t xml:space="preserve"> nouem temperamentorum differentiae, quorum</w:t>
        <w:br/>
        <w:t xml:space="preserve"> vnum temperatum, alia octo intemperata</w:t>
        <w:br/>
        <w:t xml:space="preserve">sunt: Temperatu siue </w:t>
      </w:r>
      <w:r>
        <w:rPr>
          <w:rStyle w:val="GrcARELIRE"/>
        </w:rPr>
        <w:t>ἔυκρατον</w:t>
      </w:r>
      <w:r>
        <w:rPr>
          <w:rStyle w:val="Dfinition"/>
        </w:rPr>
        <w:t xml:space="preserve"> &amp; </w:t>
      </w:r>
      <w:r>
        <w:rPr>
          <w:rStyle w:val="GrcARELIRE"/>
        </w:rPr>
        <w:t>σύμμετρον</w:t>
      </w:r>
      <w:r>
        <w:rPr>
          <w:rStyle w:val="Dfinition"/>
        </w:rPr>
        <w:t xml:space="preserve"> esse dicunt</w:t>
        <w:br/>
        <w:t xml:space="preserve"> in quo elementorum &amp; contrariorum aequa</w:t>
        <w:br/>
        <w:t>prorsus portio existit, &amp; aequale ad pondus nuncupatur</w:t>
        <w:br/>
        <w:t>, quod nec haberi, nec in rerum naturae ordinem</w:t>
        <w:br/>
        <w:t xml:space="preserve"> (tanquam sit repugnantia) admitti posse,</w:t>
        <w:br/>
        <w:t>magna contentione decertant Auicennas, Auerroes</w:t>
        <w:br/>
        <w:t>, &amp; quicuque in Arabum familiam se tradiderunt</w:t>
        <w:br/>
        <w:t>, contra Galeni sententiam, qui haberi quide,</w:t>
        <w:br/>
        <w:t>sed momento exiguo durare asserit 1, de lanit.</w:t>
        <w:br/>
        <w:t>tuenda: Aliud Temperatum vocatur ad iustitiam,</w:t>
        <w:br/>
        <w:t>quod in singulis generibus est, &amp; à prioris perfectione</w:t>
        <w:br/>
        <w:t>, absolutaque illa &amp; exquisita mistione pauIulum</w:t>
        <w:br/>
        <w:t xml:space="preserve"> abest, &amp; in quo ea contrariorum elementoru</w:t>
        <w:br/>
        <w:t xml:space="preserve"> mediocritas consistit, quae tum animantis tum</w:t>
        <w:br/>
        <w:t>stirpis naturae maxime conuenit, &amp; hoc quidem</w:t>
        <w:br/>
        <w:t>non simpliciter tale esse dicitur, vt praecedes, sed</w:t>
        <w:br/>
        <w:t>in suo genere vel specie: Quae autem octo intemperata</w:t>
        <w:br/>
        <w:t xml:space="preserve"> esse dicuntur eiusmodi sunt, quia à praedicta</w:t>
        <w:br/>
        <w:t>mediocritate recedunt, &amp; ab eo contrariorum quod</w:t>
        <w:br/>
        <w:t>vincit ac superat nomen sortiuntur. Calidum enim</w:t>
        <w:br/>
        <w:t>vocatur in quo calidum elementum frigido praeualet;</w:t>
        <w:br/>
        <w:t xml:space="preserve"> frigidum in quo calido frigidum; idem statuendum</w:t>
        <w:br/>
        <w:t xml:space="preserve"> de humido &amp; sicco; atque quod in vna tantum</w:t>
        <w:br/>
        <w:t>oppositione intemperatum eit, simplex intemperatùm</w:t>
        <w:br/>
        <w:t xml:space="preserve"> dicitur: Cuius quidem 4. esse perhibentur.</w:t>
        <w:br/>
        <w:t>differentiae vel calidum duntaxat, vel frigidum, vel</w:t>
        <w:br/>
        <w:t>humidum, vel siccum. Quod si vero in vtraque</w:t>
        <w:br/>
        <w:t>oppositione alterum superet, siue calidum vna cum</w:t>
        <w:br/>
        <w:t>humido, siue calidum simui cum iicco: Siue frigidum</w:t>
        <w:br/>
        <w:t xml:space="preserve"> simul cum humido; siue frigidum vna cum</w:t>
        <w:br/>
        <w:t>sicco, ita pro vincente sortietur id corpus appellationem;</w:t>
        <w:br/>
        <w:t xml:space="preserve"> haec itaque 4. temperamenta, compo¬¬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-0119.jpg</w:t>
        <w:br/>
        <w:t>„sita nominant, vt in vniuersum octo sint intem„</w:t>
        <w:br/>
        <w:t xml:space="preserve"> peries, quatuor nimirum simplices &amp; totidem</w:t>
        <w:br/>
        <w:t>„ compositae.</w:t>
        <w:br/>
      </w:r>
      <w:r>
        <w:rPr>
          <w:rStyle w:val="Orth"/>
        </w:rPr>
        <w:t>Κρασις</w:t>
      </w:r>
      <w:r>
        <w:rPr>
          <w:rStyle w:val="Dfinition"/>
        </w:rPr>
        <w:t>. quoque in rebribus compositis dicitur: ap„</w:t>
        <w:br/>
        <w:t xml:space="preserve"> tatur etiam liquidis, vnde </w:t>
      </w:r>
      <w:r>
        <w:rPr>
          <w:rStyle w:val="GrcARELIRE"/>
        </w:rPr>
        <w:t>κρᾶμα</w:t>
      </w:r>
      <w:r>
        <w:rPr>
          <w:rStyle w:val="Dfinition"/>
        </w:rPr>
        <w:t xml:space="preserve"> vinum aqua di„lutum</w:t>
        <w:br/>
        <w:t xml:space="preserve"> vocatur.</w:t>
        <w:br/>
      </w:r>
      <w:r>
        <w:rPr>
          <w:rStyle w:val="Orth"/>
        </w:rPr>
        <w:t>Κρασπεδὸν</w:t>
      </w:r>
      <w:r>
        <w:rPr>
          <w:rStyle w:val="Dfinition"/>
        </w:rPr>
        <w:t>. Aretaeo acutorum morborum lib. I. di„</w:t>
        <w:br/>
        <w:t xml:space="preserve"> citur vuae seu Columellae affectus in tenuem &amp;</w:t>
        <w:br/>
        <w:t>n oblongam membranam definentis, velut vrina„naculum</w:t>
        <w:br/>
        <w:t xml:space="preserve"> in extremis habens; </w:t>
      </w:r>
      <w:r>
        <w:rPr>
          <w:rStyle w:val="GrcARELIRE"/>
        </w:rPr>
        <w:t>κράσπεδον</w:t>
      </w:r>
      <w:r>
        <w:rPr>
          <w:rStyle w:val="Dfinition"/>
        </w:rPr>
        <w:t xml:space="preserve"> autem</w:t>
        <w:br/>
        <w:t>„proprie montis radicem vel pedem significat;</w:t>
        <w:br/>
        <w:t xml:space="preserve">"vestibus quoque tribuuntur </w:t>
      </w:r>
      <w:r>
        <w:rPr>
          <w:rStyle w:val="GrcARELIRE"/>
        </w:rPr>
        <w:t>κρασπέδα</w:t>
      </w:r>
      <w:r>
        <w:rPr>
          <w:rStyle w:val="Dfinition"/>
        </w:rPr>
        <w:t>. Sic eni"</w:t>
        <w:br/>
        <w:t xml:space="preserve"> vocantur extremae vestimentorum orae.</w:t>
        <w:br/>
      </w:r>
      <w:r>
        <w:rPr>
          <w:rStyle w:val="Orth"/>
        </w:rPr>
        <w:t>Κράταιγος ἢ</w:t>
      </w:r>
      <w:r>
        <w:rPr>
          <w:rStyle w:val="Dfinition"/>
        </w:rPr>
        <w:br/>
      </w:r>
      <w:r>
        <w:rPr>
          <w:rStyle w:val="Orth"/>
        </w:rPr>
        <w:t>Κρα ταιγῶν</w:t>
      </w:r>
      <w:r>
        <w:rPr>
          <w:rStyle w:val="Dfinition"/>
        </w:rPr>
        <w:t>. arbor neque adeo magna neque valde</w:t>
        <w:br/>
        <w:t>crassa, materie versicolore, robuita, flaua, cortice</w:t>
        <w:br/>
        <w:t xml:space="preserve"> laeui, iimplici, radice in profundum acta,</w:t>
        <w:br/>
        <w:t>folio mespili, sed promissiore amplioreque, fructu</w:t>
        <w:br/>
        <w:t xml:space="preserve"> rotundo, qui maturescens siccatur atque</w:t>
        <w:br/>
        <w:t>nigrescit, guitu &amp; succo mespilaceo. Quapropter</w:t>
        <w:br/>
        <w:t xml:space="preserve"> syluestris mespilus, vt Theophrastus scribit</w:t>
        <w:br/>
        <w:t xml:space="preserve">, putatur esse. Quidam </w:t>
      </w:r>
      <w:r>
        <w:rPr>
          <w:rStyle w:val="GrcARELIRE"/>
        </w:rPr>
        <w:t>χαμαικέρασον</w:t>
      </w:r>
      <w:r>
        <w:rPr>
          <w:rStyle w:val="Dfinition"/>
        </w:rPr>
        <w:t xml:space="preserve"> intelligi</w:t>
        <w:br/>
        <w:t>posse crediderunt. Plinius in Italia dici aquifolium</w:t>
        <w:br/>
        <w:t xml:space="preserve"> putat, quod quidem non aliud veteribus</w:t>
        <w:br/>
        <w:t>fuit quam ilex.</w:t>
        <w:br/>
      </w:r>
      <w:r>
        <w:rPr>
          <w:rStyle w:val="Orth"/>
        </w:rPr>
        <w:t>Κρᾶται γόνον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Κραταιογόνον</w:t>
      </w:r>
      <w:r>
        <w:rPr>
          <w:rStyle w:val="Dfinition"/>
        </w:rPr>
        <w:t>. herba est folijs melampyro similibus</w:t>
        <w:br/>
        <w:t>, multis calamis ab vna radice emicantibus,</w:t>
        <w:br/>
        <w:t>multorumque geniculorum. iemine milij. N ascitur</w:t>
        <w:br/>
        <w:t xml:space="preserve"> in opacis &amp; frutetosis. Eius fructus, vt ait</w:t>
        <w:br/>
        <w:t>Galenus, milio similis, acris gustanti eit &amp; vtenti</w:t>
        <w:br/>
        <w:t xml:space="preserve"> frigidus.</w:t>
        <w:br/>
        <w:t xml:space="preserve">Quem à muliere epotum facere ipsam </w:t>
      </w:r>
      <w:r>
        <w:rPr>
          <w:rStyle w:val="GrcARELIRE"/>
        </w:rPr>
        <w:t>ἄῤῥε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νοτόκον</w:t>
      </w:r>
      <w:r>
        <w:rPr>
          <w:rStyle w:val="Dfinition"/>
        </w:rPr>
        <w:t xml:space="preserve"> inquit Dioscorid. lib. 3. c. 139. &amp; Plin.</w:t>
        <w:br/>
        <w:t>„lib. 27. cap. 8. quem si bibant, inquit, ante con„ceptum</w:t>
        <w:br/>
        <w:t xml:space="preserve"> vir &amp; mulier, virilis sexus ruturum par"tum</w:t>
        <w:br/>
        <w:t xml:space="preserve"> aiunt: Theoph. hist. plant. lib. 9. c. 19.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αι</w:t>
      </w:r>
      <w:r>
        <w:rPr>
          <w:rStyle w:val="Dfinition"/>
        </w:rPr>
        <w:br/>
        <w:t xml:space="preserve"> </w:t>
      </w:r>
      <w:r>
        <w:rPr>
          <w:rStyle w:val="GrcARELIRE"/>
        </w:rPr>
        <w:t>ταιὸν</w:t>
      </w:r>
      <w:r>
        <w:rPr>
          <w:rStyle w:val="Dfinition"/>
        </w:rPr>
        <w:t xml:space="preserve"> etiam appellat, vt &amp; Gal. &amp; Dioscorides.</w:t>
        <w:br/>
      </w:r>
      <w:r>
        <w:rPr>
          <w:rStyle w:val="Orth"/>
        </w:rPr>
        <w:t>Κρατεραύγενες</w:t>
      </w:r>
      <w:r>
        <w:rPr>
          <w:rStyle w:val="Dfinition"/>
        </w:rPr>
        <w:t>. dicuntur homines qui robustis sunt</w:t>
        <w:br/>
        <w:t>" ceruicibus, quique ob duritiem magnitudinem"que</w:t>
        <w:br/>
        <w:t xml:space="preserve"> oliium tales existunt: dicuntur &amp; </w:t>
      </w:r>
      <w:r>
        <w:rPr>
          <w:rStyle w:val="GrcARELIRE"/>
        </w:rPr>
        <w:t>μακραύχένες</w:t>
      </w:r>
      <w:r>
        <w:rPr>
          <w:rStyle w:val="Dfinition"/>
        </w:rPr>
        <w:br/>
        <w:t xml:space="preserve"> longicolli comment. 1. in 6. Epid. t. 3.</w:t>
        <w:br/>
      </w:r>
      <w:r>
        <w:rPr>
          <w:rStyle w:val="Orth"/>
        </w:rPr>
        <w:t>Κρατος</w:t>
      </w:r>
      <w:r>
        <w:rPr>
          <w:rStyle w:val="Dfinition"/>
        </w:rPr>
        <w:t xml:space="preserve">. sic dicitur à quibuidam </w:t>
      </w:r>
      <w:r>
        <w:rPr>
          <w:rStyle w:val="GrcARELIRE"/>
        </w:rPr>
        <w:t>ὁ ταρσὸς</w:t>
      </w:r>
      <w:r>
        <w:rPr>
          <w:rStyle w:val="Dfinition"/>
        </w:rPr>
        <w:t>, hoc est, pars</w:t>
        <w:br/>
        <w:t>ea manus quae sub digitis est.</w:t>
        <w:br/>
      </w:r>
      <w:r>
        <w:rPr>
          <w:rStyle w:val="Orth"/>
        </w:rPr>
        <w:t>Κραυγη</w:t>
      </w:r>
      <w:r>
        <w:rPr>
          <w:rStyle w:val="Dfinition"/>
        </w:rPr>
        <w:t>. puerorum morbus quidam dicitur apud</w:t>
        <w:br/>
        <w:t>„Hesych.</w:t>
        <w:br/>
      </w:r>
      <w:r>
        <w:rPr>
          <w:rStyle w:val="Orth"/>
        </w:rPr>
        <w:t>Κραυρὸν</w:t>
      </w:r>
      <w:r>
        <w:rPr>
          <w:rStyle w:val="Dfinition"/>
        </w:rPr>
        <w:t xml:space="preserve">. </w:t>
      </w:r>
      <w:r>
        <w:rPr>
          <w:rStyle w:val="Foreign"/>
        </w:rPr>
        <w:t>friabile</w:t>
      </w:r>
      <w:r>
        <w:rPr>
          <w:rStyle w:val="Dfinition"/>
        </w:rPr>
        <w:t>. id dicitur quod nec lentoris nec</w:t>
        <w:br/>
        <w:t xml:space="preserve">pinguedinis quicquam habet.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γλίχχρῳ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θραυστον</w:t>
      </w:r>
      <w:r>
        <w:rPr>
          <w:rStyle w:val="Dfinition"/>
        </w:rPr>
        <w:t xml:space="preserve"> &amp; </w:t>
      </w:r>
      <w:r>
        <w:rPr>
          <w:rStyle w:val="GrcARELIRE"/>
        </w:rPr>
        <w:t>ψαθυρον</w:t>
      </w:r>
      <w:r>
        <w:rPr>
          <w:rStyle w:val="Dfinition"/>
        </w:rPr>
        <w:t>.</w:t>
        <w:br/>
      </w:r>
      <w:r>
        <w:rPr>
          <w:rStyle w:val="Orth"/>
        </w:rPr>
        <w:t>Κρέας</w:t>
      </w:r>
      <w:r>
        <w:rPr>
          <w:rStyle w:val="Dfinition"/>
        </w:rPr>
        <w:t xml:space="preserve">. Caro differt à voce </w:t>
      </w:r>
      <w:r>
        <w:rPr>
          <w:rStyle w:val="GrcARELIRE"/>
        </w:rPr>
        <w:t>σαρξ</w:t>
      </w:r>
      <w:r>
        <w:rPr>
          <w:rStyle w:val="Dfinition"/>
        </w:rPr>
        <w:t>, Siquidem in Hip„pocratis</w:t>
        <w:br/>
        <w:t xml:space="preserve"> doctrina, in viuis proprie habetur</w:t>
        <w:br/>
      </w:r>
      <w:r>
        <w:rPr>
          <w:rStyle w:val="GrcARELIRE"/>
        </w:rPr>
        <w:t>γ σὰρξ</w:t>
      </w:r>
      <w:r>
        <w:rPr>
          <w:rStyle w:val="Dfinition"/>
        </w:rPr>
        <w:t xml:space="preserve">, vt de mortuis frequentius </w:t>
      </w:r>
      <w:r>
        <w:rPr>
          <w:rStyle w:val="GrcARELIRE"/>
        </w:rPr>
        <w:t>κρέας</w:t>
      </w:r>
      <w:r>
        <w:rPr>
          <w:rStyle w:val="Dfinition"/>
        </w:rPr>
        <w:t xml:space="preserve"> vsurpatur.</w:t>
        <w:br/>
      </w:r>
      <w:r>
        <w:rPr>
          <w:rStyle w:val="Orth"/>
        </w:rPr>
        <w:t>Κρέκη</w:t>
      </w:r>
      <w:r>
        <w:rPr>
          <w:rStyle w:val="Dfinition"/>
        </w:rPr>
        <w:t>. nomen fictitium apud Hippocratem, dictum</w:t>
        <w:br/>
        <w:t>de molesto &amp; odioso sono.</w:t>
        <w:br/>
      </w:r>
      <w:r>
        <w:rPr>
          <w:rStyle w:val="Orth"/>
        </w:rPr>
        <w:t>Κρέμα</w:t>
      </w:r>
      <w:r>
        <w:rPr>
          <w:rStyle w:val="Dfinition"/>
        </w:rPr>
        <w:t xml:space="preserve">. </w:t>
      </w:r>
      <w:r>
        <w:rPr>
          <w:rStyle w:val="Syn"/>
        </w:rPr>
        <w:t>αὐτί</w:t>
      </w:r>
      <w:r>
        <w:rPr>
          <w:rStyle w:val="GrcARELIRE"/>
        </w:rPr>
        <w:t xml:space="preserve"> τοῦ κρέμασον</w:t>
      </w:r>
      <w:r>
        <w:rPr>
          <w:rStyle w:val="Dfinition"/>
        </w:rPr>
        <w:t>. apud Hipp. hoc est, suspendito.</w:t>
        <w:br/>
      </w:r>
      <w:r>
        <w:rPr>
          <w:rStyle w:val="Orth"/>
        </w:rPr>
        <w:t>Κρεμάστηρες</w:t>
      </w:r>
      <w:r>
        <w:rPr>
          <w:rStyle w:val="Dfinition"/>
        </w:rPr>
        <w:t>. sunt musculi duo, vtrimque scilicet</w:t>
        <w:br/>
        <w:t>vnus, à quibus t estes sursum trahuntur. Eorum</w:t>
        <w:br/>
        <w:t>vterque gracilis est &amp; longus, &amp; cum vasis spermaticis</w:t>
        <w:br/>
        <w:t xml:space="preserve"> à musculis hypogastrij deicendit ad ipsos</w:t>
        <w:br/>
        <w:t xml:space="preserve"> testes, eos releuans. Contrarijs carent musculis</w:t>
        <w:br/>
        <w:t xml:space="preserve"> qui contrarium motum efficiant: nullus</w:t>
        <w:br/>
        <w:t>enim est qui testes ad inferiora reuellat, quod satis</w:t>
        <w:br/>
        <w:t xml:space="preserve"> sua grauitate ima petant, aegris praesertim &amp;</w:t>
        <w:br/>
        <w:t xml:space="preserve">senibus. Errat Paulus lib. 6. c. 61. qui </w:t>
      </w:r>
      <w:r>
        <w:rPr>
          <w:rStyle w:val="GrcARELIRE"/>
        </w:rPr>
        <w:t>παράστατας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κρεμαστνρας</w:t>
      </w:r>
      <w:r>
        <w:rPr>
          <w:rStyle w:val="Dfinition"/>
        </w:rPr>
        <w:t xml:space="preserve"> idem putat.</w:t>
        <w:br/>
      </w:r>
      <w:r>
        <w:rPr>
          <w:rStyle w:val="Orth"/>
        </w:rPr>
        <w:t>Κρύγυον</w:t>
      </w:r>
      <w:r>
        <w:rPr>
          <w:rStyle w:val="Dfinition"/>
        </w:rPr>
        <w:t xml:space="preserve">, </w:t>
      </w:r>
      <w:r>
        <w:rPr>
          <w:rStyle w:val="GrcARELIRE"/>
        </w:rPr>
        <w:t>ἀγαθόὸν</w:t>
      </w:r>
      <w:r>
        <w:rPr>
          <w:rStyle w:val="Dfinition"/>
        </w:rPr>
        <w:t xml:space="preserve">, apud Hippocratem, </w:t>
      </w:r>
      <w:r>
        <w:rPr>
          <w:rStyle w:val="GrcARELIRE"/>
        </w:rPr>
        <w:t>ἢ ἄληθες</w:t>
      </w:r>
      <w:r>
        <w:rPr>
          <w:rStyle w:val="Dfinition"/>
        </w:rPr>
        <w:t>, vt apud</w:t>
        <w:br/>
        <w:t>Homerum.</w:t>
        <w:br/>
      </w:r>
      <w:r>
        <w:rPr>
          <w:rStyle w:val="Orth"/>
        </w:rPr>
        <w:t>Κρηθμόν</w:t>
      </w:r>
      <w:r>
        <w:rPr>
          <w:rStyle w:val="Dfinition"/>
        </w:rPr>
        <w:t>. herbula est fruticosa &amp; vndique foliosa,</w:t>
        <w:br/>
        <w:t>cubiti fere altitudine, folijs pinguibus, multis,</w:t>
        <w:br/>
        <w:t>albicantibus, vt portulacae latioribus &amp; longio</w:t>
        <w:br/>
        <w:t>ribus, salso gustu, floribus candidis, semine ceu</w:t>
        <w:br/>
        <w:t>rosmarini odorato, molli, rotundo, quod siccatum</w:t>
        <w:br/>
        <w:t xml:space="preserve"> rumpitur. Habet intus tritici modo nucleum</w:t>
        <w:br/>
        <w:t>. Kadices digiti crassitudine tres aut quatuor</w:t>
        <w:br/>
        <w:t>, grati odoris &amp; iucundi. Salsum est &amp; modice</w:t>
        <w:br/>
        <w:t xml:space="preserve"> amarum, itaque abstergit &amp; siccat.</w:t>
        <w:br/>
        <w:t>Nascitur in maritimis &amp; petrosis: Pro eo apua</w:t>
        <w:br/>
        <w:t>Dioscorid. passim scriptum per</w:t>
      </w:r>
      <w:r>
        <w:rPr>
          <w:rStyle w:val="GrcARELIRE"/>
        </w:rPr>
        <w:t>ι κριθμὸν</w:t>
      </w:r>
      <w:r>
        <w:rPr>
          <w:rStyle w:val="Dfinition"/>
        </w:rPr>
        <w:t>, vt &amp;</w:t>
        <w:br/>
        <w:t xml:space="preserve">lib. 2. c. 157. vbi &amp; </w:t>
      </w:r>
      <w:r>
        <w:rPr>
          <w:rStyle w:val="GrcARELIRE"/>
        </w:rPr>
        <w:t>κρίθαμον</w:t>
      </w:r>
      <w:r>
        <w:rPr>
          <w:rStyle w:val="Dfinition"/>
        </w:rPr>
        <w:t xml:space="preserve"> à nonnullis vocari</w:t>
        <w:br/>
        <w:t>tradit, ruiius ipium describens: scribendum tamen</w:t>
        <w:br/>
        <w:t xml:space="preserve"> esse per n colligitur ex Galen. simplic. medic</w:t>
        <w:br/>
        <w:t>. lib. 7. &amp; praeterea Helychio: sed Galeno</w:t>
        <w:br/>
        <w:t xml:space="preserve">circumfnectitur </w:t>
      </w:r>
      <w:r>
        <w:rPr>
          <w:rStyle w:val="GrcARELIRE"/>
        </w:rPr>
        <w:t>κρῆθμον</w:t>
      </w:r>
      <w:r>
        <w:rPr>
          <w:rStyle w:val="Dfinition"/>
        </w:rPr>
        <w:t>: Hesych. vero oxyton</w:t>
      </w:r>
      <w:r>
        <w:rPr>
          <w:rStyle w:val="GrcARELIRE"/>
        </w:rPr>
        <w:t>ως</w:t>
      </w:r>
      <w:r>
        <w:rPr>
          <w:rStyle w:val="Dfinition"/>
        </w:rPr>
        <w:br/>
        <w:t xml:space="preserve"> </w:t>
      </w:r>
      <w:r>
        <w:rPr>
          <w:rStyle w:val="GrcARELIRE"/>
        </w:rPr>
        <w:t>κρηθμὸν</w:t>
      </w:r>
      <w:r>
        <w:rPr>
          <w:rStyle w:val="Dfinition"/>
        </w:rPr>
        <w:t>: à seminis autem sui figura nomen</w:t>
        <w:br/>
        <w:t>habet, quod intus tritici vel hordei figura est,</w:t>
        <w:br/>
        <w:t xml:space="preserve">quod </w:t>
      </w:r>
      <w:r>
        <w:rPr>
          <w:rStyle w:val="GrcARELIRE"/>
        </w:rPr>
        <w:t>κρίθην</w:t>
      </w:r>
      <w:r>
        <w:rPr>
          <w:rStyle w:val="Dfinition"/>
        </w:rPr>
        <w:t xml:space="preserve"> appellant; vel dicitur </w:t>
      </w:r>
      <w:r>
        <w:rPr>
          <w:rStyle w:val="GrcARELIRE"/>
        </w:rPr>
        <w:t>ἀπό του κρίνεσαι</w:t>
      </w:r>
      <w:r>
        <w:rPr>
          <w:rStyle w:val="Dfinition"/>
        </w:rPr>
        <w:t>,</w:t>
        <w:br/>
        <w:t>id est, iecernendo, quod rupto ieminis inuolucro</w:t>
        <w:br/>
        <w:t>, cerealem forma nucleum ostentet, ex cuiliique</w:t>
        <w:br/>
        <w:t>flatu ieminibus, à paseis aceribusque iecernatur.)</w:t>
        <w:br/>
      </w:r>
      <w:r>
        <w:rPr>
          <w:rStyle w:val="Orth"/>
        </w:rPr>
        <w:t>Κρημνοί</w:t>
      </w:r>
      <w:r>
        <w:rPr>
          <w:rStyle w:val="Dfinition"/>
        </w:rPr>
        <w:t xml:space="preserve">. apud Hippocrat. dicuntur </w:t>
      </w:r>
      <w:r>
        <w:rPr>
          <w:rStyle w:val="GrcARELIRE"/>
        </w:rPr>
        <w:t>τα γείλη τ</w:t>
      </w:r>
      <w:r>
        <w:rPr>
          <w:rStyle w:val="Dfinition"/>
        </w:rPr>
        <w:t xml:space="preserve"> </w:t>
      </w:r>
      <w:r>
        <w:rPr>
          <w:rStyle w:val="GrcARELIRE"/>
        </w:rPr>
        <w:t>ἔλκων</w:t>
      </w:r>
      <w:r>
        <w:rPr>
          <w:rStyle w:val="Dfinition"/>
        </w:rPr>
        <w:t>,</w:t>
        <w:br/>
        <w:t>hoc est, labra vicerum, vt lib. de locis in nomine</w:t>
        <w:br/>
        <w:t xml:space="preserve">. sic etiam vocantur </w:t>
      </w:r>
      <w:r>
        <w:rPr>
          <w:rStyle w:val="GrcARELIRE"/>
        </w:rPr>
        <w:t>πιρυγώματα</w:t>
      </w:r>
      <w:r>
        <w:rPr>
          <w:rStyle w:val="Dfinition"/>
        </w:rPr>
        <w:t>, hoc est alae,</w:t>
        <w:br/>
        <w:t>muliebris pudendi, vt annotat. Erot.</w:t>
        <w:br/>
      </w:r>
      <w:r>
        <w:rPr>
          <w:rStyle w:val="Orth"/>
        </w:rPr>
        <w:t>Κρηναιον ἔδεσμα</w:t>
      </w:r>
      <w:r>
        <w:rPr>
          <w:rStyle w:val="Dfinition"/>
        </w:rPr>
        <w:t xml:space="preserve">, edullium </w:t>
      </w:r>
      <w:r>
        <w:rPr>
          <w:rStyle w:val="GrcARELIRE"/>
        </w:rPr>
        <w:t>τη κράσει</w:t>
      </w:r>
      <w:r>
        <w:rPr>
          <w:rStyle w:val="Dfinition"/>
        </w:rPr>
        <w:t xml:space="preserve"> atque temperie</w:t>
        <w:br/>
        <w:t>gelidum vel frigidum initar aquae rontanae ex</w:t>
        <w:br/>
        <w:t>Galen. &amp; Aetio.</w:t>
        <w:br/>
      </w:r>
      <w:r>
        <w:rPr>
          <w:rStyle w:val="Orth"/>
        </w:rPr>
        <w:t>Κρητικη</w:t>
      </w:r>
      <w:r>
        <w:rPr>
          <w:rStyle w:val="Dfinition"/>
        </w:rPr>
        <w:t>. dicitur tertium genus ariitolochiae quam</w:t>
        <w:br/>
        <w:t xml:space="preserve">proprie </w:t>
      </w:r>
      <w:r>
        <w:rPr>
          <w:rStyle w:val="GrcARELIRE"/>
        </w:rPr>
        <w:t>κληματιτιν</w:t>
      </w:r>
      <w:r>
        <w:rPr>
          <w:rStyle w:val="Dfinition"/>
        </w:rPr>
        <w:t xml:space="preserve"> vocant.</w:t>
        <w:br/>
      </w:r>
      <w:r>
        <w:rPr>
          <w:rStyle w:val="Orth"/>
        </w:rPr>
        <w:t>Κρητηκή γη</w:t>
      </w:r>
      <w:r>
        <w:rPr>
          <w:rStyle w:val="Dfinition"/>
        </w:rPr>
        <w:t>. Cretica terra: creta. Species est terrae albae</w:t>
        <w:br/>
        <w:t>, siccae, macrae, leuis &amp; extergentis. Talis quidem</w:t>
        <w:br/>
        <w:t xml:space="preserve"> vt plurimum creta est. Euariat tamen aliquando</w:t>
        <w:br/>
        <w:t xml:space="preserve">, vt &amp; nigricans, &amp; viridis (quam </w:t>
      </w:r>
      <w:r>
        <w:rPr>
          <w:rStyle w:val="GrcARELIRE"/>
        </w:rPr>
        <w:t>θεοδότιον</w:t>
      </w:r>
      <w:r>
        <w:rPr>
          <w:rStyle w:val="Dfinition"/>
        </w:rPr>
        <w:br/>
        <w:t xml:space="preserve"> quidam nominat, quod in Theodoti cuiusdam</w:t>
        <w:br/>
        <w:t xml:space="preserve"> fundo id genus cretae primum inuentum</w:t>
        <w:br/>
        <w:t>sit) reperiatur diicurretibus per eam lineis eiusmodi</w:t>
        <w:br/>
        <w:t xml:space="preserve"> coloris. Est &amp; in substantia discrimen: siquidem</w:t>
        <w:br/>
        <w:t xml:space="preserve"> non semper macra, ied &amp; aliquando</w:t>
        <w:br/>
        <w:t>modice pinguis est, vt apud quaidam gentes itercorandis</w:t>
        <w:br/>
        <w:t xml:space="preserve"> agris inseruiat. Multum viribus superatur</w:t>
        <w:br/>
        <w:t xml:space="preserve"> a Chia, Samia, Selinusia, Lemnia &amp; Cimolia</w:t>
        <w:br/>
        <w:t xml:space="preserve"> terra. Est enim admodum imbecilla, multùm</w:t>
        <w:br/>
        <w:t xml:space="preserve"> habens substantiae aereae. Inest tamen ei vis</w:t>
        <w:br/>
        <w:t>extergendi &amp; citra morsum. Quam ob causam</w:t>
        <w:br/>
        <w:t>argentarij ea vtuntur ad vasorum splendorem,</w:t>
        <w:br/>
        <w:t xml:space="preserve">&amp; proinde </w:t>
      </w:r>
      <w:r>
        <w:rPr>
          <w:rStyle w:val="GrcARELIRE"/>
        </w:rPr>
        <w:t>ἄργυριτις</w:t>
      </w:r>
      <w:r>
        <w:rPr>
          <w:rStyle w:val="Dfinition"/>
        </w:rPr>
        <w:t>, hoc est, argentaria, appellatur</w:t>
        <w:br/>
        <w:t>. Vsus eius in medicina fuerit ad ea omnia,</w:t>
        <w:br/>
        <w:t>ad quae aliae omnes sine morsu extergentes facultates</w:t>
        <w:br/>
        <w:t xml:space="preserve"> valere possunt.</w:t>
        <w:br/>
      </w:r>
      <w:r>
        <w:rPr>
          <w:rStyle w:val="Orth"/>
        </w:rPr>
        <w:t>Κρητικὴ οἶνος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Κρησερα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sexico Hippocr. </w:t>
      </w:r>
      <w:r>
        <w:rPr>
          <w:rStyle w:val="GrcARELIRE"/>
        </w:rPr>
        <w:t>κρῆσεραν</w:t>
      </w:r>
      <w:r>
        <w:rPr>
          <w:rStyle w:val="Dfinition"/>
        </w:rPr>
        <w:t xml:space="preserve"> eandem</w:t>
        <w:br/>
        <w:t xml:space="preserve">esse vult cum </w:t>
      </w:r>
      <w:r>
        <w:rPr>
          <w:rStyle w:val="GrcARELIRE"/>
        </w:rPr>
        <w:t>τῇ ἀλευρότησει</w:t>
      </w:r>
      <w:r>
        <w:rPr>
          <w:rStyle w:val="Dfinition"/>
        </w:rPr>
        <w:t xml:space="preserve">, hoc est, </w:t>
      </w:r>
      <w:r>
        <w:rPr>
          <w:rStyle w:val="GrcARELIRE"/>
        </w:rPr>
        <w:t>μάρσιππον</w:t>
      </w:r>
      <w:r>
        <w:rPr>
          <w:rStyle w:val="Dfinition"/>
        </w:rPr>
        <w:br/>
      </w:r>
      <w:r>
        <w:rPr>
          <w:rStyle w:val="GrcARELIRE"/>
        </w:rPr>
        <w:t>λινοαν</w:t>
      </w:r>
      <w:r>
        <w:rPr>
          <w:rStyle w:val="Dfinition"/>
        </w:rPr>
        <w:t xml:space="preserve"> saccellum per quem farina purgatur: apud</w:t>
        <w:br/>
        <w:t xml:space="preserve">Erotian. scriptum </w:t>
      </w:r>
      <w:r>
        <w:rPr>
          <w:rStyle w:val="GrcARELIRE"/>
        </w:rPr>
        <w:t>κνησερη</w:t>
      </w:r>
      <w:r>
        <w:rPr>
          <w:rStyle w:val="Dfinition"/>
        </w:rPr>
        <w:t xml:space="preserve"> â quo itidem esse dicitur</w:t>
        <w:br/>
        <w:t xml:space="preserve"> </w:t>
      </w:r>
      <w:r>
        <w:rPr>
          <w:rStyle w:val="GrcARELIRE"/>
        </w:rPr>
        <w:t>ῥακος γόνδρον καὶ ἄραιόν</w:t>
      </w:r>
      <w:r>
        <w:rPr>
          <w:rStyle w:val="Dfinition"/>
        </w:rPr>
        <w:t xml:space="preserve">,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οὐ διηθοῦσί τινα ὡς δήθμου</w:t>
      </w:r>
      <w:r>
        <w:rPr>
          <w:rStyle w:val="Dfinition"/>
        </w:rPr>
        <w:t>,</w:t>
        <w:br/>
        <w:t>pannus rarus per quem aliqua veluti per colum</w:t>
        <w:br/>
        <w:t>transfuia purgantur.</w:t>
        <w:br/>
      </w:r>
      <w:r>
        <w:rPr>
          <w:rStyle w:val="Orth"/>
        </w:rPr>
        <w:t>Κριβανίτης ἄρτος</w:t>
      </w:r>
      <w:r>
        <w:rPr>
          <w:rStyle w:val="Dfinition"/>
        </w:rPr>
        <w:t xml:space="preserve">. idem qui &amp; </w:t>
      </w:r>
      <w:r>
        <w:rPr>
          <w:rStyle w:val="GrcARELIRE"/>
        </w:rPr>
        <w:t>κλιβανίτης</w:t>
      </w:r>
      <w:r>
        <w:rPr>
          <w:rStyle w:val="Dfinition"/>
        </w:rPr>
        <w:t xml:space="preserve"> dicitur, de quo</w:t>
        <w:br/>
        <w:t xml:space="preserve">vide in voce </w:t>
      </w:r>
      <w:r>
        <w:rPr>
          <w:rStyle w:val="GrcARELIRE"/>
        </w:rPr>
        <w:t>ἄρτ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panum differentiae</w:t>
        <w:br/>
        <w:t xml:space="preserve"> explicantur .</w:t>
        <w:br/>
      </w:r>
      <w:r>
        <w:rPr>
          <w:rStyle w:val="Orth"/>
        </w:rPr>
        <w:t>Κρίθαμον</w:t>
      </w:r>
      <w:r>
        <w:rPr>
          <w:rStyle w:val="Dfinition"/>
        </w:rPr>
        <w:t xml:space="preserve">. sic dictum à quibuidam </w:t>
      </w:r>
      <w:r>
        <w:rPr>
          <w:rStyle w:val="GrcARELIRE"/>
        </w:rPr>
        <w:t>το κρίθμον</w:t>
      </w:r>
      <w:r>
        <w:rPr>
          <w:rStyle w:val="Dfinition"/>
        </w:rPr>
        <w:t xml:space="preserve"> fuisse</w:t>
        <w:br/>
        <w:t>scribit Dioscorides.</w:t>
        <w:br/>
      </w:r>
      <w:r>
        <w:rPr>
          <w:rStyle w:val="Orth"/>
        </w:rPr>
        <w:t>Κριθη</w:t>
      </w:r>
      <w:r>
        <w:rPr>
          <w:rStyle w:val="Dfinition"/>
        </w:rPr>
        <w:t xml:space="preserve">. </w:t>
      </w:r>
      <w:r>
        <w:rPr>
          <w:rStyle w:val="Foreign"/>
        </w:rPr>
        <w:t>hordeum</w:t>
      </w:r>
      <w:r>
        <w:rPr>
          <w:rStyle w:val="Dfinition"/>
        </w:rPr>
        <w:t>. vulgo notum eit. culmo tritici, fragiliore</w:t>
        <w:br/>
        <w:t xml:space="preserve"> minorique, sed octonis geniculato articulis</w:t>
        <w:br/>
        <w:t>, simplici in stipula rolio, &amp; eo quide scabro</w:t>
        <w:br/>
        <w:t>latoque, grana fere nuda longiore capillameto,</w:t>
        <w:br/>
        <w:t>mordaci arista striatim ipicatur, radice frequenti</w:t>
        <w:br/>
        <w:t>, comma fibrata. refrigerat, siccat, extergit. Ex eo</w:t>
        <w:br/>
        <w:t>saluberrima illa partisana, &amp; tot laudibus ab Hippocrate</w:t>
        <w:br/>
        <w:t xml:space="preserve"> celebrata conficitur, refrigerandi detergendique</w:t>
        <w:br/>
        <w:t xml:space="preserve"> racultate insignis.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-0121.jpg</w:t>
        <w:br/>
        <w:t>"pro qua paranda Galen. commen. 1.lib. de diaeta</w:t>
        <w:br/>
        <w:t>„ in acutis hordeum eligedum monet, quod dum</w:t>
        <w:br/>
        <w:t>„coquitur plurimum intumescit, &amp; succum plu„rimum</w:t>
        <w:br/>
        <w:t xml:space="preserve"> reddit, plenum &amp; non rugosum; Ex il„lo</w:t>
        <w:br/>
        <w:t xml:space="preserve"> vero decorticato quod Suidas vocat </w:t>
      </w:r>
      <w:r>
        <w:rPr>
          <w:rStyle w:val="GrcARELIRE"/>
        </w:rPr>
        <w:t>κρίθην κεκομάενην</w:t>
      </w:r>
      <w:r>
        <w:rPr>
          <w:rStyle w:val="Dfinition"/>
        </w:rPr>
        <w:br/>
        <w:t>, ptilana parabatur: hordeum aute hoc</w:t>
        <w:br/>
        <w:t xml:space="preserve">„duplex est; aliud vnius grani duntaxat </w:t>
      </w:r>
      <w:r>
        <w:rPr>
          <w:rStyle w:val="GrcARELIRE"/>
        </w:rPr>
        <w:t>μονόκοκκον</w:t>
      </w:r>
      <w:r>
        <w:rPr>
          <w:rStyle w:val="Dfinition"/>
        </w:rPr>
        <w:br/>
        <w:t>„dictum; aliud duorum granorum, in spica vi„delicet</w:t>
        <w:br/>
        <w:t xml:space="preserve"> </w:t>
      </w:r>
      <w:r>
        <w:rPr>
          <w:rStyle w:val="GrcARELIRE"/>
        </w:rPr>
        <w:t>δικοκκον</w:t>
      </w:r>
      <w:r>
        <w:rPr>
          <w:rStyle w:val="Dfinition"/>
        </w:rPr>
        <w:t xml:space="preserve"> vocatum; Apud Hippocrat. au„tem</w:t>
        <w:br/>
        <w:t xml:space="preserve"> lib. de morbis &amp; Aristoph. inuenio proba„ri</w:t>
        <w:br/>
        <w:t xml:space="preserve"> solere olim ex hordeo Achilleio; Quid vero</w:t>
        <w:br/>
        <w:t>„ sit hordeum Achilleium Galen. declarauit iâ</w:t>
        <w:br/>
        <w:t xml:space="preserve">„ exeg. &amp; Theoph. 3. de causis plant. c. 27. &amp; </w:t>
      </w:r>
      <w:r>
        <w:rPr>
          <w:rStyle w:val="GrcARELIRE"/>
        </w:rPr>
        <w:t>δ</w:t>
      </w:r>
      <w:r>
        <w:rPr>
          <w:rStyle w:val="Dfinition"/>
        </w:rPr>
        <w:t>.</w:t>
        <w:br/>
        <w:t>„de hist. plant. cap. 4. dicentes fuisse hordeum &amp;</w:t>
        <w:br/>
        <w:t>„magnum &amp; optimum, atque ita fuisse ab agri„cola</w:t>
        <w:br/>
        <w:t xml:space="preserve"> quodam Babronio, cui nomen erat Achil"les</w:t>
        <w:br/>
        <w:t xml:space="preserve"> nuncupatum: Curiosam autem hordei prae"paradi</w:t>
        <w:br/>
        <w:t xml:space="preserve"> rationem ex Pherecrate recitat Eustath:</w:t>
        <w:br/>
        <w:t xml:space="preserve">„his verbis, </w:t>
      </w:r>
      <w:r>
        <w:rPr>
          <w:rStyle w:val="GrcARELIRE"/>
        </w:rPr>
        <w:t>ταὶ κριθας δει πτείσσειν</w:t>
      </w:r>
      <w:r>
        <w:rPr>
          <w:rStyle w:val="Dfinition"/>
        </w:rPr>
        <w:t>, tundere, pinse„re;</w:t>
        <w:br/>
        <w:t xml:space="preserve"> </w:t>
      </w:r>
      <w:r>
        <w:rPr>
          <w:rStyle w:val="GrcARELIRE"/>
        </w:rPr>
        <w:t>φρύγειν</w:t>
      </w:r>
      <w:r>
        <w:rPr>
          <w:rStyle w:val="Dfinition"/>
        </w:rPr>
        <w:t xml:space="preserve"> Torrere; </w:t>
      </w:r>
      <w:r>
        <w:rPr>
          <w:rStyle w:val="GrcARELIRE"/>
        </w:rPr>
        <w:t>ἀποβράτειν</w:t>
      </w:r>
      <w:r>
        <w:rPr>
          <w:rStyle w:val="Dfinition"/>
        </w:rPr>
        <w:t>, in cerniculo cri„prare</w:t>
        <w:br/>
        <w:t xml:space="preserve"> aut corbe; </w:t>
      </w:r>
      <w:r>
        <w:rPr>
          <w:rStyle w:val="GrcARELIRE"/>
        </w:rPr>
        <w:t>ἀνειν</w:t>
      </w:r>
      <w:r>
        <w:rPr>
          <w:rStyle w:val="Dfinition"/>
        </w:rPr>
        <w:t xml:space="preserve"> aqua rursum aspergere:</w:t>
        <w:br/>
      </w:r>
      <w:r>
        <w:rPr>
          <w:rStyle w:val="GrcARELIRE"/>
        </w:rPr>
        <w:t>ν Ἀλέσαι</w:t>
      </w:r>
      <w:r>
        <w:rPr>
          <w:rStyle w:val="Dfinition"/>
        </w:rPr>
        <w:t xml:space="preserve"> molere; </w:t>
      </w:r>
      <w:r>
        <w:rPr>
          <w:rStyle w:val="GrcARELIRE"/>
        </w:rPr>
        <w:t>μαξαι</w:t>
      </w:r>
      <w:r>
        <w:rPr>
          <w:rStyle w:val="Dfinition"/>
        </w:rPr>
        <w:t xml:space="preserve"> manu subigere: </w:t>
      </w:r>
      <w:r>
        <w:rPr>
          <w:rStyle w:val="GrcARELIRE"/>
        </w:rPr>
        <w:t>παραθεῖναι</w:t>
      </w:r>
      <w:r>
        <w:rPr>
          <w:rStyle w:val="Dfinition"/>
        </w:rPr>
        <w:br/>
        <w:t>„edendam apponere.</w:t>
        <w:br/>
      </w:r>
      <w:r>
        <w:rPr>
          <w:rStyle w:val="Orth"/>
        </w:rPr>
        <w:t>Κριθη</w:t>
      </w:r>
      <w:r>
        <w:rPr>
          <w:rStyle w:val="Dfinition"/>
        </w:rPr>
        <w:t>. hordeum vel hordeolum. Est tuberculum</w:t>
        <w:br/>
        <w:t>paruum, oblongum, paspebrae cilio, qua pilisunt</w:t>
        <w:br/>
        <w:t>, adnasces. Externum est &amp; foris prominet,</w:t>
        <w:br/>
        <w:t>atque in eo, sicut Celsus ait, tunica quiddam</w:t>
        <w:br/>
        <w:t>quod difficulter maturescit, comprehensum</w:t>
        <w:br/>
        <w:t>est. Ex quo patet plurimum pituitae in eo contineri</w:t>
        <w:br/>
        <w:t>, vel simplicis vstaeque, vel cum alio humore</w:t>
        <w:br/>
        <w:t xml:space="preserve"> mistae. SiC dicitur ab hordei similitudine. Greci</w:t>
        <w:br/>
        <w:t xml:space="preserve"> alio nomine </w:t>
      </w:r>
      <w:r>
        <w:rPr>
          <w:rStyle w:val="GrcARELIRE"/>
        </w:rPr>
        <w:t>ποθιαν</w:t>
      </w:r>
      <w:r>
        <w:rPr>
          <w:rStyle w:val="Dfinition"/>
        </w:rPr>
        <w:t xml:space="preserve"> appellant, vt scribit Gal.</w:t>
        <w:br/>
        <w:t xml:space="preserve">extremo lib. 4. </w:t>
      </w:r>
      <w:r>
        <w:rPr>
          <w:rStyle w:val="GrcARELIRE"/>
        </w:rPr>
        <w:t>τ κατ τό ποις</w:t>
      </w:r>
      <w:r>
        <w:rPr>
          <w:rStyle w:val="Dfinition"/>
        </w:rPr>
        <w:t>.</w:t>
        <w:br/>
        <w:t xml:space="preserve">Vel plurali numero </w:t>
      </w:r>
      <w:r>
        <w:rPr>
          <w:rStyle w:val="GrcARELIRE"/>
        </w:rPr>
        <w:t>ποσθίας</w:t>
      </w:r>
      <w:r>
        <w:rPr>
          <w:rStyle w:val="Dfinition"/>
        </w:rPr>
        <w:t>; sic enim &amp; vete„</w:t>
        <w:br/>
        <w:t xml:space="preserve"> rum Graecorum nonnulli vocauere vt ab ilago„</w:t>
        <w:br/>
        <w:t xml:space="preserve"> ges authore c. 15. &amp; Aetio lib. 7. c. 8. compro„batur:</w:t>
        <w:br/>
        <w:t xml:space="preserve"> Cornarius, Aetij interpres Latine vertit</w:t>
        <w:br/>
        <w:t>„ (praeputiolum) à similitudine, vt putauit, ad</w:t>
        <w:br/>
      </w:r>
      <w:r>
        <w:rPr>
          <w:rStyle w:val="GrcARELIRE"/>
        </w:rPr>
        <w:t>ὶ πόσθην</w:t>
      </w:r>
      <w:r>
        <w:rPr>
          <w:rStyle w:val="Dfinition"/>
        </w:rPr>
        <w:t>, id est, praeputium, pudendi virilis nomi„</w:t>
        <w:br/>
        <w:t xml:space="preserve"> ne deducto; Sed quam habeat cum praeputio,</w:t>
        <w:br/>
        <w:t>vel ipso etiam pudendo similitudinem haud in„</w:t>
        <w:br/>
        <w:t xml:space="preserve"> telligo: fit vero potius </w:t>
      </w:r>
      <w:r>
        <w:rPr>
          <w:rStyle w:val="GrcARELIRE"/>
        </w:rPr>
        <w:t>ποσθια</w:t>
      </w:r>
      <w:r>
        <w:rPr>
          <w:rStyle w:val="Dfinition"/>
        </w:rPr>
        <w:t xml:space="preserve"> â nomine </w:t>
      </w:r>
      <w:r>
        <w:rPr>
          <w:rStyle w:val="GrcARELIRE"/>
        </w:rPr>
        <w:t>πόθος</w:t>
      </w:r>
      <w:r>
        <w:rPr>
          <w:rStyle w:val="Dfinition"/>
        </w:rPr>
        <w:t xml:space="preserve"> quod</w:t>
        <w:br/>
        <w:t>„ desiderium est, siquidem mulierum haec vulga„ris</w:t>
        <w:br/>
        <w:t xml:space="preserve"> opinio est, propter praegnantium mulierum</w:t>
        <w:br/>
        <w:t>„ desideria huc morbum aduenire, quoties; vide„licet</w:t>
        <w:br/>
        <w:t xml:space="preserve"> quidpiam desiderant, quod in alicuius alte„rius</w:t>
        <w:br/>
        <w:t xml:space="preserve"> manibus sit, nisi enim desideranti grauidae</w:t>
        <w:br/>
        <w:t>illud praebeatur hordeum illis adhasci aiunt. Cae„</w:t>
        <w:br/>
        <w:t xml:space="preserve"> terum introductorij author c. 15. non modo in</w:t>
        <w:br/>
        <w:t>n externis palpebrarum partibus (vbi scilicet pili</w:t>
        <w:br/>
        <w:t>„ nascuntur) gigni hordeolum voluit, verum &amp;</w:t>
        <w:br/>
        <w:t>in interna palpebrae regione iuxta coronam, id</w:t>
        <w:br/>
        <w:t>" est, oculi iridem.</w:t>
        <w:br/>
      </w:r>
      <w:r>
        <w:rPr>
          <w:rStyle w:val="Orth"/>
        </w:rPr>
        <w:t>Κειθὴ</w:t>
      </w:r>
      <w:r>
        <w:rPr>
          <w:rStyle w:val="Dfinition"/>
        </w:rPr>
        <w:t>. praeterea pudendum virile significat apud</w:t>
        <w:br/>
        <w:t>Aristophanem in Pace.</w:t>
        <w:br/>
        <w:t xml:space="preserve">Avoce </w:t>
      </w:r>
      <w:r>
        <w:rPr>
          <w:rStyle w:val="GrcARELIRE"/>
        </w:rPr>
        <w:t>κειθὴ</w:t>
      </w:r>
      <w:r>
        <w:rPr>
          <w:rStyle w:val="Dfinition"/>
        </w:rPr>
        <w:t xml:space="preserve"> ft </w:t>
      </w:r>
      <w:r>
        <w:rPr>
          <w:rStyle w:val="GrcARELIRE"/>
        </w:rPr>
        <w:t>κριθίας</w:t>
      </w:r>
      <w:r>
        <w:rPr>
          <w:rStyle w:val="Dfinition"/>
        </w:rPr>
        <w:t xml:space="preserve">, &amp; </w:t>
      </w:r>
      <w:r>
        <w:rPr>
          <w:rStyle w:val="GrcARELIRE"/>
        </w:rPr>
        <w:t>κριθίασις</w:t>
      </w:r>
      <w:r>
        <w:rPr>
          <w:rStyle w:val="Dfinition"/>
        </w:rPr>
        <w:t>, morbus qui„</w:t>
        <w:br/>
        <w:t xml:space="preserve"> dam equorum apud Aristotelem 8. de histor.</w:t>
        <w:br/>
        <w:t>anim. c. 24. quem hordeationem appellauit Gaza</w:t>
        <w:br/>
        <w:t xml:space="preserve"> &amp; Ruellius, cuius morbi indicium Aristo„</w:t>
        <w:br/>
        <w:t xml:space="preserve"> teles inquit esse quod palatum moleitet, &amp;</w:t>
        <w:br/>
        <w:t>„ reruentius ipiret equus quam pro consuetu„dine</w:t>
        <w:br/>
        <w:t>.</w:t>
        <w:br/>
      </w:r>
      <w:r>
        <w:rPr>
          <w:rStyle w:val="Orth"/>
        </w:rPr>
        <w:t>Κειθινὸς ἄρτος</w:t>
      </w:r>
      <w:r>
        <w:rPr>
          <w:rStyle w:val="Dfinition"/>
        </w:rPr>
        <w:t xml:space="preserve">. panis hordeaceus, vide </w:t>
      </w:r>
      <w:r>
        <w:rPr>
          <w:rStyle w:val="Ref"/>
        </w:rPr>
        <w:t>ἄρτ</w:t>
      </w:r>
      <w:r>
        <w:rPr>
          <w:rStyle w:val="Dfinition"/>
        </w:rPr>
        <w:t>s.</w:t>
        <w:br/>
      </w:r>
      <w:r>
        <w:rPr>
          <w:rStyle w:val="Orth"/>
        </w:rPr>
        <w:t>Κριθινὸς οἶνος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Κριθμόν</w:t>
      </w:r>
      <w:r>
        <w:rPr>
          <w:rStyle w:val="Dfinition"/>
        </w:rPr>
        <w:t xml:space="preserve">. vide paulo ante </w:t>
      </w:r>
      <w:r>
        <w:rPr>
          <w:rStyle w:val="GrcARELIRE"/>
        </w:rPr>
        <w:t>κρηθμον</w:t>
      </w:r>
      <w:r>
        <w:rPr>
          <w:rStyle w:val="Dfinition"/>
        </w:rPr>
        <w:t>.</w:t>
        <w:br/>
        <w:t>ne</w:t>
      </w:r>
      <w:r>
        <w:rPr>
          <w:rStyle w:val="GrcARELIRE"/>
        </w:rPr>
        <w:t>ι</w:t>
      </w:r>
      <w:r>
        <w:rPr>
          <w:rStyle w:val="Dfinition"/>
        </w:rPr>
        <w:t>k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GrcARELIRE"/>
        </w:rPr>
        <w:t>ίδεῖς</w:t>
      </w:r>
      <w:r>
        <w:rPr>
          <w:rStyle w:val="Dfinition"/>
        </w:rPr>
        <w:t>. appellantur sic cartilagines in pharinge</w:t>
        <w:br/>
        <w:t>„ existentes annuli modo compositae, in eum</w:t>
        <w:br/>
        <w:t>vlum à natura datae, vt firmus sit continuae aniD</w:t>
        <w:br/>
        <w:t xml:space="preserve"> mantis respirationi meatus ne comprimatur;</w:t>
        <w:br/>
        <w:t xml:space="preserve">appellantur &amp; </w:t>
      </w:r>
      <w:r>
        <w:rPr>
          <w:rStyle w:val="GrcARELIRE"/>
        </w:rPr>
        <w:t>κυκλότέρεῖς</w:t>
      </w:r>
      <w:r>
        <w:rPr>
          <w:rStyle w:val="Dfinition"/>
        </w:rPr>
        <w:t xml:space="preserve"> Galen. in ilagoge: </w:t>
      </w:r>
      <w:r>
        <w:rPr>
          <w:rStyle w:val="GrcARELIRE"/>
        </w:rPr>
        <w:t>κ</w:t>
      </w:r>
      <w:r>
        <w:rPr>
          <w:rStyle w:val="Dfinition"/>
        </w:rPr>
        <w:t>ei¬ c</w:t>
        <w:br/>
      </w:r>
      <w:r>
        <w:rPr>
          <w:rStyle w:val="GrcARELIRE"/>
        </w:rPr>
        <w:t>κος</w:t>
      </w:r>
      <w:r>
        <w:rPr>
          <w:rStyle w:val="Dfinition"/>
        </w:rPr>
        <w:t xml:space="preserve"> autem annulus est siue circulus.</w:t>
        <w:br/>
      </w:r>
      <w:r>
        <w:rPr>
          <w:rStyle w:val="Orth"/>
        </w:rPr>
        <w:t>Κρίμνόν</w:t>
      </w:r>
      <w:r>
        <w:rPr>
          <w:rStyle w:val="Dfinition"/>
        </w:rPr>
        <w:t>. farina craiiior, vt quae per cribrum laxio¬2</w:t>
        <w:br/>
        <w:t xml:space="preserve">ra habens foramina transmissa est, Pollen au¬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tem, quae per </w:t>
      </w:r>
      <w:r>
        <w:rPr>
          <w:rStyle w:val="GrcARELIRE"/>
        </w:rPr>
        <w:t>κρησέραν</w:t>
      </w:r>
      <w:r>
        <w:rPr>
          <w:rStyle w:val="Dfinition"/>
        </w:rPr>
        <w:t xml:space="preserve"> siue </w:t>
      </w:r>
      <w:r>
        <w:rPr>
          <w:rStyle w:val="GrcARELIRE"/>
        </w:rPr>
        <w:t>ἀλευρότησιν</w:t>
      </w:r>
      <w:r>
        <w:rPr>
          <w:rStyle w:val="Dfinition"/>
        </w:rPr>
        <w:t>: Gal. enim es</w:t>
        <w:br/>
        <w:t xml:space="preserve">in lex. Hippocr. </w:t>
      </w:r>
      <w:r>
        <w:rPr>
          <w:rStyle w:val="GrcARELIRE"/>
        </w:rPr>
        <w:t>κρίμνα</w:t>
      </w:r>
      <w:r>
        <w:rPr>
          <w:rStyle w:val="Dfinition"/>
        </w:rPr>
        <w:t xml:space="preserve"> vocari scribit </w:t>
      </w:r>
      <w:r>
        <w:rPr>
          <w:rStyle w:val="GrcARELIRE"/>
        </w:rPr>
        <w:t>τὰ ἀδρὰ ἄλ</w:t>
      </w:r>
      <w:r>
        <w:rPr>
          <w:rStyle w:val="Dfinition"/>
        </w:rPr>
        <w:t xml:space="preserve">¬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φῖτα τὰ ἀδρομερέστερα καὶ μεγιστὰ τῶν ἀλφίτων</w:t>
      </w:r>
      <w:r>
        <w:rPr>
          <w:rStyle w:val="Dfinition"/>
        </w:rPr>
        <w:t>, quae cras¬ c</w:t>
        <w:br/>
        <w:t>siorem in modum molita sunt; Sic idem simpl. c5</w:t>
        <w:br/>
        <w:t xml:space="preserve">medic. lib. 7. </w:t>
      </w:r>
      <w:r>
        <w:rPr>
          <w:rStyle w:val="GrcARELIRE"/>
        </w:rPr>
        <w:t>κρίμνον</w:t>
      </w:r>
      <w:r>
        <w:rPr>
          <w:rStyle w:val="Dfinition"/>
        </w:rPr>
        <w:t xml:space="preserve"> nominari scribit </w:t>
      </w:r>
      <w:r>
        <w:rPr>
          <w:rStyle w:val="GrcARELIRE"/>
        </w:rPr>
        <w:t>τὸ παγυμε ε</w:t>
      </w:r>
      <w:r>
        <w:rPr>
          <w:rStyle w:val="Dfinition"/>
        </w:rPr>
        <w:br/>
      </w:r>
      <w:r>
        <w:rPr>
          <w:rStyle w:val="GrcARELIRE"/>
        </w:rPr>
        <w:t>ρὲς</w:t>
      </w:r>
      <w:r>
        <w:rPr>
          <w:rStyle w:val="Dfinition"/>
        </w:rPr>
        <w:t xml:space="preserve">, </w:t>
      </w:r>
      <w:r>
        <w:rPr>
          <w:rStyle w:val="GrcARELIRE"/>
        </w:rPr>
        <w:t>τούτε πυρί νου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ἐκ τν ζειῶν ἀλεύρου</w:t>
      </w:r>
      <w:r>
        <w:rPr>
          <w:rStyle w:val="Dfinition"/>
        </w:rPr>
        <w:t>, vt &amp; comment</w:t>
        <w:br/>
        <w:t xml:space="preserve">. 2. in prognost. t. 28. crassiorem farinam </w:t>
      </w:r>
      <w:r>
        <w:rPr>
          <w:rStyle w:val="GrcARELIRE"/>
        </w:rPr>
        <w:t>ε</w:t>
      </w:r>
      <w:r>
        <w:rPr>
          <w:rStyle w:val="Dfinition"/>
        </w:rPr>
        <w:br/>
        <w:t>quae effracto hordeo inuenitur grandiuicula, et</w:t>
        <w:br/>
        <w:t xml:space="preserve">nec perfectè molita est, </w:t>
      </w:r>
      <w:r>
        <w:rPr>
          <w:rStyle w:val="GrcARELIRE"/>
        </w:rPr>
        <w:t>κει μνον</w:t>
      </w:r>
      <w:r>
        <w:rPr>
          <w:rStyle w:val="Dfinition"/>
        </w:rPr>
        <w:t xml:space="preserve"> vocat; &amp; rursus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ibidem </w:t>
      </w:r>
      <w:r>
        <w:rPr>
          <w:rStyle w:val="GrcARELIRE"/>
        </w:rPr>
        <w:t>ἐν τοῖς ἀλφίτοῖς</w:t>
      </w:r>
      <w:r>
        <w:rPr>
          <w:rStyle w:val="Dfinition"/>
        </w:rPr>
        <w:t xml:space="preserve"> inquit </w:t>
      </w:r>
      <w:r>
        <w:rPr>
          <w:rStyle w:val="GrcARELIRE"/>
        </w:rPr>
        <w:t>τὸ μὴ καταθρανσὲν εἰς εἰ</w:t>
      </w:r>
      <w:r>
        <w:rPr>
          <w:rStyle w:val="Dfinition"/>
        </w:rPr>
        <w:br/>
      </w:r>
      <w:r>
        <w:rPr>
          <w:rStyle w:val="GrcARELIRE"/>
        </w:rPr>
        <w:t>ἄκρως λεπιὰ μόρια γινεται κρῖ μνον</w:t>
      </w:r>
      <w:r>
        <w:rPr>
          <w:rStyle w:val="Dfinition"/>
        </w:rPr>
        <w:t>; vt &amp; Dioscorid. cc</w:t>
        <w:br/>
        <w:t xml:space="preserve">lib. 2. c. 12. </w:t>
      </w:r>
      <w:r>
        <w:rPr>
          <w:rStyle w:val="GrcARELIRE"/>
        </w:rPr>
        <w:t>κρί μνον</w:t>
      </w:r>
      <w:r>
        <w:rPr>
          <w:rStyle w:val="Dfinition"/>
        </w:rPr>
        <w:t xml:space="preserve"> esse tradit </w:t>
      </w:r>
      <w:r>
        <w:rPr>
          <w:rStyle w:val="GrcARELIRE"/>
        </w:rPr>
        <w:t>τὸ ἀδρότερον τὴ κα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τεργασί</w:t>
      </w:r>
      <w:r>
        <w:rPr>
          <w:rStyle w:val="Dfinition"/>
        </w:rPr>
        <w:t xml:space="preserve">ᾳ </w:t>
      </w:r>
      <w:r>
        <w:rPr>
          <w:rStyle w:val="GrcARELIRE"/>
        </w:rPr>
        <w:t>του ἀλέυρου γινόμευον</w:t>
      </w:r>
      <w:r>
        <w:rPr>
          <w:rStyle w:val="Dfinition"/>
        </w:rPr>
        <w:t xml:space="preserve">, </w:t>
      </w:r>
      <w:r>
        <w:rPr>
          <w:rStyle w:val="GrcARELIRE"/>
        </w:rPr>
        <w:t>ἔκτε ζειᾶς καὶ πυροῦ</w:t>
      </w:r>
      <w:r>
        <w:rPr>
          <w:rStyle w:val="Dfinition"/>
        </w:rPr>
        <w:t xml:space="preserve">, </w:t>
      </w:r>
      <w:r>
        <w:rPr>
          <w:rStyle w:val="GrcARELIRE"/>
        </w:rPr>
        <w:t>ἐξ οὐ εε</w:t>
      </w:r>
      <w:r>
        <w:rPr>
          <w:rStyle w:val="Dfinition"/>
        </w:rPr>
        <w:br/>
      </w:r>
      <w:r>
        <w:rPr>
          <w:rStyle w:val="GrcARELIRE"/>
        </w:rPr>
        <w:t>ὁ πόλτος γίνεται</w:t>
      </w:r>
      <w:r>
        <w:rPr>
          <w:rStyle w:val="Dfinition"/>
        </w:rPr>
        <w:t>, farinam è tritico zeaue craiiius eè</w:t>
        <w:br/>
        <w:t>confectam seu molitam è qua confici pultes so¬e</w:t>
        <w:br/>
        <w:t>lent: abunde autem alêre, sed aegre confici, ee</w:t>
        <w:br/>
        <w:t xml:space="preserve">aluum vehementius astringere, si zea ex qua fit </w:t>
      </w:r>
      <w:r>
        <w:rPr>
          <w:rStyle w:val="GrcARELIRE"/>
        </w:rPr>
        <w:t>εἰ</w:t>
      </w:r>
      <w:r>
        <w:rPr>
          <w:rStyle w:val="Dfinition"/>
        </w:rPr>
        <w:br/>
        <w:t>prius torreatur: Cum autem Hippocrat. dicit</w:t>
        <w:br/>
      </w:r>
      <w:r>
        <w:rPr>
          <w:rStyle w:val="GrcARELIRE"/>
        </w:rPr>
        <w:t>κρί μνον ἀλρίτου ἀδρὸν</w:t>
      </w:r>
      <w:r>
        <w:rPr>
          <w:rStyle w:val="Dfinition"/>
        </w:rPr>
        <w:t xml:space="preserve"> crassissimam farinam intelligit:</w:t>
        <w:br/>
        <w:t xml:space="preserve"> fieri autem ex olyra crassiorem farinam,</w:t>
        <w:br/>
        <w:t xml:space="preserve">quam Graeci </w:t>
      </w:r>
      <w:r>
        <w:rPr>
          <w:rStyle w:val="GrcARELIRE"/>
        </w:rPr>
        <w:t>κρί μνον</w:t>
      </w:r>
      <w:r>
        <w:rPr>
          <w:rStyle w:val="Dfinition"/>
        </w:rPr>
        <w:t xml:space="preserve"> vocitant idem Dioscor.</w:t>
        <w:br/>
        <w:t>author est. c</w:t>
        <w:br/>
      </w:r>
      <w:r>
        <w:rPr>
          <w:rStyle w:val="Orth"/>
        </w:rPr>
        <w:t>Κρι θμον</w:t>
      </w:r>
      <w:r>
        <w:rPr>
          <w:rStyle w:val="Dfinition"/>
        </w:rPr>
        <w:t>. herbula est fruticosa &amp; vndique folioia,</w:t>
        <w:br/>
        <w:t>cubiti fere altitudine, folijs pinguibus, numerosis</w:t>
        <w:br/>
        <w:t>, albicantibus veluti portulacae, latioribus</w:t>
        <w:br/>
        <w:t>&amp; longioribus, salso gustu. flores candidi sunt,</w:t>
        <w:br/>
        <w:t>&amp; semen ceu rosmarini, odoratum, molle, rotundum</w:t>
        <w:br/>
        <w:t>, quod siccatum rumpitur. habet intus</w:t>
        <w:br/>
        <w:t>tritici modo nucleum, radices digiti crassitudine</w:t>
        <w:br/>
        <w:t>, tres aut quatuor, grati odoris &amp; iucundi.</w:t>
        <w:br/>
        <w:t>Nascitur in maritimis &amp; petrosis. Apud Hesychium</w:t>
        <w:br/>
        <w:t xml:space="preserve"> est </w:t>
      </w:r>
      <w:r>
        <w:rPr>
          <w:rStyle w:val="GrcARELIRE"/>
        </w:rPr>
        <w:t>κρηθμὸν</w:t>
      </w:r>
      <w:r>
        <w:rPr>
          <w:rStyle w:val="Dfinition"/>
        </w:rPr>
        <w:t xml:space="preserve">, apud Galenum </w:t>
      </w:r>
      <w:r>
        <w:rPr>
          <w:rStyle w:val="GrcARELIRE"/>
        </w:rPr>
        <w:t>κρῆθμον</w:t>
      </w:r>
      <w:r>
        <w:rPr>
          <w:rStyle w:val="Dfinition"/>
        </w:rPr>
        <w:t>.</w:t>
        <w:br/>
      </w:r>
      <w:r>
        <w:rPr>
          <w:rStyle w:val="Orth"/>
        </w:rPr>
        <w:t>Κριμνώδης ὑπόστάσις</w:t>
      </w:r>
      <w:r>
        <w:rPr>
          <w:rStyle w:val="Dfinition"/>
        </w:rPr>
        <w:t>. dicitur farinae crassiori similis.</w:t>
        <w:br/>
        <w:t>Fit autem, vt ait Galen. libr. 1. de crisib. aut</w:t>
        <w:br/>
        <w:t>propter vehnementem colliquationem, aut calorem</w:t>
        <w:br/>
        <w:t xml:space="preserve"> ardentem à quo sanguis aduratur. Itaque</w:t>
        <w:br/>
        <w:t xml:space="preserve"> omnis eiusmodi hypostasis mala est, vt scribitur</w:t>
        <w:br/>
        <w:t xml:space="preserve"> in prognost. Nam si per exitiales morbos</w:t>
        <w:br/>
        <w:t>inciderit, breui futuram mortem significat: si</w:t>
        <w:br/>
        <w:t>vero in morbis non mortiferis apparuerit, morbi</w:t>
        <w:br/>
        <w:t xml:space="preserve"> longitudinem portendit, vt habetur aphor.</w:t>
        <w:br/>
        <w:t>31. lib. 7. Sed plurimi quidem per eiusmodi morbos</w:t>
        <w:br/>
        <w:t xml:space="preserve"> cito pereunt, aut si euadant diutissimè aegrotant</w:t>
        <w:br/>
        <w:t xml:space="preserve">. vide </w:t>
      </w:r>
      <w:r>
        <w:rPr>
          <w:rStyle w:val="Ref"/>
        </w:rPr>
        <w:t>ὑπόστασις</w:t>
      </w:r>
      <w:r>
        <w:rPr>
          <w:rStyle w:val="Dfinition"/>
        </w:rPr>
        <w:t>.</w:t>
        <w:br/>
        <w:t>Vide &amp; apud Galen. plura comment. 2. in “6</w:t>
        <w:br/>
        <w:t>prognost. p. 28. 66</w:t>
        <w:br/>
      </w:r>
      <w:r>
        <w:rPr>
          <w:rStyle w:val="Orth"/>
        </w:rPr>
        <w:t>Κρινανθεμον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κρι νον</w:t>
      </w:r>
      <w:r>
        <w:rPr>
          <w:rStyle w:val="Dfinition"/>
        </w:rPr>
        <w:t>,</w:t>
        <w:br/>
        <w:t>hoc est lilium, Dioscorides author est.</w:t>
        <w:br/>
      </w:r>
      <w:r>
        <w:rPr>
          <w:rStyle w:val="Orth"/>
        </w:rPr>
        <w:t>Κρινόμυρον</w:t>
      </w:r>
      <w:r>
        <w:rPr>
          <w:rStyle w:val="Dfinition"/>
        </w:rPr>
        <w:t xml:space="preserve">. vnguentum liliaceum quod &amp; </w:t>
      </w:r>
      <w:r>
        <w:rPr>
          <w:rStyle w:val="GrcARELIRE"/>
        </w:rPr>
        <w:t>μενδησιον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αἰγυπτιον μύρον λεύκὸν</w:t>
      </w:r>
      <w:r>
        <w:rPr>
          <w:rStyle w:val="Dfinition"/>
        </w:rPr>
        <w:t xml:space="preserve"> &amp; </w:t>
      </w:r>
      <w:r>
        <w:rPr>
          <w:rStyle w:val="GrcARELIRE"/>
        </w:rPr>
        <w:t>σούσινον μύρον</w:t>
      </w:r>
      <w:r>
        <w:rPr>
          <w:rStyle w:val="Dfinition"/>
        </w:rPr>
        <w:t>. hoc est,</w:t>
        <w:br/>
        <w:t>Aegyptium vinguentum, album, &amp; iusinum vnguentum</w:t>
        <w:br/>
        <w:t xml:space="preserve"> appellatur, vt author est Galenus in</w:t>
        <w:br/>
        <w:t>explicatione vocum Hippocratis. Conitabat lilio</w:t>
        <w:br/>
        <w:t xml:space="preserve"> &amp; quibusdam aromatis, vnde vnguenti non</w:t>
        <w:br/>
        <w:t>etiam olei nomen habuit.</w:t>
        <w:br/>
        <w:t xml:space="preserve">Vide </w:t>
      </w:r>
      <w:r>
        <w:rPr>
          <w:rStyle w:val="GrcARELIRE"/>
        </w:rPr>
        <w:t>μενδήσιον</w:t>
      </w:r>
      <w:r>
        <w:rPr>
          <w:rStyle w:val="Dfinition"/>
        </w:rPr>
        <w:t xml:space="preserve"> &amp; </w:t>
      </w:r>
      <w:r>
        <w:rPr>
          <w:rStyle w:val="GrcARELIRE"/>
        </w:rPr>
        <w:t>Λιγύπτιον μύριν λευκόν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Κρί νον</w:t>
      </w:r>
      <w:r>
        <w:rPr>
          <w:rStyle w:val="Dfinition"/>
        </w:rPr>
        <w:t>, lilium. herba eit cauie simplici, tricubitali,</w:t>
        <w:br/>
        <w:t>comoso, folijs longis, satyrij effigie, ex herbaceo</w:t>
        <w:br/>
        <w:t>nitentibus, radice bulbosa, flore emaculati candoris</w:t>
        <w:br/>
        <w:t>, calathi forma, extrinsecus striato, resupinis</w:t>
        <w:br/>
        <w:t xml:space="preserve"> per ambitum labris, luteis emicantibus ex</w:t>
        <w:br/>
        <w:t>fundo calycis apicibus, alterius quam flos odoris</w:t>
        <w:br/>
        <w:t xml:space="preserve">. </w:t>
      </w:r>
      <w:r>
        <w:rPr>
          <w:rStyle w:val="GrcARELIRE"/>
        </w:rPr>
        <w:t>λῶριον</w:t>
      </w:r>
      <w:r>
        <w:rPr>
          <w:rStyle w:val="Dfinition"/>
        </w:rPr>
        <w:t>, à quibusdam dicitur, vt scripsit Dioscorides</w:t>
        <w:br/>
        <w:t xml:space="preserve">. ex quo vnguentum fit </w:t>
      </w:r>
      <w:r>
        <w:rPr>
          <w:rStyle w:val="GrcARELIRE"/>
        </w:rPr>
        <w:t>λείριον</w:t>
      </w:r>
      <w:r>
        <w:rPr>
          <w:rStyle w:val="Dfinition"/>
        </w:rPr>
        <w:t xml:space="preserve"> siue </w:t>
      </w:r>
      <w:r>
        <w:rPr>
          <w:rStyle w:val="GrcARELIRE"/>
        </w:rPr>
        <w:t>σοῦσινον</w:t>
      </w:r>
      <w:r>
        <w:rPr>
          <w:rStyle w:val="Dfinition"/>
        </w:rPr>
        <w:br/>
        <w:t xml:space="preserve"> vocatum, diicutiendi molliendique viribus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-0123.jpg</w:t>
        <w:br/>
        <w:t>praeditum, vuluaeque duris tumoribus maxime</w:t>
        <w:br/>
        <w:t>conueniens.</w:t>
        <w:br/>
      </w:r>
      <w:r>
        <w:rPr>
          <w:rStyle w:val="Orth"/>
        </w:rPr>
        <w:t>Κριογένὴς</w:t>
      </w:r>
      <w:r>
        <w:rPr>
          <w:rStyle w:val="Dfinition"/>
        </w:rPr>
        <w:t>. trochisci nomen est, cuius descriptio habetur</w:t>
        <w:br/>
        <w:t xml:space="preserve"> apud Paulum lib. 7. c. 12. eo Pauius sordida</w:t>
        <w:br/>
        <w:t xml:space="preserve"> vlcera expurgat.</w:t>
        <w:br/>
      </w:r>
      <w:r>
        <w:rPr>
          <w:rStyle w:val="Orth"/>
        </w:rPr>
        <w:t>Κειὸς</w:t>
      </w:r>
      <w:r>
        <w:rPr>
          <w:rStyle w:val="Dfinition"/>
        </w:rPr>
        <w:t>. genus ciceris quod arietinum dicitur, propterea</w:t>
        <w:br/>
        <w:t xml:space="preserve"> quod arietino capiti simile sit, vide </w:t>
      </w:r>
      <w:r>
        <w:rPr>
          <w:rStyle w:val="Ref"/>
        </w:rPr>
        <w:t>ερ</w:t>
      </w:r>
      <w:r>
        <w:rPr>
          <w:rStyle w:val="Dfinition"/>
        </w:rPr>
        <w:t>éC</w:t>
      </w:r>
      <w:r>
        <w:rPr>
          <w:rStyle w:val="GrcARELIRE"/>
        </w:rPr>
        <w:t>ιγθος</w:t>
      </w:r>
      <w:r>
        <w:rPr>
          <w:rStyle w:val="Dfinition"/>
        </w:rPr>
        <w:br/>
        <w:t>.</w:t>
        <w:br/>
      </w:r>
      <w:r>
        <w:rPr>
          <w:rStyle w:val="Orth"/>
        </w:rPr>
        <w:t>Κρίσις</w:t>
      </w:r>
      <w:r>
        <w:rPr>
          <w:rStyle w:val="Dfinition"/>
        </w:rPr>
        <w:t xml:space="preserve">. </w:t>
      </w:r>
      <w:r>
        <w:rPr>
          <w:rStyle w:val="Foreign"/>
        </w:rPr>
        <w:t>crisis</w:t>
      </w:r>
      <w:r>
        <w:rPr>
          <w:rStyle w:val="Dfinition"/>
        </w:rPr>
        <w:t>. iudicium. Tribus modis apud Hipp.</w:t>
        <w:br/>
        <w:t xml:space="preserve">iumitur. Vno signincat iimpiiciter </w:t>
      </w:r>
      <w:r>
        <w:rPr>
          <w:rStyle w:val="GrcARELIRE"/>
        </w:rPr>
        <w:t>ταῦ λυσιν</w:t>
      </w:r>
      <w:r>
        <w:rPr>
          <w:rStyle w:val="Dfinition"/>
        </w:rPr>
        <w:t>,</w:t>
        <w:br/>
        <w:t>hoc eit iolutionem: vt quo prognortici loco</w:t>
        <w:br/>
        <w:t>scribit optimam vrinam esse, in qua per totum</w:t>
        <w:br/>
        <w:t>morbi curriculum, donec ipse iudicatus sit, sublidet</w:t>
        <w:br/>
        <w:t xml:space="preserve"> album, laeue &amp; aequale. Neque enim aliter</w:t>
        <w:br/>
      </w:r>
      <w:r>
        <w:rPr>
          <w:rStyle w:val="GrcARELIRE"/>
        </w:rPr>
        <w:t>κρίνεσθαι</w:t>
      </w:r>
      <w:r>
        <w:rPr>
          <w:rStyle w:val="Dfinition"/>
        </w:rPr>
        <w:t xml:space="preserve"> illic interpretatur Galenus quam </w:t>
      </w:r>
      <w:r>
        <w:rPr>
          <w:rStyle w:val="GrcARELIRE"/>
        </w:rPr>
        <w:t>λυεσθαι</w:t>
      </w:r>
      <w:r>
        <w:rPr>
          <w:rStyle w:val="Dfinition"/>
        </w:rPr>
        <w:t>,</w:t>
        <w:br/>
        <w:t>hoc est solui: vt nec alijs plaerisque locis, cum</w:t>
        <w:br/>
      </w:r>
      <w:r>
        <w:rPr>
          <w:rStyle w:val="GrcARELIRE"/>
        </w:rPr>
        <w:t>κρίνεσθθαι</w:t>
      </w:r>
      <w:r>
        <w:rPr>
          <w:rStyle w:val="Dfinition"/>
        </w:rPr>
        <w:t xml:space="preserve"> in luxationibus vsurpat. vnde Corn. Celius</w:t>
        <w:br/>
        <w:t xml:space="preserve"> plaeraque ex Hippocrate in Latinum conuertens</w:t>
        <w:br/>
        <w:t xml:space="preserve">, </w:t>
      </w:r>
      <w:r>
        <w:rPr>
          <w:rStyle w:val="GrcARELIRE"/>
        </w:rPr>
        <w:t>κρίνεθα</w:t>
      </w:r>
      <w:r>
        <w:rPr>
          <w:rStyle w:val="Dfinition"/>
        </w:rPr>
        <w:t xml:space="preserve"> nunquam aliter vertit quam solui</w:t>
        <w:br/>
        <w:t>&amp; finiri morbum. Eodem etiam modo ephemerae</w:t>
        <w:br/>
        <w:t xml:space="preserve"> &amp; hecticae febres dicuntur iudicari per abusionem</w:t>
        <w:br/>
        <w:t>, vt scribit Galen. lib. 2. de crisibus, quod</w:t>
        <w:br/>
        <w:t>&amp; sine magna perturbatione &amp; minime subita</w:t>
        <w:br/>
        <w:t>permutatione finiantur. Altera vero significatione</w:t>
        <w:br/>
        <w:t xml:space="preserve"> </w:t>
      </w:r>
      <w:r>
        <w:rPr>
          <w:rStyle w:val="GrcARELIRE"/>
        </w:rPr>
        <w:t>ἡ κρίσις</w:t>
      </w:r>
      <w:r>
        <w:rPr>
          <w:rStyle w:val="Dfinition"/>
        </w:rPr>
        <w:t xml:space="preserve"> est motus vehemens naturae, ad rei</w:t>
        <w:br/>
        <w:t>cuiuslibet molestae depulsionem. Haec quidem</w:t>
        <w:br/>
        <w:t xml:space="preserve">generalis est </w:t>
      </w:r>
      <w:r>
        <w:rPr>
          <w:rStyle w:val="GrcARELIRE"/>
        </w:rPr>
        <w:t>τὸῆς κρίσεω</w:t>
      </w:r>
      <w:r>
        <w:rPr>
          <w:rStyle w:val="Dfinition"/>
        </w:rPr>
        <w:t>s significatio, secundum</w:t>
        <w:br/>
        <w:t>quam non modo morbi, sed &amp; conceptiones &amp;</w:t>
        <w:br/>
        <w:t>abortiones &amp; partus &amp; omnino quaecunque</w:t>
        <w:br/>
        <w:t>magno naturae conatu indigent, dicuntur iudicari</w:t>
        <w:br/>
        <w:t xml:space="preserve">. Sic enim visum est Hippocrati libello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ἐπταμίνου</w:t>
      </w:r>
      <w:r>
        <w:rPr>
          <w:rStyle w:val="Dfinition"/>
        </w:rPr>
        <w:t xml:space="preserve"> scribenti: </w:t>
      </w:r>
      <w:r>
        <w:rPr>
          <w:rStyle w:val="GrcARELIRE"/>
        </w:rPr>
        <w:t>ταις δὲ γυναιξιν αἱ συλλήψιες τῶν</w:t>
      </w:r>
      <w:r>
        <w:rPr>
          <w:rStyle w:val="Dfinition"/>
        </w:rPr>
        <w:br/>
      </w:r>
      <w:r>
        <w:rPr>
          <w:rStyle w:val="GrcARELIRE"/>
        </w:rPr>
        <w:t>ἐμέρύων</w:t>
      </w:r>
      <w:r>
        <w:rPr>
          <w:rStyle w:val="Dfinition"/>
        </w:rPr>
        <w:t xml:space="preserve">, </w:t>
      </w:r>
      <w:r>
        <w:rPr>
          <w:rStyle w:val="GrcARELIRE"/>
        </w:rPr>
        <w:t>καὶ οἱ τρῶσμοί τε καὶ οἱ τόκοι</w:t>
      </w:r>
      <w:r>
        <w:rPr>
          <w:rStyle w:val="Dfinition"/>
        </w:rPr>
        <w:t xml:space="preserve">, </w:t>
      </w:r>
      <w:r>
        <w:rPr>
          <w:rStyle w:val="GrcARELIRE"/>
        </w:rPr>
        <w:t>ἐν τουτέῳ τ</w:t>
      </w:r>
      <w:r>
        <w:rPr>
          <w:rStyle w:val="Dfinition"/>
        </w:rPr>
        <w:t xml:space="preserve">ῷ </w:t>
      </w:r>
      <w:r>
        <w:rPr>
          <w:rStyle w:val="GrcARELIRE"/>
        </w:rPr>
        <w:t>χρόνῳ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</w:r>
      <w:r>
        <w:rPr>
          <w:rStyle w:val="GrcARELIRE"/>
        </w:rPr>
        <w:t>πρ ἄι τε νοῦσοι καὶ ἄι ὑγίειαι καὶ οἱ θάνατοι κρίνονται</w:t>
      </w:r>
      <w:r>
        <w:rPr>
          <w:rStyle w:val="Dfinition"/>
        </w:rPr>
        <w:br/>
      </w:r>
      <w:r>
        <w:rPr>
          <w:rStyle w:val="GrcARELIRE"/>
        </w:rPr>
        <w:t>τοῖσι σύμπασιν ἀνθρώποισι</w:t>
      </w:r>
      <w:r>
        <w:rPr>
          <w:rStyle w:val="Dfinition"/>
        </w:rPr>
        <w:t xml:space="preserve">. </w:t>
      </w:r>
      <w:r>
        <w:rPr>
          <w:rStyle w:val="GrcARELIRE"/>
        </w:rPr>
        <w:t>ταῦτα δὲ παντα</w:t>
      </w:r>
      <w:r>
        <w:rPr>
          <w:rStyle w:val="Dfinition"/>
        </w:rPr>
        <w:t xml:space="preserve">, </w:t>
      </w:r>
      <w:r>
        <w:rPr>
          <w:rStyle w:val="GrcARELIRE"/>
        </w:rPr>
        <w:t>τὰ μὲν κτ ἥμέρας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 δὲ κτν μὴνα ὑποσημαίνει</w:t>
      </w:r>
      <w:r>
        <w:rPr>
          <w:rStyle w:val="Dfinition"/>
        </w:rPr>
        <w:t xml:space="preserve">, </w:t>
      </w:r>
      <w:r>
        <w:rPr>
          <w:rStyle w:val="GrcARELIRE"/>
        </w:rPr>
        <w:t>τὰ δὲ κτ τεσσαρακοντάδας</w:t>
      </w:r>
      <w:r>
        <w:rPr>
          <w:rStyle w:val="Dfinition"/>
        </w:rPr>
        <w:br/>
        <w:t xml:space="preserve"> </w:t>
      </w:r>
      <w:r>
        <w:rPr>
          <w:rStyle w:val="GrcARELIRE"/>
        </w:rPr>
        <w:t>ἡμέρων</w:t>
      </w:r>
      <w:r>
        <w:rPr>
          <w:rStyle w:val="Dfinition"/>
        </w:rPr>
        <w:t xml:space="preserve">, </w:t>
      </w:r>
      <w:r>
        <w:rPr>
          <w:rStyle w:val="GrcARELIRE"/>
        </w:rPr>
        <w:t>τὰ δὲ κτ ἐνιαυτὸν</w:t>
      </w:r>
      <w:r>
        <w:rPr>
          <w:rStyle w:val="Dfinition"/>
        </w:rPr>
        <w:t>. hoc est, mulieribus</w:t>
        <w:br/>
        <w:t>aute &amp; foetuum conceptiones &amp; abortiones &amp;</w:t>
        <w:br/>
        <w:t>partus eodem tempore iudicantur, quo &amp; morbi</w:t>
        <w:br/>
        <w:t xml:space="preserve"> &amp; sanitas &amp; mors cunctis hominibus: sed</w:t>
        <w:br/>
        <w:t>omnium istorum alia quidem diebus, alia mensibus</w:t>
        <w:br/>
        <w:t>, alia dierum quadragenarijs, alia vero annuo</w:t>
        <w:br/>
        <w:t xml:space="preserve"> spatio videntur euenire. Ac Hippocrati quidem</w:t>
        <w:br/>
        <w:t xml:space="preserve"> consentanea scripsit Aristoteles libro 4.</w:t>
        <w:br/>
        <w:t>de generatione animalium cap. 10. his verbis:</w:t>
        <w:br/>
        <w:t>ratione optima tempora omnium &amp; grauiditatum</w:t>
        <w:br/>
        <w:t xml:space="preserve"> &amp; generationum &amp; vitarum, dimensionem</w:t>
        <w:br/>
        <w:t xml:space="preserve"> circuitibus sibi exposcunt recipere. Circuitum</w:t>
        <w:br/>
        <w:t xml:space="preserve"> autem scribit se appellare diem, noctem</w:t>
        <w:br/>
        <w:t>, meniem, annum &amp; tempora quae ijs describuntur</w:t>
        <w:br/>
        <w:t>, atque etiam Lunae traiectiones. Verumtamen</w:t>
        <w:br/>
        <w:t xml:space="preserve"> non omnis naturae conatus ad vacuandum</w:t>
        <w:br/>
        <w:t xml:space="preserve"> propulsandumque quicquid ei nociuum</w:t>
        <w:br/>
        <w:t xml:space="preserve"> est, crilis dici debet, ne quotidianam excrementorum</w:t>
        <w:br/>
        <w:t xml:space="preserve"> vacuationem crisim esse cogamur</w:t>
        <w:br/>
        <w:t xml:space="preserve"> fateri: sed is modo qui vehemens iit, nec</w:t>
        <w:br/>
        <w:t>nisi certis dierum, hebdomadarum, mensium</w:t>
        <w:br/>
        <w:t>aut annorum periodis contingit. Nam cum authore</w:t>
        <w:br/>
        <w:t xml:space="preserve"> Galeno,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à foro ad medicinam</w:t>
        <w:br/>
        <w:t xml:space="preserve"> translatum sit (qua in re ego potius illi</w:t>
        <w:br/>
        <w:t xml:space="preserve">assentior, quam alijs qui </w:t>
      </w:r>
      <w:r>
        <w:rPr>
          <w:rStyle w:val="GrcARELIRE"/>
        </w:rPr>
        <w:t>κρίσιν</w:t>
      </w:r>
      <w:r>
        <w:rPr>
          <w:rStyle w:val="Dfinition"/>
        </w:rPr>
        <w:t xml:space="preserve"> excretionem vel</w:t>
        <w:br/>
        <w:t xml:space="preserve">naturae conflictum interpretantur, quod </w:t>
      </w:r>
      <w:r>
        <w:rPr>
          <w:rStyle w:val="GrcARELIRE"/>
        </w:rPr>
        <w:t>κρίνειν</w:t>
      </w:r>
      <w:r>
        <w:rPr>
          <w:rStyle w:val="Dfinition"/>
        </w:rPr>
        <w:br/>
      </w:r>
      <w:r>
        <w:rPr>
          <w:rStyle w:val="GrcARELIRE"/>
        </w:rPr>
        <w:t>καὶ κρίνεθαι</w:t>
      </w:r>
      <w:r>
        <w:rPr>
          <w:rStyle w:val="Dfinition"/>
        </w:rPr>
        <w:t xml:space="preserve"> vtrumque aliquando significet. Neque</w:t>
        <w:br/>
        <w:t xml:space="preserve"> enim </w:t>
      </w:r>
      <w:r>
        <w:rPr>
          <w:rStyle w:val="GrcARELIRE"/>
        </w:rPr>
        <w:t>κρίσιν</w:t>
      </w:r>
      <w:r>
        <w:rPr>
          <w:rStyle w:val="Dfinition"/>
        </w:rPr>
        <w:t>, non dico malam, sed omnem</w:t>
        <w:br/>
        <w:t>quae bona sit, excretio sequitur) quod perinde</w:t>
        <w:br/>
        <w:t>natura cum morbo decertet atque reus cum</w:t>
        <w:br/>
        <w:t>petitore. atque vt in foro alteram partem causa</w:t>
        <w:br/>
        <w:t>cadere necesse est, ita hic naturam aut vinci aut</w:t>
        <w:br/>
        <w:t>vincere oporteat: quemadmodum non de leui</w:t>
        <w:br/>
        <w:t>bus rebus, sed grauioribus actiones institui solent</w:t>
        <w:br/>
        <w:t xml:space="preserve"> &amp; iudicia exerceri, sic non omnis naturae</w:t>
        <w:br/>
        <w:t>motus, quo onus omne superfluum à se deponat</w:t>
        <w:br/>
        <w:t>, crisis appellari debet, sed magnus modo,</w:t>
        <w:br/>
        <w:t>&amp; in quo natura videtur plurimum laborare.</w:t>
        <w:br/>
        <w:t>Talis quia maxime circa morbos apparet, atque</w:t>
        <w:br/>
        <w:t xml:space="preserve"> in eius contemplatione medici praecipue</w:t>
        <w:br/>
        <w:t xml:space="preserve">versantur, ideo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morborum tantum</w:t>
        <w:br/>
        <w:t xml:space="preserve"> proprium videntur fecisse, &amp; ad eos retusisse</w:t>
        <w:br/>
        <w:t xml:space="preserve"> omnia quaecunque de crisibus conscripserunt</w:t>
        <w:br/>
        <w:t>. Ex quorum sententia haec breuiter de morborum</w:t>
        <w:br/>
        <w:t xml:space="preserve"> crisi dicemus. Igitur crisis tertio suo significatu</w:t>
        <w:br/>
        <w:t xml:space="preserve"> varie à veteribus medicis definita fuit.</w:t>
        <w:br/>
        <w:t>Alij enim, vt scribit Galen. subitam in morbo.</w:t>
        <w:br/>
        <w:t>mutationem, alij ad meliorem statum inclinationem</w:t>
        <w:br/>
        <w:t xml:space="preserve"> solam, alij eam quae antecedit agitationem</w:t>
        <w:br/>
        <w:t>, alij integram omnem morbi solutionem,</w:t>
        <w:br/>
        <w:t>alij eam tantum quae bona iit, criiim dixerunt.</w:t>
        <w:br/>
        <w:t xml:space="preserve">Hippocr. vero, sicut recitat Galen. appellat </w:t>
      </w:r>
      <w:r>
        <w:rPr>
          <w:rStyle w:val="GrcARELIRE"/>
        </w:rPr>
        <w:t>κ</w:t>
      </w:r>
      <w:r>
        <w:rPr>
          <w:rStyle w:val="Dfinition"/>
        </w:rPr>
        <w:t>el</w:t>
      </w:r>
      <w:r>
        <w:rPr>
          <w:rStyle w:val="GrcARELIRE"/>
        </w:rPr>
        <w:t>σιν</w:t>
      </w:r>
      <w:r>
        <w:rPr>
          <w:rStyle w:val="Dfinition"/>
        </w:rPr>
        <w:br/>
        <w:t xml:space="preserve"> permutationem magnam in morbo repente</w:t>
        <w:br/>
        <w:t>factam: cuius ipse quatuor differentias assignat</w:t>
        <w:br/>
        <w:t xml:space="preserve">lib. I. </w:t>
      </w:r>
      <w:r>
        <w:rPr>
          <w:rStyle w:val="GrcARELIRE"/>
        </w:rPr>
        <w:t>τ ἐπιδημίων</w:t>
      </w:r>
      <w:r>
        <w:rPr>
          <w:rStyle w:val="Dfinition"/>
        </w:rPr>
        <w:t xml:space="preserve">, scribens, </w:t>
      </w:r>
      <w:r>
        <w:rPr>
          <w:rStyle w:val="GrcARELIRE"/>
        </w:rPr>
        <w:t>ἐπι</w:t>
      </w:r>
      <w:r>
        <w:rPr>
          <w:rStyle w:val="Dfinition"/>
        </w:rPr>
        <w:t xml:space="preserve"> (</w:t>
      </w:r>
      <w:r>
        <w:rPr>
          <w:rStyle w:val="GrcARELIRE"/>
        </w:rPr>
        <w:t>ωτηριὴν ἢ</w:t>
      </w:r>
      <w:r>
        <w:rPr>
          <w:rStyle w:val="Dfinition"/>
        </w:rPr>
        <w:t xml:space="preserve"> </w:t>
      </w:r>
      <w:r>
        <w:rPr>
          <w:rStyle w:val="GrcARELIRE"/>
        </w:rPr>
        <w:t>ὅλεθρον</w:t>
      </w:r>
      <w:r>
        <w:rPr>
          <w:rStyle w:val="Dfinition"/>
        </w:rPr>
        <w:t>,</w:t>
        <w:br/>
      </w:r>
      <w:r>
        <w:rPr>
          <w:rStyle w:val="GrcARELIRE"/>
        </w:rPr>
        <w:t>ἢ ῥοπὴν ἐπι τὸ ἄμενον ἢ</w:t>
      </w:r>
      <w:r>
        <w:rPr>
          <w:rStyle w:val="Dfinition"/>
        </w:rPr>
        <w:t xml:space="preserve"> </w:t>
      </w:r>
      <w:r>
        <w:rPr>
          <w:rStyle w:val="GrcARELIRE"/>
        </w:rPr>
        <w:t>τὸ γειρόν</w:t>
      </w:r>
      <w:r>
        <w:rPr>
          <w:rStyle w:val="Dfinition"/>
        </w:rPr>
        <w:t>. hoc est, ad salutem</w:t>
        <w:br/>
        <w:t xml:space="preserve"> aut mortem, vel inclinationem ad melius</w:t>
        <w:br/>
        <w:t>vel deterius. Siquidem per huiusmodi mutationes</w:t>
        <w:br/>
        <w:t xml:space="preserve"> nonnunquam subito integra sanitas restituitur</w:t>
        <w:br/>
        <w:t>, aut moritur aeger, aut lenior aut deterior</w:t>
        <w:br/>
        <w:t>morbus euadit. Addit vero Galen. initio lib. 3.</w:t>
        <w:br/>
        <w:t>de crisib. alias duas quas mistas vocat, quum subita</w:t>
        <w:br/>
        <w:t xml:space="preserve"> aliqua ad melius aut peius commutatione</w:t>
        <w:br/>
        <w:t>facta, deinceps morbus eodem tenore progreditur</w:t>
        <w:br/>
        <w:t>, donec aeger vel conualuerit vel extinctus</w:t>
        <w:br/>
        <w:t>sit. Earum duae bonae, duae malae dicuntur. Verum</w:t>
        <w:br/>
        <w:t xml:space="preserve"> ea sola quae subitam affert sanitatem simpliciter</w:t>
        <w:br/>
        <w:t xml:space="preserve"> crisis appellatur: nam quae mortem adfert</w:t>
        <w:br/>
        <w:t xml:space="preserve">, mala crisis est: aliae non </w:t>
      </w:r>
      <w:r>
        <w:rPr>
          <w:rStyle w:val="GrcARELIRE"/>
        </w:rPr>
        <w:t>κείσεῖς</w:t>
      </w:r>
      <w:r>
        <w:rPr>
          <w:rStyle w:val="Dfinition"/>
        </w:rPr>
        <w:t>, sed simpliciter</w:t>
        <w:br/>
        <w:t xml:space="preserve"> </w:t>
      </w:r>
      <w:r>
        <w:rPr>
          <w:rStyle w:val="GrcARELIRE"/>
        </w:rPr>
        <w:t>λύσεις</w:t>
      </w:r>
      <w:r>
        <w:rPr>
          <w:rStyle w:val="Dfinition"/>
        </w:rPr>
        <w:t xml:space="preserve">, vt ait Galenus, vel </w:t>
      </w:r>
      <w:r>
        <w:rPr>
          <w:rStyle w:val="GrcARELIRE"/>
        </w:rPr>
        <w:t>ἔἐλλιπεις κρίσες</w:t>
      </w:r>
      <w:r>
        <w:rPr>
          <w:rStyle w:val="Dfinition"/>
        </w:rPr>
        <w:t xml:space="preserve"> vocantur</w:t>
        <w:br/>
        <w:t>. Omnibus diebus earum aliqua fieri poteit,</w:t>
        <w:br/>
        <w:t>non tamen omnis omni die: nam bona, quam</w:t>
        <w:br/>
        <w:t xml:space="preserve">absolute </w:t>
      </w:r>
      <w:r>
        <w:rPr>
          <w:rStyle w:val="GrcARELIRE"/>
        </w:rPr>
        <w:t>κρῖσιν</w:t>
      </w:r>
      <w:r>
        <w:rPr>
          <w:rStyle w:val="Dfinition"/>
        </w:rPr>
        <w:t xml:space="preserve"> dicimus, septimum, decimumquartum</w:t>
        <w:br/>
        <w:t>, vigesimum, vigesimumieptimum,</w:t>
        <w:br/>
        <w:t>quartum &amp; tricesimum, quadragesimum, iexagesi</w:t>
        <w:br/>
        <w:t xml:space="preserve"> mum, octogesimum, centesimum, centelimum</w:t>
        <w:br/>
        <w:t xml:space="preserve"> vigesimum, qui dierum iudicantium postremus</w:t>
        <w:br/>
        <w:t xml:space="preserve"> est, atque ad horum proportionem sequentes</w:t>
        <w:br/>
        <w:t xml:space="preserve"> postea menses annosque sibi vendicat.</w:t>
        <w:br/>
        <w:t>Et haec quidem dierum criticorum proportio,</w:t>
        <w:br/>
        <w:t xml:space="preserve">quod certo ordine constet, </w:t>
      </w:r>
      <w:r>
        <w:rPr>
          <w:rStyle w:val="GrcARELIRE"/>
        </w:rPr>
        <w:t>κόσμος</w:t>
      </w:r>
      <w:r>
        <w:rPr>
          <w:rStyle w:val="Dfinition"/>
        </w:rPr>
        <w:t xml:space="preserve"> ab Hippocrate</w:t>
        <w:br/>
        <w:t>appellatur. Incidit vero &amp; in alios aliquando</w:t>
        <w:br/>
        <w:t>dies, vt tertium, quintum, nonum, &amp; alios quosdam:</w:t>
        <w:br/>
        <w:t xml:space="preserve"> verum hi multo frequentius aut imperfecte</w:t>
        <w:br/>
        <w:t xml:space="preserve"> ad salutem, aut plane ad interitum iudicant.</w:t>
        <w:br/>
        <w:t>Mala vero fere in sextum, octauum, decimum,</w:t>
        <w:br/>
        <w:t>duodecimum incidit: quorum omnium rationes</w:t>
        <w:br/>
        <w:t>Galenus in li. de diebus criticis explicauit. Caeterum</w:t>
        <w:br/>
        <w:t xml:space="preserve"> cum haec quatuor sunt </w:t>
      </w:r>
      <w:r>
        <w:rPr>
          <w:rStyle w:val="GrcARELIRE"/>
        </w:rPr>
        <w:t>κρισέων</w:t>
      </w:r>
      <w:r>
        <w:rPr>
          <w:rStyle w:val="Dfinition"/>
        </w:rPr>
        <w:t xml:space="preserve"> genera, in ea</w:t>
        <w:br/>
        <w:t>tantum quae optima est cognoscenda definiendaque</w:t>
        <w:br/>
        <w:t xml:space="preserve"> medici operam suam posuerunt, quod ea</w:t>
        <w:br/>
        <w:t>agnita facile sit imperfectas malasque crises dijudicare</w:t>
        <w:br/>
        <w:t>, quorum vestigijs insistentes, omnem</w:t>
        <w:br/>
        <w:t>eius naturam, vim, proprietates, differentialque</w:t>
        <w:br/>
        <w:t xml:space="preserve"> paucis exponemus. Cum varij sint morbi,</w:t>
        <w:br/>
        <w:t>ad eos tantum crisis pertinet, quos humor committit</w:t>
        <w:br/>
        <w:t>. Hic quia fere semper crudus est &amp; qualitate</w:t>
        <w:br/>
        <w:t xml:space="preserve"> vitiosus, nisi totus concoctus &amp; mitificatus</w:t>
        <w:br/>
        <w:t xml:space="preserve"> fuerit, sanitas integre restitui non potest. Cococtionem</w:t>
        <w:br/>
        <w:t xml:space="preserve"> autem intelligere oportet, non conuersionem</w:t>
        <w:br/>
        <w:t xml:space="preserve"> in corporis substantiam, sed moderationem</w:t>
        <w:br/>
        <w:t xml:space="preserve"> quandam &amp; alterationem malignae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-0125.jpg</w:t>
        <w:br/>
        <w:t>qualitatis in aliam benigniorem &amp; naturae minus</w:t>
        <w:br/>
        <w:t xml:space="preserve"> molestam. Quia ergo ne sic quidem concoctus</w:t>
        <w:br/>
        <w:t xml:space="preserve"> humor nutrire potest, sed naturae onus est</w:t>
        <w:br/>
        <w:t>superfluum, eum natura è corpore expellat necesse</w:t>
        <w:br/>
        <w:t xml:space="preserve"> est: id quod si paulatim &amp; longiore spatio</w:t>
        <w:br/>
        <w:t>fiat, concoctio non crisis dicitur, morbusque</w:t>
        <w:br/>
        <w:t>ipse concoctione finiri, non crisi. Siquidem in</w:t>
        <w:br/>
        <w:t>crisi illam vacuationem sine mora &amp; confertim.</w:t>
        <w:br/>
        <w:t>fieri oportet. Itaque si, vt vniuerius humor subito</w:t>
        <w:br/>
        <w:t xml:space="preserve"> vacuetur, necesse sit eum totum perfectè</w:t>
        <w:br/>
        <w:t>concoctum esse (cruda enim non facile expelluntur</w:t>
        <w:br/>
        <w:t>, naturae contumaciter resistentia) patet</w:t>
        <w:br/>
        <w:t>optimam illam crisim non alio tempore quam</w:t>
        <w:br/>
        <w:t>in morbi vigore contingere, in quo solo humor</w:t>
        <w:br/>
        <w:t>perfectè concoqui solet. Cum autem vacuatio</w:t>
        <w:br/>
        <w:t>humoris duobus modis contingat, vno vere &amp;</w:t>
        <w:br/>
        <w:t>proprie, humore è corpore depulio, &amp; excreto:</w:t>
        <w:br/>
        <w:t>altero verò, eodem in alteram partem translato</w:t>
        <w:br/>
        <w:t>, vtroque modo fieri potest crisis, quorum illum</w:t>
        <w:br/>
        <w:t xml:space="preserve"> </w:t>
      </w:r>
      <w:r>
        <w:rPr>
          <w:rStyle w:val="GrcARELIRE"/>
        </w:rPr>
        <w:t>κτ ἐκκρισιν</w:t>
      </w:r>
      <w:r>
        <w:rPr>
          <w:rStyle w:val="Dfinition"/>
        </w:rPr>
        <w:t xml:space="preserve">, hunc </w:t>
      </w:r>
      <w:r>
        <w:rPr>
          <w:rStyle w:val="GrcARELIRE"/>
        </w:rPr>
        <w:t>κτι μεταστασιν</w:t>
      </w:r>
      <w:r>
        <w:rPr>
          <w:rStyle w:val="Dfinition"/>
        </w:rPr>
        <w:t>, hoc est, per</w:t>
        <w:br/>
        <w:t>translationem siue per abscessum, nucupant. Siquidem</w:t>
        <w:br/>
        <w:t xml:space="preserve"> humores relicta parte in qua morbum</w:t>
        <w:br/>
        <w:t>excitabant, locum mutant &amp; alio abscedunt.</w:t>
        <w:br/>
        <w:t xml:space="preserve">Quae criseos ratio etiam </w:t>
      </w:r>
      <w:r>
        <w:rPr>
          <w:rStyle w:val="GrcARELIRE"/>
        </w:rPr>
        <w:t>κτ ἀπόσκημμα</w:t>
      </w:r>
      <w:r>
        <w:rPr>
          <w:rStyle w:val="Dfinition"/>
        </w:rPr>
        <w:t xml:space="preserve"> appellatur.</w:t>
        <w:br/>
        <w:t xml:space="preserve">Sunt autem eius quae </w:t>
      </w:r>
      <w:r>
        <w:rPr>
          <w:rStyle w:val="GrcARELIRE"/>
        </w:rPr>
        <w:t>κτ ἕκκρισιν</w:t>
      </w:r>
      <w:r>
        <w:rPr>
          <w:rStyle w:val="Dfinition"/>
        </w:rPr>
        <w:t xml:space="preserve"> dicitur tot differentiae</w:t>
        <w:br/>
        <w:t>, quot habentur &amp; vacuationis, per aluum,</w:t>
        <w:br/>
        <w:t>per vrinas, per haemorrhoidas, per vomitiones,</w:t>
        <w:br/>
        <w:t>per sputa, per profluuium sanguinis e naribus,</w:t>
        <w:br/>
        <w:t xml:space="preserve">quod proprie Graeci </w:t>
      </w:r>
      <w:r>
        <w:rPr>
          <w:rStyle w:val="GrcARELIRE"/>
        </w:rPr>
        <w:t>αἰμοῤῥαγίαν</w:t>
      </w:r>
      <w:r>
        <w:rPr>
          <w:rStyle w:val="Dfinition"/>
        </w:rPr>
        <w:t xml:space="preserve"> nuncupant, per</w:t>
        <w:br/>
        <w:t>ludores. Nec tamen omnes ex aequò bonae habentur</w:t>
        <w:br/>
        <w:t>. Nam longe melior perrectiorque eit,</w:t>
        <w:br/>
        <w:t xml:space="preserve">quae </w:t>
      </w:r>
      <w:r>
        <w:rPr>
          <w:rStyle w:val="GrcARELIRE"/>
        </w:rPr>
        <w:t>κατ ἐκκρισιν</w:t>
      </w:r>
      <w:r>
        <w:rPr>
          <w:rStyle w:val="Dfinition"/>
        </w:rPr>
        <w:t xml:space="preserve"> fit, quam quae </w:t>
      </w:r>
      <w:r>
        <w:rPr>
          <w:rStyle w:val="GrcARELIRE"/>
        </w:rPr>
        <w:t>κτ μετάστασιη</w:t>
      </w:r>
      <w:r>
        <w:rPr>
          <w:rStyle w:val="Dfinition"/>
        </w:rPr>
        <w:t>. Haec</w:t>
        <w:br/>
        <w:t>enim magna ex parte imperfecta est, nec morbum</w:t>
        <w:br/>
        <w:t xml:space="preserve"> plane soluit. Deinde vero quae per inferiorem</w:t>
        <w:br/>
        <w:t xml:space="preserve"> vacuationem contingit, melior quam quae</w:t>
        <w:br/>
        <w:t>per superiorem. tum per quàm noxius &amp; redundans</w:t>
        <w:br/>
        <w:t xml:space="preserve"> humor, melior est ea per quam alius humor</w:t>
        <w:br/>
        <w:t xml:space="preserve">vacuatur, tum quae </w:t>
      </w:r>
      <w:r>
        <w:rPr>
          <w:rStyle w:val="GrcARELIRE"/>
        </w:rPr>
        <w:t>κτ ἐξιν</w:t>
      </w:r>
      <w:r>
        <w:rPr>
          <w:rStyle w:val="Dfinition"/>
        </w:rPr>
        <w:t>, vt ait Hippocrates,</w:t>
        <w:br/>
        <w:t>quam quae aliter sit, tum quae per meatus couenientes</w:t>
        <w:br/>
        <w:t xml:space="preserve">, ad haec quae antea die </w:t>
      </w:r>
      <w:r>
        <w:rPr>
          <w:rStyle w:val="GrcARELIRE"/>
        </w:rPr>
        <w:t>θεωρητικ</w:t>
      </w:r>
      <w:r>
        <w:rPr>
          <w:rStyle w:val="Dfinition"/>
        </w:rPr>
        <w:t>ῷ indicata</w:t>
        <w:br/>
        <w:t>die decretorio obuenit, Fit autem in tam repentina</w:t>
        <w:br/>
        <w:t xml:space="preserve"> mutatione magna in corpore agitatio perturbatioque</w:t>
        <w:br/>
        <w:t>, adeo vt praecipuum fere futurae crisis</w:t>
        <w:br/>
        <w:t xml:space="preserve"> signum Hippocrates dicat noctem, quae crisim</w:t>
        <w:br/>
        <w:t xml:space="preserve"> praecedit, valde molestam delirijs, vigilijs,</w:t>
        <w:br/>
        <w:t>comate, doloribus, lacrymis, difficultate spirandi</w:t>
        <w:br/>
        <w:t>, tenebris ante oculos obortis, summa inquietudine</w:t>
        <w:br/>
        <w:t xml:space="preserve"> &amp; alijs id genus malis, quae quidem sicut</w:t>
        <w:br/>
        <w:t>maxime sunt formidanda &amp; plena periculi, si</w:t>
        <w:br/>
        <w:t>per initia morbi &amp; ante humoris concoctionem</w:t>
        <w:br/>
        <w:t>appareant: ita in ipso vigore &amp; post signa concoctionis</w:t>
        <w:br/>
        <w:t xml:space="preserve"> tuto breuique futuram crisim pollicentur</w:t>
        <w:br/>
        <w:t>.</w:t>
        <w:br/>
        <w:t>„Notandum insuper est crilim accipi pro im„</w:t>
        <w:br/>
        <w:t xml:space="preserve"> mutatione morbi aut degeneratione in alium</w:t>
        <w:br/>
        <w:t xml:space="preserve">„ morbum, vt lib. </w:t>
      </w:r>
      <w:r>
        <w:rPr>
          <w:rStyle w:val="GrcARELIRE"/>
        </w:rPr>
        <w:t>πρὶ παθων</w:t>
      </w:r>
      <w:r>
        <w:rPr>
          <w:rStyle w:val="Dfinition"/>
        </w:rPr>
        <w:t xml:space="preserve">, </w:t>
      </w:r>
      <w:r>
        <w:rPr>
          <w:rStyle w:val="GrcARELIRE"/>
        </w:rPr>
        <w:t>κρίνεσθαι</w:t>
      </w:r>
      <w:r>
        <w:rPr>
          <w:rStyle w:val="Dfinition"/>
        </w:rPr>
        <w:t>, inquit Hipp.</w:t>
        <w:br/>
      </w:r>
      <w:r>
        <w:rPr>
          <w:rStyle w:val="GrcARELIRE"/>
        </w:rPr>
        <w:t>η ἐστιν ἐν τοῖσινόσοισιν</w:t>
      </w:r>
      <w:r>
        <w:rPr>
          <w:rStyle w:val="Dfinition"/>
        </w:rPr>
        <w:t xml:space="preserve">, </w:t>
      </w:r>
      <w:r>
        <w:rPr>
          <w:rStyle w:val="GrcARELIRE"/>
        </w:rPr>
        <w:t>ὅταν αἱ νοῦσοι</w:t>
      </w:r>
      <w:r>
        <w:rPr>
          <w:rStyle w:val="Dfinition"/>
        </w:rPr>
        <w:t xml:space="preserve">, </w:t>
      </w:r>
      <w:r>
        <w:rPr>
          <w:rStyle w:val="GrcARELIRE"/>
        </w:rPr>
        <w:t>ἢ ἄυζονται</w:t>
      </w:r>
      <w:r>
        <w:rPr>
          <w:rStyle w:val="Dfinition"/>
        </w:rPr>
        <w:t xml:space="preserve">, </w:t>
      </w:r>
      <w:r>
        <w:rPr>
          <w:rStyle w:val="GrcARELIRE"/>
        </w:rPr>
        <w:t>ἢ μαραία</w:t>
      </w:r>
      <w:r>
        <w:rPr>
          <w:rStyle w:val="Dfinition"/>
        </w:rPr>
        <w:br/>
        <w:t xml:space="preserve"> </w:t>
      </w:r>
      <w:r>
        <w:rPr>
          <w:rStyle w:val="GrcARELIRE"/>
        </w:rPr>
        <w:t>γόνται</w:t>
      </w:r>
      <w:r>
        <w:rPr>
          <w:rStyle w:val="Dfinition"/>
        </w:rPr>
        <w:t xml:space="preserve">, </w:t>
      </w:r>
      <w:r>
        <w:rPr>
          <w:rStyle w:val="GrcARELIRE"/>
        </w:rPr>
        <w:t>ἢ μέταπίπτουσιν εἰς ἕτερον νόσημα</w:t>
      </w:r>
      <w:r>
        <w:rPr>
          <w:rStyle w:val="Dfinition"/>
        </w:rPr>
        <w:t xml:space="preserve">, </w:t>
      </w:r>
      <w:r>
        <w:rPr>
          <w:rStyle w:val="GrcARELIRE"/>
        </w:rPr>
        <w:t>ἢ τελευτωσίν</w:t>
      </w:r>
      <w:r>
        <w:rPr>
          <w:rStyle w:val="Dfinition"/>
        </w:rPr>
        <w:t>,</w:t>
        <w:br/>
        <w:t>„ id est, iudicari in morbis dicitur, cum morbi au„</w:t>
        <w:br/>
        <w:t xml:space="preserve"> gentur, minuuntur aut degenerant in alium mor„bum</w:t>
        <w:br/>
        <w:t xml:space="preserve"> aut terminantur: Quod autem author no„ster</w:t>
        <w:br/>
        <w:t xml:space="preserve"> &amp; Galen. inquiunt </w:t>
      </w:r>
      <w:r>
        <w:rPr>
          <w:rStyle w:val="GrcARELIRE"/>
        </w:rPr>
        <w:t>τὸ κρίσεως</w:t>
      </w:r>
      <w:r>
        <w:rPr>
          <w:rStyle w:val="Dfinition"/>
        </w:rPr>
        <w:t xml:space="preserve"> significationem</w:t>
        <w:br/>
        <w:t>" fuisse à foro ad medicos translatam, fortean non</w:t>
        <w:br/>
      </w:r>
      <w:r>
        <w:rPr>
          <w:rStyle w:val="GrcARELIRE"/>
        </w:rPr>
        <w:t>ν</w:t>
      </w:r>
      <w:r>
        <w:rPr>
          <w:rStyle w:val="Dfinition"/>
        </w:rPr>
        <w:t xml:space="preserve"> satis belle congruit, cùm multo magis sit ratio„</w:t>
        <w:br/>
        <w:t xml:space="preserve"> ni consentaneum à re militari ipsam transrere,</w:t>
        <w:br/>
        <w:t xml:space="preserve">" cum magna sit inter </w:t>
      </w:r>
      <w:r>
        <w:rPr>
          <w:rStyle w:val="GrcARELIRE"/>
        </w:rPr>
        <w:t>κρισιν νόσου</w:t>
      </w:r>
      <w:r>
        <w:rPr>
          <w:rStyle w:val="Dfinition"/>
        </w:rPr>
        <w:t xml:space="preserve">, &amp; </w:t>
      </w:r>
      <w:r>
        <w:rPr>
          <w:rStyle w:val="GrcARELIRE"/>
        </w:rPr>
        <w:t>κρισιν μαγῆς</w:t>
      </w:r>
      <w:r>
        <w:rPr>
          <w:rStyle w:val="Dfinition"/>
        </w:rPr>
        <w:t xml:space="preserve"> affi„nitas:</w:t>
        <w:br/>
        <w:t xml:space="preserve"> vnde etiam sicut </w:t>
      </w:r>
      <w:r>
        <w:rPr>
          <w:rStyle w:val="GrcARELIRE"/>
        </w:rPr>
        <w:t>κρίνεθαι</w:t>
      </w:r>
      <w:r>
        <w:rPr>
          <w:rStyle w:val="Dfinition"/>
        </w:rPr>
        <w:t xml:space="preserve"> exponitur decer„</w:t>
        <w:br/>
        <w:t xml:space="preserve"> nere praelio, sic </w:t>
      </w:r>
      <w:r>
        <w:rPr>
          <w:rStyle w:val="GrcARELIRE"/>
        </w:rPr>
        <w:t>κρίσημοι ἡμεραι</w:t>
      </w:r>
      <w:r>
        <w:rPr>
          <w:rStyle w:val="Dfinition"/>
        </w:rPr>
        <w:t xml:space="preserve"> dies decretorij.</w:t>
        <w:br/>
      </w:r>
      <w:r>
        <w:rPr>
          <w:rStyle w:val="Orth"/>
        </w:rPr>
        <w:t>Κρίσεις κακαι</w:t>
      </w:r>
      <w:r>
        <w:rPr>
          <w:rStyle w:val="Dfinition"/>
        </w:rPr>
        <w:t>. Iudicationes malae a Galen. dicuntu</w:t>
        <w:br/>
        <w:t>quae cum naturalibus vacuationibus vel abcessi¬ e</w:t>
        <w:br/>
        <w:t>bus factae, non solum aegros nihul iuuerunt, ve -rum</w:t>
        <w:br/>
        <w:t xml:space="preserve"> etiam deterius quam antea habere fecerunt</w:t>
        <w:br/>
        <w:t>comment. 2. in prorrhet. part. 59. 55</w:t>
        <w:br/>
      </w:r>
      <w:r>
        <w:rPr>
          <w:rStyle w:val="Orth"/>
        </w:rPr>
        <w:t>Κρίσι</w:t>
      </w:r>
      <w:r>
        <w:rPr>
          <w:rStyle w:val="Dfinition"/>
        </w:rPr>
        <w:t>s etiam praeter superius explicatas significationes</w:t>
        <w:br/>
        <w:t xml:space="preserve"> sumitur aliquando apud Hippocratem</w:t>
        <w:br/>
        <w:t>pro ipsa accessione, vt aphor. 19. lib. 1. sicut Galenus</w:t>
        <w:br/>
        <w:t xml:space="preserve"> &amp; Philotheus in explicatione eius loci</w:t>
        <w:br/>
        <w:t>scripserunt.</w:t>
        <w:br/>
      </w:r>
      <w:r>
        <w:rPr>
          <w:rStyle w:val="Orth"/>
        </w:rPr>
        <w:t>Κρίσις</w:t>
      </w:r>
      <w:r>
        <w:rPr>
          <w:rStyle w:val="Dfinition"/>
        </w:rPr>
        <w:t xml:space="preserve"> à quibusdam vocatur medium spinae foramen</w:t>
        <w:br/>
        <w:t>, quo omnes spinae articuli sibi iunguntur,</w:t>
        <w:br/>
        <w:t>&amp; spinae medulla à cerebro descendit: magis vsitato</w:t>
        <w:br/>
        <w:t xml:space="preserve"> nomine </w:t>
      </w:r>
      <w:r>
        <w:rPr>
          <w:rStyle w:val="GrcARELIRE"/>
        </w:rPr>
        <w:t>σωλὴν</w:t>
      </w:r>
      <w:r>
        <w:rPr>
          <w:rStyle w:val="Dfinition"/>
        </w:rPr>
        <w:t xml:space="preserve"> dicta. Iulius Pollux id spatium</w:t>
        <w:br/>
        <w:t xml:space="preserve"> inter scapulas cauum, quod secundum longitudinem</w:t>
        <w:br/>
        <w:t xml:space="preserve"> ad lumbos porrigitur, </w:t>
      </w:r>
      <w:r>
        <w:rPr>
          <w:rStyle w:val="GrcARELIRE"/>
        </w:rPr>
        <w:t>κρίσιν</w:t>
      </w:r>
      <w:r>
        <w:rPr>
          <w:rStyle w:val="Dfinition"/>
        </w:rPr>
        <w:t xml:space="preserve"> nuncupari</w:t>
        <w:br/>
        <w:t xml:space="preserve"> scribit, dicens: </w:t>
      </w:r>
      <w:r>
        <w:rPr>
          <w:rStyle w:val="GrcARELIRE"/>
        </w:rPr>
        <w:t>τὸ μέσον κτ᾽ μῶκὸς ἄχρις ὁσφύος</w:t>
      </w:r>
      <w:r>
        <w:rPr>
          <w:rStyle w:val="Dfinition"/>
        </w:rPr>
        <w:t>,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νώτῳ κοιλαινόμενον</w:t>
      </w:r>
      <w:r>
        <w:rPr>
          <w:rStyle w:val="Dfinition"/>
        </w:rPr>
        <w:t xml:space="preserve">, </w:t>
      </w:r>
      <w:r>
        <w:rPr>
          <w:rStyle w:val="GrcARELIRE"/>
        </w:rPr>
        <w:t>κρίσις κάλεῖται</w:t>
      </w:r>
      <w:r>
        <w:rPr>
          <w:rStyle w:val="Dfinition"/>
        </w:rPr>
        <w:t>. hoc est, medium</w:t>
        <w:br/>
        <w:t xml:space="preserve"> id secudum longitudinem, quod excurrit</w:t>
        <w:br/>
        <w:t>vsque ad lumbos in dorso cauatum, crisis nuncupatur</w:t>
        <w:br/>
        <w:t>. forte quod dextram partem a sinistra</w:t>
        <w:br/>
      </w:r>
      <w:r>
        <w:rPr>
          <w:rStyle w:val="GrcARELIRE"/>
        </w:rPr>
        <w:t>διακρίνει</w:t>
      </w:r>
      <w:r>
        <w:rPr>
          <w:rStyle w:val="Dfinition"/>
        </w:rPr>
        <w:t>, hoc est, discernit &amp; distermiiiat.</w:t>
        <w:br/>
      </w:r>
      <w:r>
        <w:rPr>
          <w:rStyle w:val="Orth"/>
        </w:rPr>
        <w:t>Κρισιμόν</w:t>
      </w:r>
      <w:r>
        <w:rPr>
          <w:rStyle w:val="Dfinition"/>
        </w:rPr>
        <w:t xml:space="preserve">. dicitur ab Hippocrate lib. </w:t>
      </w:r>
      <w:r>
        <w:rPr>
          <w:rStyle w:val="GrcARELIRE"/>
        </w:rPr>
        <w:t>πρι διαίτῆς ὀξέων</w:t>
      </w:r>
      <w:r>
        <w:rPr>
          <w:rStyle w:val="Dfinition"/>
        </w:rPr>
        <w:t>,</w:t>
        <w:br/>
      </w:r>
      <w:r>
        <w:rPr>
          <w:rStyle w:val="GrcARELIRE"/>
        </w:rPr>
        <w:t>τὸ κρίσιν ποιοδν του νόσηματος</w:t>
      </w:r>
      <w:r>
        <w:rPr>
          <w:rStyle w:val="Dfinition"/>
        </w:rPr>
        <w:t>, hoc est, quod facit</w:t>
        <w:br/>
        <w:t xml:space="preserve">crisim morbi. quod idem est ac si dicas </w:t>
      </w:r>
      <w:r>
        <w:rPr>
          <w:rStyle w:val="GrcARELIRE"/>
        </w:rPr>
        <w:t>ὥφέλιμον</w:t>
      </w:r>
      <w:r>
        <w:rPr>
          <w:rStyle w:val="Dfinition"/>
        </w:rPr>
        <w:t>,</w:t>
        <w:br/>
        <w:t>id est vtile, vt Galenus annotauit. vt autem</w:t>
        <w:br/>
        <w:t xml:space="preserve">idem scribit comment. in prorrheticum, </w:t>
      </w:r>
      <w:r>
        <w:rPr>
          <w:rStyle w:val="GrcARELIRE"/>
        </w:rPr>
        <w:t>κρίσιμον</w:t>
      </w:r>
      <w:r>
        <w:rPr>
          <w:rStyle w:val="Dfinition"/>
        </w:rPr>
        <w:br/>
        <w:t xml:space="preserve"> duobus modis accipitur apud Hippocr. vt</w:t>
        <w:br/>
        <w:t xml:space="preserve">signum, &amp; vt causa per se </w:t>
      </w:r>
      <w:r>
        <w:rPr>
          <w:rStyle w:val="GrcARELIRE"/>
        </w:rPr>
        <w:t>τὸς κρίσεως</w:t>
      </w:r>
      <w:r>
        <w:rPr>
          <w:rStyle w:val="Dfinition"/>
        </w:rPr>
        <w:t>. Signum quidem</w:t>
        <w:br/>
        <w:t xml:space="preserve"> id dicitur, quod futuram crisim praenunciat</w:t>
        <w:br/>
        <w:t>. Eorum duplex est differentia: alia signa</w:t>
        <w:br/>
        <w:t>tantum sunt, alia non modo signorum, sed causarum</w:t>
        <w:br/>
        <w:t xml:space="preserve"> etiam rationem habent. Signa tantum</w:t>
        <w:br/>
        <w:t>sunt, colli dolor, temporum grauitas, tenebrae</w:t>
        <w:br/>
        <w:t>oculis obuersantes, vertigines, capitis dolores,</w:t>
        <w:br/>
        <w:t>lacrymae inuito obortae, facies &amp; oculi rubentes</w:t>
        <w:br/>
        <w:t>, labiorum motus, vigiliae, somnus grauis,</w:t>
        <w:br/>
        <w:t>asthma, dyspnoea, praecordiorum retractio, stomachi</w:t>
        <w:br/>
        <w:t xml:space="preserve"> fastidium, nausea, aestus, sitis ingens, rigor</w:t>
        <w:br/>
        <w:t>, cardialgia, molestus decubitus, lethargus,</w:t>
        <w:br/>
        <w:t>delirium, vociferatio. Signa vero &amp; causae sunt,</w:t>
        <w:br/>
        <w:t>vomitus, excremenra alui, copia vrinae, iudores</w:t>
        <w:br/>
        <w:t>, sanguinis eruptiones, parotides, &amp; abicessus</w:t>
        <w:br/>
        <w:t xml:space="preserve"> quos </w:t>
      </w:r>
      <w:r>
        <w:rPr>
          <w:rStyle w:val="GrcARELIRE"/>
        </w:rPr>
        <w:t>ἀποσκήμματα</w:t>
      </w:r>
      <w:r>
        <w:rPr>
          <w:rStyle w:val="Dfinition"/>
        </w:rPr>
        <w:t xml:space="preserve"> vocant. Nam si quaedam</w:t>
        <w:br/>
        <w:t>ex ijs die</w:t>
      </w:r>
      <w:r>
        <w:rPr>
          <w:rStyle w:val="GrcARELIRE"/>
        </w:rPr>
        <w:t>θεωρητικῳ</w:t>
      </w:r>
      <w:r>
        <w:rPr>
          <w:rStyle w:val="Dfinition"/>
        </w:rPr>
        <w:t xml:space="preserve"> apparuerint, eademque proximo</w:t>
        <w:br/>
        <w:t xml:space="preserve"> die critico grauiora magisque euidentia</w:t>
        <w:br/>
        <w:t>sint, non est dubium eodem die futuram esse</w:t>
        <w:br/>
        <w:t>crisim. Qualis vero futura sit, ex alijs notis petendum</w:t>
        <w:br/>
        <w:t>, tum ijs quae concoctionem cruditatemque</w:t>
        <w:br/>
        <w:t xml:space="preserve"> significant, tum alijs quibusdam incertis</w:t>
        <w:br/>
        <w:t xml:space="preserve"> &amp; ambiguis quidem, sed magnam tamen vim</w:t>
        <w:br/>
        <w:t>habentibus, qualia sunt, mente constare, bene</w:t>
        <w:br/>
        <w:t>se habere ad ea quae offeruntur, facise respirare,</w:t>
        <w:br/>
        <w:t>facile ferre morbum, pulius bonus, facies ianis</w:t>
        <w:br/>
        <w:t>simillima, decens accubitus, totius corporis</w:t>
        <w:br/>
        <w:t>aequalitas, &amp; alia de quibus ab Hippocrate scriptum</w:t>
        <w:br/>
        <w:t xml:space="preserve"> est in prognosticis. Nam pro horum signorum</w:t>
        <w:br/>
        <w:t xml:space="preserve"> viribus illa superiora bonam malamue</w:t>
        <w:br/>
        <w:t>crisim, &amp; perrectam vel imperrectam fore ostendent</w:t>
        <w:br/>
        <w:t xml:space="preserve">. </w:t>
      </w:r>
      <w:r>
        <w:rPr>
          <w:rStyle w:val="GrcARELIRE"/>
        </w:rPr>
        <w:t>κρίσιμον</w:t>
      </w:r>
      <w:r>
        <w:rPr>
          <w:rStyle w:val="Dfinition"/>
        </w:rPr>
        <w:t xml:space="preserve"> autem vt causa, dicitur omnis vacuatio</w:t>
        <w:br/>
        <w:t xml:space="preserve"> &amp; abscessus per quem crisis ipsa perficitur</w:t>
        <w:br/>
        <w:t>, vt vacuatio per aluum, per haemorroidas,</w:t>
        <w:br/>
        <w:t xml:space="preserve">per vomitiones, per sputa, per </w:t>
      </w:r>
      <w:r>
        <w:rPr>
          <w:rStyle w:val="GrcARELIRE"/>
        </w:rPr>
        <w:t>αἰμοῤῥαγίαν</w:t>
      </w:r>
      <w:r>
        <w:rPr>
          <w:rStyle w:val="Dfinition"/>
        </w:rPr>
        <w:t>, per</w:t>
        <w:br/>
        <w:t>sudores. Omnes praeterea abscessuum differentiae</w:t>
        <w:br/>
        <w:t>, post aures, in alas, in inguina, in articulos, in</w:t>
        <w:br/>
        <w:t>cutem (est enim quidam icterus criticus) &amp; in</w:t>
        <w:br/>
        <w:t xml:space="preserve">alias omnes corporis partes. Haec quamuis </w:t>
      </w:r>
      <w:r>
        <w:rPr>
          <w:rStyle w:val="GrcARELIRE"/>
        </w:rPr>
        <w:t>κρίσιμα</w:t>
      </w:r>
      <w:r>
        <w:rPr>
          <w:rStyle w:val="Dfinition"/>
        </w:rPr>
        <w:br/>
        <w:t xml:space="preserve"> vt causae proprie dicantur, signorum tamen</w:t>
        <w:br/>
        <w:t>etiam rationem quandam habent, iicut paulo</w:t>
        <w:br/>
        <w:t>ante diximus.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-0127.jpg</w:t>
        <w:br/>
      </w:r>
      <w:r>
        <w:rPr>
          <w:rStyle w:val="Orth"/>
        </w:rPr>
        <w:t>Κρισιμος ἡμέρα</w:t>
      </w:r>
      <w:r>
        <w:rPr>
          <w:rStyle w:val="Dfinition"/>
        </w:rPr>
        <w:t>. iudicatorius siue decretorius dies.</w:t>
        <w:br/>
        <w:t>Dicitur dies, in quo crisis morbi contingit. Itaque</w:t>
        <w:br/>
        <w:t xml:space="preserve"> vt crisis omni die fieri potest, sic e omnis</w:t>
        <w:br/>
        <w:t xml:space="preserve">dies </w:t>
      </w:r>
      <w:r>
        <w:rPr>
          <w:rStyle w:val="GrcARELIRE"/>
        </w:rPr>
        <w:t>κρίσιμος</w:t>
      </w:r>
      <w:r>
        <w:rPr>
          <w:rStyle w:val="Dfinition"/>
        </w:rPr>
        <w:t xml:space="preserve"> esse potest. Nunc autem appello</w:t>
        <w:br/>
        <w:t>crisim omnem morbi solutionem, in qua quidem</w:t>
        <w:br/>
        <w:t xml:space="preserve"> significatione etiam febris ephemerae crisis</w:t>
        <w:br/>
        <w:t xml:space="preserve">est. Atque vt sunt multae </w:t>
      </w:r>
      <w:r>
        <w:rPr>
          <w:rStyle w:val="GrcARELIRE"/>
        </w:rPr>
        <w:t>τῶ κρίσεων</w:t>
      </w:r>
      <w:r>
        <w:rPr>
          <w:rStyle w:val="Dfinition"/>
        </w:rPr>
        <w:t xml:space="preserve"> differentiae, sic</w:t>
        <w:br/>
        <w:t xml:space="preserve">&amp; dierum criticorum: alij enim </w:t>
      </w:r>
      <w:r>
        <w:rPr>
          <w:rStyle w:val="GrcARELIRE"/>
        </w:rPr>
        <w:t>κτὰ ἐξογὴν κρίσιμοι</w:t>
      </w:r>
      <w:r>
        <w:rPr>
          <w:rStyle w:val="Dfinition"/>
        </w:rPr>
        <w:br/>
        <w:t xml:space="preserve"> </w:t>
      </w:r>
      <w:r>
        <w:rPr>
          <w:rStyle w:val="GrcARELIRE"/>
        </w:rPr>
        <w:t>ἢ κριτικοὶ</w:t>
      </w:r>
      <w:r>
        <w:rPr>
          <w:rStyle w:val="Dfinition"/>
        </w:rPr>
        <w:t xml:space="preserve"> appellantur, in quos saepissimè &amp;</w:t>
        <w:br/>
        <w:t>securissime criles incidunt. Alij mali sunt, in</w:t>
        <w:br/>
        <w:t>quibus magna ex parte fiunt crises malae: alij</w:t>
        <w:br/>
        <w:t>vero medij &amp; incidentes, quibus crises contingunt</w:t>
        <w:br/>
        <w:t xml:space="preserve"> imperfectae. Est autem omnium fortissimus</w:t>
        <w:br/>
        <w:t xml:space="preserve"> perfectissimusque septenarius, &amp; qui septenario</w:t>
        <w:br/>
        <w:t xml:space="preserve"> concluditur, vt septimus, qui morborum</w:t>
        <w:br/>
        <w:t>peracutorum terminus eit, decimus quartus,</w:t>
        <w:br/>
        <w:t>qui morborum simpliciter acutorum, postea vigelimus</w:t>
        <w:br/>
        <w:t>, vigesimus septimus, tricesimus quartus</w:t>
        <w:br/>
        <w:t>, quadragesimus, qui postremus est eorum quibus</w:t>
        <w:br/>
        <w:t xml:space="preserve"> solent acuti ex decidentia morbi iudicari: &amp;</w:t>
        <w:br/>
        <w:t>post eum sexagesimus, octuagelimus, centesimus</w:t>
        <w:br/>
        <w:t>, vigesimus &amp; centesimus, qui, vt Galenus</w:t>
        <w:br/>
        <w:t>scribit lib. 2. de diebus criticis, constituitur ab</w:t>
        <w:br/>
        <w:t>Hippocrate omnium dierum criticorum finis supremus</w:t>
        <w:br/>
        <w:t>. Deinceps non diebus, sed mensibus &amp;</w:t>
        <w:br/>
        <w:t>annis criles numerat. Et hi quidem dies quibus</w:t>
        <w:br/>
        <w:t xml:space="preserve">certa firmaque vis inest decernendi, </w:t>
      </w:r>
      <w:r>
        <w:rPr>
          <w:rStyle w:val="GrcARELIRE"/>
        </w:rPr>
        <w:t>κύριαι ἡμέραι</w:t>
      </w:r>
      <w:r>
        <w:rPr>
          <w:rStyle w:val="Dfinition"/>
        </w:rPr>
        <w:t>,</w:t>
        <w:br/>
        <w:t>hhoc est, principes dies, ab Hippocr. appellantur.</w:t>
        <w:br/>
        <w:t>Hi autem quamquam praecipui sunt inter criticos</w:t>
        <w:br/>
        <w:t xml:space="preserve">, sunt tamen &amp; alij quidam quos </w:t>
      </w:r>
      <w:r>
        <w:rPr>
          <w:rStyle w:val="GrcARELIRE"/>
        </w:rPr>
        <w:t>παρεμπιπτοντας</w:t>
      </w:r>
      <w:r>
        <w:rPr>
          <w:rStyle w:val="Dfinition"/>
        </w:rPr>
        <w:br/>
        <w:t>, hoc est incidentes, vocant, quibus &amp; sua vis</w:t>
        <w:br/>
        <w:t>inest ad iudicandum, vt tertius, quintus, nonus.</w:t>
        <w:br/>
        <w:t>Hi omnes vere &amp; proprie critici appellantur.</w:t>
        <w:br/>
        <w:t>Dicuntur autem &amp; eo nomine aliquado illi dies</w:t>
        <w:br/>
        <w:t>qui singularum hebdomadarum medij sunt, easque</w:t>
        <w:br/>
        <w:t xml:space="preserve"> in duas partes diuidunt, vt quartus, vndecimus</w:t>
        <w:br/>
        <w:t>, decimus ieptimus &amp; reliqui eodem modo,</w:t>
        <w:br/>
        <w:t>quod saepe in eos crises bonae incidant. Hi tamen</w:t>
        <w:br/>
        <w:t xml:space="preserve"> proprio nomine non </w:t>
      </w:r>
      <w:r>
        <w:rPr>
          <w:rStyle w:val="GrcARELIRE"/>
        </w:rPr>
        <w:t>κρίσιμοι</w:t>
      </w:r>
      <w:r>
        <w:rPr>
          <w:rStyle w:val="Dfinition"/>
        </w:rPr>
        <w:t xml:space="preserve">, sed </w:t>
      </w:r>
      <w:r>
        <w:rPr>
          <w:rStyle w:val="GrcARELIRE"/>
        </w:rPr>
        <w:t>ἐπιδηλοι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θεωρητικοι</w:t>
      </w:r>
      <w:r>
        <w:rPr>
          <w:rStyle w:val="Dfinition"/>
        </w:rPr>
        <w:t>, hoc eit, indices &amp; contemplabiles,</w:t>
        <w:br/>
        <w:t>nuncupantur, quod maiorem vim &amp; proprietatem</w:t>
        <w:br/>
        <w:t xml:space="preserve"> habeant ad praesagiendam contemplandanque</w:t>
        <w:br/>
        <w:t xml:space="preserve"> futuram crisim quam ad iudicandum. Quarta</w:t>
        <w:br/>
        <w:t xml:space="preserve"> autem criticorum dierum differentia est, in</w:t>
        <w:br/>
        <w:t>quibus vt plurimum mala crisis euenit. Hi fere</w:t>
        <w:br/>
        <w:t>à quarto pares sunt, vt sextus, octauus, decimus</w:t>
        <w:br/>
        <w:t>, duodecimus, decimusiextus, decimusoctauus</w:t>
        <w:br/>
        <w:t>. Inter eos autem decimus quartus &amp; vigelimus</w:t>
        <w:br/>
        <w:t xml:space="preserve"> non numerantur, quod ille iecundae,</w:t>
        <w:br/>
        <w:t>hic tertiae hebdomadae terminus sit quae impari</w:t>
        <w:br/>
        <w:t>numero concluduntur. Itaque reuera impares</w:t>
        <w:br/>
        <w:t>numeri sunt, iicut Galenus demonitrauit. Eorum</w:t>
        <w:br/>
        <w:t xml:space="preserve"> vero periimus est sextus, qui, quod eo plures</w:t>
        <w:br/>
        <w:t xml:space="preserve"> pereant, tyranni nomen meruit.</w:t>
        <w:br/>
      </w:r>
      <w:r>
        <w:rPr>
          <w:rStyle w:val="GrcARELIRE"/>
        </w:rPr>
        <w:t>χρισιμώτερα</w:t>
      </w:r>
      <w:r>
        <w:rPr>
          <w:rStyle w:val="Dfinition"/>
        </w:rPr>
        <w:t xml:space="preserve">. dicuntur ab Hippocrat. lib. </w:t>
      </w:r>
      <w:r>
        <w:rPr>
          <w:rStyle w:val="GrcARELIRE"/>
        </w:rPr>
        <w:t>πρὶ διαιτης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ὄξεων</w:t>
      </w:r>
      <w:r>
        <w:rPr>
          <w:rStyle w:val="Dfinition"/>
        </w:rPr>
        <w:t>, omnia quae magis ad crisim raciunt,</w:t>
        <w:br/>
        <w:t>eamque magis promouent, vt comment. 2. Galenus</w:t>
        <w:br/>
        <w:t xml:space="preserve"> explicat.</w:t>
        <w:br/>
      </w:r>
      <w:r>
        <w:rPr>
          <w:rStyle w:val="Orth"/>
        </w:rPr>
        <w:t>Κριτικον</w:t>
      </w:r>
      <w:r>
        <w:rPr>
          <w:rStyle w:val="Dfinition"/>
        </w:rPr>
        <w:t>. vnguenti nomen ad stigmata, describitur</w:t>
        <w:br/>
        <w:t>„ à Paulo lib. 4. c. 7.</w:t>
        <w:br/>
      </w:r>
      <w:r>
        <w:rPr>
          <w:rStyle w:val="Orth"/>
        </w:rPr>
        <w:t>Κροκιδιζειν</w:t>
      </w:r>
      <w:r>
        <w:rPr>
          <w:rStyle w:val="Dfinition"/>
        </w:rPr>
        <w:t>. verbum est, inquit Gal. ab omnibus medicis</w:t>
        <w:br/>
        <w:t xml:space="preserve"> de phreniticis dici solitum. significat autem</w:t>
        <w:br/>
        <w:t xml:space="preserve"> tomentum legere &amp; euellere subtegmina:</w:t>
        <w:br/>
        <w:t xml:space="preserve"> sicut </w:t>
      </w:r>
      <w:r>
        <w:rPr>
          <w:rStyle w:val="GrcARELIRE"/>
        </w:rPr>
        <w:t>καρφόλογειν</w:t>
      </w:r>
      <w:r>
        <w:rPr>
          <w:rStyle w:val="Dfinition"/>
        </w:rPr>
        <w:t xml:space="preserve"> euellere reitucas, vt annotat</w:t>
        <w:br/>
        <w:t xml:space="preserve">comment. 1. </w:t>
      </w:r>
      <w:r>
        <w:rPr>
          <w:rStyle w:val="GrcARELIRE"/>
        </w:rPr>
        <w:t>εἰς τὸ προγνωστικόν</w:t>
      </w:r>
      <w:r>
        <w:rPr>
          <w:rStyle w:val="Dfinition"/>
        </w:rPr>
        <w:t>.</w:t>
        <w:br/>
        <w:t xml:space="preserve">„ Part. 23. Sed scribunt alij </w:t>
      </w:r>
      <w:r>
        <w:rPr>
          <w:rStyle w:val="GrcARELIRE"/>
        </w:rPr>
        <w:t>κροκυδίζειν</w:t>
      </w:r>
      <w:r>
        <w:rPr>
          <w:rStyle w:val="Dfinition"/>
        </w:rPr>
        <w:t>, sic enim</w:t>
        <w:br/>
        <w:t>„ apud Paul. lib. 2. c. 24. pro qua voce dixit Hip„pocr</w:t>
        <w:br/>
        <w:t xml:space="preserve">. </w:t>
      </w:r>
      <w:r>
        <w:rPr>
          <w:rStyle w:val="GrcARELIRE"/>
        </w:rPr>
        <w:t>ται κροκύδας ἀπὴ τῶν ἱματίων ἀποτί λλεῖν</w:t>
      </w:r>
      <w:r>
        <w:rPr>
          <w:rStyle w:val="Dfinition"/>
        </w:rPr>
        <w:t>, Celsus</w:t>
        <w:br/>
        <w:t>„floccos legere, fimbriasque deducere: id vero</w:t>
        <w:br/>
        <w:t>fit corporis humoribus ad caput exhalantibus,</w:t>
        <w:br/>
        <w:t>quorum vapore purus ille humor inficitur, vn¬de</w:t>
        <w:br/>
        <w:t xml:space="preserve"> praedictae oriuntur imagines vt in suffuiis, vbi.</w:t>
        <w:br/>
        <w:t>enim niger aliquis aut crassus ante stat, lumen.</w:t>
        <w:br/>
        <w:t>visorium prohibens foras excedere, pro humo¬ris</w:t>
        <w:br/>
        <w:t xml:space="preserve"> subsistentis natura imagines generantur.</w:t>
        <w:br/>
      </w:r>
      <w:r>
        <w:rPr>
          <w:rStyle w:val="GrcARELIRE"/>
        </w:rPr>
        <w:t>Κροκ</w:t>
      </w:r>
      <w:r>
        <w:rPr>
          <w:rStyle w:val="Dfinition"/>
        </w:rPr>
        <w:t>i</w:t>
      </w:r>
      <w:r>
        <w:rPr>
          <w:rStyle w:val="GrcARELIRE"/>
        </w:rPr>
        <w:t>ς</w:t>
      </w:r>
      <w:r>
        <w:rPr>
          <w:rStyle w:val="Dfinition"/>
        </w:rPr>
        <w:t>. tomentum, floccus siue hapsus lanae quo</w:t>
        <w:br/>
        <w:t>medicamenta excipiuntur. Apud Aetium lib. 3.</w:t>
        <w:br/>
        <w:t xml:space="preserve">dicitur medicamenti genus </w:t>
      </w:r>
      <w:r>
        <w:rPr>
          <w:rStyle w:val="GrcARELIRE"/>
        </w:rPr>
        <w:t>πρόσθετον</w:t>
      </w:r>
      <w:r>
        <w:rPr>
          <w:rStyle w:val="Dfinition"/>
        </w:rPr>
        <w:t>, quod tomento</w:t>
        <w:br/>
        <w:t xml:space="preserve"> exceptum ano inditur vice glandis</w:t>
      </w:r>
      <w:r>
        <w:rPr>
          <w:rStyle w:val="GrcARELIRE"/>
        </w:rPr>
        <w:t>Κροκὺς</w:t>
      </w:r>
      <w:r>
        <w:rPr>
          <w:rStyle w:val="Dfinition"/>
        </w:rPr>
        <w:br/>
        <w:t xml:space="preserve"> per </w:t>
      </w:r>
      <w:r>
        <w:rPr>
          <w:rStyle w:val="GrcARELIRE"/>
        </w:rPr>
        <w:t>υ</w:t>
      </w:r>
      <w:r>
        <w:rPr>
          <w:rStyle w:val="Dfinition"/>
        </w:rPr>
        <w:t xml:space="preserve"> legitur apud Aet. ferm. 3. tetrab. 1. .</w:t>
        <w:br/>
        <w:t>c. 161. de cuius vsu ibidem. 6</w:t>
        <w:br/>
      </w:r>
      <w:r>
        <w:rPr>
          <w:rStyle w:val="Orth"/>
        </w:rPr>
        <w:t>Κροκοδείλιον</w:t>
      </w:r>
      <w:r>
        <w:rPr>
          <w:rStyle w:val="Dfinition"/>
        </w:rPr>
        <w:t>. herba est chamaeleontis nigri figura.</w:t>
        <w:br/>
        <w:t>radice longa, aliquatenus lata, gustu nasturcij,</w:t>
        <w:br/>
        <w:t>aspero, iemine rotundo, clypeoli forma, duplici</w:t>
        <w:br/>
        <w:t>. Semen calefacit, digerit, exiccat, &amp; acrimoniam</w:t>
        <w:br/>
        <w:t xml:space="preserve"> habet. Galenus &amp; Aetius etiam </w:t>
      </w:r>
      <w:r>
        <w:rPr>
          <w:rStyle w:val="GrcARELIRE"/>
        </w:rPr>
        <w:t>κροκοδειλιάδα</w:t>
      </w:r>
      <w:r>
        <w:rPr>
          <w:rStyle w:val="Dfinition"/>
        </w:rPr>
        <w:br/>
        <w:t xml:space="preserve"> appellant, eaque ad cephalaeas vtuntur</w:t>
        <w:br/>
        <w:t>.</w:t>
        <w:br/>
      </w:r>
      <w:r>
        <w:rPr>
          <w:rStyle w:val="Orth"/>
        </w:rPr>
        <w:t>Κροκοδείλιον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τὸν δίακον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Κροκόμαίμα</w:t>
      </w:r>
      <w:r>
        <w:rPr>
          <w:rStyle w:val="Dfinition"/>
        </w:rPr>
        <w:t>. est retrimentum crocini vnguenti. Sic</w:t>
        <w:br/>
        <w:t>autem dicitur quod expressis vnguenti crocini</w:t>
        <w:br/>
        <w:t>odoramentis &amp; in formas digestis paretur. ual</w:t>
      </w:r>
      <w:r>
        <w:rPr>
          <w:rStyle w:val="GrcARELIRE"/>
        </w:rPr>
        <w:t>ματα</w:t>
      </w:r>
      <w:r>
        <w:rPr>
          <w:rStyle w:val="Dfinition"/>
        </w:rPr>
        <w:br/>
        <w:t xml:space="preserve"> enim appellantur quae expressa aliqua materia</w:t>
        <w:br/>
        <w:t xml:space="preserve"> supersunt crassa, faeculenta &amp; lignosa. Ad</w:t>
        <w:br/>
        <w:t>differentiam autem additur materiae nomen, vt</w:t>
        <w:br/>
      </w:r>
      <w:r>
        <w:rPr>
          <w:rStyle w:val="GrcARELIRE"/>
        </w:rPr>
        <w:t>κροκομαίμα</w:t>
      </w:r>
      <w:r>
        <w:rPr>
          <w:rStyle w:val="Dfinition"/>
        </w:rPr>
        <w:t xml:space="preserve">, </w:t>
      </w:r>
      <w:r>
        <w:rPr>
          <w:rStyle w:val="GrcARELIRE"/>
        </w:rPr>
        <w:t>ῥοδομαίμα</w:t>
      </w:r>
      <w:r>
        <w:rPr>
          <w:rStyle w:val="Dfinition"/>
        </w:rPr>
        <w:t>. Verum cum vnguentum</w:t>
        <w:br/>
        <w:t>pluribus modis praeparetur, palam est varias</w:t>
        <w:br/>
        <w:t>etiam haberi crocomagmatis differentias. Vnam</w:t>
        <w:br/>
        <w:t>Dioscorides recenset, Paulus duas, Aetius item</w:t>
        <w:br/>
        <w:t>libro 6. quartam, ab alijs differentem quae eadem</w:t>
        <w:br/>
        <w:t xml:space="preserve"> est cum ea quam Galen. recenset lib. 2. de</w:t>
        <w:br/>
        <w:t>antidotis ex Damocrate, nisi quod amyli &amp;</w:t>
        <w:br/>
        <w:t>gummi pondere variant. Optimi eas esse notas</w:t>
        <w:br/>
        <w:t>scripsit Dioscorides, vt odoratum sit, modice</w:t>
        <w:br/>
        <w:t>myrrham olens, graue, nigrum, ligni expers,</w:t>
        <w:br/>
        <w:t>laeue, subamarum, quod maderactum croci colorem</w:t>
        <w:br/>
        <w:t xml:space="preserve"> reddit, guitatumque vehementer dentes</w:t>
        <w:br/>
        <w:t>ac linguam inficit, aliquot in horas permanente</w:t>
        <w:br/>
        <w:t>colore, quale quondam fuit quod e Syriadeportabatur</w:t>
        <w:br/>
        <w:t>. Hoc oculorum claritati plurimum</w:t>
        <w:br/>
        <w:t>conferre dicitur, caliginem discutere, vrinam</w:t>
        <w:br/>
        <w:t>ciere, excalfacere, concoquere, mollire &amp; respondere</w:t>
        <w:br/>
        <w:t xml:space="preserve"> aliquatenus croco, vtpote cuius plurima</w:t>
        <w:br/>
        <w:t xml:space="preserve"> parte sit particeps.</w:t>
        <w:br/>
      </w:r>
      <w:r>
        <w:rPr>
          <w:rStyle w:val="GrcARELIRE"/>
        </w:rPr>
        <w:t>Κροκ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. crocus, siue crocum. Herba est foliata pene</w:t>
        <w:br/>
        <w:t xml:space="preserve"> in capillamenti exilitatem, cauliculo angusto</w:t>
        <w:br/>
        <w:t>&amp; breui, florem producente coerulei calycis in</w:t>
        <w:br/>
        <w:t>quo flammea croci stamina, radice bulbosa copiosaque</w:t>
        <w:br/>
        <w:t xml:space="preserve"> &amp; viuaci. Galli Mauritanos imitati</w:t>
        <w:br/>
        <w:t>saffranum appellant. Calfacit secundo ordine,</w:t>
        <w:br/>
        <w:t>primo exiccat, paulum etiam quiddam adstringens</w:t>
        <w:br/>
        <w:t xml:space="preserve"> habet quod terreum frigidumque est. Caeterum</w:t>
        <w:br/>
        <w:t xml:space="preserve"> ex croco haec medicamenta conficiebantur</w:t>
        <w:br/>
        <w:t>, erantque medicis in vsu, quae sequuntur</w:t>
        <w:br/>
        <w:t>.</w:t>
        <w:br/>
      </w:r>
      <w:r>
        <w:rPr>
          <w:rStyle w:val="Orth"/>
        </w:rPr>
        <w:t>Κρόκον</w:t>
      </w:r>
      <w:r>
        <w:rPr>
          <w:rStyle w:val="Dfinition"/>
        </w:rPr>
        <w:t>. etiam oui luteum vocauit Alexand. Trallianus</w:t>
        <w:br/>
        <w:t>. 4</w:t>
        <w:br/>
      </w:r>
      <w:r>
        <w:rPr>
          <w:rStyle w:val="Orth"/>
        </w:rPr>
        <w:t>Κρόκινον μύρον</w:t>
      </w:r>
      <w:r>
        <w:rPr>
          <w:rStyle w:val="Dfinition"/>
        </w:rPr>
        <w:t>. crocinum vnguentum siue ex croco</w:t>
        <w:br/>
        <w:t xml:space="preserve"> paratum. Quomodo conficeretur Dioscorides</w:t>
        <w:br/>
        <w:t xml:space="preserve"> explicauit lib. 1. Aliam vero eius compositionem</w:t>
        <w:br/>
        <w:t>, valde ab ea differentem Paulus recenset</w:t>
        <w:br/>
        <w:t xml:space="preserve"> lib. 7. Dioscorides suo vires tribuit calfaciendi</w:t>
        <w:br/>
        <w:t>, somnum alliciendi, siue naribus admoueatur</w:t>
        <w:br/>
        <w:t>, siue illinatur, pus mouendi, vlcera purgandi</w:t>
        <w:br/>
        <w:t>, contra vuluae duritias atque praeclusiones,</w:t>
        <w:br/>
        <w:t>praeterea concoquendi, emolliendi, humectandi</w:t>
        <w:br/>
        <w:t xml:space="preserve"> &amp; permulcendi.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-0129.jpg</w:t>
        <w:br/>
      </w:r>
      <w:r>
        <w:rPr>
          <w:rStyle w:val="Orth"/>
        </w:rPr>
        <w:t>Κρρκόδες κολούριον</w:t>
      </w:r>
      <w:r>
        <w:rPr>
          <w:rStyle w:val="Dfinition"/>
        </w:rPr>
        <w:t>. croceum collyrium. cuius triplicis</w:t>
        <w:br/>
        <w:t xml:space="preserve"> mentionem facit Galenus lib. 4. </w:t>
      </w:r>
      <w:r>
        <w:rPr>
          <w:rStyle w:val="GrcARELIRE"/>
        </w:rPr>
        <w:t>τ κτ τοποις</w:t>
      </w:r>
      <w:r>
        <w:rPr>
          <w:rStyle w:val="Dfinition"/>
        </w:rPr>
        <w:t>,</w:t>
        <w:br/>
      </w:r>
      <w:r>
        <w:rPr>
          <w:rStyle w:val="GrcARELIRE"/>
        </w:rPr>
        <w:t>πακκίανοῦ</w:t>
      </w:r>
      <w:r>
        <w:rPr>
          <w:rStyle w:val="Dfinition"/>
        </w:rPr>
        <w:t xml:space="preserve">, </w:t>
      </w:r>
      <w:r>
        <w:rPr>
          <w:rStyle w:val="GrcARELIRE"/>
        </w:rPr>
        <w:t>παιδικοῦ</w:t>
      </w:r>
      <w:r>
        <w:rPr>
          <w:rStyle w:val="Dfinition"/>
        </w:rPr>
        <w:t xml:space="preserve">, </w:t>
      </w:r>
      <w:r>
        <w:rPr>
          <w:rStyle w:val="GrcARELIRE"/>
        </w:rPr>
        <w:t>λεονταρίου</w:t>
      </w:r>
      <w:r>
        <w:rPr>
          <w:rStyle w:val="Dfinition"/>
        </w:rPr>
        <w:t>.</w:t>
        <w:br/>
        <w:t>„Dicitur vero illud a Celio lib. 6. cap. 6.</w:t>
        <w:br/>
      </w:r>
      <w:r>
        <w:rPr>
          <w:rStyle w:val="GrcARELIRE"/>
        </w:rPr>
        <w:t>διὰ κρόκου</w:t>
      </w:r>
      <w:r>
        <w:rPr>
          <w:rStyle w:val="Dfinition"/>
        </w:rPr>
        <w:t>.</w:t>
        <w:br/>
      </w:r>
      <w:r>
        <w:rPr>
          <w:rStyle w:val="Orth"/>
        </w:rPr>
        <w:t>Κροκώδης πεσός</w:t>
      </w:r>
      <w:r>
        <w:rPr>
          <w:rStyle w:val="Dfinition"/>
        </w:rPr>
        <w:t>. qui describitur a Paulo libr. 7.</w:t>
        <w:br/>
        <w:t>cap. 24.</w:t>
        <w:br/>
      </w:r>
      <w:r>
        <w:rPr>
          <w:rStyle w:val="Orth"/>
        </w:rPr>
        <w:t>Κροκώδης τρόγίσκος</w:t>
      </w:r>
      <w:r>
        <w:rPr>
          <w:rStyle w:val="Dfinition"/>
        </w:rPr>
        <w:t>. cuius compontio napetur apud</w:t>
        <w:br/>
        <w:t>Paulum &amp; Aetium.</w:t>
        <w:br/>
      </w:r>
      <w:r>
        <w:rPr>
          <w:rStyle w:val="Orth"/>
        </w:rPr>
        <w:t>Κροκὺς</w:t>
      </w:r>
      <w:r>
        <w:rPr>
          <w:rStyle w:val="Dfinition"/>
        </w:rPr>
        <w:t xml:space="preserve">. herbae genus. </w:t>
      </w:r>
      <w:r>
        <w:rPr>
          <w:rStyle w:val="GrcARELIRE"/>
        </w:rPr>
        <w:t>ἡ ἐγίδνιος βοταρη</w:t>
      </w:r>
      <w:r>
        <w:rPr>
          <w:rStyle w:val="Dfinition"/>
        </w:rPr>
        <w:t>, inquit Hesychius</w:t>
        <w:br/>
        <w:t>.</w:t>
        <w:br/>
      </w:r>
      <w:r>
        <w:rPr>
          <w:rStyle w:val="Orth"/>
        </w:rPr>
        <w:t>Κρίμμυνον</w:t>
      </w:r>
      <w:r>
        <w:rPr>
          <w:rStyle w:val="Dfinition"/>
        </w:rPr>
        <w:t xml:space="preserve">. </w:t>
      </w:r>
      <w:r>
        <w:rPr>
          <w:rStyle w:val="Foreign"/>
        </w:rPr>
        <w:t>cepa</w:t>
      </w:r>
      <w:r>
        <w:rPr>
          <w:rStyle w:val="Dfinition"/>
        </w:rPr>
        <w:t>. Est olus folijs fere porraceis, intus</w:t>
        <w:br/>
        <w:t>concauis, caule tereti &amp; rotundo, per cuius fastigium</w:t>
        <w:br/>
        <w:t xml:space="preserve"> semen in orbem ipargitur, radice capitata,</w:t>
        <w:br/>
        <w:t>pluribus cartilagineis compacta tunicis, quae</w:t>
        <w:br/>
        <w:t>summatim praetenuibus runsque vestitur membranis</w:t>
        <w:br/>
        <w:t>, nigricante vertice, à quo fibrae capillitij</w:t>
        <w:br/>
        <w:t>modo fruticant, odore lacrymoso: plura sunt eius</w:t>
        <w:br/>
        <w:t>genera: excalfacit quarto ordine. Est autem craslarum</w:t>
        <w:br/>
        <w:t xml:space="preserve"> partium, proinde flatuosa est &amp; concoctu</w:t>
        <w:br/>
        <w:t>difficilis. Quod si tandem coquatur, malum iuccum</w:t>
        <w:br/>
        <w:t xml:space="preserve"> gignit &amp; valde acrem &amp; qui facile febrem</w:t>
        <w:br/>
        <w:t>accendat. Itaque potius inter pharmaca quam</w:t>
        <w:br/>
        <w:t>inter alimenta censeri debet. Incidit enim &amp; attenuat</w:t>
        <w:br/>
        <w:t xml:space="preserve"> humores cralsos, aperit obitructiones &amp;</w:t>
        <w:br/>
        <w:t>haemorrhoidas, &amp; ex vtero strangulatas olfactu</w:t>
        <w:br/>
        <w:t>excitat.</w:t>
        <w:br/>
        <w:t xml:space="preserve">Sic vero appellatur inquit Athenae. lib. 9. </w:t>
      </w:r>
      <w:r>
        <w:rPr>
          <w:rStyle w:val="GrcARELIRE"/>
        </w:rPr>
        <w:t>ὅτπι</w:t>
      </w:r>
      <w:r>
        <w:rPr>
          <w:rStyle w:val="Dfinition"/>
        </w:rPr>
        <w:br/>
      </w:r>
      <w:r>
        <w:rPr>
          <w:rStyle w:val="GrcARELIRE"/>
        </w:rPr>
        <w:t>ῃ ἀὐτου ὀσφραινόμενοι</w:t>
      </w:r>
      <w:r>
        <w:rPr>
          <w:rStyle w:val="Dfinition"/>
        </w:rPr>
        <w:t xml:space="preserve">, </w:t>
      </w:r>
      <w:r>
        <w:rPr>
          <w:rStyle w:val="GrcARELIRE"/>
        </w:rPr>
        <w:t>ἢ ἑσθιοντες τὰς κόρας μύομεν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Dfinition"/>
        </w:rPr>
        <w:t>cu"los</w:t>
        <w:br/>
        <w:t xml:space="preserve"> enim claudere &amp; emittere lachrymas consue"</w:t>
        <w:br/>
        <w:t xml:space="preserve"> uerunt qui ipium naribus oculiique admouent:</w:t>
        <w:br/>
        <w:t>„ hoc &amp; idem docet Ariitoteles in probiem. quod</w:t>
        <w:br/>
        <w:t xml:space="preserve">„Etymon sequendo vnico potius </w:t>
      </w:r>
      <w:r>
        <w:rPr>
          <w:rStyle w:val="GrcARELIRE"/>
        </w:rPr>
        <w:t>μ</w:t>
      </w:r>
      <w:r>
        <w:rPr>
          <w:rStyle w:val="Dfinition"/>
        </w:rPr>
        <w:t xml:space="preserve"> scribendum</w:t>
        <w:br/>
        <w:t>" esset, vt tum apud Homer. tum apud Xeno„phont</w:t>
        <w:br/>
        <w:t>. &amp; Athen. scriptum legimus.</w:t>
        <w:br/>
      </w:r>
      <w:r>
        <w:rPr>
          <w:rStyle w:val="Orth"/>
        </w:rPr>
        <w:t>Κρρμμυορετμία</w:t>
      </w:r>
      <w:r>
        <w:rPr>
          <w:rStyle w:val="Dfinition"/>
        </w:rPr>
        <w:t>. dicitur acidus ructus qualis eorum</w:t>
        <w:br/>
        <w:t>qui cepas comederunt, seu acidus ructus ex ce"</w:t>
        <w:br/>
        <w:t xml:space="preserve"> parum esu.</w:t>
        <w:br/>
      </w:r>
      <w:r>
        <w:rPr>
          <w:rStyle w:val="Orth"/>
        </w:rPr>
        <w:t>Κρρταρίτης μὺς</w:t>
      </w:r>
      <w:r>
        <w:rPr>
          <w:rStyle w:val="Dfinition"/>
        </w:rPr>
        <w:t>. musculus temporalis dicitur qui ossa</w:t>
        <w:br/>
        <w:t>temporum à tota ipiorum cauitate exoriens contegit</w:t>
        <w:br/>
        <w:t>, innixus oniii iugali quo iolo à cerebro &amp; ipsius</w:t>
        <w:br/>
        <w:t xml:space="preserve"> membranis dirimitur: eit autem ille valde</w:t>
        <w:br/>
        <w:t>sensilis vt qui oblaesus conuulsionem &amp; stupores</w:t>
        <w:br/>
        <w:t>inducat: motus autem duos habet, homini namque</w:t>
        <w:br/>
        <w:t xml:space="preserve"> firmanti dentes, &amp; os claudenti atque contrahenti</w:t>
        <w:br/>
        <w:t xml:space="preserve"> tenditur, hianti vero laxatur: à partis</w:t>
        <w:br/>
        <w:t xml:space="preserve">nomine cui incumbit </w:t>
      </w:r>
      <w:r>
        <w:rPr>
          <w:rStyle w:val="GrcARELIRE"/>
        </w:rPr>
        <w:t>κροταφίτης</w:t>
      </w:r>
      <w:r>
        <w:rPr>
          <w:rStyle w:val="Dfinition"/>
        </w:rPr>
        <w:t xml:space="preserve"> dicitur, dicuntur</w:t>
        <w:br/>
        <w:t xml:space="preserve">enim </w:t>
      </w:r>
      <w:r>
        <w:rPr>
          <w:rStyle w:val="GrcARELIRE"/>
        </w:rPr>
        <w:t>κρόταφοι</w:t>
      </w:r>
      <w:r>
        <w:rPr>
          <w:rStyle w:val="Dfinition"/>
        </w:rPr>
        <w:t xml:space="preserve"> tempora</w:t>
      </w:r>
      <w:r>
        <w:rPr>
          <w:rStyle w:val="GrcARELIRE"/>
        </w:rPr>
        <w:t>Κρόνιον</w:t>
      </w:r>
      <w:r>
        <w:rPr>
          <w:rStyle w:val="Dfinition"/>
        </w:rPr>
        <w:br/>
        <w:t xml:space="preserve">. sic dici à quibuidam </w:t>
      </w:r>
      <w:r>
        <w:rPr>
          <w:rStyle w:val="GrcARELIRE"/>
        </w:rPr>
        <w:t>τὸ δέλφινιον</w:t>
      </w:r>
      <w:r>
        <w:rPr>
          <w:rStyle w:val="Dfinition"/>
        </w:rPr>
        <w:t>, author eit</w:t>
        <w:br/>
        <w:t>Dioscorides.</w:t>
        <w:br/>
      </w:r>
      <w:r>
        <w:rPr>
          <w:rStyle w:val="Orth"/>
        </w:rPr>
        <w:t>Κρόταροι</w:t>
      </w:r>
      <w:r>
        <w:rPr>
          <w:rStyle w:val="Dfinition"/>
        </w:rPr>
        <w:t xml:space="preserve">. </w:t>
      </w:r>
      <w:r>
        <w:rPr>
          <w:rStyle w:val="Foreign"/>
        </w:rPr>
        <w:t>tempora</w:t>
      </w:r>
      <w:r>
        <w:rPr>
          <w:rStyle w:val="Dfinition"/>
        </w:rPr>
        <w:t>. Sunt ossa duo cranij, vtrinque</w:t>
        <w:br/>
        <w:t>singula ad aures sita, trilatera, parte superiore suturis</w:t>
        <w:br/>
        <w:t xml:space="preserve"> </w:t>
      </w:r>
      <w:r>
        <w:rPr>
          <w:rStyle w:val="GrcARELIRE"/>
        </w:rPr>
        <w:t>λεπδοείδεσι</w:t>
      </w:r>
      <w:r>
        <w:rPr>
          <w:rStyle w:val="Dfinition"/>
        </w:rPr>
        <w:t xml:space="preserve">, posteriore, laterum </w:t>
      </w:r>
      <w:r>
        <w:rPr>
          <w:rStyle w:val="GrcARELIRE"/>
        </w:rPr>
        <w:t>τὸῆς λαμβδοειδοῦς</w:t>
      </w:r>
      <w:r>
        <w:rPr>
          <w:rStyle w:val="Dfinition"/>
        </w:rPr>
        <w:br/>
        <w:t xml:space="preserve"> additamentis, anteriore sutura quae cranio</w:t>
        <w:br/>
        <w:t xml:space="preserve">&amp; ossi </w:t>
      </w:r>
      <w:r>
        <w:rPr>
          <w:rStyle w:val="GrcARELIRE"/>
        </w:rPr>
        <w:t>σρὴνοείδει</w:t>
      </w:r>
      <w:r>
        <w:rPr>
          <w:rStyle w:val="Dfinition"/>
        </w:rPr>
        <w:t xml:space="preserve"> communis est, terminata. Sunt</w:t>
        <w:br/>
        <w:t>autem omnium cranij ossium infirmissima, tum</w:t>
        <w:br/>
        <w:t>quod tenuissima sint, tu quod pertusa meatu auditorio</w:t>
        <w:br/>
        <w:t xml:space="preserve"> &amp; cauata partim ad genae supernae diarthrosim</w:t>
        <w:br/>
        <w:t>, partim ad venae iugularis ramos intus &amp;</w:t>
        <w:br/>
        <w:t>foris excipiendos. Non sunt verò simplicia sed</w:t>
        <w:br/>
        <w:t xml:space="preserve">multiformia. Namque portio eius est os </w:t>
      </w:r>
      <w:r>
        <w:rPr>
          <w:rStyle w:val="GrcARELIRE"/>
        </w:rPr>
        <w:t>λιθοειδοὲς</w:t>
      </w:r>
      <w:r>
        <w:rPr>
          <w:rStyle w:val="Dfinition"/>
        </w:rPr>
        <w:t>,</w:t>
        <w:br/>
        <w:t xml:space="preserve">hoc est petrosum, quod protensis suturę </w:t>
      </w:r>
      <w:r>
        <w:rPr>
          <w:rStyle w:val="GrcARELIRE"/>
        </w:rPr>
        <w:t>λαμβδοειδοῦς</w:t>
      </w:r>
      <w:r>
        <w:rPr>
          <w:rStyle w:val="Dfinition"/>
        </w:rPr>
        <w:br/>
        <w:t xml:space="preserve"> finibus terminatur, in eaque apophyiis inest</w:t>
        <w:br/>
        <w:t xml:space="preserve">quam à styli scriptorij specie </w:t>
      </w:r>
      <w:r>
        <w:rPr>
          <w:rStyle w:val="GrcARELIRE"/>
        </w:rPr>
        <w:t>γραφιοειδη</w:t>
      </w:r>
      <w:r>
        <w:rPr>
          <w:rStyle w:val="Dfinition"/>
        </w:rPr>
        <w:t xml:space="preserve"> &amp; </w:t>
      </w:r>
      <w:r>
        <w:rPr>
          <w:rStyle w:val="GrcARELIRE"/>
        </w:rPr>
        <w:t>στυλοείδη</w:t>
      </w:r>
      <w:r>
        <w:rPr>
          <w:rStyle w:val="Dfinition"/>
        </w:rPr>
        <w:t>,</w:t>
        <w:br/>
        <w:t xml:space="preserve">ab acus autem similitudine </w:t>
      </w:r>
      <w:r>
        <w:rPr>
          <w:rStyle w:val="GrcARELIRE"/>
        </w:rPr>
        <w:t>βελονοεη</w:t>
      </w:r>
      <w:r>
        <w:rPr>
          <w:rStyle w:val="Dfinition"/>
        </w:rPr>
        <w:t xml:space="preserve"> vocant: alij</w:t>
        <w:br/>
        <w:t xml:space="preserve">vero etia </w:t>
      </w:r>
      <w:r>
        <w:rPr>
          <w:rStyle w:val="GrcARELIRE"/>
        </w:rPr>
        <w:t>πλῆκτρον</w:t>
      </w:r>
      <w:r>
        <w:rPr>
          <w:rStyle w:val="Dfinition"/>
        </w:rPr>
        <w:t>, quod galli calcar referat. Sunt</w:t>
        <w:br/>
        <w:t>&amp; in ijsdem ossibus geminae apophyses, papillis</w:t>
        <w:br/>
        <w:t>mammarum praesertim vaccinarum similes, &amp;</w:t>
        <w:br/>
        <w:t xml:space="preserve">ob id </w:t>
      </w:r>
      <w:r>
        <w:rPr>
          <w:rStyle w:val="GrcARELIRE"/>
        </w:rPr>
        <w:t>μαστοειδεις</w:t>
      </w:r>
      <w:r>
        <w:rPr>
          <w:rStyle w:val="Dfinition"/>
        </w:rPr>
        <w:t xml:space="preserve"> dictę, muiculis inierendis seruien</w:t>
        <w:br/>
        <w:t>tes, &amp; cauae atque extuberantes, quo aer amplis</w:t>
        <w:br/>
        <w:t>&amp; anfractuosis earum cauitatibus conclusus magis</w:t>
        <w:br/>
        <w:t xml:space="preserve"> resonaret auribus. Habent praeterea aliam,</w:t>
        <w:br/>
        <w:t>quae meatui auditorio dedicata est. Exit praeterea</w:t>
        <w:br/>
        <w:t>&amp; ab his apophysis vtrinque vna ad oculi angulum</w:t>
        <w:br/>
        <w:t xml:space="preserve"> excurrens &amp; dimidiam partem ossis constituens</w:t>
        <w:br/>
        <w:t xml:space="preserve"> quod </w:t>
      </w:r>
      <w:r>
        <w:rPr>
          <w:rStyle w:val="GrcARELIRE"/>
        </w:rPr>
        <w:t>ζύγωμα</w:t>
      </w:r>
      <w:r>
        <w:rPr>
          <w:rStyle w:val="Dfinition"/>
        </w:rPr>
        <w:t xml:space="preserve"> nuncupatur.</w:t>
        <w:br/>
      </w:r>
      <w:r>
        <w:rPr>
          <w:rStyle w:val="Orth"/>
        </w:rPr>
        <w:t>Κρόταφρον</w:t>
      </w:r>
      <w:r>
        <w:rPr>
          <w:rStyle w:val="Dfinition"/>
        </w:rPr>
        <w:t xml:space="preserve"> appellat Aristoteles partem oculos interiacentem</w:t>
        <w:br/>
        <w:t xml:space="preserve"> auresque &amp; verticem; dicitur </w:t>
      </w:r>
      <w:r>
        <w:rPr>
          <w:rStyle w:val="GrcARELIRE"/>
        </w:rPr>
        <w:t>κρόταφος ει</w:t>
      </w:r>
      <w:r>
        <w:rPr>
          <w:rStyle w:val="Dfinition"/>
        </w:rPr>
        <w:br/>
        <w:t xml:space="preserve">quoniam </w:t>
      </w:r>
      <w:r>
        <w:rPr>
          <w:rStyle w:val="GrcARELIRE"/>
        </w:rPr>
        <w:t>κηρύσστει τὸν τάφον</w:t>
      </w:r>
      <w:r>
        <w:rPr>
          <w:rStyle w:val="Dfinition"/>
        </w:rPr>
        <w:t xml:space="preserve"> velut mortis pars haec cc</w:t>
        <w:br/>
        <w:t xml:space="preserve">sit praenuntia, hinc Theocritus </w:t>
      </w:r>
      <w:r>
        <w:rPr>
          <w:rStyle w:val="GrcARELIRE"/>
        </w:rPr>
        <w:t>ἀπὸ κροτάφων πε</w:t>
      </w:r>
      <w:r>
        <w:rPr>
          <w:rStyle w:val="Dfinition"/>
        </w:rPr>
        <w:t>– c</w:t>
        <w:br/>
      </w:r>
      <w:r>
        <w:rPr>
          <w:rStyle w:val="GrcARELIRE"/>
        </w:rPr>
        <w:t>λόμεθα παύτες γηραλέοι</w:t>
      </w:r>
      <w:r>
        <w:rPr>
          <w:rStyle w:val="Dfinition"/>
        </w:rPr>
        <w:t>, id est ex temporibus omnes</w:t>
        <w:br/>
        <w:t xml:space="preserve"> sumus senes. cc</w:t>
        <w:br/>
      </w:r>
      <w:r>
        <w:rPr>
          <w:rStyle w:val="Orth"/>
        </w:rPr>
        <w:t>Κρότῶν</w:t>
      </w:r>
      <w:r>
        <w:rPr>
          <w:rStyle w:val="Dfinition"/>
        </w:rPr>
        <w:t>. Latinis ricinus. vtrumque à similitudine</w:t>
        <w:br/>
        <w:t>animalis canibus praecipue infesti. Olim apud</w:t>
        <w:br/>
        <w:t xml:space="preserve">Aegyptios dicebatur </w:t>
      </w:r>
      <w:r>
        <w:rPr>
          <w:rStyle w:val="GrcARELIRE"/>
        </w:rPr>
        <w:t>κὶκι</w:t>
      </w:r>
      <w:r>
        <w:rPr>
          <w:rStyle w:val="Dfinition"/>
        </w:rPr>
        <w:t>, de quo supra. dicuntur</w:t>
        <w:br/>
        <w:t xml:space="preserve"> &amp; </w:t>
      </w:r>
      <w:r>
        <w:rPr>
          <w:rStyle w:val="GrcARELIRE"/>
        </w:rPr>
        <w:t>κρότωνες</w:t>
      </w:r>
      <w:r>
        <w:rPr>
          <w:rStyle w:val="Dfinition"/>
        </w:rPr>
        <w:t xml:space="preserve"> apud Hippocr. cartilaginea pulmonis</w:t>
        <w:br/>
        <w:t xml:space="preserve"> bronchia, vt libr. 1. de morbis. Dicitur</w:t>
        <w:br/>
      </w:r>
      <w:r>
        <w:rPr>
          <w:rStyle w:val="GrcARELIRE"/>
        </w:rPr>
        <w:t>κρότων</w:t>
      </w:r>
      <w:r>
        <w:rPr>
          <w:rStyle w:val="Dfinition"/>
        </w:rPr>
        <w:t xml:space="preserve"> &amp; oleae morbus, qui ceu quaedam solis inustio</w:t>
        <w:br/>
        <w:t xml:space="preserve"> est.</w:t>
        <w:br/>
        <w:t xml:space="preserve">Etiam </w:t>
      </w:r>
      <w:r>
        <w:rPr>
          <w:rStyle w:val="GrcARELIRE"/>
        </w:rPr>
        <w:t>κροτῶνη</w:t>
      </w:r>
      <w:r>
        <w:rPr>
          <w:rStyle w:val="Dfinition"/>
        </w:rPr>
        <w:t xml:space="preserve"> Hesychio dicitur, definiturque66</w:t>
        <w:br/>
      </w:r>
      <w:r>
        <w:rPr>
          <w:rStyle w:val="GrcARELIRE"/>
        </w:rPr>
        <w:t>τὸ ἐπιγινόμενον τοῖς δένδροις</w:t>
      </w:r>
      <w:r>
        <w:rPr>
          <w:rStyle w:val="Dfinition"/>
        </w:rPr>
        <w:t xml:space="preserve">, </w:t>
      </w:r>
      <w:r>
        <w:rPr>
          <w:rStyle w:val="GrcARELIRE"/>
        </w:rPr>
        <w:t>μαλιστα τῇ ἔλαι α</w:t>
      </w:r>
      <w:r>
        <w:rPr>
          <w:rStyle w:val="Dfinition"/>
        </w:rPr>
        <w:t>, meminitque</w:t>
        <w:br/>
        <w:t xml:space="preserve"> etiam Theophr. hist. plant. lib. I. cap.</w:t>
        <w:br/>
        <w:t xml:space="preserve">13. addens à quibuidam nominari </w:t>
      </w:r>
      <w:r>
        <w:rPr>
          <w:rStyle w:val="GrcARELIRE"/>
        </w:rPr>
        <w:t>πρέμνον</w:t>
      </w:r>
      <w:r>
        <w:rPr>
          <w:rStyle w:val="Dfinition"/>
        </w:rPr>
        <w:t xml:space="preserve"> &amp; </w:t>
      </w:r>
      <w:r>
        <w:rPr>
          <w:rStyle w:val="GrcARELIRE"/>
        </w:rPr>
        <w:t>γο</w:t>
      </w:r>
      <w:r>
        <w:rPr>
          <w:rStyle w:val="Dfinition"/>
        </w:rPr>
        <w:t>]OCOV</w:t>
        <w:br/>
        <w:t>. 52</w:t>
        <w:br/>
      </w:r>
      <w:r>
        <w:rPr>
          <w:rStyle w:val="Orth"/>
        </w:rPr>
        <w:t>Κρούνιον</w:t>
      </w:r>
      <w:r>
        <w:rPr>
          <w:rStyle w:val="Dfinition"/>
        </w:rPr>
        <w:t>. medicamenti compositi nomen est quod</w:t>
        <w:br/>
        <w:t>vim habet vehementem mouendi vrinam. quare</w:t>
        <w:br/>
        <w:t xml:space="preserve"> sic dictum est à torrentis similitudine. Eo</w:t>
        <w:br/>
        <w:t>quondam Esdras &amp; Asclepiades vsi sunt. Compositio</w:t>
        <w:br/>
        <w:t xml:space="preserve"> refertur ab Aetio libr. 12. vbi agit de</w:t>
        <w:br/>
        <w:t>ijs quae ad ciendam vrinam hydropicis bibuntur</w:t>
        <w:br/>
        <w:t>.</w:t>
        <w:br/>
      </w:r>
      <w:r>
        <w:rPr>
          <w:rStyle w:val="Orth"/>
        </w:rPr>
        <w:t>Κρουσματα</w:t>
      </w:r>
      <w:r>
        <w:rPr>
          <w:rStyle w:val="Dfinition"/>
        </w:rPr>
        <w:t>. plagae vocantur ex percussione inflictae.6</w:t>
        <w:br/>
      </w:r>
      <w:r>
        <w:rPr>
          <w:rStyle w:val="Orth"/>
        </w:rPr>
        <w:t>Κρυστουμίνατον</w:t>
      </w:r>
      <w:r>
        <w:rPr>
          <w:rStyle w:val="Dfinition"/>
        </w:rPr>
        <w:t xml:space="preserve">. </w:t>
      </w:r>
      <w:r>
        <w:rPr>
          <w:rStyle w:val="Foreign"/>
        </w:rPr>
        <w:t>crustuminatum</w:t>
      </w:r>
      <w:r>
        <w:rPr>
          <w:rStyle w:val="Dfinition"/>
        </w:rPr>
        <w:t>. genus est potionis</w:t>
        <w:br/>
        <w:t>quae ex crustuminis pyris praeparatur in modum</w:t>
        <w:br/>
      </w:r>
      <w:r>
        <w:rPr>
          <w:rStyle w:val="GrcARELIRE"/>
        </w:rPr>
        <w:t>το ὕδρόμηλου</w:t>
      </w:r>
      <w:r>
        <w:rPr>
          <w:rStyle w:val="Dfinition"/>
        </w:rPr>
        <w:t>, vt docet Aetius extremo lib. 5. Vox</w:t>
        <w:br/>
        <w:t>Latina mere est quam recentiores Graeci vsurparunt</w:t>
        <w:br/>
        <w:t>.</w:t>
        <w:br/>
      </w:r>
      <w:r>
        <w:rPr>
          <w:rStyle w:val="Orth"/>
        </w:rPr>
        <w:t>Κρυμώδης πυρετος</w:t>
      </w:r>
      <w:r>
        <w:rPr>
          <w:rStyle w:val="Dfinition"/>
        </w:rPr>
        <w:t>. est species rebris continuae &amp; ardentis</w:t>
        <w:br/>
        <w:t xml:space="preserve"> accensae ab erysipelate circum pulmonem</w:t>
        <w:br/>
        <w:t xml:space="preserve"> consistente, quemadmodum scriptum est</w:t>
        <w:br/>
        <w:t>apud Aetium lib. 5. c. 89.</w:t>
        <w:br/>
      </w:r>
      <w:r>
        <w:rPr>
          <w:rStyle w:val="Orth"/>
        </w:rPr>
        <w:t>Κρυστάλλιον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Κρυσταλλοείδὲς ὑγρὸν</w:t>
      </w:r>
      <w:r>
        <w:rPr>
          <w:rStyle w:val="Dfinition"/>
        </w:rPr>
        <w:t>. crystallinus humor. Est humor</w:t>
        <w:br/>
        <w:t>oculi duriusculus, purisiimus &amp; pellucidisiimus.</w:t>
        <w:br/>
        <w:t>Sic dictus est a iimilitudine crystalli, siue eo nomine</w:t>
        <w:br/>
        <w:t xml:space="preserve"> glaciem, siue crystallum proprie dictum intelligamus</w:t>
        <w:br/>
        <w:t>. Nam &amp; mediocriter durus est, &amp;</w:t>
        <w:br/>
        <w:t>exquisitissima praeterea puritate, pelluciditate</w:t>
        <w:br/>
        <w:t>claritateque perspicuus. Est autem ei eiuimodi</w:t>
        <w:br/>
        <w:t>durities, vt per sectionem à caeteris oculi partibus</w:t>
        <w:br/>
        <w:t xml:space="preserve"> solutus non defluat, sed instar molliusculae</w:t>
        <w:br/>
        <w:t>cerae per se coniiitat, iuamque aiieruet figuram.</w:t>
        <w:br/>
        <w:t>Nec vero eo durior numor vllus in oculo continetur</w:t>
        <w:br/>
        <w:t>. Candidissimus autem est &amp; splendidissimus</w:t>
        <w:br/>
        <w:t>, quoniam sit primum videndi instrumentum</w:t>
        <w:br/>
        <w:t>. Solus enim à coloribus alteratur, &amp; in eiusmodi</w:t>
        <w:br/>
        <w:t xml:space="preserve"> corpore omnes colores facile citoque suscipiuntur</w:t>
        <w:br/>
        <w:t xml:space="preserve"> &amp; relucent, neque propter puritatem</w:t>
        <w:br/>
        <w:t>&amp; coloris synceritatem vitiantur adulteranturque</w:t>
        <w:br/>
        <w:t>. Figuram habet rotundam sed depressam</w:t>
        <w:br/>
        <w:t>anteriori posteriorique parte &amp; latiusculam, nec</w:t>
        <w:br/>
        <w:t>tam rotundam &amp; protuberantem quàm à lateribus</w:t>
        <w:br/>
        <w:t>, &amp; superna infernaque parte, quod ad per fectiorem</w:t>
        <w:br/>
        <w:t xml:space="preserve"> visionem sic formatum esse expediretafigura</w:t>
        <w:br/>
        <w:t xml:space="preserve"> enim exactè rotunda, paucioribus sui partibus</w:t>
        <w:br/>
        <w:t>, plana autem pluribus cum suis obiectis</w:t>
        <w:br/>
        <w:t>communicat. Situs est in medio oculo, estque</w:t>
        <w:br/>
        <w:t>eius veluti centrum, propter dignitatem &amp; prae¬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-0131.jpg</w:t>
        <w:br/>
        <w:t>cipuum in videndo vsum. Nutritur humore vitreo</w:t>
        <w:br/>
        <w:t xml:space="preserve"> quem habet à tergo, non per venam quidem</w:t>
        <w:br/>
        <w:t>, quae nulla inest, sed per</w:t>
      </w:r>
      <w:r>
        <w:rPr>
          <w:rStyle w:val="GrcARELIRE"/>
        </w:rPr>
        <w:t>διάδοσιν</w:t>
      </w:r>
      <w:r>
        <w:rPr>
          <w:rStyle w:val="Dfinition"/>
        </w:rPr>
        <w:t xml:space="preserve"> alimenti.</w:t>
        <w:br/>
        <w:t xml:space="preserve">4 Dictum &amp; à figura est </w:t>
      </w:r>
      <w:r>
        <w:rPr>
          <w:rStyle w:val="GrcARELIRE"/>
        </w:rPr>
        <w:t>ρακοειδοῦς ὑγρόν</w:t>
      </w:r>
      <w:r>
        <w:rPr>
          <w:rStyle w:val="Dfinition"/>
        </w:rPr>
        <w:t>, quia sit</w:t>
        <w:br/>
        <w:t>„lenti similis, rotundum scil. &amp; oblongum. dici„</w:t>
        <w:br/>
        <w:t xml:space="preserve"> tur etiam </w:t>
      </w:r>
      <w:r>
        <w:rPr>
          <w:rStyle w:val="GrcARELIRE"/>
        </w:rPr>
        <w:t>δισκοειδὲς</w:t>
      </w:r>
      <w:r>
        <w:rPr>
          <w:rStyle w:val="Dfinition"/>
        </w:rPr>
        <w:t>.</w:t>
        <w:br/>
      </w:r>
      <w:r>
        <w:rPr>
          <w:rStyle w:val="Orth"/>
        </w:rPr>
        <w:t>Κρύσταλλος</w:t>
      </w:r>
      <w:r>
        <w:rPr>
          <w:rStyle w:val="Dfinition"/>
        </w:rPr>
        <w:t xml:space="preserve">. </w:t>
      </w:r>
      <w:r>
        <w:rPr>
          <w:rStyle w:val="Foreign"/>
        </w:rPr>
        <w:t>crystallus</w:t>
      </w:r>
      <w:r>
        <w:rPr>
          <w:rStyle w:val="Dfinition"/>
        </w:rPr>
        <w:t>. est succus intra terram frigore</w:t>
        <w:br/>
        <w:t>concretus. Itaque ex marmorum saxorumue</w:t>
        <w:br/>
        <w:t>canalibus effoditur, vel venis fibrisque detectis:</w:t>
        <w:br/>
        <w:t>aliquando aratro excitatur &amp; torrentibus defertur</w:t>
        <w:br/>
        <w:t>. Sunt qui dicant esse aquam coelestem geluvehementiore</w:t>
        <w:br/>
        <w:t xml:space="preserve"> duratam. Vim habet crystallus</w:t>
        <w:br/>
        <w:t>refrigerandi &amp; siccandi atque etiam adstringendi:</w:t>
        <w:br/>
        <w:t xml:space="preserve"> ideoque dysentericis in vino conducit.</w:t>
        <w:br/>
      </w:r>
      <w:r>
        <w:rPr>
          <w:rStyle w:val="Orth"/>
        </w:rPr>
        <w:t>Κρύψοργις</w:t>
      </w:r>
      <w:r>
        <w:rPr>
          <w:rStyle w:val="Dfinition"/>
        </w:rPr>
        <w:t>. dicitur cum testiculus aut testiculi rece„</w:t>
        <w:br/>
        <w:t xml:space="preserve"> dunt &amp; occultantur Galen. in definit. medicis.</w:t>
        <w:br/>
      </w:r>
      <w:r>
        <w:rPr>
          <w:rStyle w:val="Orth"/>
        </w:rPr>
        <w:t>Κρύωξα</w:t>
      </w:r>
      <w:r>
        <w:rPr>
          <w:rStyle w:val="Dfinition"/>
        </w:rPr>
        <w:t>. olus apio simile, apud Hippoc. nascens iuxta</w:t>
        <w:br/>
        <w:t xml:space="preserve"> mare, vt scribit Erotianus.</w:t>
        <w:br/>
      </w:r>
      <w:r>
        <w:rPr>
          <w:rStyle w:val="Orth"/>
        </w:rPr>
        <w:t>Κτεῖς</w:t>
      </w:r>
      <w:r>
        <w:rPr>
          <w:rStyle w:val="Dfinition"/>
        </w:rPr>
        <w:t xml:space="preserve">. dicitur </w:t>
      </w:r>
      <w:r>
        <w:rPr>
          <w:rStyle w:val="GrcARELIRE"/>
        </w:rPr>
        <w:t>τὸ ἐφήβαιον</w:t>
      </w:r>
      <w:r>
        <w:rPr>
          <w:rStyle w:val="Dfinition"/>
        </w:rPr>
        <w:t xml:space="preserve">, pubes; Ethymologo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ο μόριον</w:t>
      </w:r>
      <w:r>
        <w:rPr>
          <w:rStyle w:val="Dfinition"/>
        </w:rPr>
        <w:t xml:space="preserve">, </w:t>
      </w:r>
      <w:r>
        <w:rPr>
          <w:rStyle w:val="GrcARELIRE"/>
        </w:rPr>
        <w:t>τὸ αἰδοιον</w:t>
      </w:r>
      <w:r>
        <w:rPr>
          <w:rStyle w:val="Dfinition"/>
        </w:rPr>
        <w:t>, Cunnus ipse pudendi muliebris</w:t>
        <w:br/>
        <w:t>„ linus, Latini etiam pectinem id vocant, sic enim</w:t>
        <w:br/>
        <w:t>„ Iuuenalis.</w:t>
        <w:br/>
        <w:t>„ Inguina traduntur medicis iam pectine nigro.</w:t>
        <w:br/>
        <w:t xml:space="preserve">Vide supra </w:t>
      </w:r>
      <w:r>
        <w:rPr>
          <w:rStyle w:val="GrcARELIRE"/>
        </w:rPr>
        <w:t>κλεῖς</w:t>
      </w:r>
      <w:r>
        <w:rPr>
          <w:rStyle w:val="Dfinition"/>
        </w:rPr>
        <w:t xml:space="preserve"> pro quo ibi forte ruit repo„nendum</w:t>
        <w:br/>
        <w:t xml:space="preserve"> </w:t>
      </w:r>
      <w:r>
        <w:rPr>
          <w:rStyle w:val="GrcARELIRE"/>
        </w:rPr>
        <w:t>κτεῖς</w:t>
      </w:r>
      <w:r>
        <w:rPr>
          <w:rStyle w:val="Dfinition"/>
        </w:rPr>
        <w:t>.</w:t>
        <w:br/>
      </w:r>
      <w:r>
        <w:rPr>
          <w:rStyle w:val="Orth"/>
        </w:rPr>
        <w:t>Κτενες</w:t>
      </w:r>
      <w:r>
        <w:rPr>
          <w:rStyle w:val="Dfinition"/>
        </w:rPr>
        <w:t>, dicuntur à quibuidam dentes primores acuti</w:t>
        <w:br/>
        <w:t xml:space="preserve">, qui &amp; </w:t>
      </w:r>
      <w:r>
        <w:rPr>
          <w:rStyle w:val="GrcARELIRE"/>
        </w:rPr>
        <w:t>διχάστηρες</w:t>
      </w:r>
      <w:r>
        <w:rPr>
          <w:rStyle w:val="Dfinition"/>
        </w:rPr>
        <w:t xml:space="preserve"> &amp; </w:t>
      </w:r>
      <w:r>
        <w:rPr>
          <w:rStyle w:val="GrcARELIRE"/>
        </w:rPr>
        <w:t>γόλασινοι</w:t>
      </w:r>
      <w:r>
        <w:rPr>
          <w:rStyle w:val="Dfinition"/>
        </w:rPr>
        <w:t xml:space="preserve"> vocantur. Sunt etia</w:t>
        <w:br/>
        <w:t xml:space="preserve">qui </w:t>
      </w:r>
      <w:r>
        <w:rPr>
          <w:rStyle w:val="GrcARELIRE"/>
        </w:rPr>
        <w:t>κτένας</w:t>
      </w:r>
      <w:r>
        <w:rPr>
          <w:rStyle w:val="Dfinition"/>
        </w:rPr>
        <w:t xml:space="preserve"> vocent partem manus externam,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θέναρὶ</w:t>
      </w:r>
      <w:r>
        <w:rPr>
          <w:rStyle w:val="Dfinition"/>
        </w:rPr>
        <w:t xml:space="preserve"> oppolitam, quam propterea alij </w:t>
      </w:r>
      <w:r>
        <w:rPr>
          <w:rStyle w:val="GrcARELIRE"/>
        </w:rPr>
        <w:t>ὀπσένας</w:t>
      </w:r>
      <w:r>
        <w:rPr>
          <w:rStyle w:val="Dfinition"/>
        </w:rPr>
        <w:t>,</w:t>
        <w:br/>
        <w:t xml:space="preserve">alij </w:t>
      </w:r>
      <w:r>
        <w:rPr>
          <w:rStyle w:val="GrcARELIRE"/>
        </w:rPr>
        <w:t>προκάρπιον</w:t>
      </w:r>
      <w:r>
        <w:rPr>
          <w:rStyle w:val="Dfinition"/>
        </w:rPr>
        <w:t xml:space="preserve">, alij </w:t>
      </w:r>
      <w:r>
        <w:rPr>
          <w:rStyle w:val="GrcARELIRE"/>
        </w:rPr>
        <w:t>δωρον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κΚτηδόνες</w:t>
      </w:r>
      <w:r>
        <w:rPr>
          <w:rStyle w:val="Dfinition"/>
        </w:rPr>
        <w:t>. vocat Theophrast. in arboribus venarum</w:t>
        <w:br/>
        <w:t>„cursus, ieu venas atque diuisiones pectinum mo"do</w:t>
        <w:br/>
        <w:t xml:space="preserve"> discurrentes, vt interpretatur Marcell. Vir"</w:t>
        <w:br/>
        <w:t xml:space="preserve"> gII. quae intus in arbore id sunt quod foris </w:t>
      </w:r>
      <w:r>
        <w:rPr>
          <w:rStyle w:val="GrcARELIRE"/>
        </w:rPr>
        <w:t>ὡ ὅζοι</w:t>
      </w:r>
      <w:r>
        <w:rPr>
          <w:rStyle w:val="Dfinition"/>
        </w:rPr>
        <w:t>.</w:t>
        <w:br/>
        <w:t xml:space="preserve">„ Nec vero in arboribus solum </w:t>
      </w:r>
      <w:r>
        <w:rPr>
          <w:rStyle w:val="GrcARELIRE"/>
        </w:rPr>
        <w:t>κτηδόνες</w:t>
      </w:r>
      <w:r>
        <w:rPr>
          <w:rStyle w:val="Dfinition"/>
        </w:rPr>
        <w:t xml:space="preserve"> sunt, sed</w:t>
        <w:br/>
        <w:t>" etiam in membranis &amp; tunicis in corpore huma„no</w:t>
        <w:br/>
        <w:t>, cuius significationis exemplum habes apud</w:t>
        <w:br/>
        <w:t xml:space="preserve">„Hipp. lib. de corde vbi </w:t>
      </w:r>
      <w:r>
        <w:rPr>
          <w:rStyle w:val="GrcARELIRE"/>
        </w:rPr>
        <w:t>κτηδύνας</w:t>
      </w:r>
      <w:r>
        <w:rPr>
          <w:rStyle w:val="Dfinition"/>
        </w:rPr>
        <w:t xml:space="preserve"> vertit interpres</w:t>
        <w:br/>
        <w:t>„strias &amp; segmenta, &amp; Ruffus de partibus homi„</w:t>
        <w:br/>
        <w:t xml:space="preserve"> nis l. 2. c. 3. scribit oculi </w:t>
      </w:r>
      <w:r>
        <w:rPr>
          <w:rStyle w:val="GrcARELIRE"/>
        </w:rPr>
        <w:t>γίτῶνα τὸν κερατοείδη</w:t>
      </w:r>
      <w:r>
        <w:rPr>
          <w:rStyle w:val="Dfinition"/>
        </w:rPr>
        <w:t xml:space="preserve"> ex eo</w:t>
        <w:br/>
        <w:t xml:space="preserve">„sic appellatum quoniam </w:t>
      </w:r>
      <w:r>
        <w:rPr>
          <w:rStyle w:val="GrcARELIRE"/>
        </w:rPr>
        <w:t>κέρατι παραπλησιως εἰς</w:t>
      </w:r>
      <w:r>
        <w:rPr>
          <w:rStyle w:val="Dfinition"/>
        </w:rPr>
        <w:br/>
        <w:t>"</w:t>
      </w:r>
      <w:r>
        <w:rPr>
          <w:rStyle w:val="GrcARELIRE"/>
        </w:rPr>
        <w:t>κτηδόνας ἀν ἄλύεται</w:t>
      </w:r>
      <w:r>
        <w:rPr>
          <w:rStyle w:val="Dfinition"/>
        </w:rPr>
        <w:t>, vbi interpres vertit fibras &amp;</w:t>
        <w:br/>
        <w:t xml:space="preserve">"filamenta: Caeterum etiam per </w:t>
      </w:r>
      <w:r>
        <w:rPr>
          <w:rStyle w:val="GrcARELIRE"/>
        </w:rPr>
        <w:t>ι</w:t>
      </w:r>
      <w:r>
        <w:rPr>
          <w:rStyle w:val="Dfinition"/>
        </w:rPr>
        <w:t xml:space="preserve">. </w:t>
      </w:r>
      <w:r>
        <w:rPr>
          <w:rStyle w:val="GrcARELIRE"/>
        </w:rPr>
        <w:t>κτιδονες</w:t>
      </w:r>
      <w:r>
        <w:rPr>
          <w:rStyle w:val="Dfinition"/>
        </w:rPr>
        <w:t xml:space="preserve"> scriptum</w:t>
        <w:br/>
        <w:t>„repereris.</w:t>
        <w:br/>
      </w:r>
      <w:r>
        <w:rPr>
          <w:rStyle w:val="Orth"/>
        </w:rPr>
        <w:t>Κύαθισκος</w:t>
      </w:r>
      <w:r>
        <w:rPr>
          <w:rStyle w:val="Dfinition"/>
        </w:rPr>
        <w:t>. sic dicitur chirurgici specilli pars altera</w:t>
        <w:br/>
        <w:t>concaua, in parui cyathi modum, qua aliquid vel</w:t>
        <w:br/>
        <w:t>extrahi vel infundi potest.</w:t>
        <w:br/>
        <w:t xml:space="preserve">Adiecta autem illi voce </w:t>
      </w:r>
      <w:r>
        <w:rPr>
          <w:rStyle w:val="GrcARELIRE"/>
        </w:rPr>
        <w:t>μήλωτρ</w:t>
      </w:r>
      <w:r>
        <w:rPr>
          <w:rStyle w:val="Dfinition"/>
        </w:rPr>
        <w:t>is, priuatim</w:t>
        <w:br/>
        <w:t>„ quod auribus destinatum eit ipecillum signifi„</w:t>
        <w:br/>
        <w:t xml:space="preserve"> cat, quod Latinis auriscalpium vocatur; Celius</w:t>
        <w:br/>
        <w:t>„ &amp; Scribon. Largus specillum auersum vocant,</w:t>
        <w:br/>
        <w:t>"vt &amp; Marcellus Empiricus, auriicalpio (inquit)</w:t>
        <w:br/>
        <w:t xml:space="preserve">„ auerso quam partem </w:t>
      </w:r>
      <w:r>
        <w:rPr>
          <w:rStyle w:val="GrcARELIRE"/>
        </w:rPr>
        <w:t>κυαθίσκον</w:t>
      </w:r>
      <w:r>
        <w:rPr>
          <w:rStyle w:val="Dfinition"/>
        </w:rPr>
        <w:t xml:space="preserve"> Graeci vocant.</w:t>
        <w:br/>
      </w:r>
      <w:r>
        <w:rPr>
          <w:rStyle w:val="Orth"/>
        </w:rPr>
        <w:t>Κύαθος</w:t>
      </w:r>
      <w:r>
        <w:rPr>
          <w:rStyle w:val="Dfinition"/>
        </w:rPr>
        <w:t xml:space="preserve">. </w:t>
      </w:r>
      <w:r>
        <w:rPr>
          <w:rStyle w:val="Foreign"/>
        </w:rPr>
        <w:t>cyathus</w:t>
      </w:r>
      <w:r>
        <w:rPr>
          <w:rStyle w:val="Dfinition"/>
        </w:rPr>
        <w:t>. Est &amp; liquoris &amp; rei aridae communis</w:t>
        <w:br/>
        <w:t xml:space="preserve"> mensura apud Rom. ligulas siue cochlearia</w:t>
        <w:br/>
        <w:t xml:space="preserve"> quatuor continens. Erat autem sextarij pars</w:t>
        <w:br/>
        <w:t>duodecima. apud Atticos autem &amp; ipse tam liquidorum</w:t>
        <w:br/>
        <w:t xml:space="preserve"> quàm aridorum mensura erat, capies</w:t>
        <w:br/>
      </w:r>
      <w:r>
        <w:rPr>
          <w:rStyle w:val="GrcARELIRE"/>
        </w:rPr>
        <w:t>κο</w:t>
      </w:r>
      <w:r>
        <w:rPr>
          <w:rStyle w:val="Dfinition"/>
        </w:rPr>
        <w:t xml:space="preserve"> ]</w:t>
      </w:r>
      <w:r>
        <w:rPr>
          <w:rStyle w:val="GrcARELIRE"/>
        </w:rPr>
        <w:t>χας</w:t>
      </w:r>
      <w:r>
        <w:rPr>
          <w:rStyle w:val="Dfinition"/>
        </w:rPr>
        <w:t xml:space="preserve"> 11. siue </w:t>
      </w:r>
      <w:r>
        <w:rPr>
          <w:rStyle w:val="GrcARELIRE"/>
        </w:rPr>
        <w:t>μύστρα</w:t>
      </w:r>
      <w:r>
        <w:rPr>
          <w:rStyle w:val="Dfinition"/>
        </w:rPr>
        <w:t xml:space="preserve"> IIII. siue </w:t>
      </w:r>
      <w:r>
        <w:rPr>
          <w:rStyle w:val="GrcARELIRE"/>
        </w:rPr>
        <w:t>γῆμας</w:t>
      </w:r>
      <w:r>
        <w:rPr>
          <w:rStyle w:val="Dfinition"/>
        </w:rPr>
        <w:t xml:space="preserve"> v. siue sescunciam</w:t>
        <w:br/>
        <w:t>. id quod notum esse potest ex Gal. I. 2.</w:t>
        <w:br/>
      </w:r>
      <w:r>
        <w:rPr>
          <w:rStyle w:val="GrcARELIRE"/>
        </w:rPr>
        <w:t>τῶν κτ τόποις</w:t>
      </w:r>
      <w:r>
        <w:rPr>
          <w:rStyle w:val="Dfinition"/>
        </w:rPr>
        <w:t>, C. 5. scribente è Critone remedia ad</w:t>
        <w:br/>
        <w:t>varos. Mellis, inquit, Attici cyathu 1. siue drach.</w:t>
        <w:br/>
        <w:t>XII. Apud Kom. quidem cyathi nota erat iita,</w:t>
        <w:br/>
        <w:t>Cu. apud Grecos vero K per cuius apicem inreriorem</w:t>
        <w:br/>
        <w:t xml:space="preserve"> linea recta per obliquum ducta esset, u</w:t>
        <w:br/>
        <w:t>desuper imposito.</w:t>
        <w:br/>
      </w:r>
      <w:r>
        <w:rPr>
          <w:rStyle w:val="Orth"/>
        </w:rPr>
        <w:t>Κύαμος</w:t>
      </w:r>
      <w:r>
        <w:rPr>
          <w:rStyle w:val="Dfinition"/>
        </w:rPr>
        <w:t xml:space="preserve">. </w:t>
      </w:r>
      <w:r>
        <w:rPr>
          <w:rStyle w:val="Foreign"/>
        </w:rPr>
        <w:t>raba</w:t>
      </w:r>
      <w:r>
        <w:rPr>
          <w:rStyle w:val="Dfinition"/>
        </w:rPr>
        <w:t>. Est legumen valde aliquando procerum</w:t>
        <w:br/>
        <w:t xml:space="preserve"> scapo recto, folio carnoso, portulacae simiii</w:t>
        <w:br/>
        <w:t>, nore criitato, veriicolore, hirto, iliqua plae¬</w:t>
        <w:br/>
        <w:t>rumque semipedali, fructu intus lato humani</w:t>
        <w:br/>
        <w:t>vnguis effigie. Ea autem maior etiam est faba</w:t>
        <w:br/>
        <w:t>Aegyptiâ, quam alij Colocasiam, alij Ponticam</w:t>
        <w:br/>
        <w:t>vocant, vt quae calamo sit quatuor cubitos longo</w:t>
        <w:br/>
        <w:t>, folioque latitudine concauitateque spectabili</w:t>
        <w:br/>
        <w:t>, ita vt aquam continere possit, &amp; Alexandrinis</w:t>
        <w:br/>
        <w:t>poculorum &amp; catinorum vsum praebeat, qui adeo</w:t>
        <w:br/>
        <w:t>Nili sui dotibus gaudent, vt implexis colocasiae</w:t>
        <w:br/>
        <w:t>folijs in variam speciem vasorum, potare gratissimum</w:t>
        <w:br/>
        <w:t xml:space="preserve"> habeant. Ex ijs autem factum poculum</w:t>
        <w:br/>
        <w:t xml:space="preserve">Athenaeus, Strabo, Hesychius </w:t>
      </w:r>
      <w:r>
        <w:rPr>
          <w:rStyle w:val="GrcARELIRE"/>
        </w:rPr>
        <w:t>κιβώριον</w:t>
      </w:r>
      <w:r>
        <w:rPr>
          <w:rStyle w:val="Dfinition"/>
        </w:rPr>
        <w:t xml:space="preserve"> dici testantur</w:t>
        <w:br/>
        <w:t>, Quo factum est, vt saepe apud medicos</w:t>
        <w:br/>
      </w:r>
      <w:r>
        <w:rPr>
          <w:rStyle w:val="GrcARELIRE"/>
        </w:rPr>
        <w:t>τῶν κυάμου</w:t>
      </w:r>
      <w:r>
        <w:rPr>
          <w:rStyle w:val="Dfinition"/>
        </w:rPr>
        <w:t xml:space="preserve"> nomen occurrat pro mensura, non quidem</w:t>
        <w:br/>
        <w:t xml:space="preserve"> certa, sed simpliciter rei alicuius mensurabilis</w:t>
        <w:br/>
        <w:t xml:space="preserve"> capaci, quae &amp; </w:t>
      </w:r>
      <w:r>
        <w:rPr>
          <w:rStyle w:val="GrcARELIRE"/>
        </w:rPr>
        <w:t>κιβώριον</w:t>
      </w:r>
      <w:r>
        <w:rPr>
          <w:rStyle w:val="Dfinition"/>
        </w:rPr>
        <w:t xml:space="preserve"> &amp; </w:t>
      </w:r>
      <w:r>
        <w:rPr>
          <w:rStyle w:val="GrcARELIRE"/>
        </w:rPr>
        <w:t>κιβώτιον</w:t>
      </w:r>
      <w:r>
        <w:rPr>
          <w:rStyle w:val="Dfinition"/>
        </w:rPr>
        <w:t xml:space="preserve"> vocata</w:t>
        <w:br/>
        <w:t>ruit, qua liquores metiuntur, vt apud Aetium,</w:t>
        <w:br/>
        <w:t xml:space="preserve">vbi de picra exhibenda ait, </w:t>
      </w:r>
      <w:r>
        <w:rPr>
          <w:rStyle w:val="GrcARELIRE"/>
        </w:rPr>
        <w:t>ἡ δόσις κοχλιάριον συω</w:t>
      </w:r>
      <w:r>
        <w:rPr>
          <w:rStyle w:val="Dfinition"/>
        </w:rPr>
        <w:br/>
      </w:r>
      <w:r>
        <w:rPr>
          <w:rStyle w:val="GrcARELIRE"/>
        </w:rPr>
        <w:t>μελικράτου κύάμοῖς δ᾽᾽</w:t>
      </w:r>
      <w:r>
        <w:rPr>
          <w:rStyle w:val="Dfinition"/>
        </w:rPr>
        <w:t xml:space="preserve">. </w:t>
      </w:r>
      <w:r>
        <w:rPr>
          <w:rStyle w:val="GrcARELIRE"/>
        </w:rPr>
        <w:t>καὶ ἐπιῤῥοφείτω ὕδατὸς θερμοῦ</w:t>
      </w:r>
      <w:r>
        <w:rPr>
          <w:rStyle w:val="Dfinition"/>
        </w:rPr>
        <w:br/>
      </w:r>
      <w:r>
        <w:rPr>
          <w:rStyle w:val="GrcARELIRE"/>
        </w:rPr>
        <w:t>κυὰθοῖς β</w:t>
      </w:r>
      <w:r>
        <w:rPr>
          <w:rStyle w:val="Dfinition"/>
        </w:rPr>
        <w:t>. hoc est, dosis cochlearium, cum aquae</w:t>
        <w:br/>
        <w:t>mulsae cyamis quatuor: &amp; sorbeat aquae calidae</w:t>
        <w:br/>
        <w:t>cyatos duos. Similiter apud Galen. lib. ad p’amphilianum</w:t>
        <w:br/>
        <w:t xml:space="preserve"> de Theriaca, vbi icribit eam ex palio</w:t>
        <w:br/>
        <w:t>aut aqua mulsa exhibendam fabae Aegyptiae magnitudine</w:t>
        <w:br/>
        <w:t>.</w:t>
        <w:br/>
        <w:t>Fabae autem Aegyptiae pondus, cuius frequen¬tissima</w:t>
        <w:br/>
        <w:t xml:space="preserve"> mentio à Galeno atque alijs Grecorum a</w:t>
        <w:br/>
        <w:t>medicis habetur, qualenam fuerit, docuit Soradus</w:t>
        <w:br/>
        <w:t xml:space="preserve"> Ephel. 24. cap. suae liagoges, vbi eam docet a</w:t>
        <w:br/>
        <w:t>continuisse scrupulos duos quod ideo verissimile</w:t>
        <w:br/>
        <w:t>puto, quoniam ex Plinij loco nuper citato granum</w:t>
        <w:br/>
        <w:t xml:space="preserve"> Aegyptiae fabae caeteris valde majus fuisse</w:t>
        <w:br/>
        <w:t>manifesto colligitur, vt his rationibus nullam fi¬dem</w:t>
        <w:br/>
        <w:t xml:space="preserve"> habeam libro de ponderib. &amp; mensuris Ga¬aleno</w:t>
        <w:br/>
        <w:t xml:space="preserve"> falso adscripto, in quo legitur fabam Aegy¬ptiam</w:t>
        <w:br/>
        <w:t xml:space="preserve"> pependisse obolum &amp; semis. De fabae au¬tem</w:t>
        <w:br/>
        <w:t xml:space="preserve"> facultatibus quia author ne verbum quidem, a</w:t>
        <w:br/>
        <w:t>hoc nos adnotabimus cibum esse flatuosum ad¬¬modum</w:t>
        <w:br/>
        <w:t>, adeo vt neque si tribus coxeris diebus v</w:t>
        <w:br/>
        <w:t>flatu carentes reddideris ait Gal. libr. 1. de diaeta a.</w:t>
        <w:br/>
        <w:t>in acut. atque idcirco Pytagoreis interdictum</w:t>
        <w:br/>
        <w:t>putatur ne rabis vescerentur, quia is cibus tranquillitati</w:t>
        <w:br/>
        <w:t xml:space="preserve"> mentis est valde contrarius, iubet vero</w:t>
        <w:br/>
        <w:t>nos Plato (inquit Tull.) sic ad somnum pro¬ficisci</w:t>
        <w:br/>
        <w:t>, vt nihil sit quod errorem animis perturba¬tionemque</w:t>
        <w:br/>
        <w:t xml:space="preserve"> afferat. 4</w:t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dicuntur testiculi quod sint </w:t>
      </w:r>
      <w:r>
        <w:rPr>
          <w:rStyle w:val="GrcARELIRE"/>
        </w:rPr>
        <w:t>εἰς τὸ ε</w:t>
      </w:r>
      <w:r>
        <w:rPr>
          <w:rStyle w:val="Dfinition"/>
        </w:rPr>
        <w:br/>
      </w:r>
      <w:r>
        <w:rPr>
          <w:rStyle w:val="GrcARELIRE"/>
        </w:rPr>
        <w:t>κυεῖν δεινοὶ</w:t>
      </w:r>
      <w:r>
        <w:rPr>
          <w:rStyle w:val="Dfinition"/>
        </w:rPr>
        <w:t xml:space="preserve">, </w:t>
      </w:r>
      <w:r>
        <w:rPr>
          <w:rStyle w:val="GrcARELIRE"/>
        </w:rPr>
        <w:t>καὶ αἰτιοι τοῦ κυεῖν</w:t>
      </w:r>
      <w:r>
        <w:rPr>
          <w:rStyle w:val="Dfinition"/>
        </w:rPr>
        <w:t>. vide Gell. lib. 4. cap. 4.</w:t>
        <w:br/>
        <w:t>11. vbi ad huius significationis exemplum, quemdam</w:t>
        <w:br/>
        <w:t xml:space="preserve"> Empedoclis versum profert, nonnullos ta¬ a</w:t>
        <w:br/>
        <w:t xml:space="preserve">xans qui </w:t>
      </w:r>
      <w:r>
        <w:rPr>
          <w:rStyle w:val="GrcARELIRE"/>
        </w:rPr>
        <w:t>κυάμων</w:t>
      </w:r>
      <w:r>
        <w:rPr>
          <w:rStyle w:val="Dfinition"/>
        </w:rPr>
        <w:t xml:space="preserve"> voce legumina intelligerent</w:t>
        <w:br/>
        <w:t>non vero testiculos seu rem veneream. 6</w:t>
        <w:br/>
      </w:r>
      <w:r>
        <w:rPr>
          <w:rStyle w:val="Orth"/>
        </w:rPr>
        <w:t>Κύαμος</w:t>
      </w:r>
      <w:r>
        <w:rPr>
          <w:rStyle w:val="Dfinition"/>
        </w:rPr>
        <w:t>. etiam in papilla dicitur quum in pubescen¬ atibus</w:t>
        <w:br/>
        <w:t xml:space="preserve"> aliquantum crescit &amp; tumidior fit ait Eustathius</w:t>
        <w:br/>
        <w:t xml:space="preserve">, inde </w:t>
      </w:r>
      <w:r>
        <w:rPr>
          <w:rStyle w:val="GrcARELIRE"/>
        </w:rPr>
        <w:t>κυαμίζειν</w:t>
      </w:r>
      <w:r>
        <w:rPr>
          <w:rStyle w:val="Dfinition"/>
        </w:rPr>
        <w:t xml:space="preserve"> puellae dicuntur cum mam¬ a</w:t>
        <w:br/>
        <w:t>mae fratrant, id est primum tument, haec enim est a</w:t>
        <w:br/>
        <w:t>verbi significatio secundum Festum: hac vero a</w:t>
        <w:br/>
        <w:t>voce Aristophan. maturitatem aetatis in mu¬lieribus</w:t>
        <w:br/>
        <w:t xml:space="preserve"> significauit, testibus Polluce &amp; Camerario</w:t>
        <w:br/>
        <w:t xml:space="preserve">. Quin &amp; Polluci quoque dicitur </w:t>
      </w:r>
      <w:r>
        <w:rPr>
          <w:rStyle w:val="GrcARELIRE"/>
        </w:rPr>
        <w:t>κύαμος α</w:t>
      </w:r>
      <w:r>
        <w:rPr>
          <w:rStyle w:val="Dfinition"/>
        </w:rPr>
        <w:br/>
        <w:t>prima iub papillae circuio lactis constitutio.</w:t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ab Asianis dicebantur </w:t>
      </w:r>
      <w:r>
        <w:rPr>
          <w:rStyle w:val="GrcARELIRE"/>
        </w:rPr>
        <w:t>οἱ ὅνοι</w:t>
      </w:r>
      <w:r>
        <w:rPr>
          <w:rStyle w:val="Dfinition"/>
        </w:rPr>
        <w:t xml:space="preserve"> id est a</w:t>
        <w:br/>
        <w:t>aselli seu millepedae vt scribit Galenus. 4</w:t>
        <w:br/>
      </w:r>
      <w:r>
        <w:rPr>
          <w:rStyle w:val="Orth"/>
        </w:rPr>
        <w:t>Κύαμον</w:t>
      </w:r>
      <w:r>
        <w:rPr>
          <w:rStyle w:val="Dfinition"/>
        </w:rPr>
        <w:t>. etiam Pythagoricis non legumen seu fa¬a</w:t>
        <w:br/>
        <w:t xml:space="preserve">bam, sed ouum signincasie, quod quaii </w:t>
      </w:r>
      <w:r>
        <w:rPr>
          <w:rStyle w:val="GrcARELIRE"/>
        </w:rPr>
        <w:t>κοησι</w:t>
      </w:r>
      <w:r>
        <w:rPr>
          <w:rStyle w:val="Dfinition"/>
        </w:rPr>
        <w:t>s, id a</w:t>
        <w:br/>
        <w:t>est foetura animalis esset, &amp; conceptum eius in¬a</w:t>
        <w:br/>
        <w:t>tra se clauderet scribit Marcell. Virgil. in Diosc. .</w:t>
        <w:br/>
        <w:t>l. 2. c. 43. atque id voluisse Pythagoram dum iuberet</w:t>
        <w:br/>
        <w:t xml:space="preserve"> abstinendum à rabis vbi pro (rabis) ouis reponit</w:t>
        <w:br/>
        <w:t>, nouo paradoxo, sed nonnulla interime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-0133.jpg</w:t>
        <w:br/>
        <w:t>„pro suae interpretationis fide scitu digna de ouis</w:t>
        <w:br/>
        <w:t>„ ad ferens: atque illud inter caetera quod illi fidem</w:t>
        <w:br/>
        <w:t>„faciat ex Agellio notandum lib. 4. cap. 11. dixisse</w:t>
        <w:br/>
        <w:t>„Aristoxenum Aristotelis auditorem diligentis„simum</w:t>
        <w:br/>
        <w:t xml:space="preserve"> in libro quem de Pythagora reliquit, nul„lo</w:t>
        <w:br/>
        <w:t xml:space="preserve"> saepius legumento Pythagoram vsum fuisse</w:t>
        <w:br/>
        <w:t>„quam fabis, quoniam is cibus &amp; subduceret sen„lim</w:t>
        <w:br/>
        <w:t xml:space="preserve"> aluum &amp; laeuigaret: illud insuper pro re pro„posita</w:t>
        <w:br/>
        <w:t xml:space="preserve"> notandum ex Marcelli loco citato fuisse</w:t>
        <w:br/>
        <w:t>„ hoc Pythagorae decretum, compar censeri &amp;</w:t>
        <w:br/>
        <w:t xml:space="preserve">„aequale, </w:t>
      </w:r>
      <w:r>
        <w:rPr>
          <w:rStyle w:val="GrcARELIRE"/>
        </w:rPr>
        <w:t>κυάμους ἑσθίειν</w:t>
      </w:r>
      <w:r>
        <w:rPr>
          <w:rStyle w:val="Dfinition"/>
        </w:rPr>
        <w:t xml:space="preserve">, </w:t>
      </w:r>
      <w:r>
        <w:rPr>
          <w:rStyle w:val="GrcARELIRE"/>
        </w:rPr>
        <w:t>κεφαλας τε τοκηων</w:t>
      </w:r>
      <w:r>
        <w:rPr>
          <w:rStyle w:val="Dfinition"/>
        </w:rPr>
        <w:t>, hoc est,</w:t>
        <w:br/>
        <w:t>„illo interprete, comedisse oua &amp; parentum capi„ta</w:t>
        <w:br/>
        <w:t>, vbi multa de ouis philosophatur.</w:t>
        <w:br/>
      </w:r>
      <w:r>
        <w:rPr>
          <w:rStyle w:val="Orth"/>
        </w:rPr>
        <w:t>Κύανος</w:t>
      </w:r>
      <w:r>
        <w:rPr>
          <w:rStyle w:val="Dfinition"/>
        </w:rPr>
        <w:t xml:space="preserve">. </w:t>
      </w:r>
      <w:r>
        <w:rPr>
          <w:rStyle w:val="Foreign"/>
        </w:rPr>
        <w:t>caeruleus</w:t>
      </w:r>
      <w:r>
        <w:rPr>
          <w:rStyle w:val="Dfinition"/>
        </w:rPr>
        <w:t>. lapis est, siue succus in metallis.</w:t>
        <w:br/>
        <w:t>concretus. Duplex est, natiuus &amp; factitius. Natiuus</w:t>
        <w:br/>
        <w:t xml:space="preserve"> fossilis est, &amp; in venis fibrisque ortus, aut per</w:t>
        <w:br/>
        <w:t>se reperitur sabulo arenaeue durae similis: aut</w:t>
        <w:br/>
        <w:t>abraditur à materia metallica, plaerumque similis</w:t>
        <w:br/>
        <w:t xml:space="preserve"> arenae. hic tantopere amat chrysocollam, tantaque</w:t>
        <w:br/>
        <w:t xml:space="preserve"> illi naturae familiaritate coniunctus est, vt</w:t>
        <w:br/>
        <w:t>hi duo succi concreti rrequentissime simul nati</w:t>
        <w:br/>
        <w:t>vni eidemque glebae metallicae adhaereant, videaturque</w:t>
        <w:br/>
        <w:t xml:space="preserve"> alter prope appositus alterum inclusum</w:t>
        <w:br/>
        <w:t>sepire atque complecti. Factitij autem plures</w:t>
        <w:br/>
        <w:t>sunt species, atque ex his aliquae natiuo preciosiores</w:t>
        <w:br/>
        <w:t>, quarum praestantissima fit hoc modo. In</w:t>
        <w:br/>
        <w:t>vasculum quernum infundunt libras tres acerrimiaceti</w:t>
        <w:br/>
        <w:t>, in quo factitij salis ammoniaci in puluerem</w:t>
        <w:br/>
        <w:t xml:space="preserve"> triti quadrans fuerit dissolutus, atque in</w:t>
        <w:br/>
        <w:t>vasculi medio bacillum stabiliunt, deque eo laminas</w:t>
        <w:br/>
        <w:t xml:space="preserve"> argenteas rimulis plenas suspendunt, vt</w:t>
        <w:br/>
        <w:t>modo non attingat acetum: rimulas autem prius</w:t>
        <w:br/>
        <w:t>argento viuo oblinunt, deinde vasculum operculo</w:t>
        <w:br/>
        <w:t xml:space="preserve"> obturant, &amp; fimo terraue obruunt. Post viginti</w:t>
        <w:br/>
        <w:t xml:space="preserve"> dies vasculum aperiunt, id quo laminae veluti</w:t>
        <w:br/>
        <w:t xml:space="preserve"> situ squalent, deradunt, atque vasculum secundo</w:t>
        <w:br/>
        <w:t xml:space="preserve"> tertioque fimo &amp; terra obruunt, viciliimque</w:t>
        <w:br/>
        <w:t xml:space="preserve"> deradunt, vsque dum laminae deficiant: tum</w:t>
        <w:br/>
        <w:t>nouas de bacillo suspendunt, quę vbi etiam ipsae</w:t>
        <w:br/>
        <w:t>fuerint vi aceti consumptae, id quod collectum</w:t>
        <w:br/>
        <w:t>est in catinum intus spuma argenti obductum</w:t>
        <w:br/>
        <w:t>inijciunt, subiectisque carbonibus ardentibus</w:t>
        <w:br/>
        <w:t>paululum vrunt, mox ablatum &amp; refrigeratum</w:t>
        <w:br/>
        <w:t>lauant aqua pura. Postquam vero omne iublederit</w:t>
        <w:br/>
        <w:t>, aquam effundentes in sole exponunt vt</w:t>
        <w:br/>
        <w:t>siccetur, faciuntque hoc modo caeruleum longe</w:t>
        <w:br/>
        <w:t>praestantissimum. Caeterum pictores tam natiuo</w:t>
        <w:br/>
        <w:t>quam factitio vtuntur, medici natiuo tantum, cui</w:t>
        <w:br/>
        <w:t>vis est reprimendi, erodendi, &amp; exulcerandi.</w:t>
        <w:br/>
        <w:t xml:space="preserve">Est &amp; </w:t>
      </w:r>
      <w:r>
        <w:rPr>
          <w:rStyle w:val="GrcARELIRE"/>
        </w:rPr>
        <w:t>κύανος</w:t>
      </w:r>
      <w:r>
        <w:rPr>
          <w:rStyle w:val="Dfinition"/>
        </w:rPr>
        <w:t xml:space="preserve"> floris nomen in frumentario agro</w:t>
        <w:br/>
        <w:t>nascentis, calice rosarum, sed squaroso atque tristi</w:t>
        <w:br/>
        <w:t>, plurimis stipantibus coeruleis barbulis: eo</w:t>
        <w:br/>
        <w:t>pueri ad coronas vtuntur.</w:t>
        <w:br/>
      </w:r>
      <w:r>
        <w:rPr>
          <w:rStyle w:val="Orth"/>
        </w:rPr>
        <w:t>Κύρ</w:t>
      </w:r>
      <w:r>
        <w:rPr>
          <w:rStyle w:val="Dfinition"/>
        </w:rPr>
        <w:t xml:space="preserve">. acus foramen: Hippocr. Anatomicis </w:t>
      </w:r>
      <w:r>
        <w:rPr>
          <w:rStyle w:val="GrcARELIRE"/>
        </w:rPr>
        <w:t>κῶαρ</w:t>
      </w:r>
      <w:r>
        <w:rPr>
          <w:rStyle w:val="Dfinition"/>
        </w:rPr>
        <w:t xml:space="preserve"> est</w:t>
        <w:br/>
        <w:t>auriculae foramen internum &amp; penitius.</w:t>
        <w:br/>
      </w:r>
      <w:r>
        <w:rPr>
          <w:rStyle w:val="Orth"/>
        </w:rPr>
        <w:t>Κύσιον</w:t>
      </w:r>
      <w:r>
        <w:rPr>
          <w:rStyle w:val="Dfinition"/>
        </w:rPr>
        <w:t>. genus salsamenti inter marina praestantiuimi</w:t>
        <w:br/>
        <w:t>quod ex Pelamide minore fiebat, alio nomine</w:t>
        <w:br/>
      </w:r>
      <w:r>
        <w:rPr>
          <w:rStyle w:val="GrcARELIRE"/>
        </w:rPr>
        <w:t>η ὥραιον</w:t>
      </w:r>
      <w:r>
        <w:rPr>
          <w:rStyle w:val="Dfinition"/>
        </w:rPr>
        <w:t xml:space="preserve">: vide plura in dictione </w:t>
      </w:r>
      <w:r>
        <w:rPr>
          <w:rStyle w:val="GrcARELIRE"/>
        </w:rPr>
        <w:t>τάριγος</w:t>
      </w:r>
      <w:r>
        <w:rPr>
          <w:rStyle w:val="Dfinition"/>
        </w:rPr>
        <w:t>.</w:t>
        <w:br/>
      </w:r>
      <w:r>
        <w:rPr>
          <w:rStyle w:val="Orth"/>
        </w:rPr>
        <w:t>Κύβιτον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ὥλέκρανον</w:t>
      </w:r>
      <w:r>
        <w:rPr>
          <w:rStyle w:val="Dfinition"/>
        </w:rPr>
        <w:t xml:space="preserve">. os cubiti: Hippoc. quod &amp; </w:t>
      </w:r>
      <w:r>
        <w:rPr>
          <w:rStyle w:val="GrcARELIRE"/>
        </w:rPr>
        <w:t>ἄλκων</w:t>
      </w:r>
      <w:r>
        <w:rPr>
          <w:rStyle w:val="Dfinition"/>
        </w:rPr>
        <w:t>.</w:t>
        <w:br/>
        <w:t xml:space="preserve">Dioscorides autem </w:t>
      </w:r>
      <w:r>
        <w:rPr>
          <w:rStyle w:val="GrcARELIRE"/>
        </w:rPr>
        <w:t>τῆνς κόνδυλον τοῦ βραγιονος</w:t>
      </w:r>
      <w:r>
        <w:rPr>
          <w:rStyle w:val="Dfinition"/>
        </w:rPr>
        <w:t>, iuncturam</w:t>
        <w:br/>
        <w:t xml:space="preserve"> brachij, sic nominari dixit, vt scribit Galen</w:t>
        <w:br/>
        <w:t>. At Bacchius, teste Erotiano, interpretatus</w:t>
        <w:br/>
        <w:t xml:space="preserve">est </w:t>
      </w:r>
      <w:r>
        <w:rPr>
          <w:rStyle w:val="GrcARELIRE"/>
        </w:rPr>
        <w:t>κυβοείδὲς ὅσταριον καὶ τὴν πτέρνὴν</w:t>
      </w:r>
      <w:r>
        <w:rPr>
          <w:rStyle w:val="Dfinition"/>
        </w:rPr>
        <w:t>, hoc est os cubicum</w:t>
        <w:br/>
        <w:t xml:space="preserve"> &amp; calcem: sed longe plures </w:t>
      </w:r>
      <w:r>
        <w:rPr>
          <w:rStyle w:val="GrcARELIRE"/>
        </w:rPr>
        <w:t>τὸν ἄ</w:t>
      </w:r>
      <w:r>
        <w:rPr>
          <w:rStyle w:val="Dfinition"/>
        </w:rPr>
        <w:t>[</w:t>
      </w:r>
      <w:r>
        <w:rPr>
          <w:rStyle w:val="GrcARELIRE"/>
        </w:rPr>
        <w:t>κῶνα</w:t>
      </w:r>
      <w:r>
        <w:rPr>
          <w:rStyle w:val="Dfinition"/>
        </w:rPr>
        <w:t>, id</w:t>
        <w:br/>
        <w:t>est cubitum.</w:t>
        <w:br/>
      </w:r>
      <w:r>
        <w:rPr>
          <w:rStyle w:val="Orth"/>
        </w:rPr>
        <w:t>Κυβοείδὲς ἐστούν</w:t>
      </w:r>
      <w:r>
        <w:rPr>
          <w:rStyle w:val="Dfinition"/>
        </w:rPr>
        <w:t>. os cubicum. Est os vnum ex quatuor</w:t>
        <w:br/>
        <w:t xml:space="preserve"> tarsi ossibus, solum nomine donatum, cum</w:t>
        <w:br/>
        <w:t>reliqua tria careant nominibus. Id calci articulatur</w:t>
        <w:br/>
        <w:t xml:space="preserve"> ipsamque excipit, cùm reliqua tria tarii ossa</w:t>
        <w:br/>
        <w:t>scaphoidi coniuncta sint. Sic dictum est quod</w:t>
        <w:br/>
        <w:t>cubo simile sit. Verum lateribus omnibus est</w:t>
        <w:br/>
        <w:t>admodum inaequalibus &amp; fere asperis, vt vix quicquam</w:t>
        <w:br/>
        <w:t xml:space="preserve"> aliud quam latera sex habeat cum cubo</w:t>
        <w:br/>
        <w:t>communia. Sed &amp; internum eius latus geminum</w:t>
        <w:br/>
        <w:t xml:space="preserve"> apparet. Est autem os </w:t>
      </w:r>
      <w:r>
        <w:rPr>
          <w:rStyle w:val="GrcARELIRE"/>
        </w:rPr>
        <w:t>κυβοείδὲς</w:t>
      </w:r>
      <w:r>
        <w:rPr>
          <w:rStyle w:val="Dfinition"/>
        </w:rPr>
        <w:t>, vt &amp; reliqua</w:t>
        <w:br/>
        <w:t>tarsi ossa, intus cauum, foris gibbum.</w:t>
        <w:br/>
      </w:r>
      <w:r>
        <w:rPr>
          <w:rStyle w:val="Orth"/>
        </w:rPr>
        <w:t>Κυβοειδη</w:t>
      </w:r>
      <w:r>
        <w:rPr>
          <w:rStyle w:val="Dfinition"/>
        </w:rPr>
        <w:t>. appellantur in auriculis ea quae ab anteriore</w:t>
        <w:br/>
        <w:t xml:space="preserve"> parte in interiorem sinum sunt retrusa, &amp; in</w:t>
        <w:br/>
        <w:t>ipsis summitatibus infiexa, vel intorta Galen, in</w:t>
        <w:br/>
        <w:t>Ilagoge: in quibuidam vero codicibus legitur</w:t>
        <w:br/>
      </w:r>
      <w:r>
        <w:rPr>
          <w:rStyle w:val="GrcARELIRE"/>
        </w:rPr>
        <w:t>κυρτοείδη</w:t>
      </w:r>
      <w:r>
        <w:rPr>
          <w:rStyle w:val="Dfinition"/>
        </w:rPr>
        <w:t>, id est curuiformia seu curuam formam</w:t>
        <w:br/>
        <w:t>habentia. c8</w:t>
        <w:br/>
      </w:r>
      <w:r>
        <w:rPr>
          <w:rStyle w:val="Orth"/>
        </w:rPr>
        <w:t>Κὺβοι</w:t>
      </w:r>
      <w:r>
        <w:rPr>
          <w:rStyle w:val="Dfinition"/>
        </w:rPr>
        <w:t>. sic à quibuidam vocantur spinae vertebrae &amp;</w:t>
        <w:br/>
        <w:t>praesertim colli</w:t>
      </w:r>
      <w:r>
        <w:rPr>
          <w:rStyle w:val="GrcARELIRE"/>
        </w:rPr>
        <w:t>Κυδωνία</w:t>
      </w:r>
      <w:r>
        <w:rPr>
          <w:rStyle w:val="Dfinition"/>
        </w:rPr>
        <w:br/>
        <w:t>. cotonea malus. Arbor est omnibus nota,</w:t>
        <w:br/>
        <w:t>malo vulgari haud quaquam absimilis, sed minor</w:t>
        <w:br/>
        <w:t>, rolio angustiore, masa ferens varia, omnia</w:t>
        <w:br/>
        <w:t>adstringendi vi praedita &amp; stomacho vtilia. Quae</w:t>
        <w:br/>
        <w:t>in eorum genere incisuris crispantur, colore ad</w:t>
        <w:br/>
        <w:t xml:space="preserve">aurum inclinato, </w:t>
      </w:r>
      <w:r>
        <w:rPr>
          <w:rStyle w:val="GrcARELIRE"/>
        </w:rPr>
        <w:t>γρυσόμηλα</w:t>
      </w:r>
      <w:r>
        <w:rPr>
          <w:rStyle w:val="Dfinition"/>
        </w:rPr>
        <w:t xml:space="preserve"> appellantur: quae aurea</w:t>
        <w:br/>
        <w:t xml:space="preserve"> mala dicta fuisse Maroni, multorum opinio</w:t>
        <w:br/>
        <w:t>est. Quae vero minori amplitudine sunt, &amp; ierotino</w:t>
        <w:br/>
        <w:t xml:space="preserve"> prouentu odoratius vibrant, </w:t>
      </w:r>
      <w:r>
        <w:rPr>
          <w:rStyle w:val="GrcARELIRE"/>
        </w:rPr>
        <w:t>στρόυθεια</w:t>
      </w:r>
      <w:r>
        <w:rPr>
          <w:rStyle w:val="Dfinition"/>
        </w:rPr>
        <w:t xml:space="preserve"> nuncupantur</w:t>
        <w:br/>
        <w:t xml:space="preserve"> à plurimis: cum tamen Aetio struthia dicantur</w:t>
        <w:br/>
        <w:t xml:space="preserve"> quae magna iunt &amp; suauiora, minorique</w:t>
        <w:br/>
        <w:t>placent acerbitate. Ea caeteris praereruntur quae</w:t>
        <w:br/>
        <w:t>chrysomela diximus vocari, deinde struthea: postremo</w:t>
        <w:br/>
        <w:t xml:space="preserve"> loco miluiana habentur, quae notha plaerisque</w:t>
        <w:br/>
        <w:t xml:space="preserve"> censentur, quod insitione proueniat. Omnia</w:t>
        <w:br/>
        <w:t xml:space="preserve"> tenui pubescunt lanugine. Expetuntur in medicina</w:t>
        <w:br/>
        <w:t xml:space="preserve"> ad varios vsus, quos notauit Dioscorides.</w:t>
        <w:br/>
        <w:t>Fit ex ijs vinum, vt ipse docuit, atque oleum quod</w:t>
        <w:br/>
      </w:r>
      <w:r>
        <w:rPr>
          <w:rStyle w:val="GrcARELIRE"/>
        </w:rPr>
        <w:t>μήλινον</w:t>
      </w:r>
      <w:r>
        <w:rPr>
          <w:rStyle w:val="Dfinition"/>
        </w:rPr>
        <w:t xml:space="preserve"> appellatur: item </w:t>
      </w:r>
      <w:r>
        <w:rPr>
          <w:rStyle w:val="GrcARELIRE"/>
        </w:rPr>
        <w:t>τὸ διὰ κυδωνίων</w:t>
      </w:r>
      <w:r>
        <w:rPr>
          <w:rStyle w:val="Dfinition"/>
        </w:rPr>
        <w:t xml:space="preserve">, siue </w:t>
      </w:r>
      <w:r>
        <w:rPr>
          <w:rStyle w:val="Orth"/>
        </w:rPr>
        <w:t>κυδωνίατον</w:t>
      </w:r>
      <w:r>
        <w:rPr>
          <w:rStyle w:val="Dfinition"/>
        </w:rPr>
        <w:br/>
        <w:t xml:space="preserve"> dictum, carne cotoneorum &amp; melle quondam</w:t>
        <w:br/>
        <w:t>, nunc autem saccharo conditum, quod tempore</w:t>
        <w:br/>
        <w:t xml:space="preserve"> Galeni ex Iberia &amp; Syria Romam conuehebatur</w:t>
        <w:br/>
        <w:t>. Nec vero minima cotoneorum saus</w:t>
        <w:br/>
        <w:t>est, quod in ijs scammonium praeparandum esse</w:t>
        <w:br/>
        <w:t>Galen. lib. I. de aliment. facuit. docet, ne stomacho</w:t>
        <w:br/>
        <w:t xml:space="preserve"> noceat.</w:t>
        <w:br/>
      </w:r>
      <w:r>
        <w:rPr>
          <w:rStyle w:val="Orth"/>
        </w:rPr>
        <w:t>Κυδωνία</w:t>
      </w:r>
      <w:r>
        <w:rPr>
          <w:rStyle w:val="Dfinition"/>
        </w:rPr>
        <w:t xml:space="preserve">. herbae nome eit apud Gal. lib. 1. </w:t>
      </w:r>
      <w:r>
        <w:rPr>
          <w:rStyle w:val="GrcARELIRE"/>
        </w:rPr>
        <w:t>τῶν κτ</w:t>
      </w:r>
      <w:r>
        <w:rPr>
          <w:rStyle w:val="Dfinition"/>
        </w:rPr>
        <w:t xml:space="preserve">· </w:t>
      </w:r>
      <w:r>
        <w:rPr>
          <w:rStyle w:val="GrcARELIRE"/>
        </w:rPr>
        <w:t>τόπεις</w:t>
      </w:r>
      <w:r>
        <w:rPr>
          <w:rStyle w:val="Dfinition"/>
        </w:rPr>
        <w:t>,</w:t>
        <w:br/>
        <w:t>qua Galenus odorata reddi medicamenta scribit.</w:t>
        <w:br/>
        <w:t>Sic videtur dicta à similitudine odoris ad mala</w:t>
        <w:br/>
        <w:t>cotonea. Quae sit tamen incertum mihi eit: nisi</w:t>
        <w:br/>
        <w:t>ea forte sit quam Plinius à Gallis Halum vocari</w:t>
        <w:br/>
        <w:t>, à Venetis cotoneam scripsit.</w:t>
        <w:br/>
      </w:r>
      <w:r>
        <w:rPr>
          <w:rStyle w:val="Orth"/>
        </w:rPr>
        <w:t>Κυδωνιάτον</w:t>
      </w:r>
      <w:r>
        <w:rPr>
          <w:rStyle w:val="Dfinition"/>
        </w:rPr>
        <w:t>. Cydoniatum, illius praeparationem vide</w:t>
        <w:br/>
        <w:t xml:space="preserve"> apud Aet. Tetrab. 2. serm. 1. c. 139.</w:t>
        <w:br/>
      </w:r>
      <w:r>
        <w:rPr>
          <w:rStyle w:val="Orth"/>
        </w:rPr>
        <w:t>Κυζικὴνὸν</w:t>
      </w:r>
      <w:r>
        <w:rPr>
          <w:rStyle w:val="Dfinition"/>
        </w:rPr>
        <w:t xml:space="preserve">. emplastri nomen apud Galenum lib. 4.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 N</w:t>
      </w:r>
      <w:r>
        <w:rPr>
          <w:rStyle w:val="GrcARELIRE"/>
        </w:rPr>
        <w:t>υη</w:t>
      </w:r>
      <w:r>
        <w:rPr>
          <w:rStyle w:val="Dfinition"/>
        </w:rPr>
        <w:t>. refertur &amp; ab Aetio lib. 15. magnique omnino</w:t>
        <w:br/>
        <w:t xml:space="preserve"> vsus ab eo esse proditur.</w:t>
        <w:br/>
      </w:r>
      <w:r>
        <w:rPr>
          <w:rStyle w:val="Orth"/>
        </w:rPr>
        <w:t>Κύημα</w:t>
      </w:r>
      <w:r>
        <w:rPr>
          <w:rStyle w:val="Dfinition"/>
        </w:rPr>
        <w:t xml:space="preserve">. </w:t>
      </w:r>
      <w:r>
        <w:rPr>
          <w:rStyle w:val="Foreign"/>
        </w:rPr>
        <w:t>conceptus</w:t>
      </w:r>
      <w:r>
        <w:rPr>
          <w:rStyle w:val="Dfinition"/>
        </w:rPr>
        <w:t>. iic dicitur foetus duobus primis</w:t>
        <w:br/>
        <w:t>mensibus, vt declarat Galenus his verbis lib. I. de</w:t>
        <w:br/>
        <w:t xml:space="preserve">sympt. cauiis: </w:t>
      </w:r>
      <w:r>
        <w:rPr>
          <w:rStyle w:val="GrcARELIRE"/>
        </w:rPr>
        <w:t>κτ μὲν τοῖς πρώτοις δυο μένας ὅλίχον</w:t>
      </w:r>
      <w:r>
        <w:rPr>
          <w:rStyle w:val="Dfinition"/>
        </w:rPr>
        <w:t>.</w:t>
        <w:br/>
      </w:r>
      <w:r>
        <w:rPr>
          <w:rStyle w:val="GrcARELIRE"/>
        </w:rPr>
        <w:t>ἐπισπαται τῶν αἰματος εἰς αὐτὸ τὸ ἐμβρυον</w:t>
      </w:r>
      <w:r>
        <w:rPr>
          <w:rStyle w:val="Dfinition"/>
        </w:rPr>
        <w:t xml:space="preserve">, </w:t>
      </w:r>
      <w:r>
        <w:rPr>
          <w:rStyle w:val="GrcARELIRE"/>
        </w:rPr>
        <w:t>ὡς ἂν ἔτι</w:t>
      </w:r>
      <w:r>
        <w:rPr>
          <w:rStyle w:val="Dfinition"/>
        </w:rPr>
        <w:br/>
      </w:r>
      <w:r>
        <w:rPr>
          <w:rStyle w:val="GrcARELIRE"/>
        </w:rPr>
        <w:t>μικρότατον ὑπάρχον</w:t>
      </w:r>
      <w:r>
        <w:rPr>
          <w:rStyle w:val="Dfinition"/>
        </w:rPr>
        <w:t xml:space="preserve">. </w:t>
      </w:r>
      <w:r>
        <w:rPr>
          <w:rStyle w:val="GrcARELIRE"/>
        </w:rPr>
        <w:t>ὅταν οὐδι</w:t>
      </w:r>
      <w:r>
        <w:rPr>
          <w:rStyle w:val="Dfinition"/>
        </w:rPr>
        <w:t xml:space="preserve">ʼ </w:t>
      </w:r>
      <w:r>
        <w:rPr>
          <w:rStyle w:val="GrcARELIRE"/>
        </w:rPr>
        <w:t>ἐμβρῦον ἥδη πὰ καλεῖται</w:t>
      </w:r>
      <w:r>
        <w:rPr>
          <w:rStyle w:val="Dfinition"/>
        </w:rPr>
        <w:br/>
      </w:r>
      <w:r>
        <w:rPr>
          <w:rStyle w:val="GrcARELIRE"/>
        </w:rPr>
        <w:t>κτ ἐκεῖνον τὴν χρόνον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ἔτι κύημα</w:t>
      </w:r>
      <w:r>
        <w:rPr>
          <w:rStyle w:val="Dfinition"/>
        </w:rPr>
        <w:t>. hoc est, primis</w:t>
        <w:br/>
        <w:t>quidem duobus mensibus attraitur nonnihii</w:t>
        <w:br/>
        <w:t>sanguinis ad ipsum foetum, tanquam minor iit:</w:t>
        <w:br/>
        <w:t>quoniam nondum quidem foetus vocatur eo ipso</w:t>
        <w:br/>
        <w:t xml:space="preserve"> tempore, sed adhuc conceptus. Quanquam</w:t>
        <w:br/>
        <w:t xml:space="preserve">autem </w:t>
      </w:r>
      <w:r>
        <w:rPr>
          <w:rStyle w:val="GrcARELIRE"/>
        </w:rPr>
        <w:t>κύημα</w:t>
      </w:r>
      <w:r>
        <w:rPr>
          <w:rStyle w:val="Dfinition"/>
        </w:rPr>
        <w:t xml:space="preserve"> animalium proprie sit, in ijs tamen</w:t>
        <w:br/>
        <w:t>quae florent pręsertimque in brassica tum à Gręcis</w:t>
        <w:br/>
        <w:t>, tum à Latinis etiam authoribus vsurpatur.</w:t>
        <w:br/>
        <w:t xml:space="preserve">Cymata enim in ijs quali </w:t>
      </w:r>
      <w:r>
        <w:rPr>
          <w:rStyle w:val="GrcARELIRE"/>
        </w:rPr>
        <w:t>κυήματα</w:t>
      </w:r>
      <w:r>
        <w:rPr>
          <w:rStyle w:val="Dfinition"/>
        </w:rPr>
        <w:t xml:space="preserve"> vocarunt icaporum</w:t>
        <w:br/>
        <w:t xml:space="preserve"> delicatiores tenerioresque coliculos quos</w:t>
        <w:br/>
        <w:t>appetente vere in prima florum germinatione &amp;</w:t>
        <w:br/>
        <w:t>in iumma itirpe noc oius prorert, diicretis, veru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-0135.jpg</w:t>
        <w:br/>
        <w:t>clausis adhuc florum calycibus, quales quotannis</w:t>
        <w:br/>
        <w:t xml:space="preserve"> videre licet, in quibus floris primum mox seminis</w:t>
        <w:br/>
        <w:t xml:space="preserve"> foetus clauderetur. Theophrastus l. 7. de</w:t>
        <w:br/>
        <w:t xml:space="preserve">plantis scribit à Graecis </w:t>
      </w:r>
      <w:r>
        <w:rPr>
          <w:rStyle w:val="GrcARELIRE"/>
        </w:rPr>
        <w:t>κύημα</w:t>
      </w:r>
      <w:r>
        <w:rPr>
          <w:rStyle w:val="Dfinition"/>
        </w:rPr>
        <w:t xml:space="preserve"> dici, in quo flos</w:t>
        <w:br/>
        <w:t>ac lemen clauditur. Latini non tantum cymata</w:t>
        <w:br/>
        <w:t>neutro genere dicunt, ied etiam foeminino cymas</w:t>
        <w:br/>
        <w:t>.</w:t>
        <w:br/>
        <w:t>2</w:t>
      </w:r>
      <w:r>
        <w:rPr>
          <w:rStyle w:val="GrcARELIRE"/>
        </w:rPr>
        <w:t>λ</w:t>
      </w:r>
      <w:r>
        <w:rPr>
          <w:rStyle w:val="Dfinition"/>
        </w:rPr>
        <w:t xml:space="preserve"> Vt Plin. lib. 19. c. 8. hos autem quos appel„</w:t>
        <w:br/>
        <w:t xml:space="preserve"> lat author teneriores coliculos Galen. I. 10. a53</w:t>
        <w:br/>
      </w:r>
      <w:r>
        <w:rPr>
          <w:rStyle w:val="GrcARELIRE"/>
        </w:rPr>
        <w:t>γ τόπ</w:t>
      </w:r>
      <w:r>
        <w:rPr>
          <w:rStyle w:val="Dfinition"/>
        </w:rPr>
        <w:t xml:space="preserve">. eX Anthioco vocat </w:t>
      </w:r>
      <w:r>
        <w:rPr>
          <w:rStyle w:val="GrcARELIRE"/>
        </w:rPr>
        <w:t>πρωτοτόμους καυλοὺς</w:t>
      </w:r>
      <w:r>
        <w:rPr>
          <w:rStyle w:val="Dfinition"/>
        </w:rPr>
        <w:t>, vt &amp;</w:t>
        <w:br/>
        <w:t>„ Martialis:</w:t>
        <w:br/>
        <w:t>Et faba fabrorum prototomique rudes:</w:t>
        <w:br/>
        <w:t>Et alibi</w:t>
        <w:br/>
        <w:t>Prototomis pudet heu, seritio cauliculis:</w:t>
        <w:br/>
        <w:t>Marcell. c. 20. haplosiles caules vocat nimirum</w:t>
        <w:br/>
        <w:t xml:space="preserve"> </w:t>
      </w:r>
      <w:r>
        <w:rPr>
          <w:rStyle w:val="GrcARELIRE"/>
        </w:rPr>
        <w:t>ἀπαλοὺς</w:t>
      </w:r>
      <w:r>
        <w:rPr>
          <w:rStyle w:val="Dfinition"/>
        </w:rPr>
        <w:t>, atque hoc decoctum prototomi caulis</w:t>
        <w:br/>
        <w:t>„ antipathûs nephriticos sanare ex Anthioco testa„tur</w:t>
        <w:br/>
        <w:t xml:space="preserve"> Gal. 10. </w:t>
      </w:r>
      <w:r>
        <w:rPr>
          <w:rStyle w:val="GrcARELIRE"/>
        </w:rPr>
        <w:t>κτ᾽ τοπ</w:t>
      </w:r>
      <w:r>
        <w:rPr>
          <w:rStyle w:val="Dfinition"/>
        </w:rPr>
        <w:t>.</w:t>
        <w:br/>
      </w:r>
      <w:r>
        <w:rPr>
          <w:rStyle w:val="Orth"/>
        </w:rPr>
        <w:t>Κύημα</w:t>
      </w:r>
      <w:r>
        <w:rPr>
          <w:rStyle w:val="GrcARELIRE"/>
        </w:rPr>
        <w:t xml:space="preserve"> ἀνεείκιον</w:t>
      </w:r>
      <w:r>
        <w:rPr>
          <w:rStyle w:val="Dfinition"/>
        </w:rPr>
        <w:t xml:space="preserve">. quod &amp; </w:t>
      </w:r>
      <w:r>
        <w:rPr>
          <w:rStyle w:val="GrcARELIRE"/>
        </w:rPr>
        <w:t>ὑπηνέμιον</w:t>
      </w:r>
      <w:r>
        <w:rPr>
          <w:rStyle w:val="Dfinition"/>
        </w:rPr>
        <w:t>, vt oua Gallina„rum</w:t>
        <w:br/>
        <w:t xml:space="preserve"> in foecunda: foetus euanidus, quae &amp; </w:t>
      </w:r>
      <w:r>
        <w:rPr>
          <w:rStyle w:val="GrcARELIRE"/>
        </w:rPr>
        <w:t>μύλαι</w:t>
      </w:r>
      <w:r>
        <w:rPr>
          <w:rStyle w:val="Dfinition"/>
        </w:rPr>
        <w:t xml:space="preserve"> di„ctae</w:t>
        <w:br/>
        <w:t xml:space="preserve"> id est molae.</w:t>
        <w:br/>
      </w:r>
      <w:r>
        <w:rPr>
          <w:rStyle w:val="Orth"/>
        </w:rPr>
        <w:t>Κυθιον</w:t>
      </w:r>
      <w:r>
        <w:rPr>
          <w:rStyle w:val="Dfinition"/>
        </w:rPr>
        <w:t>. nomen est collyrij quod à cinereo colore</w:t>
        <w:br/>
        <w:t xml:space="preserve">etiam </w:t>
      </w:r>
      <w:r>
        <w:rPr>
          <w:rStyle w:val="GrcARELIRE"/>
        </w:rPr>
        <w:t>τέφριον</w:t>
      </w:r>
      <w:r>
        <w:rPr>
          <w:rStyle w:val="Dfinition"/>
        </w:rPr>
        <w:t xml:space="preserve"> dicitur. describitur à Cornelio Celso</w:t>
        <w:br/>
        <w:t xml:space="preserve"> lib. 6. cap. 6.</w:t>
        <w:br/>
      </w:r>
      <w:r>
        <w:rPr>
          <w:rStyle w:val="Orth"/>
        </w:rPr>
        <w:t>Κυκεῶν</w:t>
      </w:r>
      <w:r>
        <w:rPr>
          <w:rStyle w:val="Dfinition"/>
        </w:rPr>
        <w:t>. Hippocrati 6. Epid. mixta potio &amp; confusa</w:t>
        <w:br/>
        <w:t>„dicitur ex varijs alimentis cum vino, quae alimen„</w:t>
        <w:br/>
        <w:t xml:space="preserve"> tum &amp; potum continet vt ex Galen. patet, mo"do</w:t>
        <w:br/>
        <w:t xml:space="preserve"> namque mel, modo polenta, caieus, &amp; oleum</w:t>
        <w:br/>
        <w:t>„admiscebantur, omnia tamen cum vino appa„rabantur</w:t>
        <w:br/>
        <w:t>, vt hoc nomine omnes sorbitiones con„tineantur</w:t>
        <w:br/>
        <w:t xml:space="preserve"> quae vinum habent: Erotian. apud</w:t>
        <w:br/>
        <w:t xml:space="preserve">„Hippoc. </w:t>
      </w:r>
      <w:r>
        <w:rPr>
          <w:rStyle w:val="GrcARELIRE"/>
        </w:rPr>
        <w:t>κυκεῶνα πομα μ</w:t>
      </w:r>
      <w:r>
        <w:rPr>
          <w:rStyle w:val="Dfinition"/>
        </w:rPr>
        <w:t xml:space="preserve"> </w:t>
      </w:r>
      <w:r>
        <w:rPr>
          <w:rStyle w:val="GrcARELIRE"/>
        </w:rPr>
        <w:t>ἀλφίτων τεταραὶμένον</w:t>
      </w:r>
      <w:r>
        <w:rPr>
          <w:rStyle w:val="Dfinition"/>
        </w:rPr>
        <w:t xml:space="preserve"> di„</w:t>
        <w:br/>
        <w:t xml:space="preserve"> ci contendit, &amp; </w:t>
      </w:r>
      <w:r>
        <w:rPr>
          <w:rStyle w:val="GrcARELIRE"/>
        </w:rPr>
        <w:t>κυκαν</w:t>
      </w:r>
      <w:r>
        <w:rPr>
          <w:rStyle w:val="Dfinition"/>
        </w:rPr>
        <w:t xml:space="preserve">, </w:t>
      </w:r>
      <w:r>
        <w:rPr>
          <w:rStyle w:val="GrcARELIRE"/>
        </w:rPr>
        <w:t>τὸ ταράττειν</w:t>
      </w:r>
      <w:r>
        <w:rPr>
          <w:rStyle w:val="Dfinition"/>
        </w:rPr>
        <w:t>, quae sane ac„ceptio</w:t>
        <w:br/>
        <w:t xml:space="preserve"> apud Galen. praecipua esse videtur, &amp; prę„cipuum</w:t>
        <w:br/>
        <w:t xml:space="preserve"> dolorum remedium ac leuamentum:</w:t>
        <w:br/>
        <w:t>„ Cyceonis variam misturam indicat etiam Ho„mer</w:t>
        <w:br/>
        <w:t>. Iliad. 2. &amp; Odysi. z. vbi variam hanc po„tionem</w:t>
        <w:br/>
        <w:t xml:space="preserve"> Vlyssis socijs Circen miscuisse scribit, &amp;</w:t>
        <w:br/>
        <w:t xml:space="preserve">„ </w:t>
      </w:r>
      <w:r>
        <w:rPr>
          <w:rStyle w:val="GrcARELIRE"/>
        </w:rPr>
        <w:t>κίρκης κυκεὼν</w:t>
      </w:r>
      <w:r>
        <w:rPr>
          <w:rStyle w:val="Dfinition"/>
        </w:rPr>
        <w:t xml:space="preserve"> Circes poculum dicitur, cuius etiam</w:t>
        <w:br/>
        <w:t xml:space="preserve">„meminit Plutarch. oratione i. </w:t>
      </w:r>
      <w:r>
        <w:rPr>
          <w:rStyle w:val="GrcARELIRE"/>
        </w:rPr>
        <w:t>πρὶ σαρκοφαγίας</w:t>
      </w:r>
      <w:r>
        <w:rPr>
          <w:rStyle w:val="Dfinition"/>
        </w:rPr>
        <w:t>.</w:t>
        <w:br/>
        <w:t>„huius quoque variam &amp; confusam misturam</w:t>
        <w:br/>
        <w:t>„ describit Athen. I. II. Dymnosoph: dicitur etiam</w:t>
        <w:br/>
        <w:t>„</w:t>
      </w:r>
      <w:r>
        <w:rPr>
          <w:rStyle w:val="GrcARELIRE"/>
        </w:rPr>
        <w:t>κυκεὼν</w:t>
      </w:r>
      <w:r>
        <w:rPr>
          <w:rStyle w:val="Dfinition"/>
        </w:rPr>
        <w:t xml:space="preserve"> vt scribit Homeri icholiaites </w:t>
      </w:r>
      <w:r>
        <w:rPr>
          <w:rStyle w:val="GrcARELIRE"/>
        </w:rPr>
        <w:t>τὸ εξ οἰνου κ</w:t>
      </w:r>
      <w:r>
        <w:rPr>
          <w:rStyle w:val="Dfinition"/>
        </w:rPr>
        <w:t>,</w:t>
        <w:br/>
        <w:t>„</w:t>
      </w:r>
      <w:r>
        <w:rPr>
          <w:rStyle w:val="GrcARELIRE"/>
        </w:rPr>
        <w:t>μέλιτος κὶ ἀλφιτῶν κὶ ὑδατὸς ἀναμεμιίμενον πομα</w:t>
      </w:r>
      <w:r>
        <w:rPr>
          <w:rStyle w:val="Dfinition"/>
        </w:rPr>
        <w:t>; Idem</w:t>
        <w:br/>
        <w:t xml:space="preserve">„&amp; tradit Helych. Hippoc. vero lib. 2. </w:t>
      </w:r>
      <w:r>
        <w:rPr>
          <w:rStyle w:val="GrcARELIRE"/>
        </w:rPr>
        <w:t>πρι διαίτῆς</w:t>
      </w:r>
      <w:r>
        <w:rPr>
          <w:rStyle w:val="Dfinition"/>
        </w:rPr>
        <w:br/>
        <w:t>„</w:t>
      </w:r>
      <w:r>
        <w:rPr>
          <w:rStyle w:val="GrcARELIRE"/>
        </w:rPr>
        <w:t>κυκεῶνα</w:t>
      </w:r>
      <w:r>
        <w:rPr>
          <w:rStyle w:val="Dfinition"/>
        </w:rPr>
        <w:t xml:space="preserve"> ex aqua aut melle aut vino temperari sig„nificare</w:t>
        <w:br/>
        <w:t xml:space="preserve"> videtur, &amp; Gal. l. 1. de aliment. facult. in</w:t>
        <w:br/>
        <w:t>"ptisanae praeparatione variam Cyceonis miitu„ram</w:t>
        <w:br/>
        <w:t xml:space="preserve"> his verbis subindicat, </w:t>
      </w:r>
      <w:r>
        <w:rPr>
          <w:rStyle w:val="GrcARELIRE"/>
        </w:rPr>
        <w:t>ἔνιοι δὲ κι μελι κ</w:t>
      </w:r>
      <w:r>
        <w:rPr>
          <w:rStyle w:val="Dfinition"/>
        </w:rPr>
        <w:t xml:space="preserve"> </w:t>
      </w:r>
      <w:r>
        <w:rPr>
          <w:rStyle w:val="GrcARELIRE"/>
        </w:rPr>
        <w:t>κυμι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νον ἅμα τούτοῖς ἑμβἀλλούσιν</w:t>
      </w:r>
      <w:r>
        <w:rPr>
          <w:rStyle w:val="Dfinition"/>
        </w:rPr>
        <w:t xml:space="preserve">, </w:t>
      </w:r>
      <w:r>
        <w:rPr>
          <w:rStyle w:val="GrcARELIRE"/>
        </w:rPr>
        <w:t>κυκεῶνα τινα μᾶλλον ὖ</w:t>
      </w:r>
      <w:r>
        <w:rPr>
          <w:rStyle w:val="Dfinition"/>
        </w:rPr>
        <w:t xml:space="preserve"> </w:t>
      </w:r>
      <w:r>
        <w:rPr>
          <w:rStyle w:val="GrcARELIRE"/>
        </w:rPr>
        <w:t>πτι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σσανην παρασκευάζοντες</w:t>
      </w:r>
      <w:r>
        <w:rPr>
          <w:rStyle w:val="Dfinition"/>
        </w:rPr>
        <w:t>: hanc autem confusam po„tionis</w:t>
        <w:br/>
        <w:t xml:space="preserve"> misturam Latini Cinnum appellant, vt</w:t>
        <w:br/>
        <w:t>„tradit Nonius Marcellus ex M. Tullio lib. de</w:t>
        <w:br/>
        <w:t>„oratore: vnde etiam conclnnare dicitur: hunc &amp;</w:t>
        <w:br/>
        <w:t>„potum ex quinque rerum mixtura vino, melle,</w:t>
        <w:br/>
        <w:t>„caseo, potenta, &amp; olei modico concinnatum sunt</w:t>
        <w:br/>
        <w:t>„qui pentaploa vocauere, calicem icilicet qui in„ter</w:t>
        <w:br/>
        <w:t xml:space="preserve"> Atheniensium Ephebos, victori, qui alios ni„mirum</w:t>
        <w:br/>
        <w:t xml:space="preserve"> curiu anteuerterat, dabatur, quem ipse</w:t>
        <w:br/>
        <w:t>„petulans cum iuuenum choro saltans circum„rerret</w:t>
        <w:br/>
        <w:t>, vt apud Athen. lib. 11. legimus: Caeterum</w:t>
        <w:br/>
        <w:t>„habet &amp; Belgium suos Cyceonas, sorbitiuncu„las</w:t>
        <w:br/>
        <w:t>, vino, butyro, caieo &amp; zytho temperatas, ad</w:t>
        <w:br/>
        <w:t>„depellendam crapulam remedia: nuiuimodi au„tem</w:t>
        <w:br/>
        <w:t xml:space="preserve"> mixtiones inuenerunt homines, conspecti</w:t>
        <w:br/>
        <w:t>„vinum sine cibo epotum partes dolentes laedere,</w:t>
        <w:br/>
        <w:t>„tum inaequalem intemperiem inducendo, tum</w:t>
        <w:br/>
        <w:t>„etiam replendo, quod cum cibo permixtum non</w:t>
        <w:br/>
        <w:t>„facit, nam ex vtriuique mediocri mixtione</w:t>
        <w:br/>
        <w:t>aequabilis paulatim calefactio in partibus affe¬ a</w:t>
        <w:br/>
        <w:t>ctis augescens sine multis vaporibus, refrige- a</w:t>
        <w:br/>
        <w:t>rata calefacit, &amp; intensa digerit, attenuatis his a</w:t>
        <w:br/>
        <w:t>quae prius aliquibus in locis ob crassitudinem in¬haelerant</w:t>
        <w:br/>
        <w:t>, &amp; continentibus ipsa corporibus ra¬ a</w:t>
        <w:br/>
        <w:t>rioribus &amp; laxioribus effectis, quodquidem à le-</w:t>
        <w:br/>
        <w:t>uiter calefacientibus fieri solet, Gal. lib. 6. Epid. c.</w:t>
        <w:br/>
        <w:t>comm. 6. ideo ab Hipp. inter remedia doloris</w:t>
        <w:br/>
        <w:t xml:space="preserve">capitis </w:t>
      </w:r>
      <w:r>
        <w:rPr>
          <w:rStyle w:val="GrcARELIRE"/>
        </w:rPr>
        <w:t>κυκεῶν</w:t>
      </w:r>
      <w:r>
        <w:rPr>
          <w:rStyle w:val="Dfinition"/>
        </w:rPr>
        <w:t xml:space="preserve"> numeratur interprete Gal. eodem</w:t>
        <w:br/>
        <w:t>in loco.</w:t>
        <w:br/>
      </w:r>
      <w:r>
        <w:rPr>
          <w:rStyle w:val="Orth"/>
        </w:rPr>
        <w:t>Χυκλάμινος</w:t>
      </w:r>
      <w:r>
        <w:rPr>
          <w:rStyle w:val="Dfinition"/>
        </w:rPr>
        <w:t>. herba est folijs hederae purpureis, varijs,</w:t>
        <w:br/>
        <w:t>in quibus susque deque albicant maculae. caule</w:t>
        <w:br/>
        <w:t>nudo, quaternos digitos aequante, floribus in eo</w:t>
        <w:br/>
        <w:t>purpureis, rosarum effigie, radice nigra &amp; aliquantum</w:t>
        <w:br/>
        <w:t xml:space="preserve"> lata, vt rapum videri possit. Exterget, incidit</w:t>
        <w:br/>
        <w:t xml:space="preserve">, aperit, attrahit, digerit. Est &amp; altera </w:t>
      </w:r>
      <w:r>
        <w:rPr>
          <w:rStyle w:val="GrcARELIRE"/>
        </w:rPr>
        <w:t>κυκλάμι</w:t>
      </w:r>
      <w:r>
        <w:rPr>
          <w:rStyle w:val="Dfinition"/>
        </w:rPr>
        <w:t>ros</w:t>
        <w:br/>
        <w:t>, folijs &amp; ipsa hederae, sed minoribus, geniculatis</w:t>
        <w:br/>
        <w:t xml:space="preserve"> caulibus crassisque circa vicinas arbores capreolorum</w:t>
        <w:br/>
        <w:t xml:space="preserve"> modo se voluentibus, flore candido,</w:t>
        <w:br/>
        <w:t>odorato, acinis hederae mollibus, lenti gustus, aliquantulum</w:t>
        <w:br/>
        <w:t xml:space="preserve"> acris, radice superuacua. Priorem panem</w:t>
        <w:br/>
        <w:t xml:space="preserve"> porcinum, alteram sigillum Mariae vulgus,</w:t>
        <w:br/>
        <w:t>authore Ruellio, appellat. Praeterea cyclaminum</w:t>
        <w:br/>
        <w:t xml:space="preserve"> tertiam Plinius sibi demonstratam alserit</w:t>
        <w:br/>
        <w:t>cognomine chamaecisson, vno omnino folio, radice</w:t>
        <w:br/>
        <w:t xml:space="preserve"> ramosa qua pisces necabantur, quod Dioscorides</w:t>
        <w:br/>
        <w:t xml:space="preserve"> nomine tenus primae cyclamino attribuit</w:t>
        <w:br/>
        <w:t xml:space="preserve">, </w:t>
      </w:r>
      <w:r>
        <w:rPr>
          <w:rStyle w:val="GrcARELIRE"/>
        </w:rPr>
        <w:t>ἰχθυόθηρον</w:t>
      </w:r>
      <w:r>
        <w:rPr>
          <w:rStyle w:val="Dfinition"/>
        </w:rPr>
        <w:t xml:space="preserve"> à piscium venatu appellans.</w:t>
        <w:br/>
        <w:t>Cyclamino autem Graeci nomen fecerunt u</w:t>
        <w:br/>
        <w:t>circumactam in orbem eius circinationem con¬templati</w:t>
        <w:br/>
        <w:t xml:space="preserve">, </w:t>
      </w:r>
      <w:r>
        <w:rPr>
          <w:rStyle w:val="GrcARELIRE"/>
        </w:rPr>
        <w:t>ἀπὸ τοῦ κύκλη</w:t>
      </w:r>
      <w:r>
        <w:rPr>
          <w:rStyle w:val="Dfinition"/>
        </w:rPr>
        <w:t>. quasi ab orbe cyclami¬ à</w:t>
        <w:br/>
        <w:t>num id est orbicularem dixerunt. 4</w:t>
        <w:br/>
      </w:r>
      <w:r>
        <w:rPr>
          <w:rStyle w:val="Orth"/>
        </w:rPr>
        <w:t>Κυκλέόντα</w:t>
      </w:r>
      <w:r>
        <w:rPr>
          <w:rStyle w:val="Dfinition"/>
        </w:rPr>
        <w:t xml:space="preserve">. </w:t>
      </w:r>
      <w:r>
        <w:rPr>
          <w:rStyle w:val="Syn"/>
        </w:rPr>
        <w:t>περιειλοῦντα</w:t>
      </w:r>
      <w:r>
        <w:rPr>
          <w:rStyle w:val="GrcARELIRE"/>
        </w:rPr>
        <w:t xml:space="preserve"> καὶ περιεργόμενον</w:t>
      </w:r>
      <w:r>
        <w:rPr>
          <w:rStyle w:val="Dfinition"/>
        </w:rPr>
        <w:t>, hoc est, conuoluentem</w:t>
        <w:br/>
        <w:t xml:space="preserve"> &amp; circumuenientem: apud Hippocratem</w:t>
        <w:br/>
        <w:t>.</w:t>
        <w:br/>
      </w:r>
      <w:r>
        <w:rPr>
          <w:rStyle w:val="Orth"/>
        </w:rPr>
        <w:t>Κυκλίσκος</w:t>
      </w:r>
      <w:r>
        <w:rPr>
          <w:rStyle w:val="Dfinition"/>
        </w:rPr>
        <w:t xml:space="preserve">. idem quod </w:t>
      </w:r>
      <w:r>
        <w:rPr>
          <w:rStyle w:val="Syn"/>
        </w:rPr>
        <w:t>τρογίσκος. orbiculus</w:t>
      </w:r>
      <w:r>
        <w:rPr>
          <w:rStyle w:val="Dfinition"/>
        </w:rPr>
        <w:t>, pastilsus,</w:t>
        <w:br/>
        <w:t>de quo vide suo loco.</w:t>
        <w:br/>
      </w:r>
      <w:r>
        <w:rPr>
          <w:rStyle w:val="Orth"/>
        </w:rPr>
        <w:t>Κυκλίσκος</w:t>
      </w:r>
      <w:r>
        <w:rPr>
          <w:rStyle w:val="Dfinition"/>
        </w:rPr>
        <w:t>. est scalper excisorius cauus. sic dictus est</w:t>
        <w:br/>
        <w:t>quod ima sui parte ad circuli figuram accedat.</w:t>
        <w:br/>
        <w:t>Eius vsus est in fracturis capitis potissimum, quum</w:t>
        <w:br/>
        <w:t>illae vsque ad membranas peruenerunt: eo enim</w:t>
        <w:br/>
        <w:t>quod contusum est, excidi debet. Verumtamen</w:t>
        <w:br/>
        <w:t>quod per eos opus administratur, vitio quidem</w:t>
        <w:br/>
        <w:t>omnino non caret, cum quatiat immodice caput</w:t>
        <w:br/>
        <w:t>. Si tamen magnae sint fracturae, &amp; olsa quae</w:t>
        <w:br/>
        <w:t>fracta sunt vehementer mota, commodum est</w:t>
        <w:br/>
        <w:t>cycliscis vti. Sunt autem plures eorum differentiae</w:t>
        <w:br/>
        <w:t>. Alij enim latiores, alij anguitiores fieri possunt</w:t>
        <w:br/>
        <w:t>.</w:t>
        <w:br/>
      </w:r>
      <w:r>
        <w:rPr>
          <w:rStyle w:val="Orth"/>
        </w:rPr>
        <w:t>Κύκλοι προσώπου</w:t>
      </w:r>
      <w:r>
        <w:rPr>
          <w:rStyle w:val="Dfinition"/>
        </w:rPr>
        <w:t xml:space="preserve">. </w:t>
      </w:r>
      <w:r>
        <w:rPr>
          <w:rStyle w:val="GrcARELIRE"/>
        </w:rPr>
        <w:t>τὰ μηλα</w:t>
      </w:r>
      <w:r>
        <w:rPr>
          <w:rStyle w:val="Dfinition"/>
        </w:rPr>
        <w:t>, hoc est malae, apud Hippocratem</w:t>
        <w:br/>
        <w:t>.</w:t>
        <w:br/>
        <w:t>Nam in malis orbicularis quaedam rotundi¬tas</w:t>
        <w:br/>
        <w:t xml:space="preserve"> cernitur: Euripides autem in oedipo </w:t>
      </w:r>
      <w:r>
        <w:rPr>
          <w:rStyle w:val="GrcARELIRE"/>
        </w:rPr>
        <w:t>κύκλοης</w:t>
      </w:r>
      <w:r>
        <w:rPr>
          <w:rStyle w:val="Dfinition"/>
        </w:rPr>
        <w:br/>
        <w:t>vocat ipsos oculos.</w:t>
        <w:br/>
      </w:r>
      <w:r>
        <w:rPr>
          <w:rStyle w:val="Orth"/>
        </w:rPr>
        <w:t>Κυκλοτερεῖς</w:t>
      </w:r>
      <w:r>
        <w:rPr>
          <w:rStyle w:val="Dfinition"/>
        </w:rPr>
        <w:t>. appellantur eo nomine cartilagines quędam</w:t>
        <w:br/>
        <w:t xml:space="preserve"> </w:t>
      </w:r>
      <w:r>
        <w:rPr>
          <w:rStyle w:val="GrcARELIRE"/>
        </w:rPr>
        <w:t>τοῦ φάῤυγγος</w:t>
      </w:r>
      <w:r>
        <w:rPr>
          <w:rStyle w:val="Dfinition"/>
        </w:rPr>
        <w:t xml:space="preserve"> in meatu faucium sitae, annuli</w:t>
        <w:br/>
        <w:t>vel circuli modo compositae: harum vsus est vt a</w:t>
        <w:br/>
        <w:t>firmus continuae animantis respirationi meatus</w:t>
        <w:br/>
        <w:t xml:space="preserve">maneat: appellantur &amp; </w:t>
      </w:r>
      <w:r>
        <w:rPr>
          <w:rStyle w:val="GrcARELIRE"/>
        </w:rPr>
        <w:t>κρικοείδεὶς</w:t>
      </w:r>
      <w:r>
        <w:rPr>
          <w:rStyle w:val="Dfinition"/>
        </w:rPr>
        <w:t xml:space="preserve"> Galen. in lla¬a</w:t>
        <w:br/>
        <w:t>goge. 4</w:t>
        <w:br/>
      </w:r>
      <w:r>
        <w:rPr>
          <w:rStyle w:val="GrcARELIRE"/>
        </w:rPr>
        <w:t>Κυκλ</w:t>
      </w:r>
      <w:r>
        <w:rPr>
          <w:rStyle w:val="Dfinition"/>
        </w:rPr>
        <w:t>ώ</w:t>
      </w:r>
      <w:r>
        <w:rPr>
          <w:rStyle w:val="GrcARELIRE"/>
        </w:rPr>
        <w:t>πιον</w:t>
      </w:r>
      <w:r>
        <w:rPr>
          <w:rStyle w:val="Dfinition"/>
        </w:rPr>
        <w:t>. albugo oculi. totum illud dicitur quod in</w:t>
        <w:br/>
        <w:t xml:space="preserve">oculo albicat. Aristot. </w:t>
      </w:r>
      <w:r>
        <w:rPr>
          <w:rStyle w:val="GrcARELIRE"/>
        </w:rPr>
        <w:t>λευκὸν</w:t>
      </w:r>
      <w:r>
        <w:rPr>
          <w:rStyle w:val="Dfinition"/>
        </w:rPr>
        <w:t xml:space="preserve"> vocat. Dicitur etiam</w:t>
        <w:br/>
      </w:r>
      <w:r>
        <w:rPr>
          <w:rStyle w:val="GrcARELIRE"/>
        </w:rPr>
        <w:t>σφενδόνη</w:t>
      </w:r>
      <w:r>
        <w:rPr>
          <w:rStyle w:val="Dfinition"/>
        </w:rPr>
        <w:t xml:space="preserve"> per metaphoram, quod non aliter pupillam</w:t>
        <w:br/>
        <w:t>, quam pala annuli gemmam includat.</w:t>
        <w:br/>
        <w:t xml:space="preserve">Dicitur etiam alio nomine </w:t>
      </w:r>
      <w:r>
        <w:rPr>
          <w:rStyle w:val="GrcARELIRE"/>
        </w:rPr>
        <w:t>λοτας</w:t>
      </w:r>
      <w:r>
        <w:rPr>
          <w:rStyle w:val="Dfinition"/>
        </w:rPr>
        <w:t>.</w:t>
        <w:br/>
      </w:r>
      <w:r>
        <w:rPr>
          <w:rStyle w:val="Orth"/>
        </w:rPr>
        <w:t>Κυκνάρια</w:t>
      </w:r>
      <w:r>
        <w:rPr>
          <w:rStyle w:val="Dfinition"/>
        </w:rPr>
        <w:t xml:space="preserve"> siue</w:t>
        <w:br/>
      </w:r>
      <w:r>
        <w:rPr>
          <w:rStyle w:val="Orth"/>
        </w:rPr>
        <w:t>Κύκνοι</w:t>
      </w:r>
      <w:r>
        <w:rPr>
          <w:rStyle w:val="Dfinition"/>
        </w:rPr>
        <w:t xml:space="preserve">. sunt collyria quaedam </w:t>
      </w:r>
      <w:r>
        <w:rPr>
          <w:rStyle w:val="GrcARELIRE"/>
        </w:rPr>
        <w:t>ἄδηκτα</w:t>
      </w:r>
      <w:r>
        <w:rPr>
          <w:rStyle w:val="Dfinition"/>
        </w:rPr>
        <w:t xml:space="preserve"> multorum generum</w:t>
        <w:br/>
        <w:t xml:space="preserve">. Ex his enim alia dicuntur </w:t>
      </w:r>
      <w:r>
        <w:rPr>
          <w:rStyle w:val="GrcARELIRE"/>
        </w:rPr>
        <w:t>κύκνη</w:t>
      </w:r>
      <w:r>
        <w:rPr>
          <w:rStyle w:val="Dfinition"/>
        </w:rPr>
        <w:t xml:space="preserve"> simpliciter</w:t>
        <w:br/>
        <w:t xml:space="preserve">, alia cum addito, vt </w:t>
      </w:r>
      <w:r>
        <w:rPr>
          <w:rStyle w:val="GrcARELIRE"/>
        </w:rPr>
        <w:t>κύκνος</w:t>
      </w:r>
      <w:r>
        <w:rPr>
          <w:rStyle w:val="Dfinition"/>
        </w:rPr>
        <w:t xml:space="preserve"> reginae apud Gale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-0137.jpg</w:t>
        <w:br/>
        <w:t xml:space="preserve">num &amp; Aetium. &amp; </w:t>
      </w:r>
      <w:r>
        <w:rPr>
          <w:rStyle w:val="GrcARELIRE"/>
        </w:rPr>
        <w:t>κύκνος</w:t>
      </w:r>
      <w:r>
        <w:rPr>
          <w:rStyle w:val="Dfinition"/>
        </w:rPr>
        <w:t xml:space="preserve"> ex terra Samia apud</w:t>
        <w:br/>
        <w:t xml:space="preserve">Galenum libro quarto </w:t>
      </w:r>
      <w:r>
        <w:rPr>
          <w:rStyle w:val="GrcARELIRE"/>
        </w:rPr>
        <w:t>τῶν κατ τόποις</w:t>
      </w:r>
      <w:r>
        <w:rPr>
          <w:rStyle w:val="Dfinition"/>
        </w:rPr>
        <w:t xml:space="preserve">. </w:t>
      </w:r>
      <w:r>
        <w:rPr>
          <w:rStyle w:val="GrcARELIRE"/>
        </w:rPr>
        <w:t>κύκνος κιῤῥὸς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κύκνος λευκὸς</w:t>
      </w:r>
      <w:r>
        <w:rPr>
          <w:rStyle w:val="Dfinition"/>
        </w:rPr>
        <w:t xml:space="preserve"> apud Paulum Aeginetam. nec dubium</w:t>
        <w:br/>
        <w:t xml:space="preserve"> est à colore sic appellari. Praeualebat enim</w:t>
        <w:br/>
        <w:t>in ijs amylum, &amp; terra Samia &amp; cerussa Rhodiaca</w:t>
        <w:br/>
        <w:t>. erant mordacitatis expertia, &amp; longiori</w:t>
        <w:br/>
        <w:t xml:space="preserve"> tempore affectae partis vitiatum humorem</w:t>
        <w:br/>
        <w:t xml:space="preserve">consumebant. Eadem vero etiam </w:t>
      </w:r>
      <w:r>
        <w:rPr>
          <w:rStyle w:val="GrcARELIRE"/>
        </w:rPr>
        <w:t>λιβύανα</w:t>
      </w:r>
      <w:r>
        <w:rPr>
          <w:rStyle w:val="Dfinition"/>
        </w:rPr>
        <w:t xml:space="preserve"> dicebantur</w:t>
        <w:br/>
        <w:t>.</w:t>
        <w:br/>
      </w:r>
      <w:r>
        <w:rPr>
          <w:rStyle w:val="Orth"/>
        </w:rPr>
        <w:t>Κύλα τὰ</w:t>
      </w:r>
      <w:r>
        <w:rPr>
          <w:rStyle w:val="Dfinition"/>
        </w:rPr>
        <w:t xml:space="preserve">; Hesychio sunt </w:t>
      </w:r>
      <w:r>
        <w:rPr>
          <w:rStyle w:val="GrcARELIRE"/>
        </w:rPr>
        <w:t>τὰ ὑπὸ κάτω τῶν βλεφάῥων</w:t>
      </w:r>
      <w:r>
        <w:rPr>
          <w:rStyle w:val="Dfinition"/>
        </w:rPr>
        <w:br/>
      </w:r>
      <w:r>
        <w:rPr>
          <w:rStyle w:val="GrcARELIRE"/>
        </w:rPr>
        <w:t>κοιλώματα</w:t>
      </w:r>
      <w:r>
        <w:rPr>
          <w:rStyle w:val="Dfinition"/>
        </w:rPr>
        <w:t>, id est cauitates oculorum quae subsunt</w:t>
        <w:br/>
        <w:t xml:space="preserve">„paspebris, quae &amp; </w:t>
      </w:r>
      <w:r>
        <w:rPr>
          <w:rStyle w:val="GrcARELIRE"/>
        </w:rPr>
        <w:t>κυλάδες</w:t>
      </w:r>
      <w:r>
        <w:rPr>
          <w:rStyle w:val="Dfinition"/>
        </w:rPr>
        <w:t xml:space="preserve"> dicuntur; inde factum</w:t>
        <w:br/>
      </w:r>
      <w:r>
        <w:rPr>
          <w:rStyle w:val="GrcARELIRE"/>
        </w:rPr>
        <w:t>ω κυλοιδιᾶν</w:t>
      </w:r>
      <w:r>
        <w:rPr>
          <w:rStyle w:val="Dfinition"/>
        </w:rPr>
        <w:t xml:space="preserve"> quod significat </w:t>
      </w:r>
      <w:r>
        <w:rPr>
          <w:rStyle w:val="GrcARELIRE"/>
        </w:rPr>
        <w:t>οἱδεῖν τὰ κύλα</w:t>
      </w:r>
      <w:r>
        <w:rPr>
          <w:rStyle w:val="Dfinition"/>
        </w:rPr>
        <w:t>, oculis esse</w:t>
        <w:br/>
        <w:t>„ quasi natantibus, contracto vitio ex longo deli„derio</w:t>
        <w:br/>
        <w:t xml:space="preserve"> atque vigilijs.</w:t>
        <w:br/>
      </w:r>
      <w:r>
        <w:rPr>
          <w:rStyle w:val="Orth"/>
        </w:rPr>
        <w:t>Κυλικις</w:t>
      </w:r>
      <w:r>
        <w:rPr>
          <w:rStyle w:val="Dfinition"/>
        </w:rPr>
        <w:t>, i</w:t>
      </w:r>
      <w:r>
        <w:rPr>
          <w:rStyle w:val="GrcARELIRE"/>
        </w:rPr>
        <w:t>δ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. pixis medicamentoria apud Athen.</w:t>
        <w:br/>
        <w:t>" libr. 12.</w:t>
        <w:br/>
      </w:r>
      <w:r>
        <w:rPr>
          <w:rStyle w:val="Orth"/>
        </w:rPr>
        <w:t>Κυλλὸν</w:t>
      </w:r>
      <w:r>
        <w:rPr>
          <w:rStyle w:val="Dfinition"/>
        </w:rPr>
        <w:t>. dicitur apud Hippocratem crus varum, id</w:t>
        <w:br/>
        <w:t>est, in exteriorem partem luxatum vel conuerlum</w:t>
        <w:br/>
        <w:t>, adeo vt surae processus qui talum exterius</w:t>
        <w:br/>
        <w:t>complectitur, sine stabilimento vllo suspensus</w:t>
        <w:br/>
        <w:t>relinquatur: quamuis proprie mutilum &amp; imperfectum</w:t>
        <w:br/>
        <w:t xml:space="preserve"> significet, vt scribit Galen. lib. 3. de</w:t>
        <w:br/>
        <w:t>diebus criticis, dicens in ea significatione vulgo</w:t>
        <w:br/>
        <w:t xml:space="preserve">mensem </w:t>
      </w:r>
      <w:r>
        <w:rPr>
          <w:rStyle w:val="GrcARELIRE"/>
        </w:rPr>
        <w:t>κυλλὸν</w:t>
      </w:r>
      <w:r>
        <w:rPr>
          <w:rStyle w:val="Dfinition"/>
        </w:rPr>
        <w:t xml:space="preserve"> appellari qui diebus viginti nouem</w:t>
        <w:br/>
        <w:t xml:space="preserve"> constet: alios autem perfectos, qui triginta</w:t>
        <w:br/>
        <w:t>habeant.</w:t>
        <w:br/>
      </w:r>
      <w:r>
        <w:rPr>
          <w:rStyle w:val="GrcARELIRE"/>
        </w:rPr>
        <w:t>κ Τῶς κυλλοῖς βλαισσοὶ</w:t>
      </w:r>
      <w:r>
        <w:rPr>
          <w:rStyle w:val="Dfinition"/>
        </w:rPr>
        <w:t xml:space="preserve"> opponuntur vt patet lib.</w:t>
        <w:br/>
        <w:t>„de articulis.</w:t>
        <w:br/>
      </w:r>
      <w:r>
        <w:rPr>
          <w:rStyle w:val="Orth"/>
        </w:rPr>
        <w:t>Κύλλωσις</w:t>
      </w:r>
      <w:r>
        <w:rPr>
          <w:rStyle w:val="Dfinition"/>
        </w:rPr>
        <w:t>. significat apud Hippocratem distortionem</w:t>
        <w:br/>
        <w:t xml:space="preserve"> cruris in exteriorem partem, vt Galenus annotauit</w:t>
        <w:br/>
        <w:t xml:space="preserve"> comment. 4. </w:t>
      </w:r>
      <w:r>
        <w:rPr>
          <w:rStyle w:val="GrcARELIRE"/>
        </w:rPr>
        <w:t>εἰς τὸ πρὶ ἄρθρῶν</w:t>
      </w:r>
      <w:r>
        <w:rPr>
          <w:rStyle w:val="Dfinition"/>
        </w:rPr>
        <w:t>. Idem tamen</w:t>
        <w:br/>
        <w:t xml:space="preserve"> comment. 3. dicit nonnullos de omni longorum</w:t>
        <w:br/>
        <w:t xml:space="preserve"> membrorum distortione </w:t>
      </w:r>
      <w:r>
        <w:rPr>
          <w:rStyle w:val="GrcARELIRE"/>
        </w:rPr>
        <w:t>κυλλωσιν</w:t>
      </w:r>
      <w:r>
        <w:rPr>
          <w:rStyle w:val="Dfinition"/>
        </w:rPr>
        <w:t xml:space="preserve"> intelligendam</w:t>
        <w:br/>
        <w:t xml:space="preserve"> censere, generaleque ei tribuere significatum</w:t>
        <w:br/>
        <w:t>. Alios vero eo nomine distortionem tantummodo</w:t>
        <w:br/>
        <w:t xml:space="preserve"> intelligere, in qua in interiorem partem</w:t>
        <w:br/>
        <w:t xml:space="preserve"> membrum inclinatur.</w:t>
        <w:br/>
        <w:t>Sed notandum in ijs Galeni locis manifestum</w:t>
        <w:br/>
        <w:t xml:space="preserve"> esse vitium, cum scilicet </w:t>
      </w:r>
      <w:r>
        <w:rPr>
          <w:rStyle w:val="GrcARELIRE"/>
        </w:rPr>
        <w:t>κυλλὸν</w:t>
      </w:r>
      <w:r>
        <w:rPr>
          <w:rStyle w:val="Dfinition"/>
        </w:rPr>
        <w:t xml:space="preserve"> vocari scri"</w:t>
        <w:br/>
        <w:t xml:space="preserve"> bitur quando crus in interiorem partem inclin</w:t>
        <w:br/>
        <w:t xml:space="preserve"> nat, vbi pro </w:t>
      </w:r>
      <w:r>
        <w:rPr>
          <w:rStyle w:val="GrcARELIRE"/>
        </w:rPr>
        <w:t>ἔξω</w:t>
      </w:r>
      <w:r>
        <w:rPr>
          <w:rStyle w:val="Dfinition"/>
        </w:rPr>
        <w:t xml:space="preserve">, mendose </w:t>
      </w:r>
      <w:r>
        <w:rPr>
          <w:rStyle w:val="GrcARELIRE"/>
        </w:rPr>
        <w:t>εἰσω</w:t>
      </w:r>
      <w:r>
        <w:rPr>
          <w:rStyle w:val="Dfinition"/>
        </w:rPr>
        <w:t xml:space="preserve"> scriptum est</w:t>
        <w:br/>
        <w:t>quam tamen lectionem sequuti sunt omnes interpretes</w:t>
        <w:br/>
        <w:t>.</w:t>
        <w:br/>
      </w:r>
      <w:r>
        <w:rPr>
          <w:rStyle w:val="Orth"/>
        </w:rPr>
        <w:t>Κυλοιδιάν</w:t>
      </w:r>
      <w:r>
        <w:rPr>
          <w:rStyle w:val="Dfinition"/>
        </w:rPr>
        <w:t>. apud Pollucem scribitur, quod tamen</w:t>
        <w:br/>
        <w:t xml:space="preserve">alij scribunt </w:t>
      </w:r>
      <w:r>
        <w:rPr>
          <w:rStyle w:val="GrcARELIRE"/>
        </w:rPr>
        <w:t>κοιλίδιαν</w:t>
      </w:r>
      <w:r>
        <w:rPr>
          <w:rStyle w:val="Dfinition"/>
        </w:rPr>
        <w:t>, de quo suo loco, &amp; iupra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</w:t>
      </w:r>
      <w:r>
        <w:rPr>
          <w:rStyle w:val="GrcARELIRE"/>
        </w:rPr>
        <w:t>κύλα</w:t>
      </w:r>
      <w:r>
        <w:rPr>
          <w:rStyle w:val="Dfinition"/>
        </w:rPr>
        <w:t>.</w:t>
        <w:br/>
      </w:r>
      <w:r>
        <w:rPr>
          <w:rStyle w:val="Orth"/>
        </w:rPr>
        <w:t>Κύμα</w:t>
      </w:r>
      <w:r>
        <w:rPr>
          <w:rStyle w:val="Dfinition"/>
        </w:rPr>
        <w:t xml:space="preserve">. nominatur Graecis brasiicae </w:t>
      </w:r>
      <w:r>
        <w:rPr>
          <w:rStyle w:val="GrcARELIRE"/>
        </w:rPr>
        <w:t>ἀπάραγος</w:t>
      </w:r>
      <w:r>
        <w:rPr>
          <w:rStyle w:val="Dfinition"/>
        </w:rPr>
        <w:t>, id est</w:t>
        <w:br/>
        <w:t>est germen, per contractionem nominis trisyllanbi</w:t>
        <w:br/>
        <w:t xml:space="preserve"> </w:t>
      </w:r>
      <w:r>
        <w:rPr>
          <w:rStyle w:val="GrcARELIRE"/>
        </w:rPr>
        <w:t>κόημα</w:t>
      </w:r>
      <w:r>
        <w:rPr>
          <w:rStyle w:val="Dfinition"/>
        </w:rPr>
        <w:t>, vt arbitratur Galen. l. 2. de aliment. facult</w:t>
        <w:br/>
        <w:t>. c. 58. foelici quadam transsatione ventrem</w:t>
        <w:br/>
        <w:t>ferentibus foeminis ad brassicam quae ineunte ve"</w:t>
        <w:br/>
        <w:t xml:space="preserve"> re turgens succo &amp; complurimum cymosa sobole</w:t>
        <w:br/>
        <w:t xml:space="preserve"> grauida coliculos enititur: dicitur &amp; </w:t>
      </w:r>
      <w:r>
        <w:rPr>
          <w:rStyle w:val="GrcARELIRE"/>
        </w:rPr>
        <w:t>κυματιον</w:t>
      </w:r>
      <w:r>
        <w:rPr>
          <w:rStyle w:val="Dfinition"/>
        </w:rPr>
        <w:br/>
        <w:t>" diminutiue quod Cymam Cessus &amp; Plin. appellant</w:t>
        <w:br/>
        <w:t>, sed &amp; recentes quorumdam olerum germinatus</w:t>
        <w:br/>
        <w:t>, turionesue, velut armoraciorum, sinapis,</w:t>
        <w:br/>
        <w:t>„ naporum, rapi Cyme classicis authoribus vocantur</w:t>
        <w:br/>
        <w:t xml:space="preserve"> Columella in hortorum cultu neutro genere</w:t>
        <w:br/>
        <w:t xml:space="preserve"> cymata vocauit.</w:t>
        <w:br/>
      </w:r>
      <w:r>
        <w:rPr>
          <w:rStyle w:val="Orth"/>
        </w:rPr>
        <w:t>Κυματόδης σφυτμὸς</w:t>
      </w:r>
      <w:r>
        <w:rPr>
          <w:rStyle w:val="Dfinition"/>
        </w:rPr>
        <w:t>. vndosus pulsus. Est pulsus inaequalis</w:t>
        <w:br/>
        <w:t xml:space="preserve"> in vna pullatione &amp; diuersis arteriae partibus</w:t>
        <w:br/>
        <w:t>, in quo non tota simul distenditur arteria, sed</w:t>
        <w:br/>
        <w:t>pars post partem, in modum vndarum. Cum</w:t>
        <w:br/>
        <w:t>enim fluctuationis initium à supernis duci perspicuum</w:t>
        <w:br/>
        <w:t xml:space="preserve"> sit, atque ad arteriae fines terminari, pars</w:t>
        <w:br/>
        <w:t>arterię superior &amp; cordi vicinior primum distenditur</w:t>
        <w:br/>
        <w:t>, deinde alia secundo digito tacta, mox alia</w:t>
        <w:br/>
        <w:t>tertio, postremo quarta pollici aegri vicinior, mo¬</w:t>
        <w:br/>
        <w:t>tu tamen manente continuo instar vndarum sese</w:t>
        <w:br/>
        <w:t xml:space="preserve"> attollentium, secunda vnda priorem semper</w:t>
        <w:br/>
        <w:t>excipiente. Neque enim in hoc pulium interruptus</w:t>
        <w:br/>
        <w:t>motus est, sed prioris partis arteriae distentionem</w:t>
        <w:br/>
        <w:t xml:space="preserve"> secundae partis distentio ita consequitur, vt</w:t>
        <w:br/>
        <w:t>nulla pars à motu libera sit. Sunt autem vndosi</w:t>
        <w:br/>
        <w:t>pulsus variae differentiae, quod quibuidam recta,</w:t>
        <w:br/>
        <w:t>quibusdam in obliquum vndae ferantur, praeterea</w:t>
        <w:br/>
        <w:t>in longum, latum &amp; profundum. Caeterum cum</w:t>
        <w:br/>
        <w:t>vndoso pulsu coniuncta magnitudo est, quod si</w:t>
        <w:br/>
        <w:t xml:space="preserve">accedat paruitas, </w:t>
      </w:r>
      <w:r>
        <w:rPr>
          <w:rStyle w:val="GrcARELIRE"/>
        </w:rPr>
        <w:t>σκωληκιζων</w:t>
      </w:r>
      <w:r>
        <w:rPr>
          <w:rStyle w:val="Dfinition"/>
        </w:rPr>
        <w:t xml:space="preserve"> vocatur. Ambo enim</w:t>
        <w:br/>
        <w:t>cum in eodem genere positi sint, sola quantitate</w:t>
        <w:br/>
        <w:t>distinguuntur, causarumque magnitudine. Sunt</w:t>
        <w:br/>
        <w:t>autem eorum causae, facultatis imbecillitas, vel</w:t>
        <w:br/>
        <w:t>copia humorum, vel summa organorum mollities</w:t>
        <w:br/>
        <w:t>. Nam cum à principio in singulas arterias</w:t>
        <w:br/>
        <w:t>permeans contentio pari firmitate totum vas attollere</w:t>
        <w:br/>
        <w:t xml:space="preserve"> nequeat, quae propinquior principi parti</w:t>
        <w:br/>
        <w:t>est, motum orditur primum, quae remotior, ierius</w:t>
        <w:br/>
        <w:t>. Minor tamen in vndoso pulsu imbecillitas,</w:t>
        <w:br/>
        <w:t>maiorque humorum abundantia, quam in vermiculante</w:t>
        <w:br/>
        <w:t>.</w:t>
        <w:br/>
      </w:r>
      <w:r>
        <w:rPr>
          <w:rStyle w:val="Orth"/>
        </w:rPr>
        <w:t>Κυμβάλιον</w:t>
      </w:r>
      <w:r>
        <w:rPr>
          <w:rStyle w:val="Dfinition"/>
        </w:rPr>
        <w:t xml:space="preserve">. est alterum genus </w:t>
      </w:r>
      <w:r>
        <w:rPr>
          <w:rStyle w:val="GrcARELIRE"/>
        </w:rPr>
        <w:t>τοῦ κοτυληδόνος</w:t>
      </w:r>
      <w:r>
        <w:rPr>
          <w:rStyle w:val="Dfinition"/>
        </w:rPr>
        <w:t>, id est</w:t>
        <w:br/>
        <w:t>vmbilici V eneris, vt habetur apud Dioicor. vide</w:t>
      </w:r>
      <w:r>
        <w:rPr>
          <w:rStyle w:val="GrcARELIRE"/>
        </w:rPr>
        <w:t>κο</w:t>
      </w:r>
      <w:r>
        <w:rPr>
          <w:rStyle w:val="Dfinition"/>
        </w:rPr>
        <w:br/>
        <w:t xml:space="preserve"> </w:t>
      </w:r>
      <w:r>
        <w:rPr>
          <w:rStyle w:val="GrcARELIRE"/>
        </w:rPr>
        <w:t>τυλήδῶν</w:t>
      </w:r>
      <w:r>
        <w:rPr>
          <w:rStyle w:val="Dfinition"/>
        </w:rPr>
        <w:t>.</w:t>
        <w:br/>
      </w:r>
      <w:r>
        <w:rPr>
          <w:rStyle w:val="Orth"/>
        </w:rPr>
        <w:t>Κύμβρον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τό σίσυμβριον</w:t>
      </w:r>
      <w:r>
        <w:rPr>
          <w:rStyle w:val="Dfinition"/>
        </w:rPr>
        <w:t>.</w:t>
        <w:br/>
      </w:r>
      <w:r>
        <w:rPr>
          <w:rStyle w:val="Orth"/>
        </w:rPr>
        <w:t>Κύμινον</w:t>
      </w:r>
      <w:r>
        <w:rPr>
          <w:rStyle w:val="Dfinition"/>
        </w:rPr>
        <w:t xml:space="preserve">. </w:t>
      </w:r>
      <w:r>
        <w:rPr>
          <w:rStyle w:val="Foreign"/>
        </w:rPr>
        <w:t>cuminum</w:t>
      </w:r>
      <w:r>
        <w:rPr>
          <w:rStyle w:val="Dfinition"/>
        </w:rPr>
        <w:t>. frutex est vnicaulis, frequeintibus</w:t>
        <w:br/>
        <w:t xml:space="preserve"> ramulis, folio pene foeniculi, semine nudo,</w:t>
        <w:br/>
        <w:t>copioso &amp; canaliculato, radice subrotunda, quasi</w:t>
        <w:br/>
        <w:t>bulbosa. Id autem satiuum cuminum est, cuius</w:t>
        <w:br/>
        <w:t>semen tertio ordine excalfacit, vrinam inde mouens</w:t>
        <w:br/>
        <w:t xml:space="preserve"> &amp; flatum extinguens. Est &amp; alterum cumini</w:t>
        <w:br/>
        <w:t xml:space="preserve"> genus quod sponte nascitur, &amp; syluaticum vel</w:t>
        <w:br/>
        <w:t>agreste nuncupatur, frutice modico, cauie palmum</w:t>
        <w:br/>
        <w:t xml:space="preserve"> alto, praetenui, quaternis quimsue folijs</w:t>
        <w:br/>
        <w:t>veluti serratis, gingidij diuiiura. Capitula in cacuminibus</w:t>
        <w:br/>
        <w:t xml:space="preserve"> quina senaue sustinet, rotunda, mollia</w:t>
        <w:br/>
        <w:t>, paleaceum semen complexa. Acrius efficaciusque</w:t>
        <w:br/>
        <w:t xml:space="preserve"> multo est quàm satiuum.</w:t>
        <w:br/>
      </w:r>
      <w:r>
        <w:rPr>
          <w:rStyle w:val="Orth"/>
        </w:rPr>
        <w:t>Κύμινον αἰθιοπικὸν</w:t>
      </w:r>
      <w:r>
        <w:rPr>
          <w:rStyle w:val="Dfinition"/>
        </w:rPr>
        <w:t>. Id dicitur quod in Aethiopia nascitur</w:t>
        <w:br/>
        <w:t>, ori valde gratum, primumque bonitatis</w:t>
        <w:br/>
        <w:t xml:space="preserve"> locum in satiuo cumino obtinens. Id Hippocratem</w:t>
        <w:br/>
        <w:t xml:space="preserve"> </w:t>
      </w:r>
      <w:r>
        <w:rPr>
          <w:rStyle w:val="GrcARELIRE"/>
        </w:rPr>
        <w:t>βασιλικόν</w:t>
      </w:r>
      <w:r>
        <w:rPr>
          <w:rStyle w:val="Dfinition"/>
        </w:rPr>
        <w:t>, hoc est regium, appellasse</w:t>
        <w:br/>
        <w:t xml:space="preserve">Dioscorides scribit: licet quidam </w:t>
      </w:r>
      <w:r>
        <w:rPr>
          <w:rStyle w:val="GrcARELIRE"/>
        </w:rPr>
        <w:t>τὸ ἅμμι</w:t>
      </w:r>
      <w:r>
        <w:rPr>
          <w:rStyle w:val="Dfinition"/>
        </w:rPr>
        <w:t xml:space="preserve"> interpretentur</w:t>
        <w:br/>
        <w:t>.</w:t>
        <w:br/>
      </w:r>
      <w:r>
        <w:rPr>
          <w:rStyle w:val="Orth"/>
        </w:rPr>
        <w:t>Κύμινον θηβαικόν</w:t>
      </w:r>
      <w:r>
        <w:rPr>
          <w:rStyle w:val="Dfinition"/>
        </w:rPr>
        <w:t>. s1C dicitur à quibusdam cuminum</w:t>
        <w:br/>
        <w:t>agreste.</w:t>
        <w:br/>
      </w:r>
      <w:r>
        <w:rPr>
          <w:rStyle w:val="Orth"/>
        </w:rPr>
        <w:t>Κύμινον λαγωοῦ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τῆς λαγώποδα</w:t>
      </w:r>
      <w:r>
        <w:rPr>
          <w:rStyle w:val="Dfinition"/>
        </w:rPr>
        <w:br/>
        <w:t>, Dioscor. author est.</w:t>
        <w:br/>
      </w:r>
      <w:r>
        <w:rPr>
          <w:rStyle w:val="GrcARELIRE"/>
        </w:rPr>
        <w:t>Κ</w:t>
      </w:r>
      <w:r>
        <w:rPr>
          <w:rStyle w:val="Dfinition"/>
        </w:rPr>
        <w:t>uv</w:t>
      </w:r>
      <w:r>
        <w:rPr>
          <w:rStyle w:val="GrcARELIRE"/>
        </w:rPr>
        <w:t>ά</w:t>
      </w:r>
      <w:r>
        <w:rPr>
          <w:rStyle w:val="Dfinition"/>
        </w:rPr>
        <w:t>ly</w:t>
      </w:r>
      <w:r>
        <w:rPr>
          <w:rStyle w:val="GrcARELIRE"/>
        </w:rPr>
        <w:t>η</w:t>
      </w:r>
      <w:r>
        <w:rPr>
          <w:rStyle w:val="Dfinition"/>
        </w:rPr>
        <w:t>. angina. Est morbus acutus in gutture consistens</w:t>
        <w:br/>
        <w:t xml:space="preserve"> cùm angustiae sensu &amp; spirandi difficultate</w:t>
        <w:br/>
        <w:t xml:space="preserve">. Id quidem videtur </w:t>
      </w:r>
      <w:r>
        <w:rPr>
          <w:rStyle w:val="GrcARELIRE"/>
        </w:rPr>
        <w:t>τὸς κυνάτχης</w:t>
      </w:r>
      <w:r>
        <w:rPr>
          <w:rStyle w:val="Dfinition"/>
        </w:rPr>
        <w:t xml:space="preserve"> nomen apud</w:t>
        <w:br/>
        <w:t>Hippocratem significare, etiamsi nullus tumor</w:t>
        <w:br/>
        <w:t>in gutture appareat, sed sola spirandi difficultas,</w:t>
        <w:br/>
        <w:t>nullo exiitente vel in pectore, vel in puimone vitio</w:t>
        <w:br/>
        <w:t>. Qua quidem in re differt anginae concursus</w:t>
        <w:br/>
        <w:t>à peripneumonia &amp; laterali morbo, atque ex eo</w:t>
        <w:br/>
        <w:t>quod angustiae senius in gutture est. Sic enim</w:t>
        <w:br/>
        <w:t xml:space="preserve">scribit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προγνωστικῳ</w:t>
      </w:r>
      <w:r>
        <w:rPr>
          <w:rStyle w:val="Dfinition"/>
        </w:rPr>
        <w:t>: angina periculosissima</w:t>
        <w:br/>
        <w:t>est, &amp; celeriter enecat, si neque in faucibus, neque</w:t>
        <w:br/>
        <w:t xml:space="preserve"> in ceruice quicquam apparet, si dolor vehemens</w:t>
        <w:br/>
        <w:t xml:space="preserve"> est, si vix spiritus trahitur: etenim eodem</w:t>
        <w:br/>
        <w:t>die iugulat, licet interdum vsque ad alterum, aut</w:t>
        <w:br/>
        <w:t>tertium, aut etiam quartum diem protrahatur.</w:t>
        <w:br/>
        <w:t>Quae vero in reliquis, non minore quidem dolore</w:t>
        <w:br/>
        <w:t xml:space="preserve"> afficit: in faucibus verò tumorem ruboremque</w:t>
        <w:br/>
        <w:t xml:space="preserve"> excitat. iuperiori non minus periculoia eit,</w:t>
        <w:br/>
        <w:t>sed longius ipatium nabebit, praecipue ii vehnemens</w:t>
        <w:br/>
        <w:t xml:space="preserve"> fuerit rubor. Sed tum praecipue malum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-0139.jpg</w:t>
        <w:br/>
        <w:t>prolongatur, cum non solum fauces, sed ceruicem</w:t>
        <w:br/>
        <w:t xml:space="preserve"> quoque rubor occupat. Maxime vero potest</w:t>
        <w:br/>
        <w:t xml:space="preserve"> ab ea secunda valetudo contingere, si rubor</w:t>
        <w:br/>
        <w:t>simul &amp; ceruicem &amp; pectus comprehendat, neque</w:t>
        <w:br/>
        <w:t xml:space="preserve"> ad interna reuertatur erysipelas. Igitur ex</w:t>
        <w:br/>
        <w:t>his verbis haud dubia coniectura est omnes affectus</w:t>
        <w:br/>
        <w:t xml:space="preserve"> qui huic loco accidunt, si spirationem quoquo</w:t>
        <w:br/>
        <w:t xml:space="preserve"> modo reddant deteriorem, ab Hippocrate</w:t>
        <w:br/>
      </w:r>
      <w:r>
        <w:rPr>
          <w:rStyle w:val="GrcARELIRE"/>
        </w:rPr>
        <w:t>κυνάγχας</w:t>
      </w:r>
      <w:r>
        <w:rPr>
          <w:rStyle w:val="Dfinition"/>
        </w:rPr>
        <w:t xml:space="preserve"> nominari, cum nondum curae esset medicis</w:t>
        <w:br/>
        <w:t xml:space="preserve"> vel </w:t>
      </w:r>
      <w:r>
        <w:rPr>
          <w:rStyle w:val="GrcARELIRE"/>
        </w:rPr>
        <w:t>κυνάς γίν</w:t>
      </w:r>
      <w:r>
        <w:rPr>
          <w:rStyle w:val="Dfinition"/>
        </w:rPr>
        <w:t xml:space="preserve">, vel </w:t>
      </w:r>
      <w:r>
        <w:rPr>
          <w:rStyle w:val="GrcARELIRE"/>
        </w:rPr>
        <w:t>συνατ γὴν</w:t>
      </w:r>
      <w:r>
        <w:rPr>
          <w:rStyle w:val="Dfinition"/>
        </w:rPr>
        <w:t xml:space="preserve"> scribere, multoque</w:t>
        <w:br/>
        <w:t xml:space="preserve"> minùs </w:t>
      </w:r>
      <w:r>
        <w:rPr>
          <w:rStyle w:val="GrcARELIRE"/>
        </w:rPr>
        <w:t>παρακανατ γὴν</w:t>
      </w:r>
      <w:r>
        <w:rPr>
          <w:rStyle w:val="Dfinition"/>
        </w:rPr>
        <w:t xml:space="preserve"> ve</w:t>
      </w:r>
      <w:r>
        <w:rPr>
          <w:rStyle w:val="GrcARELIRE"/>
        </w:rPr>
        <w:t>ι παρασυνας γίω</w:t>
      </w:r>
      <w:r>
        <w:rPr>
          <w:rStyle w:val="Dfinition"/>
        </w:rPr>
        <w:t xml:space="preserve"> dicereHaec</w:t>
        <w:br/>
        <w:t xml:space="preserve"> enim nomina à posterioribus medicis inuenta</w:t>
        <w:br/>
        <w:t xml:space="preserve"> sunt, quibus totidem anginae species delignarent</w:t>
        <w:br/>
        <w:t>. Sunt autem hae quatuor, quas hoc</w:t>
        <w:br/>
        <w:t xml:space="preserve">modo Paulus enumerat. Prima cum interni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φάρυγγος</w:t>
      </w:r>
      <w:r>
        <w:rPr>
          <w:rStyle w:val="Dfinition"/>
        </w:rPr>
        <w:t>, id est faucium, musculi inflammati sut:</w:t>
        <w:br/>
        <w:t>voco autem fauces internum oris locum, vbi simul</w:t>
        <w:br/>
        <w:t xml:space="preserve"> conueniunt gutturis gulaeque extrema: atque</w:t>
        <w:br/>
        <w:t xml:space="preserve"> haec proprio nomine </w:t>
      </w:r>
      <w:r>
        <w:rPr>
          <w:rStyle w:val="GrcARELIRE"/>
        </w:rPr>
        <w:t>συυάτγη</w:t>
      </w:r>
      <w:r>
        <w:rPr>
          <w:rStyle w:val="Dfinition"/>
        </w:rPr>
        <w:t xml:space="preserve"> appellatur. Secunda</w:t>
        <w:br/>
        <w:t>, cum exteriores faucium musculi patiuntur</w:t>
        <w:br/>
        <w:t xml:space="preserve"> inflammationem, quae </w:t>
      </w:r>
      <w:r>
        <w:rPr>
          <w:rStyle w:val="GrcARELIRE"/>
        </w:rPr>
        <w:t>παρασυνά</w:t>
      </w:r>
      <w:r>
        <w:rPr>
          <w:rStyle w:val="Dfinition"/>
        </w:rPr>
        <w:t>l</w:t>
      </w:r>
      <w:r>
        <w:rPr>
          <w:rStyle w:val="GrcARELIRE"/>
        </w:rPr>
        <w:t>γν</w:t>
      </w:r>
      <w:r>
        <w:rPr>
          <w:rStyle w:val="Dfinition"/>
        </w:rPr>
        <w:t xml:space="preserve"> dicitur.</w:t>
        <w:br/>
        <w:t xml:space="preserve">Tertia, quando interni musculi </w:t>
      </w:r>
      <w:r>
        <w:rPr>
          <w:rStyle w:val="GrcARELIRE"/>
        </w:rPr>
        <w:t>τὸν λάνυγγος</w:t>
      </w:r>
      <w:r>
        <w:rPr>
          <w:rStyle w:val="Dfinition"/>
        </w:rPr>
        <w:t>, id est</w:t>
        <w:br/>
        <w:t>gutturis inflammantur, quae peculiari nomine</w:t>
        <w:br/>
      </w:r>
      <w:r>
        <w:rPr>
          <w:rStyle w:val="GrcARELIRE"/>
        </w:rPr>
        <w:t>κυνάτγῃ</w:t>
      </w:r>
      <w:r>
        <w:rPr>
          <w:rStyle w:val="Dfinition"/>
        </w:rPr>
        <w:t xml:space="preserve"> vocatur. Quarta, cum externi eiusdem</w:t>
        <w:br/>
        <w:t>gutturis mulculi laborant inflammatione: atque</w:t>
        <w:br/>
        <w:t xml:space="preserve">haec </w:t>
      </w:r>
      <w:r>
        <w:rPr>
          <w:rStyle w:val="GrcARELIRE"/>
        </w:rPr>
        <w:t>παρακυνάτγη</w:t>
      </w:r>
      <w:r>
        <w:rPr>
          <w:rStyle w:val="Dfinition"/>
        </w:rPr>
        <w:t xml:space="preserve"> nominatur. In quibus quidem</w:t>
        <w:br/>
        <w:t>differentijs describendis libuit Paulum potius</w:t>
        <w:br/>
        <w:t>sequi quam Galenum. Est autem praeter eas</w:t>
        <w:br/>
        <w:t>etiam quinta anginae species, luxatis &amp; promsnentibus</w:t>
        <w:br/>
        <w:t xml:space="preserve"> colli vertebris in anteriora, pueris praesertim</w:t>
        <w:br/>
        <w:t xml:space="preserve"> ex casu eueniens &amp; fere incurabilis. Itaque</w:t>
        <w:br/>
        <w:t xml:space="preserve"> abscedentibus ad anteriora vertebris, locus</w:t>
        <w:br/>
        <w:t>quidem cauus in ea apparet, qui sine dolore non</w:t>
        <w:br/>
        <w:t>attingitur: muiculi, qui cum ipsis communicant,</w:t>
        <w:br/>
        <w:t>intumeicunt, atque interdum alij, tum qui proprij</w:t>
        <w:br/>
        <w:t xml:space="preserve"> sunt gutturis &amp; ipsum aperiunt, tum qui gulam</w:t>
        <w:br/>
        <w:t xml:space="preserve"> gutturi coniungunt: aliquando vero obnascitur</w:t>
        <w:br/>
        <w:t xml:space="preserve"> tuberculum, aut gula quoque ipsa interdum</w:t>
        <w:br/>
        <w:t>vitiatur. Et hanc quidem anginae speciem Hippocrates</w:t>
        <w:br/>
        <w:t xml:space="preserve"> multis verbis lib. 2.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ιδημιων</w:t>
      </w:r>
      <w:r>
        <w:rPr>
          <w:rStyle w:val="Dfinition"/>
        </w:rPr>
        <w:t xml:space="preserve"> persequutus</w:t>
        <w:br/>
        <w:t xml:space="preserve"> est, vt refert Gal. lib. 4. de locis affectis,</w:t>
        <w:br/>
        <w:t>deque ea aphorismum 35. lib. 4. conscripsit. Eam</w:t>
        <w:br/>
        <w:t xml:space="preserve">scribit Aetius proprie </w:t>
      </w:r>
      <w:r>
        <w:rPr>
          <w:rStyle w:val="GrcARELIRE"/>
        </w:rPr>
        <w:t>κυνά</w:t>
      </w:r>
      <w:r>
        <w:rPr>
          <w:rStyle w:val="Dfinition"/>
        </w:rPr>
        <w:t>l</w:t>
      </w:r>
      <w:r>
        <w:rPr>
          <w:rStyle w:val="GrcARELIRE"/>
        </w:rPr>
        <w:t>γὴν</w:t>
      </w:r>
      <w:r>
        <w:rPr>
          <w:rStyle w:val="Dfinition"/>
        </w:rPr>
        <w:t xml:space="preserve"> à veteribus appellatam</w:t>
        <w:br/>
        <w:t xml:space="preserve"> fuisse, quod lingua propter luxatum</w:t>
        <w:br/>
        <w:t>verticulum à sua radice mota, &amp; proprijs sedibus</w:t>
        <w:br/>
        <w:t>excedente, factaque multum difficili respiratione</w:t>
        <w:br/>
        <w:t>, cogantur aegri, aperto semper ore hiare &amp; respirare</w:t>
        <w:br/>
        <w:t>, &amp; canum in morem linguam exerere. Est</w:t>
        <w:br/>
        <w:t>autem omnibus anginae differentijs communis</w:t>
        <w:br/>
        <w:t>deglutiendi difficultas, adeo vt potus saepe per</w:t>
        <w:br/>
        <w:t>nares remeet. Caeterum quae de angina prodidit</w:t>
        <w:br/>
        <w:t>Corn. Celsus, non sunt valde conlentanea ijs quae</w:t>
        <w:br/>
        <w:t>modo retulimus, propterea consusto sunt à nobis</w:t>
        <w:br/>
        <w:t xml:space="preserve"> praetermissa. habentur ea lib. 4. c. 4.</w:t>
        <w:br/>
        <w:t>9 Interdum (inquit) neque rubor, neque tu„</w:t>
        <w:br/>
        <w:t xml:space="preserve"> mor vllus apparet, sed corpus aridum est, vix spi„ritus</w:t>
        <w:br/>
        <w:t xml:space="preserve"> trahitur, membra soluuntur, id </w:t>
      </w:r>
      <w:r>
        <w:rPr>
          <w:rStyle w:val="GrcARELIRE"/>
        </w:rPr>
        <w:t>συνά</w:t>
      </w:r>
      <w:r>
        <w:rPr>
          <w:rStyle w:val="Dfinition"/>
        </w:rPr>
        <w:t>l</w:t>
      </w:r>
      <w:r>
        <w:rPr>
          <w:rStyle w:val="GrcARELIRE"/>
        </w:rPr>
        <w:t>γην</w:t>
      </w:r>
      <w:r>
        <w:rPr>
          <w:rStyle w:val="Dfinition"/>
        </w:rPr>
        <w:t xml:space="preserve"> vo„cant;</w:t>
        <w:br/>
        <w:t xml:space="preserve"> interdum lingua faucesque cum rubore in„tumescunt</w:t>
        <w:br/>
        <w:t>, vox nihil lignificat, oculi vertuntur,</w:t>
        <w:br/>
        <w:t xml:space="preserve">„ facies palset, singultus est, id </w:t>
      </w:r>
      <w:r>
        <w:rPr>
          <w:rStyle w:val="GrcARELIRE"/>
        </w:rPr>
        <w:t>ὥς συνά</w:t>
      </w:r>
      <w:r>
        <w:rPr>
          <w:rStyle w:val="Dfinition"/>
        </w:rPr>
        <w:t>sy</w:t>
      </w:r>
      <w:r>
        <w:rPr>
          <w:rStyle w:val="GrcARELIRE"/>
        </w:rPr>
        <w:t>η</w:t>
      </w:r>
      <w:r>
        <w:rPr>
          <w:rStyle w:val="Dfinition"/>
        </w:rPr>
        <w:t xml:space="preserve"> vocatur:</w:t>
        <w:br/>
        <w:t>„ illa communia sunt, aeger non cibum deuorare,</w:t>
        <w:br/>
        <w:t>„ non potionem potest, spiritus eius includitur;</w:t>
        <w:br/>
        <w:t>„ Leuius est vbi tumor tantummodo &amp; rubor eit,</w:t>
        <w:br/>
        <w:t xml:space="preserve">„ caetera non sequuntur id </w:t>
      </w:r>
      <w:r>
        <w:rPr>
          <w:rStyle w:val="GrcARELIRE"/>
        </w:rPr>
        <w:t>παρασυνάτγην</w:t>
      </w:r>
      <w:r>
        <w:rPr>
          <w:rStyle w:val="Dfinition"/>
        </w:rPr>
        <w:t xml:space="preserve"> appellat:</w:t>
        <w:br/>
        <w:t xml:space="preserve">„Porro notandum affectionem hâc etiam </w:t>
      </w:r>
      <w:r>
        <w:rPr>
          <w:rStyle w:val="GrcARELIRE"/>
        </w:rPr>
        <w:t>λυκατγην</w:t>
      </w:r>
      <w:r>
        <w:rPr>
          <w:rStyle w:val="Dfinition"/>
        </w:rPr>
        <w:br/>
        <w:t>„ vocari quod huic morbo lupi maxime sint obno"xij</w:t>
        <w:br/>
        <w:t>, licut canes vt perhibet Aristoteles 8. de hist.</w:t>
        <w:br/>
        <w:t xml:space="preserve">„ anim. c. 22. dicitur &amp; </w:t>
      </w:r>
      <w:r>
        <w:rPr>
          <w:rStyle w:val="GrcARELIRE"/>
        </w:rPr>
        <w:t>συά</w:t>
      </w:r>
      <w:r>
        <w:rPr>
          <w:rStyle w:val="Dfinition"/>
        </w:rPr>
        <w:t xml:space="preserve"> s</w:t>
      </w:r>
      <w:r>
        <w:rPr>
          <w:rStyle w:val="GrcARELIRE"/>
        </w:rPr>
        <w:t>γη</w:t>
      </w:r>
      <w:r>
        <w:rPr>
          <w:rStyle w:val="Dfinition"/>
        </w:rPr>
        <w:t xml:space="preserve"> vel </w:t>
      </w:r>
      <w:r>
        <w:rPr>
          <w:rStyle w:val="GrcARELIRE"/>
        </w:rPr>
        <w:t>συά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>, eo quod</w:t>
        <w:br/>
        <w:t>„sues potisiimum hac aegritudine laborent: Caete¬</w:t>
        <w:br/>
        <w:t>Iit:</w:t>
        <w:br/>
        <w:t>10sst</w:t>
        <w:br/>
        <w:t>.</w:t>
        <w:br/>
        <w:t>od</w:t>
        <w:br/>
        <w:t>rum hunc eundem affectum esse puto quemAri¬stoteles</w:t>
        <w:br/>
        <w:t xml:space="preserve"> eodem lib. c. 21. </w:t>
      </w:r>
      <w:r>
        <w:rPr>
          <w:rStyle w:val="GrcARELIRE"/>
        </w:rPr>
        <w:t>βρα</w:t>
      </w:r>
      <w:r>
        <w:rPr>
          <w:rStyle w:val="Dfinition"/>
        </w:rPr>
        <w:t>J</w:t>
      </w:r>
      <w:r>
        <w:rPr>
          <w:rStyle w:val="GrcARELIRE"/>
        </w:rPr>
        <w:t>γον</w:t>
      </w:r>
      <w:r>
        <w:rPr>
          <w:rStyle w:val="Dfinition"/>
        </w:rPr>
        <w:t xml:space="preserve"> appellat, Gazaraucedinem</w:t>
        <w:br/>
        <w:t xml:space="preserve"> interpretatur, de qua P lautus in Trinummo</w:t>
        <w:br/>
        <w:t xml:space="preserve"> vbi quidam persuadere volens, ne aeger</w:t>
        <w:br/>
        <w:t>aegrum nescio quem emeret, dixit in eo sues angina</w:t>
        <w:br/>
        <w:t xml:space="preserve"> acerrima perire: Scio hac de re &amp; Aretaeum</w:t>
        <w:br/>
        <w:t>&amp; Cael. Aurelian. &amp; Celsum dissentire, sed de</w:t>
        <w:br/>
        <w:t>nominibus, vt frequenter Gal. monet, haud est</w:t>
        <w:br/>
        <w:t>disceptandum modo de re ipsa constet.</w:t>
        <w:br/>
      </w:r>
      <w:r>
        <w:rPr>
          <w:rStyle w:val="GrcARELIRE"/>
        </w:rPr>
        <w:t>Κύνα</w:t>
      </w:r>
      <w:r>
        <w:rPr>
          <w:rStyle w:val="Dfinition"/>
        </w:rPr>
        <w:t>]</w:t>
      </w:r>
      <w:r>
        <w:rPr>
          <w:rStyle w:val="GrcARELIRE"/>
        </w:rPr>
        <w:t>γιτις</w:t>
      </w:r>
      <w:r>
        <w:rPr>
          <w:rStyle w:val="Dfinition"/>
        </w:rPr>
        <w:t xml:space="preserve">. 1IC dicitur à quibuidam </w:t>
      </w:r>
      <w:r>
        <w:rPr>
          <w:rStyle w:val="GrcARELIRE"/>
        </w:rPr>
        <w:t>τὸ ἄβρότονον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Κυνὰν θρῶπος</w:t>
      </w:r>
      <w:r>
        <w:rPr>
          <w:rStyle w:val="Dfinition"/>
        </w:rPr>
        <w:t xml:space="preserve">, </w:t>
      </w:r>
      <w:r>
        <w:rPr>
          <w:rStyle w:val="GrcARELIRE"/>
        </w:rPr>
        <w:t>ἡ</w:t>
      </w:r>
      <w:r>
        <w:rPr>
          <w:rStyle w:val="Dfinition"/>
        </w:rPr>
        <w:t xml:space="preserve">. morbus qui &amp; </w:t>
      </w:r>
      <w:r>
        <w:rPr>
          <w:rStyle w:val="GrcARELIRE"/>
        </w:rPr>
        <w:t>λυκανθρῶπος</w:t>
      </w:r>
      <w:r>
        <w:rPr>
          <w:rStyle w:val="Dfinition"/>
        </w:rPr>
        <w:t xml:space="preserve"> appellatur</w:t>
        <w:br/>
        <w:t xml:space="preserve"> siue </w:t>
      </w:r>
      <w:r>
        <w:rPr>
          <w:rStyle w:val="GrcARELIRE"/>
        </w:rPr>
        <w:t>λυκανθρῶπια</w:t>
      </w:r>
      <w:r>
        <w:rPr>
          <w:rStyle w:val="Dfinition"/>
        </w:rPr>
        <w:t>, de qua suo loco.</w:t>
        <w:br/>
      </w:r>
      <w:r>
        <w:rPr>
          <w:rStyle w:val="Orth"/>
        </w:rPr>
        <w:t>Κύνία</w:t>
      </w:r>
      <w:r>
        <w:rPr>
          <w:rStyle w:val="Dfinition"/>
        </w:rPr>
        <w:t>. herba est cuius cauliculus duum plaerumque</w:t>
        <w:br/>
        <w:t>palmorum eit, rolia herbae mercurialis aut hederae</w:t>
        <w:br/>
        <w:t>, subcandida ex interuallis, semine apud folia</w:t>
        <w:br/>
        <w:t xml:space="preserve">paruo &amp; rotundo. Graeci alijs nominibus </w:t>
      </w:r>
      <w:r>
        <w:rPr>
          <w:rStyle w:val="GrcARELIRE"/>
        </w:rPr>
        <w:t>κυυςκράμβὴν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λινόζωστιν ἀγρίαν</w:t>
      </w:r>
      <w:r>
        <w:rPr>
          <w:rStyle w:val="Dfinition"/>
        </w:rPr>
        <w:t xml:space="preserve"> vocant: Officinae nostrae</w:t>
        <w:br/>
        <w:t xml:space="preserve"> syluestrem atriplicem, vt vult Ruellius. Sut</w:t>
        <w:br/>
        <w:t>qui existiment sylueitris esse bliti genus.</w:t>
        <w:br/>
      </w:r>
      <w:r>
        <w:rPr>
          <w:rStyle w:val="Orth"/>
        </w:rPr>
        <w:t>Κυνικὸς σπασμὸς</w:t>
      </w:r>
      <w:r>
        <w:rPr>
          <w:rStyle w:val="Dfinition"/>
        </w:rPr>
        <w:t>. canina conuullio. Est affectio mulculorum</w:t>
        <w:br/>
        <w:t xml:space="preserve"> maxillarium per quam os, nasus, oculus</w:t>
        <w:br/>
        <w:t>, atque adeo dimidia faciei pars in obliquum</w:t>
        <w:br/>
        <w:t>torquetur. Pertinet praecipue affectio haec, vt ait</w:t>
        <w:br/>
        <w:t xml:space="preserve">Gal. ad musculum latum, quem </w:t>
      </w:r>
      <w:r>
        <w:rPr>
          <w:rStyle w:val="GrcARELIRE"/>
        </w:rPr>
        <w:t>μύώδὲς πλάτυσμα</w:t>
      </w:r>
      <w:r>
        <w:rPr>
          <w:rStyle w:val="Dfinition"/>
        </w:rPr>
        <w:br/>
        <w:t xml:space="preserve">appellant. Celsus lib. 4. scribit </w:t>
      </w:r>
      <w:r>
        <w:rPr>
          <w:rStyle w:val="GrcARELIRE"/>
        </w:rPr>
        <w:t>κανικον σπασμὸν</w:t>
      </w:r>
      <w:r>
        <w:rPr>
          <w:rStyle w:val="Dfinition"/>
        </w:rPr>
        <w:br/>
        <w:t>non aliud esse quam distentionem oris. Hanc</w:t>
        <w:br/>
        <w:t>nonnunquam videas dici conuulsionem, nonnunquam</w:t>
        <w:br/>
        <w:t xml:space="preserve"> vero paralysim. Sunt enim huius quae</w:t>
        <w:br/>
        <w:t>causae, spasmus &amp; paralysis. Sed spasmus quidem</w:t>
        <w:br/>
        <w:t>eius partis quae apparet distorta: paralyiis autem</w:t>
        <w:br/>
        <w:t>partis oppoiitae quae videntur naturalem habitum</w:t>
        <w:br/>
        <w:t>seruare. Omnis enim pars quae conuellitur, siue</w:t>
        <w:br/>
        <w:t>id ab inanitione perpetiatur, siue à repletione,</w:t>
        <w:br/>
        <w:t>sutsum primum contrahitur, deinde secum connexarum</w:t>
        <w:br/>
        <w:t xml:space="preserve"> quoque partium musculos attranit. In</w:t>
        <w:br/>
        <w:t>paralysi verò aliter contingit. Siquidem propter</w:t>
        <w:br/>
        <w:t>musculorum resolutae partis imbecillitatem impotentiamque</w:t>
        <w:br/>
        <w:t>, nerui qui in oppoiita habentur</w:t>
        <w:br/>
        <w:t>parte illis praeualentes, perpetuam actionem exercent</w:t>
        <w:br/>
        <w:t>, ad principium suum recurrentes, neque ab</w:t>
        <w:br/>
        <w:t>ea desistunt, quod à neruis oppositis non reuocentur</w:t>
        <w:br/>
        <w:t>. Vbi enim neruorum quos aduersis in partibus</w:t>
        <w:br/>
        <w:t xml:space="preserve"> numero, magnitudine &amp; robore aequales</w:t>
        <w:br/>
        <w:t xml:space="preserve">natura inseruit, quaedam </w:t>
      </w:r>
      <w:r>
        <w:rPr>
          <w:rStyle w:val="GrcARELIRE"/>
        </w:rPr>
        <w:t>ἀντιτασις</w:t>
      </w:r>
      <w:r>
        <w:rPr>
          <w:rStyle w:val="Dfinition"/>
        </w:rPr>
        <w:t xml:space="preserve"> &amp; veluti aequilibrium</w:t>
        <w:br/>
        <w:t xml:space="preserve"> est, si hi resoluantur, illos perpetuo solos</w:t>
        <w:br/>
        <w:t>agere oportet, atque ita ad originem suam recurrentes</w:t>
        <w:br/>
        <w:t xml:space="preserve"> mulculos etiam eo adducere.</w:t>
        <w:br/>
        <w:t>Sed meminit Gal. morbi cuiusdam quem ca¬„</w:t>
        <w:br/>
        <w:t>nem appellat, qui in quo morbi genere contineatur</w:t>
        <w:br/>
        <w:t xml:space="preserve"> dubium eit apud nonnullos: is enim 2. de differ</w:t>
        <w:br/>
        <w:t>. puls. c. 3. varias Canis nominis significationes</w:t>
        <w:br/>
        <w:t>proponens, inter caetera ait, quandoque morbum</w:t>
        <w:br/>
        <w:t xml:space="preserve"> in facie significare: Scio apud Hesych.</w:t>
        <w:br/>
        <w:t>Phauorinum &amp; alios morbi Canis vocati mentionem</w:t>
        <w:br/>
        <w:t xml:space="preserve"> haberi, at quid sit à nemine adhuc explicatum</w:t>
        <w:br/>
        <w:t xml:space="preserve"> iuueni, nisi </w:t>
      </w:r>
      <w:r>
        <w:rPr>
          <w:rStyle w:val="GrcARELIRE"/>
        </w:rPr>
        <w:t>κυνικον σπασμὸν</w:t>
      </w:r>
      <w:r>
        <w:rPr>
          <w:rStyle w:val="Dfinition"/>
        </w:rPr>
        <w:t xml:space="preserve"> ab alijs intellectum</w:t>
        <w:br/>
        <w:t xml:space="preserve"> existimemus, quaii simul &amp; Canis nominaretur</w:t>
        <w:br/>
        <w:t>. .</w:t>
        <w:br/>
      </w:r>
      <w:r>
        <w:rPr>
          <w:rStyle w:val="Orth"/>
        </w:rPr>
        <w:t>Κυνόλλωσσον</w:t>
      </w:r>
      <w:r>
        <w:rPr>
          <w:rStyle w:val="Dfinition"/>
        </w:rPr>
        <w:t>. lingua canina. herba est sine caule, humi</w:t>
        <w:br/>
        <w:t xml:space="preserve"> strata, folijs latifoliae plantaginis arctioribus,</w:t>
        <w:br/>
        <w:t>minoribus, lanuginosis: prouenit in sabuletis.</w:t>
        <w:br/>
        <w:t>Non est ea quae officinis lingua canis vocatur.</w:t>
        <w:br/>
      </w:r>
      <w:r>
        <w:rPr>
          <w:rStyle w:val="Orth"/>
        </w:rPr>
        <w:t>Κυνόλλωσσον</w:t>
      </w:r>
      <w:r>
        <w:rPr>
          <w:rStyle w:val="Dfinition"/>
        </w:rPr>
        <w:t>. etiam dici plantaginem quae nomine</w:t>
        <w:br/>
        <w:t xml:space="preserve">peculiari </w:t>
      </w:r>
      <w:r>
        <w:rPr>
          <w:rStyle w:val="GrcARELIRE"/>
        </w:rPr>
        <w:t>ἀῤνόλλωσωον</w:t>
      </w:r>
      <w:r>
        <w:rPr>
          <w:rStyle w:val="Dfinition"/>
        </w:rPr>
        <w:t xml:space="preserve"> vocatur, Dioscorides author</w:t>
        <w:br/>
        <w:t xml:space="preserve"> est, non quod quae vere </w:t>
      </w:r>
      <w:r>
        <w:rPr>
          <w:rStyle w:val="GrcARELIRE"/>
        </w:rPr>
        <w:t>κυνόλλωσπον</w:t>
      </w:r>
      <w:r>
        <w:rPr>
          <w:rStyle w:val="Dfinition"/>
        </w:rPr>
        <w:t xml:space="preserve"> dicitur,</w:t>
        <w:br/>
        <w:t>plantago sit, sed non dissimilem foliorum figuram</w:t>
        <w:br/>
        <w:t xml:space="preserve"> habeat. Qua quidem appellatione minor</w:t>
        <w:br/>
        <w:t xml:space="preserve">potius quam maior intelligi debet, quod </w:t>
      </w:r>
      <w:r>
        <w:rPr>
          <w:rStyle w:val="GrcARELIRE"/>
        </w:rPr>
        <w:t>τ</w:t>
      </w:r>
      <w:r>
        <w:rPr>
          <w:rStyle w:val="Dfinition"/>
        </w:rPr>
        <w:t>ῷ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-0141.jpg</w:t>
        <w:br/>
      </w:r>
      <w:r>
        <w:rPr>
          <w:rStyle w:val="GrcARELIRE"/>
        </w:rPr>
        <w:t>καυογλώσσῳ</w:t>
      </w:r>
      <w:r>
        <w:rPr>
          <w:rStyle w:val="Dfinition"/>
        </w:rPr>
        <w:t xml:space="preserve"> proprie dicto similior sit quàm maior.</w:t>
        <w:br/>
      </w:r>
      <w:r>
        <w:rPr>
          <w:rStyle w:val="Orth"/>
        </w:rPr>
        <w:t>Κυνοδέσμιον</w:t>
      </w:r>
      <w:r>
        <w:rPr>
          <w:rStyle w:val="Dfinition"/>
        </w:rPr>
        <w:t>. dicitur vinculum quo mebri genitalis</w:t>
        <w:br/>
        <w:t xml:space="preserve">cuticula cum glande colligatur. Id etiam </w:t>
      </w:r>
      <w:r>
        <w:rPr>
          <w:rStyle w:val="GrcARELIRE"/>
        </w:rPr>
        <w:t>κάνα</w:t>
      </w:r>
      <w:r>
        <w:rPr>
          <w:rStyle w:val="Dfinition"/>
        </w:rPr>
        <w:br/>
        <w:t>appellant. Latini canem aut caninum vinculum</w:t>
        <w:br/>
        <w:t>dicere possunt.</w:t>
        <w:br/>
      </w:r>
      <w:r>
        <w:rPr>
          <w:rStyle w:val="Orth"/>
        </w:rPr>
        <w:t>Κυνόδοντες</w:t>
      </w:r>
      <w:r>
        <w:rPr>
          <w:rStyle w:val="Dfinition"/>
        </w:rPr>
        <w:t>. canini dentes. sunt dentes quatuor inter</w:t>
        <w:br/>
        <w:t>incisorios &amp; molares singuli siti. duo superna in</w:t>
        <w:br/>
        <w:t>gena, &amp; totidem in inferna sunt, singulares radices</w:t>
        <w:br/>
        <w:t xml:space="preserve"> sortiti. Hi à basi rotunda in acutissimum mucronem</w:t>
        <w:br/>
        <w:t xml:space="preserve"> fastigiati delinunt. valent ad ea frangenda</w:t>
        <w:br/>
        <w:t xml:space="preserve"> quae à primis dentibus incidi non possunt. Siquidem</w:t>
        <w:br/>
        <w:t xml:space="preserve"> vt incisorum dentium munus est cibos</w:t>
        <w:br/>
        <w:t>molles diuidere, ita horum est duros valenter</w:t>
        <w:br/>
        <w:t>confringere. Sic dicti sunt etiam in homine, quod</w:t>
        <w:br/>
        <w:t>sint canum dentibus quam simillimi. vide in dictione</w:t>
        <w:br/>
        <w:t xml:space="preserve"> </w:t>
      </w:r>
      <w:r>
        <w:rPr>
          <w:rStyle w:val="GrcARELIRE"/>
        </w:rPr>
        <w:t>ὁδοντες</w:t>
      </w:r>
      <w:r>
        <w:rPr>
          <w:rStyle w:val="Dfinition"/>
        </w:rPr>
        <w:t>.</w:t>
        <w:br/>
      </w:r>
      <w:r>
        <w:rPr>
          <w:rStyle w:val="Orth"/>
        </w:rPr>
        <w:t>Κυνοείδὲς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Κυνόζολον</w:t>
      </w:r>
      <w:r>
        <w:rPr>
          <w:rStyle w:val="Dfinition"/>
        </w:rPr>
        <w:t>. dicitur à quibusdam chamaeleo niger,</w:t>
        <w:br/>
        <w:t>vt habetur apud Dioscorid. propter grauitatem</w:t>
        <w:br/>
        <w:t>odoris.</w:t>
        <w:br/>
        <w:t>„Quasi caninum virus olens.</w:t>
        <w:br/>
      </w:r>
      <w:r>
        <w:rPr>
          <w:rStyle w:val="Orth"/>
        </w:rPr>
        <w:t>Κυνοκάρδαμον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κάρδαμον</w:t>
      </w:r>
      <w:r>
        <w:rPr>
          <w:rStyle w:val="Dfinition"/>
        </w:rPr>
        <w:t>, Diolcorides</w:t>
        <w:br/>
        <w:t xml:space="preserve"> author est.</w:t>
        <w:br/>
      </w:r>
      <w:r>
        <w:rPr>
          <w:rStyle w:val="Orth"/>
        </w:rPr>
        <w:t>Κυυοκεράλιον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Κυνοκράμβη</w:t>
      </w:r>
      <w:r>
        <w:rPr>
          <w:rStyle w:val="Dfinition"/>
        </w:rPr>
        <w:t>. braliica canica. cauliculum binum dodrantum</w:t>
        <w:br/>
        <w:t xml:space="preserve"> altitudine emittit, mollem, subalbidum:</w:t>
        <w:br/>
        <w:t xml:space="preserve"> folia mercuriali aut hederae similia, certis</w:t>
        <w:br/>
        <w:t>interstitijs subalbida. semen folijs adhaeret, paruum</w:t>
        <w:br/>
        <w:t xml:space="preserve">, rotundum. dicitur etiam à quibusdam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ἀποκυνον</w:t>
      </w:r>
      <w:r>
        <w:rPr>
          <w:rStyle w:val="Dfinition"/>
        </w:rPr>
        <w:t>, vt scribit Dioscorides &amp; Galenus.</w:t>
        <w:br/>
        <w:t xml:space="preserve">Dioscor. </w:t>
      </w:r>
      <w:r>
        <w:rPr>
          <w:rStyle w:val="GrcARELIRE"/>
        </w:rPr>
        <w:t>κυνίαν</w:t>
      </w:r>
      <w:r>
        <w:rPr>
          <w:rStyle w:val="Dfinition"/>
        </w:rPr>
        <w:t xml:space="preserve"> alio nomine vocari scripsit.</w:t>
        <w:br/>
      </w:r>
      <w:r>
        <w:rPr>
          <w:rStyle w:val="Orth"/>
        </w:rPr>
        <w:t>Κυνόκτονον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ἀκόνιτον</w:t>
      </w:r>
      <w:r>
        <w:rPr>
          <w:rStyle w:val="Dfinition"/>
        </w:rPr>
        <w:t>, vt scribit</w:t>
        <w:br/>
        <w:t xml:space="preserve"> Nicander in Alexipharmacis. Canes enim, ii</w:t>
        <w:br/>
        <w:t>ab his edatur, interficit.</w:t>
        <w:br/>
      </w:r>
      <w:r>
        <w:rPr>
          <w:rStyle w:val="Orth"/>
        </w:rPr>
        <w:t>Κυνόλοφα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; dicuntur duae illae dorsi asperitates</w:t>
        <w:br/>
        <w:t>„ quae primam sequuntur Polluci lib. 2.</w:t>
        <w:br/>
      </w:r>
      <w:r>
        <w:rPr>
          <w:rStyle w:val="Orth"/>
        </w:rPr>
        <w:t>Κυνόλυσσος</w:t>
      </w:r>
      <w:r>
        <w:rPr>
          <w:rStyle w:val="Dfinition"/>
        </w:rPr>
        <w:t>. ab Andrea medico dictus morbus qui</w:t>
        <w:br/>
        <w:t xml:space="preserve">ab alijs </w:t>
      </w:r>
      <w:r>
        <w:rPr>
          <w:rStyle w:val="GrcARELIRE"/>
        </w:rPr>
        <w:t>ὑδρόφοβος</w:t>
      </w:r>
      <w:r>
        <w:rPr>
          <w:rStyle w:val="Dfinition"/>
        </w:rPr>
        <w:t>, quod ex rabie canina morbus</w:t>
        <w:br/>
        <w:t>„ille contingat.</w:t>
        <w:br/>
      </w:r>
      <w:r>
        <w:rPr>
          <w:rStyle w:val="Orth"/>
        </w:rPr>
        <w:t>Κυνόμαζον</w:t>
      </w:r>
      <w:r>
        <w:rPr>
          <w:rStyle w:val="Dfinition"/>
        </w:rPr>
        <w:t>. dicitur à quibuidam chamaeleo niger, vt</w:t>
        <w:br/>
        <w:t>habetur apud Dioscord.</w:t>
        <w:br/>
        <w:t>Sic vero vocatur quod in offa vel pulte necan„dis</w:t>
        <w:br/>
        <w:t xml:space="preserve"> canibus detur, ait Ruellius.</w:t>
        <w:br/>
      </w:r>
      <w:r>
        <w:rPr>
          <w:rStyle w:val="Orth"/>
        </w:rPr>
        <w:t>Κυνομόριον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ὀροβάτγῃ</w:t>
      </w:r>
      <w:r>
        <w:rPr>
          <w:rStyle w:val="Dfinition"/>
        </w:rPr>
        <w:t>, vt habetur</w:t>
        <w:br/>
        <w:t xml:space="preserve"> apud Dioscor.</w:t>
        <w:br/>
        <w:t>„ Sic vero appellatur à similitudine canini geni„</w:t>
        <w:br/>
        <w:t xml:space="preserve"> talis, non inconcinna repraesentatione, si quis„</w:t>
        <w:br/>
        <w:t xml:space="preserve"> piam enim contempletur herbam, quae glabro</w:t>
        <w:br/>
        <w:t>„ singularique caule prosiliens confertos inter se</w:t>
        <w:br/>
        <w:t>„ flores &amp; quasi in glomum collectos praemon„</w:t>
        <w:br/>
        <w:t xml:space="preserve"> strat, genitalis canini effigiem praestare animad„</w:t>
        <w:br/>
        <w:t xml:space="preserve"> uertet, quod in summo crassius &amp; quasi tectum</w:t>
        <w:br/>
        <w:t>„ galericulo cernitur.</w:t>
        <w:br/>
      </w:r>
      <w:r>
        <w:rPr>
          <w:rStyle w:val="Orth"/>
        </w:rPr>
        <w:t>Κυνόμορος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ἀπόκυνον</w:t>
      </w:r>
      <w:r>
        <w:rPr>
          <w:rStyle w:val="Dfinition"/>
        </w:rPr>
        <w:t>, quod</w:t>
        <w:br/>
        <w:t xml:space="preserve">alio nomine </w:t>
      </w:r>
      <w:r>
        <w:rPr>
          <w:rStyle w:val="GrcARELIRE"/>
        </w:rPr>
        <w:t>κυνοκράμβη</w:t>
      </w:r>
      <w:r>
        <w:rPr>
          <w:rStyle w:val="Dfinition"/>
        </w:rPr>
        <w:t xml:space="preserve"> vocatur. Sic autem &amp;</w:t>
        <w:br/>
        <w:t xml:space="preserve">Ephesius Rufus enigmatice appellauit </w:t>
      </w:r>
      <w:r>
        <w:rPr>
          <w:rStyle w:val="GrcARELIRE"/>
        </w:rPr>
        <w:t>τὸν κυνόσβατιν</w:t>
      </w:r>
      <w:r>
        <w:rPr>
          <w:rStyle w:val="Dfinition"/>
        </w:rPr>
        <w:br/>
        <w:t xml:space="preserve">, vt scripsit Galenus lib. 1. </w:t>
      </w:r>
      <w:r>
        <w:rPr>
          <w:rStyle w:val="GrcARELIRE"/>
        </w:rPr>
        <w:t>τῶν κτ τόποις</w:t>
      </w:r>
      <w:r>
        <w:rPr>
          <w:rStyle w:val="Dfinition"/>
        </w:rPr>
        <w:t>.</w:t>
        <w:br/>
      </w:r>
      <w:r>
        <w:rPr>
          <w:rStyle w:val="Orth"/>
        </w:rPr>
        <w:t>Κυνόμορρος</w:t>
      </w:r>
      <w:r>
        <w:rPr>
          <w:rStyle w:val="Dfinition"/>
        </w:rPr>
        <w:t xml:space="preserve">. sic quidam </w:t>
      </w:r>
      <w:r>
        <w:rPr>
          <w:rStyle w:val="GrcARELIRE"/>
        </w:rPr>
        <w:t>τῆν κρόνον</w:t>
      </w:r>
      <w:r>
        <w:rPr>
          <w:rStyle w:val="Dfinition"/>
        </w:rPr>
        <w:t xml:space="preserve"> appellant, vt habetur</w:t>
        <w:br/>
        <w:t>apud Dioscor.</w:t>
        <w:br/>
      </w:r>
      <w:r>
        <w:rPr>
          <w:rStyle w:val="Orth"/>
        </w:rPr>
        <w:t>Κυνόμῃα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Κυνοπτικόν</w:t>
      </w:r>
      <w:r>
        <w:rPr>
          <w:rStyle w:val="Dfinition"/>
        </w:rPr>
        <w:t>. collyrij nomen sic vocati quasi caninum</w:t>
        <w:br/>
        <w:t>„ visum praestans, id est, optimum, describitur à</w:t>
        <w:br/>
        <w:t>„Tralliano lib. 2. c. 5.</w:t>
        <w:br/>
      </w:r>
      <w:r>
        <w:rPr>
          <w:rStyle w:val="Orth"/>
        </w:rPr>
        <w:t>Κυνόῤῥοδον</w:t>
      </w:r>
      <w:r>
        <w:rPr>
          <w:rStyle w:val="Dfinition"/>
        </w:rPr>
        <w:t>. species rosae est, florem roseum ferentis,</w:t>
        <w:br/>
        <w:t xml:space="preserve">&amp; spongiolas habens, quibus </w:t>
      </w:r>
      <w:r>
        <w:rPr>
          <w:rStyle w:val="GrcARELIRE"/>
        </w:rPr>
        <w:t>ὁ κυνόσβατος</w:t>
      </w:r>
      <w:r>
        <w:rPr>
          <w:rStyle w:val="Dfinition"/>
        </w:rPr>
        <w:t xml:space="preserve"> caret,</w:t>
        <w:br/>
        <w:t>atque ab eo distinguitur. Plinius autnor est hiorem</w:t>
        <w:br/>
        <w:t xml:space="preserve"> lilij nascentis in Italia cynorrhodon vocari:</w:t>
        <w:br/>
        <w:t>quod &amp; Hippocr. accepit que</w:t>
        <w:br/>
        <w:t>um rubentia cyno</w:t>
        <w:br/>
        <w:t>rhoda foeminarum purgationibus commendat</w:t>
        <w:br/>
        <w:t>in vino</w:t>
      </w:r>
      <w:r>
        <w:rPr>
          <w:rStyle w:val="GrcARELIRE"/>
        </w:rPr>
        <w:t>Κυνόσβατος</w:t>
      </w:r>
      <w:r>
        <w:rPr>
          <w:rStyle w:val="Dfinition"/>
        </w:rPr>
        <w:br/>
        <w:t>. rubus caninus, vel sentis canis. est frutex</w:t>
        <w:br/>
        <w:t xml:space="preserve"> multo amplior rubo, arboris instar, rolijs</w:t>
        <w:br/>
        <w:t>longe quàm myrtus latioribus, aculeis circa virgas</w:t>
        <w:br/>
        <w:t xml:space="preserve"> robustis, flore albo, fructu oblongo, simisi</w:t>
        <w:br/>
        <w:t>nucleis oliuarum, &amp; cum matureicit rubente,</w:t>
        <w:br/>
        <w:t>sanea intus natura. Columella sentem canis nominat:</w:t>
        <w:br/>
        <w:t xml:space="preserve"> Galli vulgo englenterium vocant. Vim</w:t>
        <w:br/>
        <w:t>habet adstringendi, sed maxime fructus, qui</w:t>
        <w:br/>
      </w:r>
      <w:r>
        <w:rPr>
          <w:rStyle w:val="GrcARELIRE"/>
        </w:rPr>
        <w:t>κυνόσβατα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Κυνόσβατος</w:t>
      </w:r>
      <w:r>
        <w:rPr>
          <w:rStyle w:val="Dfinition"/>
        </w:rPr>
        <w:t>. dicitur à quibusdam capparis, vt habetur</w:t>
        <w:br/>
        <w:t xml:space="preserve"> apud Dioscor.</w:t>
        <w:br/>
      </w:r>
      <w:r>
        <w:rPr>
          <w:rStyle w:val="Orth"/>
        </w:rPr>
        <w:t>Κυνὸς ὅργις</w:t>
      </w:r>
      <w:r>
        <w:rPr>
          <w:rStyle w:val="Dfinition"/>
        </w:rPr>
        <w:t>. testiculus canis: dicitur &amp; simpliciter</w:t>
        <w:br/>
      </w:r>
      <w:r>
        <w:rPr>
          <w:rStyle w:val="GrcARELIRE"/>
        </w:rPr>
        <w:t>ὅργις</w:t>
      </w:r>
      <w:r>
        <w:rPr>
          <w:rStyle w:val="Dfinition"/>
        </w:rPr>
        <w:t>, de quo vide suo loco.</w:t>
        <w:br/>
      </w:r>
      <w:r>
        <w:rPr>
          <w:rStyle w:val="Orth"/>
        </w:rPr>
        <w:t>Κυνόσηρῃ ὥα</w:t>
      </w:r>
      <w:r>
        <w:rPr>
          <w:rStyle w:val="Dfinition"/>
        </w:rPr>
        <w:t>. oua canicularia, quae asio nomine dicuntur</w:t>
        <w:br/>
        <w:t xml:space="preserve"> </w:t>
      </w:r>
      <w:r>
        <w:rPr>
          <w:rStyle w:val="GrcARELIRE"/>
        </w:rPr>
        <w:t>οὀρινα</w:t>
      </w:r>
      <w:r>
        <w:rPr>
          <w:rStyle w:val="Dfinition"/>
        </w:rPr>
        <w:t xml:space="preserve">, vide </w:t>
      </w:r>
      <w:r>
        <w:rPr>
          <w:rStyle w:val="Ref"/>
        </w:rPr>
        <w:t>ὥόν</w:t>
      </w:r>
      <w:r>
        <w:rPr>
          <w:rStyle w:val="Dfinition"/>
        </w:rPr>
        <w:t>. 5</w:t>
        <w:br/>
      </w:r>
      <w:r>
        <w:rPr>
          <w:rStyle w:val="Orth"/>
        </w:rPr>
        <w:t>Κυνώδης ὄρεξις</w:t>
      </w:r>
      <w:r>
        <w:rPr>
          <w:rStyle w:val="Dfinition"/>
        </w:rPr>
        <w:t xml:space="preserve">. canina appetentia. vide </w:t>
      </w:r>
      <w:r>
        <w:rPr>
          <w:rStyle w:val="Ref"/>
        </w:rPr>
        <w:t>ὅρεξις</w:t>
      </w:r>
      <w:r>
        <w:rPr>
          <w:rStyle w:val="GrcARELIRE"/>
        </w:rPr>
        <w:t xml:space="preserve"> κυνώδης</w:t>
      </w:r>
      <w:r>
        <w:rPr>
          <w:rStyle w:val="Dfinition"/>
        </w:rPr>
        <w:br/>
        <w:t>.</w:t>
        <w:br/>
      </w:r>
      <w:r>
        <w:rPr>
          <w:rStyle w:val="GrcARELIRE"/>
        </w:rPr>
        <w:t>Κύος</w:t>
      </w:r>
      <w:r>
        <w:rPr>
          <w:rStyle w:val="Dfinition"/>
        </w:rPr>
        <w:t xml:space="preserve">.vide </w:t>
      </w:r>
      <w:r>
        <w:rPr>
          <w:rStyle w:val="Ref"/>
        </w:rPr>
        <w:t>κύημα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Κυπαρισπίας</w:t>
      </w:r>
      <w:r>
        <w:rPr>
          <w:rStyle w:val="Dfinition"/>
        </w:rPr>
        <w:t>. genus vnum est tithymali, caule palmeo</w:t>
        <w:br/>
        <w:t xml:space="preserve"> aut etiam proceriusculo, subrubente, folijs</w:t>
        <w:br/>
        <w:t xml:space="preserve"> pinus tenerioribus exilioribusque, omnino</w:t>
        <w:br/>
        <w:t>vt nouella pinus possit existimari: hic lacteo</w:t>
        <w:br/>
        <w:t>succo manat, cui eadem vis quae &amp; alijs tithymalis</w:t>
        <w:br/>
        <w:t xml:space="preserve">. </w:t>
      </w:r>
      <w:r>
        <w:rPr>
          <w:rStyle w:val="GrcARELIRE"/>
        </w:rPr>
        <w:t>κυπαρισίαν</w:t>
      </w:r>
      <w:r>
        <w:rPr>
          <w:rStyle w:val="Dfinition"/>
        </w:rPr>
        <w:t xml:space="preserve"> vocant propter foliorum similitudinem</w:t>
        <w:br/>
        <w:t>, caule gemino aut triplici naicentem</w:t>
        <w:br/>
        <w:t>in campestribus.</w:t>
        <w:br/>
      </w:r>
      <w:r>
        <w:rPr>
          <w:rStyle w:val="Orth"/>
        </w:rPr>
        <w:t>Κυπαρισωος</w:t>
      </w:r>
      <w:r>
        <w:rPr>
          <w:rStyle w:val="Dfinition"/>
        </w:rPr>
        <w:t xml:space="preserve">. </w:t>
      </w:r>
      <w:r>
        <w:rPr>
          <w:rStyle w:val="Foreign"/>
        </w:rPr>
        <w:t>cupressus</w:t>
      </w:r>
      <w:r>
        <w:rPr>
          <w:rStyle w:val="Dfinition"/>
        </w:rPr>
        <w:t>. Est arbor procera. caudice</w:t>
        <w:br/>
        <w:t>oblongo &amp; tereti, folio pini, sed magis carnoso</w:t>
        <w:br/>
        <w:t>, amaro, neque ita pungenti: fronde indecidua</w:t>
        <w:br/>
        <w:t>, odore vehementi. Semen comis innalcitur</w:t>
        <w:br/>
        <w:t xml:space="preserve"> praetenue, exile &amp; quasi laricis fructui proximum</w:t>
        <w:br/>
        <w:t>, quod pilula sua fatiscente labitur. Nomen</w:t>
        <w:br/>
        <w:t xml:space="preserve"> in officinis retinet, adstringit &amp; resiccat,</w:t>
        <w:br/>
        <w:t>neque acrimoniae &amp; caloris expers est, sed ea</w:t>
        <w:br/>
        <w:t>prorsus habet moderatissima. Dioscorides refrigerandi</w:t>
        <w:br/>
        <w:t xml:space="preserve"> vim illi tribuit.</w:t>
        <w:br/>
        <w:t xml:space="preserve">Dicitur </w:t>
      </w:r>
      <w:r>
        <w:rPr>
          <w:rStyle w:val="GrcARELIRE"/>
        </w:rPr>
        <w:t>απο τοῦ κύειν παρίσσους τοὺς ἀκρεμόνας</w:t>
      </w:r>
      <w:r>
        <w:rPr>
          <w:rStyle w:val="Dfinition"/>
        </w:rPr>
        <w:t>, Id eit, cc</w:t>
        <w:br/>
        <w:t>à partu parilium ramulorum. 59</w:t>
        <w:br/>
      </w:r>
      <w:r>
        <w:rPr>
          <w:rStyle w:val="Orth"/>
        </w:rPr>
        <w:t>Κύπερος ἢ</w:t>
      </w:r>
      <w:r>
        <w:rPr>
          <w:rStyle w:val="Dfinition"/>
        </w:rPr>
        <w:br/>
      </w:r>
      <w:r>
        <w:rPr>
          <w:rStyle w:val="Orth"/>
        </w:rPr>
        <w:t>Κύπειρος</w:t>
      </w:r>
      <w:r>
        <w:rPr>
          <w:rStyle w:val="Dfinition"/>
        </w:rPr>
        <w:t xml:space="preserve">. </w:t>
      </w:r>
      <w:r>
        <w:rPr>
          <w:rStyle w:val="Foreign"/>
        </w:rPr>
        <w:t>cyperus</w:t>
      </w:r>
      <w:r>
        <w:rPr>
          <w:rStyle w:val="Dfinition"/>
        </w:rPr>
        <w:t>. Herba est folia ferens porraceis</w:t>
        <w:br/>
        <w:t>proxima, sed longiora et exiliora, caulem odorati</w:t>
        <w:br/>
        <w:t xml:space="preserve"> iunci, cubitalem aut maiorem, angulosum,</w:t>
        <w:br/>
        <w:t>in cuius cacumine minuta rolia cu semine exoriuntur</w:t>
        <w:br/>
        <w:t>, radices cohaerentes inter se oleis oblongis</w:t>
        <w:br/>
        <w:t xml:space="preserve"> similes aut rotundas, nigro colore, suaui odore</w:t>
        <w:br/>
        <w:t>, amaro gustu. in officinis nomen retinet. Kura</w:t>
        <w:br/>
        <w:t xml:space="preserve"> souchetum vocant. Corn. Cellus iuncum</w:t>
        <w:br/>
        <w:t>quadratum nominat. Eius radices magno in vsu</w:t>
        <w:br/>
        <w:t>sunt, calefacientes &amp; exiccantes citra morium.</w:t>
        <w:br/>
        <w:t>Habent &amp; quippiam adstringens atque incidens.</w:t>
        <w:br/>
        <w:t>Aliud praeterea cyperi genus Dioscorides tradit</w:t>
        <w:br/>
        <w:t>in India nalci, gingiberis effigie, quod manducatum</w:t>
        <w:br/>
        <w:t xml:space="preserve"> croci vim reddit, guitu amaro ientitur,</w:t>
        <w:br/>
        <w:t>&amp; illitum praeientem plilothhri vim exnipet. Id.</w:t>
        <w:br/>
        <w:t>Ruellius contendit esie quod ab omcinis terra</w:t>
        <w:br/>
        <w:t>merita appellatur.</w:t>
        <w:br/>
      </w:r>
      <w:r>
        <w:rPr>
          <w:rStyle w:val="Orth"/>
        </w:rPr>
        <w:t>Κύπερις</w:t>
      </w:r>
      <w:r>
        <w:rPr>
          <w:rStyle w:val="Dfinition"/>
        </w:rPr>
        <w:t>. dicitur authore Plinio cyperi radix quum</w:t>
        <w:br/>
        <w:t>oblonga est.</w:t>
        <w:br/>
      </w:r>
      <w:r>
        <w:rPr>
          <w:rStyle w:val="Orth"/>
        </w:rPr>
        <w:t>Κύπιρος</w:t>
      </w:r>
      <w:r>
        <w:rPr>
          <w:rStyle w:val="Dfinition"/>
        </w:rPr>
        <w:t>. cypirus dicitur a Plinio gladiolus, ac quauis</w:t>
        <w:br/>
        <w:t xml:space="preserve"> multi cyperum à cypiro non distinguant, vicinitate</w:t>
        <w:br/>
        <w:t xml:space="preserve"> nominis fallente, nos, inquit, vtrumque</w:t>
        <w:br/>
        <w:t xml:space="preserve"> distinguemus. Non tamen Graeci videntur</w:t>
        <w:br/>
        <w:t>aliquam eius mentionem fecisse.</w:t>
        <w:br/>
      </w:r>
      <w:r>
        <w:rPr>
          <w:rStyle w:val="Orth"/>
        </w:rPr>
        <w:t>Κυπρίνη κηρώτη</w:t>
      </w:r>
      <w:r>
        <w:rPr>
          <w:rStyle w:val="Dfinition"/>
        </w:rPr>
        <w:t>. Ceratum cyprinum Paulo dicitur e</w:t>
        <w:br/>
        <w:t>lib. 3. c. 29. de peripneumonia. c5</w:t>
        <w:br/>
      </w:r>
      <w:r>
        <w:rPr>
          <w:rStyle w:val="Orth"/>
        </w:rPr>
        <w:t>Κύπρον</w:t>
      </w:r>
      <w:r>
        <w:rPr>
          <w:rStyle w:val="Dfinition"/>
        </w:rPr>
        <w:t>. Cyprinum vnguentum appellatur Theo¬ 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-0143.jpg</w:t>
        <w:br/>
        <w:t>„phr. in libr. de odoribus, solito illius more</w:t>
        <w:br/>
        <w:t>„qui saepenumero vnguenta nomine eius</w:t>
        <w:br/>
        <w:t>„materiae quae principatum in his habet, afficit:</w:t>
        <w:br/>
        <w:t xml:space="preserve">„Sic e ibidem vnguentum è violis albis </w:t>
      </w:r>
      <w:r>
        <w:rPr>
          <w:rStyle w:val="GrcARELIRE"/>
        </w:rPr>
        <w:t>λευκοιον</w:t>
      </w:r>
      <w:r>
        <w:rPr>
          <w:rStyle w:val="Dfinition"/>
        </w:rPr>
        <w:t>,</w:t>
        <w:br/>
        <w:t xml:space="preserve">„ &amp; </w:t>
      </w:r>
      <w:r>
        <w:rPr>
          <w:rStyle w:val="GrcARELIRE"/>
        </w:rPr>
        <w:t>φοίνικα</w:t>
      </w:r>
      <w:r>
        <w:rPr>
          <w:rStyle w:val="Dfinition"/>
        </w:rPr>
        <w:t>, id est palmam, vnguentum palmeum,</w:t>
        <w:br/>
        <w:t xml:space="preserve">„ &amp; </w:t>
      </w:r>
      <w:r>
        <w:rPr>
          <w:rStyle w:val="GrcARELIRE"/>
        </w:rPr>
        <w:t>κρίνον</w:t>
      </w:r>
      <w:r>
        <w:rPr>
          <w:rStyle w:val="Dfinition"/>
        </w:rPr>
        <w:t xml:space="preserve"> lilium pro </w:t>
      </w:r>
      <w:r>
        <w:rPr>
          <w:rStyle w:val="GrcARELIRE"/>
        </w:rPr>
        <w:t>κρίνινον μύρον</w:t>
      </w:r>
      <w:r>
        <w:rPr>
          <w:rStyle w:val="Dfinition"/>
        </w:rPr>
        <w:t xml:space="preserve"> appellat.</w:t>
        <w:br/>
      </w:r>
      <w:r>
        <w:rPr>
          <w:rStyle w:val="Orth"/>
        </w:rPr>
        <w:t>Κύ προς</w:t>
      </w:r>
      <w:r>
        <w:rPr>
          <w:rStyle w:val="Dfinition"/>
        </w:rPr>
        <w:t>. liguitrum. Est arbor folijs oleae latioribus,</w:t>
        <w:br/>
        <w:t>mollioribus, colore viridioribus, flore muscaceo</w:t>
        <w:br/>
        <w:t>, candido, odorato, semine atro, non absimili</w:t>
        <w:br/>
        <w:t xml:space="preserve"> sambucino acino, effigie coriandri. Arbor</w:t>
        <w:br/>
        <w:t>ipsa à Gallis vocatur troena, in dumetis frequens</w:t>
        <w:br/>
        <w:t>. huius folia summaque germina vim</w:t>
        <w:br/>
        <w:t>quandam digerendi cum aquea substantia modice</w:t>
        <w:br/>
        <w:t xml:space="preserve"> calida, habentque etiam adstrictorium</w:t>
        <w:br/>
        <w:t>quiddam ex terrena &amp; frigida substantia. Eius</w:t>
        <w:br/>
        <w:t>flos coquitur in oleo premiturque, fitque quod</w:t>
        <w:br/>
      </w:r>
      <w:r>
        <w:rPr>
          <w:rStyle w:val="GrcARELIRE"/>
        </w:rPr>
        <w:t>κύρινον</w:t>
      </w:r>
      <w:r>
        <w:rPr>
          <w:rStyle w:val="Dfinition"/>
        </w:rPr>
        <w:t xml:space="preserve"> oleum vocatur, modica adstringendi</w:t>
        <w:br/>
        <w:t>facultate, &amp; maiore quadam vi calefaciendi</w:t>
        <w:br/>
        <w:t>praeditum.</w:t>
        <w:br/>
      </w:r>
      <w:r>
        <w:rPr>
          <w:rStyle w:val="Orth"/>
        </w:rPr>
        <w:t>Ἀυπτάριον</w:t>
      </w:r>
      <w:r>
        <w:rPr>
          <w:rStyle w:val="Dfinition"/>
        </w:rPr>
        <w:t>. antidotus quaedam est bechica apud Ni„</w:t>
        <w:br/>
        <w:t xml:space="preserve"> col. sect. 5. c. 9. quam Gal. 7. </w:t>
      </w:r>
      <w:r>
        <w:rPr>
          <w:rStyle w:val="GrcARELIRE"/>
        </w:rPr>
        <w:t>κτ τόπ</w:t>
      </w:r>
      <w:r>
        <w:rPr>
          <w:rStyle w:val="Dfinition"/>
        </w:rPr>
        <w:t>. c. 2. ad ver„</w:t>
        <w:br/>
        <w:t xml:space="preserve"> bum describit; alij </w:t>
      </w:r>
      <w:r>
        <w:rPr>
          <w:rStyle w:val="GrcARELIRE"/>
        </w:rPr>
        <w:t>κοπλάριον</w:t>
      </w:r>
      <w:r>
        <w:rPr>
          <w:rStyle w:val="Dfinition"/>
        </w:rPr>
        <w:t xml:space="preserve"> legunt, sed minus</w:t>
        <w:br/>
        <w:t>„ bene; nam sic haud dubie vocarunt placentu„</w:t>
        <w:br/>
        <w:t xml:space="preserve"> las Lunata &amp; innexa specie confectas, </w:t>
      </w:r>
      <w:r>
        <w:rPr>
          <w:rStyle w:val="GrcARELIRE"/>
        </w:rPr>
        <w:t>κύπτω</w:t>
      </w:r>
      <w:r>
        <w:rPr>
          <w:rStyle w:val="Dfinition"/>
        </w:rPr>
        <w:br/>
        <w:t xml:space="preserve">„ enim Graecis est incuruo &amp; inflecto, hinc </w:t>
      </w:r>
      <w:r>
        <w:rPr>
          <w:rStyle w:val="GrcARELIRE"/>
        </w:rPr>
        <w:t>κυρ</w:t>
      </w:r>
      <w:r>
        <w:rPr>
          <w:rStyle w:val="Dfinition"/>
        </w:rPr>
        <w:br/>
        <w:t xml:space="preserve"> </w:t>
      </w:r>
      <w:r>
        <w:rPr>
          <w:rStyle w:val="GrcARELIRE"/>
        </w:rPr>
        <w:t>πτάριον</w:t>
      </w:r>
      <w:r>
        <w:rPr>
          <w:rStyle w:val="Dfinition"/>
        </w:rPr>
        <w:t xml:space="preserve"> placentula curua &amp; inflexa: Caeterum</w:t>
        <w:br/>
        <w:t xml:space="preserve">„ non esse </w:t>
      </w:r>
      <w:r>
        <w:rPr>
          <w:rStyle w:val="GrcARELIRE"/>
        </w:rPr>
        <w:t>κοπάριον</w:t>
      </w:r>
      <w:r>
        <w:rPr>
          <w:rStyle w:val="Dfinition"/>
        </w:rPr>
        <w:t xml:space="preserve"> legendum in Nicolao, hinc</w:t>
        <w:br/>
        <w:t xml:space="preserve">„ conijcio, </w:t>
      </w:r>
      <w:r>
        <w:rPr>
          <w:rStyle w:val="GrcARELIRE"/>
        </w:rPr>
        <w:t>κοπτάριον</w:t>
      </w:r>
      <w:r>
        <w:rPr>
          <w:rStyle w:val="Dfinition"/>
        </w:rPr>
        <w:t xml:space="preserve"> enim diminutium à voce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br/>
        <w:t xml:space="preserve"> </w:t>
      </w:r>
      <w:r>
        <w:rPr>
          <w:rStyle w:val="GrcARELIRE"/>
        </w:rPr>
        <w:t>ππὸν</w:t>
      </w:r>
      <w:r>
        <w:rPr>
          <w:rStyle w:val="Dfinition"/>
        </w:rPr>
        <w:t xml:space="preserve"> est, quod Graecis medicamentum signifi„cat</w:t>
        <w:br/>
        <w:t>, quod non coquitur sed tunditur; Coqui</w:t>
        <w:br/>
        <w:t>„vero lini semen cum melle in Nicolai antidoto</w:t>
        <w:br/>
        <w:t>„manifestissimum est</w:t>
      </w:r>
      <w:r>
        <w:rPr>
          <w:rStyle w:val="GrcARELIRE"/>
        </w:rPr>
        <w:t>Κυρβασια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λεχομενη τιάρα</w:t>
      </w:r>
      <w:r>
        <w:rPr>
          <w:rStyle w:val="Dfinition"/>
        </w:rPr>
        <w:t>. apud Hippocr. quàm quidam</w:t>
        <w:br/>
        <w:t xml:space="preserve"> pileum barbaricum dicunt.</w:t>
        <w:br/>
        <w:t>„ Vt exponit Gal. in exeg.</w:t>
        <w:br/>
      </w:r>
      <w:r>
        <w:rPr>
          <w:rStyle w:val="Orth"/>
        </w:rPr>
        <w:t>Κυρήβια</w:t>
      </w:r>
      <w:r>
        <w:rPr>
          <w:rStyle w:val="Dfinition"/>
        </w:rPr>
        <w:t xml:space="preserve">. vide in </w:t>
      </w:r>
      <w:r>
        <w:rPr>
          <w:rStyle w:val="GrcARELIRE"/>
        </w:rPr>
        <w:t>Κυρίβια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Τὸ διὰ κυρηναικοῦ</w:t>
      </w:r>
      <w:r>
        <w:rPr>
          <w:rStyle w:val="Dfinition"/>
        </w:rPr>
        <w:t>. medicamentum ex liquore</w:t>
        <w:br/>
        <w:t>„ Cyrenaico ad febrem quartanam, describitur</w:t>
        <w:br/>
        <w:t>„Paulo lib. 7. c. 5.</w:t>
        <w:br/>
      </w:r>
      <w:r>
        <w:rPr>
          <w:rStyle w:val="Orth"/>
        </w:rPr>
        <w:t>Κυρία ἡμέρα</w:t>
      </w:r>
      <w:r>
        <w:rPr>
          <w:rStyle w:val="Dfinition"/>
        </w:rPr>
        <w:t>. dies dicitur ab Hippocrat. qui aliquid</w:t>
        <w:br/>
        <w:t>certo iudicat &amp; decernit, &amp; in quo iudicia rata</w:t>
        <w:br/>
        <w:t>firmaque sunt.</w:t>
        <w:br/>
        <w:t xml:space="preserve">„Alia vero notione lib. 1. </w:t>
      </w:r>
      <w:r>
        <w:rPr>
          <w:rStyle w:val="GrcARELIRE"/>
        </w:rPr>
        <w:t>πρὶ γυναικ</w:t>
      </w:r>
      <w:r>
        <w:rPr>
          <w:rStyle w:val="Dfinition"/>
        </w:rPr>
        <w:t>. dicuntur</w:t>
        <w:br/>
        <w:t xml:space="preserve">„ </w:t>
      </w:r>
      <w:r>
        <w:rPr>
          <w:rStyle w:val="GrcARELIRE"/>
        </w:rPr>
        <w:t>κυριώταται ἡμεραι</w:t>
      </w:r>
      <w:r>
        <w:rPr>
          <w:rStyle w:val="Dfinition"/>
        </w:rPr>
        <w:t>, dies valde accommodati &amp;</w:t>
        <w:br/>
        <w:t>„ opportum ad conceptionem, nempe vbi fiuere</w:t>
        <w:br/>
        <w:t>„ menies defierint, vt tum tempus ad congreiium</w:t>
        <w:br/>
        <w:t>„ valde sit opportunum, &amp; ad periculum de con„</w:t>
        <w:br/>
        <w:t xml:space="preserve"> ceptu faciendum.</w:t>
        <w:br/>
      </w:r>
      <w:r>
        <w:rPr>
          <w:rStyle w:val="Orth"/>
        </w:rPr>
        <w:t>Κυσιακὸς τρόγι</w:t>
      </w:r>
      <w:r>
        <w:rPr>
          <w:rStyle w:val="GrcARELIRE"/>
        </w:rPr>
        <w:t xml:space="preserve"> σκος</w:t>
      </w:r>
      <w:r>
        <w:rPr>
          <w:rStyle w:val="Dfinition"/>
        </w:rPr>
        <w:t>. pastilli nomen est ad nomas &amp;</w:t>
        <w:br/>
        <w:t>putredines vtilis, vt icribit Oribasius. hic alio</w:t>
        <w:br/>
        <w:t xml:space="preserve">nomine </w:t>
      </w:r>
      <w:r>
        <w:rPr>
          <w:rStyle w:val="GrcARELIRE"/>
        </w:rPr>
        <w:t>ἀσκληπιὸς</w:t>
      </w:r>
      <w:r>
        <w:rPr>
          <w:rStyle w:val="Dfinition"/>
        </w:rPr>
        <w:t xml:space="preserve"> appellatur. Refertur ab Aetio.</w:t>
        <w:br/>
      </w:r>
      <w:r>
        <w:rPr>
          <w:rStyle w:val="Orth"/>
        </w:rPr>
        <w:t>Κύριβια</w:t>
      </w:r>
      <w:r>
        <w:rPr>
          <w:rStyle w:val="Dfinition"/>
        </w:rPr>
        <w:t xml:space="preserve">. Hesychio &amp; Suidae dicuntur </w:t>
      </w:r>
      <w:r>
        <w:rPr>
          <w:rStyle w:val="GrcARELIRE"/>
        </w:rPr>
        <w:t>τῶν κρίθῶν ἀπο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βράσματα</w:t>
      </w:r>
      <w:r>
        <w:rPr>
          <w:rStyle w:val="Dfinition"/>
        </w:rPr>
        <w:t>, hoc est, acera &amp; glumae hordei, quae</w:t>
        <w:br/>
        <w:t>„ decidunt dum aqua maceratur, vel etiam quae</w:t>
        <w:br/>
        <w:t>„ decidunt quum hordeum torretur in clibano</w:t>
        <w:br/>
        <w:t xml:space="preserve">„ aut sole: A Suida non solum exponitur </w:t>
      </w:r>
      <w:r>
        <w:rPr>
          <w:rStyle w:val="GrcARELIRE"/>
        </w:rPr>
        <w:t>τὰ ἄγυ</w:t>
      </w:r>
      <w:r>
        <w:rPr>
          <w:rStyle w:val="Dfinition"/>
        </w:rPr>
        <w:t>9</w:t>
        <w:br/>
        <w:t xml:space="preserve"> </w:t>
      </w:r>
      <w:r>
        <w:rPr>
          <w:rStyle w:val="GrcARELIRE"/>
        </w:rPr>
        <w:t>ρα</w:t>
      </w:r>
      <w:r>
        <w:rPr>
          <w:rStyle w:val="Dfinition"/>
        </w:rPr>
        <w:t xml:space="preserve">, sed etiam </w:t>
      </w:r>
      <w:r>
        <w:rPr>
          <w:rStyle w:val="GrcARELIRE"/>
        </w:rPr>
        <w:t>τὰ πὶ τύρα</w:t>
      </w:r>
      <w:r>
        <w:rPr>
          <w:rStyle w:val="Dfinition"/>
        </w:rPr>
        <w:t xml:space="preserve">, &amp; quidem </w:t>
      </w:r>
      <w:r>
        <w:rPr>
          <w:rStyle w:val="GrcARELIRE"/>
        </w:rPr>
        <w:t>τῶν πυρῶν</w:t>
      </w:r>
      <w:r>
        <w:rPr>
          <w:rStyle w:val="Dfinition"/>
        </w:rPr>
        <w:t>, vt</w:t>
        <w:br/>
        <w:t>"hoc vocabulo tam hordei quam tritici purga„</w:t>
        <w:br/>
        <w:t xml:space="preserve"> menta intelligantur, quae tum decidunt dum</w:t>
        <w:br/>
        <w:t>D vel aqua macerantur, vel torrentur ad solem</w:t>
        <w:br/>
        <w:t>„ aut in furno: Hesychio praeterea sic dicuntur fa„</w:t>
        <w:br/>
        <w:t xml:space="preserve"> barum cortices &amp; farina è milio, sed huius po„</w:t>
        <w:br/>
        <w:t xml:space="preserve"> stremae significationis Gal. non meminit; is enim</w:t>
        <w:br/>
        <w:t xml:space="preserve">„ quum </w:t>
      </w:r>
      <w:r>
        <w:rPr>
          <w:rStyle w:val="GrcARELIRE"/>
        </w:rPr>
        <w:t>κυρῆβια</w:t>
      </w:r>
      <w:r>
        <w:rPr>
          <w:rStyle w:val="Dfinition"/>
        </w:rPr>
        <w:t xml:space="preserve"> exposuisset </w:t>
      </w:r>
      <w:r>
        <w:rPr>
          <w:rStyle w:val="GrcARELIRE"/>
        </w:rPr>
        <w:t>ἄγυρα</w:t>
      </w:r>
      <w:r>
        <w:rPr>
          <w:rStyle w:val="Dfinition"/>
        </w:rPr>
        <w:t>, subiungit, si„gnificare</w:t>
        <w:br/>
        <w:t xml:space="preserve"> etiam </w:t>
      </w:r>
      <w:r>
        <w:rPr>
          <w:rStyle w:val="GrcARELIRE"/>
        </w:rPr>
        <w:t>τὰ πίτυρα</w:t>
      </w:r>
      <w:r>
        <w:rPr>
          <w:rStyle w:val="Dfinition"/>
        </w:rPr>
        <w:t xml:space="preserve">, &amp; </w:t>
      </w:r>
      <w:r>
        <w:rPr>
          <w:rStyle w:val="GrcARELIRE"/>
        </w:rPr>
        <w:t>τὰ τῶν κριθῶν ἀπο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βράσματα</w:t>
      </w:r>
      <w:r>
        <w:rPr>
          <w:rStyle w:val="Dfinition"/>
        </w:rPr>
        <w:t>: Galenus inquam apud Hippocr. qui</w:t>
        <w:br/>
        <w:t>„hoc vocabulo vtitur, cum alibi tum libr. 2.</w:t>
        <w:br/>
      </w:r>
      <w:r>
        <w:rPr>
          <w:rStyle w:val="GrcARELIRE"/>
        </w:rPr>
        <w:t>ρ γύναικ</w:t>
      </w:r>
      <w:r>
        <w:rPr>
          <w:rStyle w:val="Dfinition"/>
        </w:rPr>
        <w:t>: Porro notandum vocabulum hoc varijs</w:t>
        <w:br/>
        <w:t>„modis icriptum reperiri; apud Erotian. quidem</w:t>
        <w:br/>
        <w:t xml:space="preserve">transpositis vocalibus </w:t>
      </w:r>
      <w:r>
        <w:rPr>
          <w:rStyle w:val="GrcARELIRE"/>
        </w:rPr>
        <w:t>κηρύβια</w:t>
      </w:r>
      <w:r>
        <w:rPr>
          <w:rStyle w:val="Dfinition"/>
        </w:rPr>
        <w:t xml:space="preserve">, exponitque </w:t>
      </w:r>
      <w:r>
        <w:rPr>
          <w:rStyle w:val="GrcARELIRE"/>
        </w:rPr>
        <w:t>ἄγυεα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πὶ τυρα</w:t>
      </w:r>
      <w:r>
        <w:rPr>
          <w:rStyle w:val="Dfinition"/>
        </w:rPr>
        <w:t xml:space="preserve">; apud Pollucem </w:t>
      </w:r>
      <w:r>
        <w:rPr>
          <w:rStyle w:val="GrcARELIRE"/>
        </w:rPr>
        <w:t>κυρίβια</w:t>
      </w:r>
      <w:r>
        <w:rPr>
          <w:rStyle w:val="Dfinition"/>
        </w:rPr>
        <w:t xml:space="preserve"> exponen¬tem</w:t>
        <w:br/>
        <w:t xml:space="preserve"> </w:t>
      </w:r>
      <w:r>
        <w:rPr>
          <w:rStyle w:val="GrcARELIRE"/>
        </w:rPr>
        <w:t>τῶν πυρῶν τὰ φαυλότατα</w:t>
      </w:r>
      <w:r>
        <w:rPr>
          <w:rStyle w:val="Dfinition"/>
        </w:rPr>
        <w:t>, excrementa &amp; pur gamenta</w:t>
        <w:br/>
        <w:t xml:space="preserve"> tritici; Apud Galen. </w:t>
      </w:r>
      <w:r>
        <w:rPr>
          <w:rStyle w:val="GrcARELIRE"/>
        </w:rPr>
        <w:t>ἐν γλώσσαις</w:t>
      </w:r>
      <w:r>
        <w:rPr>
          <w:rStyle w:val="Dfinition"/>
        </w:rPr>
        <w:t>, itemque</w:t>
        <w:br/>
        <w:t xml:space="preserve"> apud Hesych. &amp; Suidam </w:t>
      </w:r>
      <w:r>
        <w:rPr>
          <w:rStyle w:val="GrcARELIRE"/>
        </w:rPr>
        <w:t>κυρήσια</w:t>
      </w:r>
      <w:r>
        <w:rPr>
          <w:rStyle w:val="Dfinition"/>
        </w:rPr>
        <w:t>: apud Hip¬pocr</w:t>
        <w:br/>
        <w:t xml:space="preserve">.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 diaeta.</w:t>
        <w:br/>
      </w:r>
      <w:r>
        <w:rPr>
          <w:rStyle w:val="Orth"/>
        </w:rPr>
        <w:t>Κυρκανᾶται</w:t>
      </w:r>
      <w:r>
        <w:rPr>
          <w:rStyle w:val="Dfinition"/>
        </w:rPr>
        <w:t xml:space="preserve">. </w:t>
      </w:r>
      <w:r>
        <w:rPr>
          <w:rStyle w:val="Syn"/>
        </w:rPr>
        <w:t>ταράττετααι</w:t>
      </w:r>
      <w:r>
        <w:rPr>
          <w:rStyle w:val="Dfinition"/>
        </w:rPr>
        <w:t>. hoc eit turbatur, apud Hippocratem</w:t>
        <w:br/>
        <w:t>.</w:t>
        <w:br/>
      </w:r>
      <w:r>
        <w:rPr>
          <w:rStyle w:val="Orth"/>
        </w:rPr>
        <w:t>Κύρσεος</w:t>
      </w:r>
      <w:r>
        <w:rPr>
          <w:rStyle w:val="Dfinition"/>
        </w:rPr>
        <w:t>. podex, apud Hippocr. teite Galeno proquo</w:t>
        <w:br/>
        <w:t xml:space="preserve"> paulo infra </w:t>
      </w:r>
      <w:r>
        <w:rPr>
          <w:rStyle w:val="GrcARELIRE"/>
        </w:rPr>
        <w:t>κύσσαρος</w:t>
      </w:r>
      <w:r>
        <w:rPr>
          <w:rStyle w:val="Dfinition"/>
        </w:rPr>
        <w:t>.</w:t>
        <w:br/>
      </w:r>
      <w:r>
        <w:rPr>
          <w:rStyle w:val="Orth"/>
        </w:rPr>
        <w:t>Κυρτοείδης</w:t>
      </w:r>
      <w:r>
        <w:rPr>
          <w:rStyle w:val="Dfinition"/>
        </w:rPr>
        <w:t>. sIC dicitur auricula parte sui extrema,</w:t>
        <w:br/>
        <w:t>qua ab anteriore in posterius vertitur, &amp; quasi</w:t>
        <w:br/>
        <w:t>reflectitur.</w:t>
        <w:br/>
      </w:r>
      <w:r>
        <w:rPr>
          <w:rStyle w:val="Orth"/>
        </w:rPr>
        <w:t>Κύρτωμα</w:t>
      </w:r>
      <w:r>
        <w:rPr>
          <w:rStyle w:val="Dfinition"/>
        </w:rPr>
        <w:t xml:space="preserve">. Hippocrates in progn. appellauit </w:t>
      </w:r>
      <w:r>
        <w:rPr>
          <w:rStyle w:val="GrcARELIRE"/>
        </w:rPr>
        <w:t>οἰδημα</w:t>
      </w:r>
      <w:r>
        <w:rPr>
          <w:rStyle w:val="Dfinition"/>
        </w:rPr>
        <w:t>,</w:t>
        <w:br/>
        <w:t>hoc eit, tumorem omnem praeter naturam, generali</w:t>
        <w:br/>
        <w:t xml:space="preserve"> significatione, iicut Galenus comment.</w:t>
        <w:br/>
        <w:t>2. annotauit.</w:t>
        <w:br/>
      </w:r>
      <w:r>
        <w:rPr>
          <w:rStyle w:val="Orth"/>
        </w:rPr>
        <w:t>Κύρτωσις</w:t>
      </w:r>
      <w:r>
        <w:rPr>
          <w:rStyle w:val="Dfinition"/>
        </w:rPr>
        <w:t>. gibberositas, siue gibbolitas. est spinae.</w:t>
        <w:br/>
        <w:t>dorii distortio in poiteriorem partem. Haec &amp;</w:t>
        <w:br/>
      </w:r>
      <w:r>
        <w:rPr>
          <w:rStyle w:val="GrcARELIRE"/>
        </w:rPr>
        <w:t>ὀπισοκύφωσις</w:t>
      </w:r>
      <w:r>
        <w:rPr>
          <w:rStyle w:val="Dfinition"/>
        </w:rPr>
        <w:t xml:space="preserve"> appellatur, vel simplici etiam nomine</w:t>
        <w:br/>
        <w:t xml:space="preserve"> </w:t>
      </w:r>
      <w:r>
        <w:rPr>
          <w:rStyle w:val="GrcARELIRE"/>
        </w:rPr>
        <w:t>κύφωσι</w:t>
      </w:r>
      <w:r>
        <w:rPr>
          <w:rStyle w:val="Dfinition"/>
        </w:rPr>
        <w:t>s, vt annotauit Galenus initio comment</w:t>
        <w:br/>
        <w:t xml:space="preserve">. 3. </w:t>
      </w:r>
      <w:r>
        <w:rPr>
          <w:rStyle w:val="GrcARELIRE"/>
        </w:rPr>
        <w:t>εις τὸ πρὶ ἄρθρῶν</w:t>
      </w:r>
      <w:r>
        <w:rPr>
          <w:rStyle w:val="Dfinition"/>
        </w:rPr>
        <w:t>. Opposita huic contortio</w:t>
        <w:br/>
        <w:t xml:space="preserve"> dicitur </w:t>
      </w:r>
      <w:r>
        <w:rPr>
          <w:rStyle w:val="GrcARELIRE"/>
        </w:rPr>
        <w:t>λόρδωσις</w:t>
      </w:r>
      <w:r>
        <w:rPr>
          <w:rStyle w:val="Dfinition"/>
        </w:rPr>
        <w:t>, spinae vertebris in anteriorem</w:t>
        <w:br/>
        <w:t xml:space="preserve"> partem conuersis.</w:t>
        <w:br/>
      </w:r>
      <w:r>
        <w:rPr>
          <w:rStyle w:val="Orth"/>
        </w:rPr>
        <w:t>Κυσός</w:t>
      </w:r>
      <w:r>
        <w:rPr>
          <w:rStyle w:val="Dfinition"/>
        </w:rPr>
        <w:t xml:space="preserve">. Helychio </w:t>
      </w:r>
      <w:r>
        <w:rPr>
          <w:rStyle w:val="GrcARELIRE"/>
        </w:rPr>
        <w:t>πυγὴ</w:t>
      </w:r>
      <w:r>
        <w:rPr>
          <w:rStyle w:val="Dfinition"/>
        </w:rPr>
        <w:t xml:space="preserve">, Nates &amp; Podex. Item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γυναικειον αἰδοῖον</w:t>
      </w:r>
      <w:r>
        <w:rPr>
          <w:rStyle w:val="Dfinition"/>
        </w:rPr>
        <w:t>, pudendum muliebre.</w:t>
        <w:br/>
        <w:t xml:space="preserve">Sed pro </w:t>
      </w:r>
      <w:r>
        <w:rPr>
          <w:rStyle w:val="GrcARELIRE"/>
        </w:rPr>
        <w:t>κυσός</w:t>
      </w:r>
      <w:r>
        <w:rPr>
          <w:rStyle w:val="Dfinition"/>
        </w:rPr>
        <w:t xml:space="preserve"> legendum fortalse </w:t>
      </w:r>
      <w:r>
        <w:rPr>
          <w:rStyle w:val="GrcARELIRE"/>
        </w:rPr>
        <w:t>κύσθος</w:t>
      </w:r>
      <w:r>
        <w:rPr>
          <w:rStyle w:val="Dfinition"/>
        </w:rPr>
        <w:t>, scribit.</w:t>
        <w:br/>
        <w:t>enim Ausonius Epigr. 122. 6</w:t>
        <w:br/>
        <w:t>Dum Cysthon costumque putat communis odoris..</w:t>
        <w:br/>
        <w:t>In quo allusit inquit doctissimus Turnebus in.</w:t>
        <w:br/>
        <w:t>aduersarijs ad mulieris fortaliis genitale, quod.</w:t>
        <w:br/>
        <w:t xml:space="preserve">etiam Graecis dicitur </w:t>
      </w:r>
      <w:r>
        <w:rPr>
          <w:rStyle w:val="GrcARELIRE"/>
        </w:rPr>
        <w:t>κύθο</w:t>
      </w:r>
      <w:r>
        <w:rPr>
          <w:rStyle w:val="Dfinition"/>
        </w:rPr>
        <w:t>s, cum alioqui etiam.</w:t>
        <w:br/>
        <w:t>Cysthos sit frutex ex quo fiebant salgama, quae.</w:t>
        <w:br/>
        <w:t>non exhalant iucundum odorem cum salgama,</w:t>
        <w:br/>
        <w:t>referant.</w:t>
        <w:br/>
      </w:r>
      <w:r>
        <w:rPr>
          <w:rStyle w:val="Orth"/>
        </w:rPr>
        <w:t>Κύσσαρρς</w:t>
      </w:r>
      <w:r>
        <w:rPr>
          <w:rStyle w:val="Dfinition"/>
        </w:rPr>
        <w:t>. podex apud Hippocrat. lib. de natura foetus:</w:t>
        <w:br/>
        <w:t xml:space="preserve"> </w:t>
      </w:r>
      <w:r>
        <w:rPr>
          <w:rStyle w:val="GrcARELIRE"/>
        </w:rPr>
        <w:t>ἐς τὴν κύσσαρον ὁδὸς γίνεται ἀπὸ τῆς κοιλίης καὶ τῶν ἐντιρῶν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ἔξω</w:t>
      </w:r>
      <w:r>
        <w:rPr>
          <w:rStyle w:val="Dfinition"/>
        </w:rPr>
        <w:t>. hoc est, ad podicem via fit à ventre &amp; intestinis</w:t>
        <w:br/>
        <w:t xml:space="preserve"> extra. dicitur </w:t>
      </w:r>
      <w:r>
        <w:rPr>
          <w:rStyle w:val="GrcARELIRE"/>
        </w:rPr>
        <w:t>πρωκτὸς</w:t>
      </w:r>
      <w:r>
        <w:rPr>
          <w:rStyle w:val="Dfinition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</w:rPr>
        <w:t>.</w:t>
        <w:br/>
      </w:r>
      <w:r>
        <w:rPr>
          <w:rStyle w:val="Orth"/>
        </w:rPr>
        <w:t>Κύστιιξ</w:t>
      </w:r>
      <w:r>
        <w:rPr>
          <w:rStyle w:val="Dfinition"/>
        </w:rPr>
        <w:t xml:space="preserve">. </w:t>
      </w:r>
      <w:r>
        <w:rPr>
          <w:rStyle w:val="Syn"/>
        </w:rPr>
        <w:t>κύστις</w:t>
      </w:r>
      <w:r>
        <w:rPr>
          <w:rStyle w:val="GrcARELIRE"/>
        </w:rPr>
        <w:t xml:space="preserve"> σμικρὰ</w:t>
      </w:r>
      <w:r>
        <w:rPr>
          <w:rStyle w:val="Dfinition"/>
        </w:rPr>
        <w:t>. hoc est, parua velica, apud Hippocratem</w:t>
        <w:br/>
        <w:t>.</w:t>
        <w:br/>
      </w:r>
      <w:r>
        <w:rPr>
          <w:rStyle w:val="Orth"/>
        </w:rPr>
        <w:t>Κυστικαὶ φλέβες</w:t>
      </w:r>
      <w:r>
        <w:rPr>
          <w:rStyle w:val="Dfinition"/>
        </w:rPr>
        <w:t>. dicuntur venae gemellae sibique valde</w:t>
        <w:br/>
        <w:t xml:space="preserve"> vicinae quae è trunco venae portae ceu propagines</w:t>
        <w:br/>
        <w:t xml:space="preserve"> quaedam exortae, inseruntur in collum &amp;</w:t>
        <w:br/>
        <w:t xml:space="preserve">corpus vesicae bilem continentis, quam </w:t>
      </w:r>
      <w:r>
        <w:rPr>
          <w:rStyle w:val="GrcARELIRE"/>
        </w:rPr>
        <w:t>κύστιν γληδὸ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Κύστι</w:t>
      </w:r>
      <w:r>
        <w:rPr>
          <w:rStyle w:val="Dfinition"/>
        </w:rPr>
        <w:t>s. vesica. Est pars membranosa, vrinam à renibus</w:t>
        <w:br/>
        <w:t xml:space="preserve"> excipiens &amp; foras excernens. Duabus constat</w:t>
        <w:br/>
        <w:t xml:space="preserve"> tunicis, vna propria &amp; interna villis valde intertexta</w:t>
        <w:br/>
        <w:t>, intus rectis, foris transuersis, medijs inter</w:t>
        <w:br/>
        <w:t xml:space="preserve"> hos obliquis: altera vero exteriore, ex peritonaeo</w:t>
        <w:br/>
        <w:t xml:space="preserve"> pubis os intus vestiente orta. Vtraque latissime</w:t>
        <w:br/>
        <w:t xml:space="preserve"> distendi, &amp; rursus in breuisiimum spatium</w:t>
        <w:br/>
        <w:t>contrahi potest, eamque ob causam vesica à</w:t>
        <w:br/>
        <w:t>plaerisque neruosa dicta est ex quadam similitudine</w:t>
        <w:br/>
        <w:t>, vt &amp; reliqua omnia alba &amp; exanguia,</w:t>
        <w:br/>
        <w:t>quoniam plurimum extendi, ruriumque in se</w:t>
        <w:br/>
        <w:t>ipsa retrahi &amp; subiidere videntur, quamuis ex</w:t>
        <w:br/>
        <w:t>nullo neruoso corpore originem ducant, vt nec</w:t>
        <w:br/>
        <w:t>vesica ipsa, quae neruulos tantum recipit partim</w:t>
        <w:br/>
        <w:t>à ramo sextae coniugationis, qui per coltarum</w:t>
        <w:br/>
        <w:t>radices ad partes, ventris infernm tendit, partim</w:t>
        <w:br/>
        <w:t xml:space="preserve"> ex infima spinali medulla deriuatos. Praeter</w:t>
        <w:br/>
        <w:t xml:space="preserve"> hos autem neruos etiam venae &amp; arteriae</w:t>
        <w:br/>
        <w:t>inter vesicae tunicas à colli lateribus ad vsque</w:t>
        <w:br/>
        <w:t>fundum sparsae sunt, à ramo per foramen ossis</w:t>
        <w:br/>
        <w:t>pubis in crus descendete. Illae sanguinem &amp; spiritum</w:t>
        <w:br/>
        <w:t xml:space="preserve"> vesicae subministrant, cum ipsa alioqui exanguis</w:t>
        <w:br/>
        <w:t xml:space="preserve"> sit. Ex earum partium numero habetur,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-0145.jpg</w:t>
        <w:br/>
        <w:t>quae excrementorum sunt receptacula. Etenim</w:t>
        <w:br/>
        <w:t>in eam renes tanquam in lagenam vrinam deponunt</w:t>
        <w:br/>
        <w:t xml:space="preserve"> per meatus </w:t>
      </w:r>
      <w:r>
        <w:rPr>
          <w:rStyle w:val="GrcARELIRE"/>
        </w:rPr>
        <w:t>οὐρητηρας</w:t>
      </w:r>
      <w:r>
        <w:rPr>
          <w:rStyle w:val="Dfinition"/>
        </w:rPr>
        <w:t xml:space="preserve"> dictos, qui à renibus</w:t>
        <w:br/>
        <w:t>prodeuntes, obliquo itinere delati inter ipsius</w:t>
        <w:br/>
        <w:t>tunicas, paulo supra ipsius os inseruntur. Eam</w:t>
        <w:br/>
        <w:t>vbi continuerit donec vel quantitate vel qualitate</w:t>
        <w:br/>
        <w:t xml:space="preserve"> molesta sit, excernit: in roetu quidem</w:t>
        <w:br/>
        <w:t xml:space="preserve">quamdiu vtero continetur, per </w:t>
      </w:r>
      <w:r>
        <w:rPr>
          <w:rStyle w:val="GrcARELIRE"/>
        </w:rPr>
        <w:t>οὕραχον</w:t>
      </w:r>
      <w:r>
        <w:rPr>
          <w:rStyle w:val="Dfinition"/>
        </w:rPr>
        <w:t xml:space="preserve"> in cauitatem</w:t>
        <w:br/>
        <w:t xml:space="preserve"> tunicae allantoidis, editis autem in lucem</w:t>
        <w:br/>
        <w:t xml:space="preserve"> foras per </w:t>
      </w:r>
      <w:r>
        <w:rPr>
          <w:rStyle w:val="GrcARELIRE"/>
        </w:rPr>
        <w:t>οὐρήθραν</w:t>
      </w:r>
      <w:r>
        <w:rPr>
          <w:rStyle w:val="Dfinition"/>
        </w:rPr>
        <w:t>. In hos enim meatus vrina</w:t>
        <w:br/>
        <w:t>fertur è vesica per ipsius ceruicem, quam musculus</w:t>
        <w:br/>
        <w:t xml:space="preserve"> ambit transuersis constans fibris, quibus</w:t>
        <w:br/>
        <w:t>vndequaque constrictis, vesicam claudit, ne</w:t>
        <w:br/>
        <w:t>vrina effluat.</w:t>
        <w:br/>
        <w:t xml:space="preserve">„Verum &amp; </w:t>
      </w:r>
      <w:r>
        <w:rPr>
          <w:rStyle w:val="GrcARELIRE"/>
        </w:rPr>
        <w:t>κύστιος</w:t>
      </w:r>
      <w:r>
        <w:rPr>
          <w:rStyle w:val="Dfinition"/>
        </w:rPr>
        <w:t xml:space="preserve"> voce antiqui saepe totum ven„trem</w:t>
        <w:br/>
        <w:t xml:space="preserve"> inferiorem intellexerunt, vnde </w:t>
      </w:r>
      <w:r>
        <w:rPr>
          <w:rStyle w:val="GrcARELIRE"/>
        </w:rPr>
        <w:t>ἀποκύστριον</w:t>
      </w:r>
      <w:r>
        <w:rPr>
          <w:rStyle w:val="Dfinition"/>
        </w:rPr>
        <w:br/>
        <w:t xml:space="preserve">„dictum; &amp; Suidas </w:t>
      </w:r>
      <w:r>
        <w:rPr>
          <w:rStyle w:val="GrcARELIRE"/>
        </w:rPr>
        <w:t>κόστιν το ἑφήβαιον</w:t>
      </w:r>
      <w:r>
        <w:rPr>
          <w:rStyle w:val="Dfinition"/>
        </w:rPr>
        <w:t xml:space="preserve">, </w:t>
      </w:r>
      <w:r>
        <w:rPr>
          <w:rStyle w:val="GrcARELIRE"/>
        </w:rPr>
        <w:t>τὸ ὑπογάστριον</w:t>
      </w:r>
      <w:r>
        <w:rPr>
          <w:rStyle w:val="Dfinition"/>
        </w:rPr>
        <w:t>,</w:t>
        <w:br/>
        <w:t xml:space="preserve">" </w:t>
      </w:r>
      <w:r>
        <w:rPr>
          <w:rStyle w:val="GrcARELIRE"/>
        </w:rPr>
        <w:t>τὴν κοιλίαν</w:t>
      </w:r>
      <w:r>
        <w:rPr>
          <w:rStyle w:val="Dfinition"/>
        </w:rPr>
        <w:t>, imum ventrem exponit quod ibi si„ta</w:t>
        <w:br/>
        <w:t xml:space="preserve"> sit velica, proprie tamen velicam iignifi„cat</w:t>
        <w:br/>
        <w:t>.</w:t>
        <w:br/>
      </w:r>
      <w:r>
        <w:rPr>
          <w:rStyle w:val="Orth"/>
        </w:rPr>
        <w:t>Κύστις χολήδογος</w:t>
      </w:r>
      <w:r>
        <w:rPr>
          <w:rStyle w:val="Dfinition"/>
        </w:rPr>
        <w:t>. folliculus fessis. velica bilem continens</w:t>
        <w:br/>
        <w:t>. Est velica in cauis iecinoris sita, inter venae</w:t>
        <w:br/>
        <w:t xml:space="preserve"> portae &amp; cauae radices, bilem ex iecinore attrahens</w:t>
        <w:br/>
        <w:t>. Constat simplici tunica, villos habente</w:t>
        <w:br/>
        <w:t xml:space="preserve"> intus rectos, nec ita multos, roris transuersos</w:t>
        <w:br/>
        <w:t>, &amp; medios horum obliquos. Ac rectis quidem</w:t>
        <w:br/>
        <w:t>bilem trahit ex hepate, obliquis retinet, traniuersis</w:t>
        <w:br/>
        <w:t xml:space="preserve"> vero expellit. A collo enim suo stomachos</w:t>
        <w:br/>
        <w:t xml:space="preserve"> habet duos, vnum in hepar inter venae portae</w:t>
        <w:br/>
        <w:t xml:space="preserve"> &amp; cauę radices numerosis surculis distributu,</w:t>
        <w:br/>
        <w:t>quibus bilem in se allicit: alterum vero raro geminum</w:t>
        <w:br/>
        <w:t>, saepius simplicem in ecphysim delapsum</w:t>
        <w:br/>
        <w:t>, quod in ipsum &amp; intestina bilem flauam</w:t>
        <w:br/>
        <w:t>expellit, euersa facile gemina membrana eius</w:t>
        <w:br/>
        <w:t>osculum in ecphysi claudente. Maximo illa hepatis</w:t>
        <w:br/>
        <w:t xml:space="preserve"> lobo dimidia mergitur, reliquam iimae hepatis</w:t>
        <w:br/>
        <w:t xml:space="preserve"> tunica tegit ad venae portae exortum, à qua</w:t>
        <w:br/>
        <w:t xml:space="preserve">venulas duas, quas </w:t>
      </w:r>
      <w:r>
        <w:rPr>
          <w:rStyle w:val="GrcARELIRE"/>
        </w:rPr>
        <w:t>κυστικὰς</w:t>
      </w:r>
      <w:r>
        <w:rPr>
          <w:rStyle w:val="Dfinition"/>
        </w:rPr>
        <w:t xml:space="preserve"> quibusdam appellare</w:t>
        <w:br/>
        <w:t>placuit, &amp; à vicina hepatis simae arteria arteriolas</w:t>
        <w:br/>
        <w:t xml:space="preserve"> in imum vsque fundum admittit. Recipit vero</w:t>
        <w:br/>
        <w:t xml:space="preserve"> etiam vna portionem quandam nerui qui à</w:t>
        <w:br/>
        <w:t>sexta coniugatione per costarum radices dextra</w:t>
        <w:br/>
        <w:t>parte ad patres ventris inferni peruenit.</w:t>
        <w:br/>
      </w:r>
      <w:r>
        <w:rPr>
          <w:rStyle w:val="Orth"/>
        </w:rPr>
        <w:t>Κύτινος</w:t>
      </w:r>
      <w:r>
        <w:rPr>
          <w:rStyle w:val="Dfinition"/>
        </w:rPr>
        <w:t>. dicitur, vt Plinio placet, primus partus</w:t>
        <w:br/>
        <w:t>mali Punicae florere incipientis. Dioscoridi flos</w:t>
        <w:br/>
        <w:t>est mali Punicae, ipsius Punici inuolucrum, siue</w:t>
        <w:br/>
        <w:t xml:space="preserve"> capitulum, quo flore decusso semen concipitur</w:t>
        <w:br/>
        <w:t>. In hoc ipso cytino flosculi sunt antequam</w:t>
        <w:br/>
        <w:t xml:space="preserve"> scilicet malum ipsum prodeat erumpentes</w:t>
        <w:br/>
        <w:t>, quos balaustium vocat Plinius. Adstringit</w:t>
        <w:br/>
        <w:t>&amp; liccat.</w:t>
        <w:br/>
        <w:t>Est tamen balaustium syluestris Punicae nnos</w:t>
        <w:br/>
        <w:t>vti satiuae cytinus, vt tradit Galen. 6. simplic.</w:t>
        <w:br/>
        <w:t xml:space="preserve">„ Cornel. Celsus Cytinos eiusmodi tollendae </w:t>
      </w:r>
      <w:r>
        <w:rPr>
          <w:rStyle w:val="GrcARELIRE"/>
        </w:rPr>
        <w:t>ὁμωνυμίας</w:t>
      </w:r>
      <w:r>
        <w:rPr>
          <w:rStyle w:val="Dfinition"/>
        </w:rPr>
        <w:br/>
        <w:t xml:space="preserve"> gratiâ, mali punici capitula nominare</w:t>
        <w:br/>
        <w:t>„ solitus eit; Cael. Aurelian. lib. 4. Tard. Patsion.</w:t>
        <w:br/>
        <w:t>„ c. 3. &amp; lib. 5. c. 2. Punici caducum quod Graeci</w:t>
        <w:br/>
      </w:r>
      <w:r>
        <w:rPr>
          <w:rStyle w:val="GrcARELIRE"/>
        </w:rPr>
        <w:t>γ κότινον ῥόάς</w:t>
      </w:r>
      <w:r>
        <w:rPr>
          <w:rStyle w:val="Dfinition"/>
        </w:rPr>
        <w:t xml:space="preserve"> appellant, cum Latinis ampullagium</w:t>
        <w:br/>
        <w:t>„vocat.</w:t>
        <w:br/>
      </w:r>
      <w:r>
        <w:rPr>
          <w:rStyle w:val="Orth"/>
        </w:rPr>
        <w:t>Κύτινος</w:t>
      </w:r>
      <w:r>
        <w:rPr>
          <w:rStyle w:val="Dfinition"/>
        </w:rPr>
        <w:t>. etiam similitudinis ratione transfertur ad</w:t>
        <w:br/>
        <w:t>„ hyosciami flores, atque hypocistidem, haec</w:t>
        <w:br/>
        <w:t>„ enim malo granato immaturo similis est; atque</w:t>
        <w:br/>
        <w:t>"„ eam ob rem à nonnullis cytinum vocari docuit</w:t>
        <w:br/>
        <w:t>„ Dioscor. cap. de hypocistide. Transfertur &amp; ad</w:t>
        <w:br/>
        <w:t>„ caetera id genus quae figura Cytinum referre vi„</w:t>
        <w:br/>
        <w:t xml:space="preserve"> dentur: &amp; hyosciami quidem flores Cytinos</w:t>
        <w:br/>
        <w:t>"vocari ex Dioscorid. patet lib. 1. cap. de hyos"ciamo:</w:t>
        <w:br/>
        <w:t xml:space="preserve"> Sunt &amp; qui futura mori poma Cyti„nos</w:t>
        <w:br/>
        <w:t xml:space="preserve"> dicant, quamquam alij ricinos non Cy¬</w:t>
        <w:br/>
        <w:t>tinos vocant.</w:t>
        <w:br/>
      </w:r>
      <w:r>
        <w:rPr>
          <w:rStyle w:val="Orth"/>
        </w:rPr>
        <w:t>Κύτισος</w:t>
      </w:r>
      <w:r>
        <w:rPr>
          <w:rStyle w:val="Dfinition"/>
        </w:rPr>
        <w:t xml:space="preserve">. </w:t>
      </w:r>
      <w:r>
        <w:rPr>
          <w:rStyle w:val="Foreign"/>
        </w:rPr>
        <w:t>cytisus</w:t>
      </w:r>
      <w:r>
        <w:rPr>
          <w:rStyle w:val="Dfinition"/>
        </w:rPr>
        <w:t>. frutex est incanus totus, vt rhamnus</w:t>
        <w:br/>
        <w:t>, cubitalibus ramis, saepe maioribus, circa</w:t>
        <w:br/>
        <w:t>quos folia foenigraeci aut loti trifoliae, sed minora</w:t>
        <w:br/>
        <w:t>, dorso in medijs tumente. Udor erucae si digitis</w:t>
        <w:br/>
        <w:t xml:space="preserve"> terantur, commanducatis guitus ciceris recentis</w:t>
        <w:br/>
        <w:t>. vim habent digerendi, aqueae &amp; temperatae</w:t>
        <w:br/>
        <w:t xml:space="preserve"> mistam, iicut &amp; masuae. Cytiium Romani</w:t>
        <w:br/>
        <w:t>trifolium majus appellant.</w:t>
        <w:br/>
        <w:t xml:space="preserve">Haec alio nomine </w:t>
      </w:r>
      <w:r>
        <w:rPr>
          <w:rStyle w:val="GrcARELIRE"/>
        </w:rPr>
        <w:t>ἀρνόφυλλον</w:t>
      </w:r>
      <w:r>
        <w:rPr>
          <w:rStyle w:val="Dfinition"/>
        </w:rPr>
        <w:t xml:space="preserve"> vocatur authore à</w:t>
        <w:br/>
        <w:t>Hesychio, sine dubio quod eius folio gaudeante</w:t>
        <w:br/>
        <w:t>agni, vnde Maro:</w:t>
        <w:br/>
        <w:t>Lupus ipse capellam, 55</w:t>
        <w:br/>
        <w:t>Florentem Cytisum sequitur lasciua ca¬ cc</w:t>
        <w:br/>
        <w:t>pella. ce</w:t>
        <w:br/>
      </w:r>
      <w:r>
        <w:rPr>
          <w:rStyle w:val="Orth"/>
        </w:rPr>
        <w:t>Κῦτος το</w:t>
      </w:r>
      <w:r>
        <w:rPr>
          <w:rStyle w:val="Dfinition"/>
        </w:rPr>
        <w:t>: vocabulum generale est significans id omne</w:t>
        <w:br/>
        <w:t xml:space="preserve"> quod cauum est; Sic apud Aristot. &amp; Plat. cc</w:t>
        <w:br/>
      </w:r>
      <w:r>
        <w:rPr>
          <w:rStyle w:val="GrcARELIRE"/>
        </w:rPr>
        <w:t>κυτὸς τῆς κεφαλῆς κεινὸν</w:t>
      </w:r>
      <w:r>
        <w:rPr>
          <w:rStyle w:val="Dfinition"/>
        </w:rPr>
        <w:t>, caua &amp; inanis capitis concha, cs</w:t>
        <w:br/>
      </w:r>
      <w:r>
        <w:rPr>
          <w:rStyle w:val="GrcARELIRE"/>
        </w:rPr>
        <w:t>ἢ τριγωτὴ</w:t>
      </w:r>
      <w:r>
        <w:rPr>
          <w:rStyle w:val="Dfinition"/>
        </w:rPr>
        <w:t xml:space="preserve"> videlicet quae capillis tegitur, quę &amp; ab¬ e</w:t>
        <w:br/>
        <w:t xml:space="preserve">solüte </w:t>
      </w:r>
      <w:r>
        <w:rPr>
          <w:rStyle w:val="GrcARELIRE"/>
        </w:rPr>
        <w:t>κύτος</w:t>
      </w:r>
      <w:r>
        <w:rPr>
          <w:rStyle w:val="Dfinition"/>
        </w:rPr>
        <w:t xml:space="preserve"> vocatur teste Polluce: Corporis ce</w:t>
        <w:br/>
        <w:t xml:space="preserve">quoque truncus </w:t>
      </w:r>
      <w:r>
        <w:rPr>
          <w:rStyle w:val="GrcARELIRE"/>
        </w:rPr>
        <w:t>κύτος</w:t>
      </w:r>
      <w:r>
        <w:rPr>
          <w:rStyle w:val="Dfinition"/>
        </w:rPr>
        <w:t xml:space="preserve"> nominatur Aristoteli 1. de cc</w:t>
        <w:br/>
        <w:t>hist. animal. c. 7. c5</w:t>
        <w:br/>
      </w:r>
      <w:r>
        <w:rPr>
          <w:rStyle w:val="Orth"/>
        </w:rPr>
        <w:t>Κύφι</w:t>
      </w:r>
      <w:r>
        <w:rPr>
          <w:rStyle w:val="Dfinition"/>
        </w:rPr>
        <w:t>. A gyptium nomen est. eo thymiamatis compolitio</w:t>
        <w:br/>
        <w:t xml:space="preserve"> designabatur dicata Dijs, quam sacerdotes</w:t>
        <w:br/>
        <w:t xml:space="preserve"> vespere quotidie cremabant. Erat autem miscella</w:t>
        <w:br/>
        <w:t>, vt Plutarchus ait commentario de Ilide</w:t>
        <w:br/>
        <w:t>&amp; Oriside, propter quadratum numerum sedecim</w:t>
        <w:br/>
        <w:t xml:space="preserve"> literis sacris contenta, ex melle, vino, vua</w:t>
        <w:br/>
        <w:t>passa, cypero, relina, seieli, aspalatho, myrrha,</w:t>
        <w:br/>
        <w:t>iunco, bryo, calamo, vtraque iunipero, lacaphtho</w:t>
        <w:br/>
        <w:t xml:space="preserve">, cardamomo, bitumine. Id autem </w:t>
      </w:r>
      <w:r>
        <w:rPr>
          <w:rStyle w:val="GrcARELIRE"/>
        </w:rPr>
        <w:t>κύφι ἱερατικὸν</w:t>
      </w:r>
      <w:r>
        <w:rPr>
          <w:rStyle w:val="Dfinition"/>
        </w:rPr>
        <w:br/>
        <w:t xml:space="preserve"> hoc est sacerdotale seu sacrificum, appellabant</w:t>
        <w:br/>
        <w:t>. Dioicorides proximam condendi huius rationem</w:t>
        <w:br/>
        <w:t xml:space="preserve"> explicauit, scribens &amp; alias plaerasque eiusdem</w:t>
        <w:br/>
        <w:t xml:space="preserve"> confectiones tradi. Neque enim religionis</w:t>
        <w:br/>
        <w:t>tantum causa, sed etiam ad sanitatem vsurpabantur</w:t>
        <w:br/>
        <w:t>. Siquidem valebant &amp; ad conciliandu odorem</w:t>
        <w:br/>
        <w:t xml:space="preserve"> gratum, &amp; naribus ab antiquis admouebantur</w:t>
        <w:br/>
        <w:t>, vt catharros concoquerent, soluerent</w:t>
        <w:br/>
        <w:t>obstructiones, purgarent cerebri ventriculos &amp;</w:t>
        <w:br/>
        <w:t>morbis pestilentibus resisterent. Per os quoque</w:t>
        <w:br/>
        <w:t>alsumebantur, vt pectori inhaerentia concoquerent</w:t>
        <w:br/>
        <w:t>, &amp; iecinoris frigiditatem emendarent. Ac</w:t>
        <w:br/>
        <w:t>quanquam permultae ad eos vsus compositiones</w:t>
        <w:br/>
        <w:t>essent, duae tamen praecipue fuerunt cognomentis</w:t>
        <w:br/>
        <w:t xml:space="preserve"> insignibus, &amp; à Paulo &amp; ab Aetio descriptae,</w:t>
        <w:br/>
        <w:t xml:space="preserve">quarum vnam </w:t>
      </w:r>
      <w:r>
        <w:rPr>
          <w:rStyle w:val="GrcARELIRE"/>
        </w:rPr>
        <w:t>κῦφι ἡλιακὸν</w:t>
      </w:r>
      <w:r>
        <w:rPr>
          <w:rStyle w:val="Dfinition"/>
        </w:rPr>
        <w:t xml:space="preserve">, siue </w:t>
      </w:r>
      <w:r>
        <w:rPr>
          <w:rStyle w:val="Orth"/>
        </w:rPr>
        <w:t>τὸ</w:t>
      </w:r>
      <w:r>
        <w:rPr>
          <w:rStyle w:val="GrcARELIRE"/>
        </w:rPr>
        <w:t xml:space="preserve"> διὰ τῶν λσ</w:t>
      </w:r>
      <w:r>
        <w:rPr>
          <w:rStyle w:val="Dfinition"/>
        </w:rPr>
        <w:t>, hoc</w:t>
        <w:br/>
        <w:t>est Solare, siue ex triginta sex rebus compositum:</w:t>
        <w:br/>
        <w:t xml:space="preserve">alteram vero </w:t>
      </w:r>
      <w:r>
        <w:rPr>
          <w:rStyle w:val="GrcARELIRE"/>
        </w:rPr>
        <w:t>κῦρι σελὴνιακὸν ἢ</w:t>
      </w:r>
      <w:r>
        <w:rPr>
          <w:rStyle w:val="Dfinition"/>
        </w:rPr>
        <w:t xml:space="preserve"> </w:t>
      </w:r>
      <w:r>
        <w:rPr>
          <w:rStyle w:val="GrcARELIRE"/>
        </w:rPr>
        <w:t>τὸ διὰ τῶν κὴ</w:t>
      </w:r>
      <w:r>
        <w:rPr>
          <w:rStyle w:val="Dfinition"/>
        </w:rPr>
        <w:t>, id est,</w:t>
        <w:br/>
        <w:t>Lunare, siue ex viginti &amp; octo rebus apparatu,</w:t>
        <w:br/>
        <w:t>vocabant. vel quod illud Soli, hoc Lunae priuatim</w:t>
        <w:br/>
        <w:t xml:space="preserve"> incenderetur &amp; inseruiret, vel quod maxime</w:t>
        <w:br/>
        <w:t xml:space="preserve"> probabile est, quia illud in Solis formam,</w:t>
        <w:br/>
        <w:t>hoc in Lunae figuram effigiatum esset. Solebant</w:t>
        <w:br/>
        <w:t>enim antiqui thymiamata ista specie quadam</w:t>
        <w:br/>
        <w:t>effingere, quod &amp; hodie in ijsdem videmus obseruari:</w:t>
        <w:br/>
        <w:t xml:space="preserve"> formantur enim etiam nunc in auicularum</w:t>
        <w:br/>
        <w:t xml:space="preserve"> modum quas cyprias auiculas, corrupto</w:t>
        <w:br/>
        <w:t>nomine pro cyphias vocant, vestigio tamen veteris</w:t>
        <w:br/>
        <w:t xml:space="preserve"> nominis adhuc relucente.</w:t>
        <w:br/>
        <w:t>Sunt autem praeter iam enarratas aliae pleraeque</w:t>
        <w:br/>
        <w:t>cypheos descriptiones, de quibus Gal. 2. de antidot</w:t>
        <w:br/>
        <w:t xml:space="preserve">. c. 2. 8. </w:t>
      </w:r>
      <w:r>
        <w:rPr>
          <w:rStyle w:val="GrcARELIRE"/>
        </w:rPr>
        <w:t>κτ τόπ</w:t>
      </w:r>
      <w:r>
        <w:rPr>
          <w:rStyle w:val="Dfinition"/>
        </w:rPr>
        <w:t>. c. 5. &amp; 7. Diosc. l. 1. c. 24. Paul.</w:t>
        <w:br/>
        <w:t>l. 7. c. 11. &amp; 12. Aetius l. 7. c. 116. &amp; tetrab. 4. serm. c.</w:t>
        <w:br/>
        <w:t>1. &amp; Oribas. lii3. synops. nec non Plutarch. loco</w:t>
        <w:br/>
        <w:t>citato, qui &amp; scribit solemnem illam cypheos con¬cl</w:t>
        <w:br/>
        <w:t>positionem fieri solitam non temere, sed recitatis à</w:t>
        <w:br/>
        <w:t xml:space="preserve">dum seplasiarij componerent scripturis: esse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κῦρι</w:t>
      </w:r>
      <w:r>
        <w:rPr>
          <w:rStyle w:val="Dfinition"/>
        </w:rPr>
        <w:t xml:space="preserve"> Hippocratis </w:t>
      </w:r>
      <w:r>
        <w:rPr>
          <w:rStyle w:val="GrcARELIRE"/>
        </w:rPr>
        <w:t>τετράγωνον</w:t>
      </w:r>
      <w:r>
        <w:rPr>
          <w:rStyle w:val="Dfinition"/>
        </w:rPr>
        <w:t xml:space="preserve"> contendit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-0147.jpg</w:t>
        <w:br/>
        <w:t xml:space="preserve">"Ludouicus Sauotius libello proprio, vide </w:t>
      </w:r>
      <w:r>
        <w:rPr>
          <w:rStyle w:val="Ref"/>
        </w:rPr>
        <w:t>τετρά</w:t>
      </w:r>
      <w:r>
        <w:rPr>
          <w:rStyle w:val="Dfinition"/>
        </w:rPr>
        <w:t>„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γωνον</w:t>
      </w:r>
      <w:r>
        <w:rPr>
          <w:rStyle w:val="Dfinition"/>
        </w:rPr>
        <w:t>.</w:t>
        <w:br/>
      </w:r>
      <w:r>
        <w:rPr>
          <w:rStyle w:val="Orth"/>
        </w:rPr>
        <w:t>Κυφοείδοὲς</w:t>
      </w:r>
      <w:r>
        <w:rPr>
          <w:rStyle w:val="Dfinition"/>
        </w:rPr>
        <w:t xml:space="preserve">. dicitur medicamentum in formam </w:t>
      </w:r>
      <w:r>
        <w:rPr>
          <w:rStyle w:val="GrcARELIRE"/>
        </w:rPr>
        <w:t>τοῦ κύφεῶς</w:t>
      </w:r>
      <w:r>
        <w:rPr>
          <w:rStyle w:val="Dfinition"/>
        </w:rPr>
        <w:br/>
        <w:t xml:space="preserve"> compositum. Idem tamen reuera est quod</w:t>
        <w:br/>
      </w:r>
      <w:r>
        <w:rPr>
          <w:rStyle w:val="GrcARELIRE"/>
        </w:rPr>
        <w:t>χυφι</w:t>
      </w:r>
      <w:r>
        <w:rPr>
          <w:rStyle w:val="Dfinition"/>
        </w:rPr>
        <w:t xml:space="preserve">. sed quia </w:t>
      </w:r>
      <w:r>
        <w:rPr>
          <w:rStyle w:val="GrcARELIRE"/>
        </w:rPr>
        <w:t>τὸ κύρι</w:t>
      </w:r>
      <w:r>
        <w:rPr>
          <w:rStyle w:val="Dfinition"/>
        </w:rPr>
        <w:t xml:space="preserve"> proprie ad Deos &amp; iacrifncia</w:t>
        <w:br/>
        <w:t>pertinet, antiqui medici in eo superititioii, medicamenta</w:t>
        <w:br/>
        <w:t>, quorum vsum a Dijs ad homines</w:t>
        <w:br/>
        <w:t xml:space="preserve">transferebant, maluerunt </w:t>
      </w:r>
      <w:r>
        <w:rPr>
          <w:rStyle w:val="GrcARELIRE"/>
        </w:rPr>
        <w:t>κυροειδη</w:t>
      </w:r>
      <w:r>
        <w:rPr>
          <w:rStyle w:val="Dfinition"/>
        </w:rPr>
        <w:t xml:space="preserve"> quàm </w:t>
      </w:r>
      <w:r>
        <w:rPr>
          <w:rStyle w:val="GrcARELIRE"/>
        </w:rPr>
        <w:t>κυρι</w:t>
      </w:r>
      <w:r>
        <w:rPr>
          <w:rStyle w:val="Dfinition"/>
        </w:rPr>
        <w:t xml:space="preserve"> appellare</w:t>
        <w:br/>
        <w:t>, vt Andromachus, cuius aliquot huius</w:t>
        <w:br/>
        <w:t>nominis compositiones referuntur à Galeno.</w:t>
        <w:br/>
        <w:t xml:space="preserve">„ Lib. 8. </w:t>
      </w:r>
      <w:r>
        <w:rPr>
          <w:rStyle w:val="GrcARELIRE"/>
        </w:rPr>
        <w:t>κτ τόπ</w:t>
      </w:r>
      <w:r>
        <w:rPr>
          <w:rStyle w:val="Dfinition"/>
        </w:rPr>
        <w:t xml:space="preserve">. c. 7. describitur &amp; </w:t>
      </w:r>
      <w:r>
        <w:rPr>
          <w:rStyle w:val="GrcARELIRE"/>
        </w:rPr>
        <w:t>κυφοείδος</w:t>
      </w:r>
      <w:r>
        <w:rPr>
          <w:rStyle w:val="Dfinition"/>
        </w:rPr>
        <w:t xml:space="preserve"> antido„tus</w:t>
        <w:br/>
        <w:t xml:space="preserve"> ad frigidas iecoris intemperies à Trallian. li.</w:t>
        <w:br/>
        <w:t xml:space="preserve">„ 8. c. 4. liC dicta, vt &amp; aliae, quod in formam </w:t>
      </w:r>
      <w:r>
        <w:rPr>
          <w:rStyle w:val="GrcARELIRE"/>
        </w:rPr>
        <w:t>το κύγ</w:t>
      </w:r>
      <w:r>
        <w:rPr>
          <w:rStyle w:val="Dfinition"/>
        </w:rPr>
        <w:br/>
        <w:t xml:space="preserve"> </w:t>
      </w:r>
      <w:r>
        <w:rPr>
          <w:rStyle w:val="GrcARELIRE"/>
        </w:rPr>
        <w:t>φεως</w:t>
      </w:r>
      <w:r>
        <w:rPr>
          <w:rStyle w:val="Dfinition"/>
        </w:rPr>
        <w:t xml:space="preserve"> componerentur.</w:t>
        <w:br/>
      </w:r>
      <w:r>
        <w:rPr>
          <w:rStyle w:val="GrcARELIRE"/>
        </w:rPr>
        <w:t>γο Κύφων</w:t>
      </w:r>
      <w:r>
        <w:rPr>
          <w:rStyle w:val="Dfinition"/>
        </w:rPr>
        <w:t xml:space="preserve">. pro </w:t>
      </w:r>
      <w:r>
        <w:rPr>
          <w:rStyle w:val="GrcARELIRE"/>
        </w:rPr>
        <w:t>συνάγγη</w:t>
      </w:r>
      <w:r>
        <w:rPr>
          <w:rStyle w:val="Dfinition"/>
        </w:rPr>
        <w:t>. positum reperitur.</w:t>
        <w:br/>
      </w:r>
      <w:r>
        <w:rPr>
          <w:rStyle w:val="Orth"/>
        </w:rPr>
        <w:t>Κυφώνιον</w:t>
      </w:r>
      <w:r>
        <w:rPr>
          <w:rStyle w:val="Dfinition"/>
        </w:rPr>
        <w:t>. medicamenti cuiusdam sic vocati memi„nit</w:t>
        <w:br/>
        <w:t xml:space="preserve"> Trallian. lib. I. c. 12. vtilis ad capitis dolores</w:t>
        <w:br/>
        <w:t>„ à frigida intemperie ortos.</w:t>
        <w:br/>
      </w:r>
      <w:r>
        <w:rPr>
          <w:rStyle w:val="Orth"/>
        </w:rPr>
        <w:t>Κύφωσις</w:t>
      </w:r>
      <w:r>
        <w:rPr>
          <w:rStyle w:val="Dfinition"/>
        </w:rPr>
        <w:t xml:space="preserve">. </w:t>
      </w:r>
      <w:r>
        <w:rPr>
          <w:rStyle w:val="Foreign"/>
        </w:rPr>
        <w:t>gibbolitas</w:t>
      </w:r>
      <w:r>
        <w:rPr>
          <w:rStyle w:val="Dfinition"/>
        </w:rPr>
        <w:t>. Est vitium in spina, cum eius</w:t>
        <w:br/>
        <w:t>vertebrae loco motae sunt &amp; in posteriorem partem</w:t>
        <w:br/>
        <w:t xml:space="preserve"> conuertuntur. Sunt autem haec tria vitia in</w:t>
        <w:br/>
        <w:t xml:space="preserve">spina, </w:t>
      </w:r>
      <w:r>
        <w:rPr>
          <w:rStyle w:val="GrcARELIRE"/>
        </w:rPr>
        <w:t>κυφῶσις</w:t>
      </w:r>
      <w:r>
        <w:rPr>
          <w:rStyle w:val="Dfinition"/>
        </w:rPr>
        <w:t xml:space="preserve">, </w:t>
      </w:r>
      <w:r>
        <w:rPr>
          <w:rStyle w:val="GrcARELIRE"/>
        </w:rPr>
        <w:t>λόρδωσις</w:t>
      </w:r>
      <w:r>
        <w:rPr>
          <w:rStyle w:val="Dfinition"/>
        </w:rPr>
        <w:t xml:space="preserve"> &amp; </w:t>
      </w:r>
      <w:r>
        <w:rPr>
          <w:rStyle w:val="GrcARELIRE"/>
        </w:rPr>
        <w:t>σκολίῶσις</w:t>
      </w:r>
      <w:r>
        <w:rPr>
          <w:rStyle w:val="Dfinition"/>
        </w:rPr>
        <w:t>: quibus additur</w:t>
        <w:br/>
        <w:t xml:space="preserve"> &amp; </w:t>
      </w:r>
      <w:r>
        <w:rPr>
          <w:rStyle w:val="GrcARELIRE"/>
        </w:rPr>
        <w:t>σεῖσις</w:t>
      </w:r>
      <w:r>
        <w:rPr>
          <w:rStyle w:val="Dfinition"/>
        </w:rPr>
        <w:t xml:space="preserve">. Galenus scribit Hippocratem </w:t>
      </w:r>
      <w:r>
        <w:rPr>
          <w:rStyle w:val="GrcARELIRE"/>
        </w:rPr>
        <w:t>κυροῖς</w:t>
      </w:r>
      <w:r>
        <w:rPr>
          <w:rStyle w:val="Dfinition"/>
        </w:rPr>
        <w:br/>
        <w:t xml:space="preserve">solitum nominare, quos omnes </w:t>
      </w:r>
      <w:r>
        <w:rPr>
          <w:rStyle w:val="GrcARELIRE"/>
        </w:rPr>
        <w:t>κυρτοῖς</w:t>
      </w:r>
      <w:r>
        <w:rPr>
          <w:rStyle w:val="Dfinition"/>
        </w:rPr>
        <w:t xml:space="preserve"> appelsant</w:t>
        <w:br/>
        <w:t xml:space="preserve">. Est autem </w:t>
      </w:r>
      <w:r>
        <w:rPr>
          <w:rStyle w:val="GrcARELIRE"/>
        </w:rPr>
        <w:t>κύφωσις</w:t>
      </w:r>
      <w:r>
        <w:rPr>
          <w:rStyle w:val="Dfinition"/>
        </w:rPr>
        <w:t xml:space="preserve"> vitium spinae quod à casu</w:t>
        <w:br/>
        <w:t>, ictu &amp; tuberculis duris anteriorem thoracis</w:t>
        <w:br/>
        <w:t>partem distendentibus pulmonemque prementibus</w:t>
        <w:br/>
        <w:t xml:space="preserve"> aliquando contingit, vt docet Gal. comment</w:t>
        <w:br/>
        <w:t>. eius aphor. quo scribit Hippocrates gibbos</w:t>
        <w:br/>
        <w:t xml:space="preserve"> ex asthmate aut tuiii factos ante pubertatem</w:t>
        <w:br/>
        <w:t xml:space="preserve"> mori.</w:t>
        <w:br/>
      </w:r>
      <w:r>
        <w:rPr>
          <w:rStyle w:val="GrcARELIRE"/>
        </w:rPr>
        <w:t>γ</w:t>
      </w:r>
      <w:r>
        <w:rPr>
          <w:rStyle w:val="Dfinition"/>
        </w:rPr>
        <w:t xml:space="preserve"> Qui 46. eit lib. 6. vbi de </w:t>
      </w:r>
      <w:r>
        <w:rPr>
          <w:rStyle w:val="GrcARELIRE"/>
        </w:rPr>
        <w:t>κυφώσει</w:t>
      </w:r>
      <w:r>
        <w:rPr>
          <w:rStyle w:val="Dfinition"/>
        </w:rPr>
        <w:t xml:space="preserve"> plura,</w:t>
        <w:br/>
        <w:t xml:space="preserve">„ atque ibidem </w:t>
      </w:r>
      <w:r>
        <w:rPr>
          <w:rStyle w:val="GrcARELIRE"/>
        </w:rPr>
        <w:t>ὑσώσι</w:t>
      </w:r>
      <w:r>
        <w:rPr>
          <w:rStyle w:val="Dfinition"/>
        </w:rPr>
        <w:t xml:space="preserve">s quoque vocatur </w:t>
      </w:r>
      <w:r>
        <w:rPr>
          <w:rStyle w:val="GrcARELIRE"/>
        </w:rPr>
        <w:t>ὀπισθοκυ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φῶσις</w:t>
      </w:r>
      <w:r>
        <w:rPr>
          <w:rStyle w:val="Dfinition"/>
        </w:rPr>
        <w:t>.</w:t>
        <w:br/>
      </w:r>
      <w:r>
        <w:rPr>
          <w:rStyle w:val="Orth"/>
        </w:rPr>
        <w:t>Κυψελὴ</w:t>
      </w:r>
      <w:r>
        <w:rPr>
          <w:rStyle w:val="Dfinition"/>
        </w:rPr>
        <w:t xml:space="preserve">, </w:t>
      </w:r>
      <w:r>
        <w:rPr>
          <w:rStyle w:val="GrcARELIRE"/>
        </w:rPr>
        <w:t>ἢ κυψελὶς</w:t>
      </w:r>
      <w:r>
        <w:rPr>
          <w:rStyle w:val="Dfinition"/>
        </w:rPr>
        <w:t>. sic nominari tradit Hesychius</w:t>
        <w:br/>
        <w:t>„ auris cauum, nec verò tancum interius auris ro„ramen</w:t>
        <w:br/>
        <w:t xml:space="preserve"> significat, sed sordes etiam quae in eo</w:t>
        <w:br/>
        <w:t>„colliguntur, teite Polluce lib. 2. quo in signifi„cato</w:t>
        <w:br/>
        <w:t xml:space="preserve"> vsurpauit vocem hac Aphrodisaeus in Pro„blematis</w:t>
        <w:br/>
        <w:t>, nec non Cassius in medicis problema„tis</w:t>
        <w:br/>
        <w:t>, quaerens cur aurium sordes (</w:t>
      </w:r>
      <w:r>
        <w:rPr>
          <w:rStyle w:val="GrcARELIRE"/>
        </w:rPr>
        <w:t>κυψελαι</w:t>
      </w:r>
      <w:r>
        <w:rPr>
          <w:rStyle w:val="Dfinition"/>
        </w:rPr>
        <w:t>) cùm</w:t>
        <w:br/>
        <w:t>„sua natura exiitant amarae, dulcescant in defun„ctis</w:t>
        <w:br/>
        <w:t>. has autem iordes cerumina aut marmorata</w:t>
        <w:br/>
        <w:t>„veteres vocabant.</w:t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Foreign"/>
        </w:rPr>
        <w:t>canis</w:t>
      </w:r>
      <w:r>
        <w:rPr>
          <w:rStyle w:val="Dfinition"/>
        </w:rPr>
        <w:t>. canicula. Est sydus octodecim itellis</w:t>
        <w:br/>
        <w:t>refuigens canis similitudine, in cuius mandibula</w:t>
        <w:br/>
        <w:t xml:space="preserve"> stella est quae </w:t>
      </w:r>
      <w:r>
        <w:rPr>
          <w:rStyle w:val="GrcARELIRE"/>
        </w:rPr>
        <w:t>σειριος κ</w:t>
      </w:r>
      <w:r>
        <w:rPr>
          <w:rStyle w:val="Dfinition"/>
        </w:rPr>
        <w:t xml:space="preserve"> </w:t>
      </w:r>
      <w:r>
        <w:rPr>
          <w:rStyle w:val="GrcARELIRE"/>
        </w:rPr>
        <w:t>προκύων</w:t>
      </w:r>
      <w:r>
        <w:rPr>
          <w:rStyle w:val="Dfinition"/>
        </w:rPr>
        <w:t xml:space="preserve"> quasi anticanis</w:t>
        <w:br/>
        <w:t>appellatur.</w:t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Syn"/>
        </w:rPr>
        <w:t>κυνὸς</w:t>
      </w:r>
      <w:r>
        <w:rPr>
          <w:rStyle w:val="Dfinition"/>
        </w:rPr>
        <w:t>. siC dicitur vinculum illud quo membri</w:t>
        <w:br/>
        <w:t xml:space="preserve">virilis cuticula gladi colligatur. vocatur &amp; </w:t>
      </w:r>
      <w:r>
        <w:rPr>
          <w:rStyle w:val="GrcARELIRE"/>
        </w:rPr>
        <w:t>κυνοδὲσμιον</w:t>
      </w:r>
      <w:r>
        <w:rPr>
          <w:rStyle w:val="Dfinition"/>
        </w:rPr>
        <w:br/>
        <w:t>, quasi caninum vinculum.</w:t>
        <w:br/>
        <w:t xml:space="preserve">„ Sed &amp; </w:t>
      </w:r>
      <w:r>
        <w:rPr>
          <w:rStyle w:val="GrcARELIRE"/>
        </w:rPr>
        <w:t>κυων</w:t>
      </w:r>
      <w:r>
        <w:rPr>
          <w:rStyle w:val="Dfinition"/>
        </w:rPr>
        <w:t xml:space="preserve"> etiam vsurpatur ab Hesychio pro„membro</w:t>
        <w:br/>
        <w:t xml:space="preserve"> virili, &amp; ab Euitathio pro pudendo</w:t>
        <w:br/>
        <w:t>„muliebri.</w:t>
        <w:br/>
      </w:r>
      <w:r>
        <w:rPr>
          <w:rStyle w:val="Orth"/>
        </w:rPr>
        <w:t>Κωβιος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ιθυμδιος χαρακίας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Κωάκαν προγνώσεις</w:t>
      </w:r>
      <w:r>
        <w:rPr>
          <w:rStyle w:val="Dfinition"/>
        </w:rPr>
        <w:t>. sic suorum librorum quemdam</w:t>
        <w:br/>
        <w:t>" inscripiit Hippocr. in quo iententiae ad progno„sim</w:t>
        <w:br/>
        <w:t xml:space="preserve"> pertinentes continentur, quomodo Cnidij</w:t>
        <w:br/>
        <w:t>„medici Cnidias sententias inscripiere.</w:t>
        <w:br/>
      </w:r>
      <w:r>
        <w:rPr>
          <w:rStyle w:val="Orth"/>
        </w:rPr>
        <w:t>Κώδεια</w:t>
      </w:r>
      <w:r>
        <w:rPr>
          <w:rStyle w:val="Dfinition"/>
        </w:rPr>
        <w:t xml:space="preserve">, </w:t>
      </w:r>
      <w:r>
        <w:rPr>
          <w:rStyle w:val="GrcARELIRE"/>
        </w:rPr>
        <w:t>ἢ κώδια</w:t>
      </w:r>
      <w:r>
        <w:rPr>
          <w:rStyle w:val="Dfinition"/>
        </w:rPr>
        <w:t>. hOc est, caput papaueris, frequen„</w:t>
        <w:br/>
        <w:t xml:space="preserve"> ti in viu apud medicos, ceu apud Dioicor. cum</w:t>
        <w:br/>
        <w:t xml:space="preserve">S alibi, tum lib. 4. c. 64. &amp; 65. Theophraitus </w:t>
      </w:r>
      <w:r>
        <w:rPr>
          <w:rStyle w:val="GrcARELIRE"/>
        </w:rPr>
        <w:t>κω</w:t>
      </w:r>
      <w:r>
        <w:rPr>
          <w:rStyle w:val="Dfinition"/>
        </w:rPr>
        <w:t>„</w:t>
      </w:r>
      <w:r>
        <w:rPr>
          <w:rStyle w:val="GrcARELIRE"/>
        </w:rPr>
        <w:t>διαν</w:t>
      </w:r>
      <w:r>
        <w:rPr>
          <w:rStyle w:val="Dfinition"/>
        </w:rPr>
        <w:br/>
        <w:t xml:space="preserve"> tribuit etiam fabae Aegyptiae hist. plant. lib.</w:t>
        <w:br/>
        <w:t>„4. cap. 10. vt &amp; Plin. libr. 18. cap. 12. Sed &amp;</w:t>
        <w:br/>
        <w:t xml:space="preserve">„Poëtae inquit Pollux caput </w:t>
      </w:r>
      <w:r>
        <w:rPr>
          <w:rStyle w:val="GrcARELIRE"/>
        </w:rPr>
        <w:t>κωδειαν</w:t>
      </w:r>
      <w:r>
        <w:rPr>
          <w:rStyle w:val="Dfinition"/>
        </w:rPr>
        <w:t xml:space="preserve"> appellant,</w:t>
        <w:br/>
        <w:t xml:space="preserve">„„ </w:t>
      </w:r>
      <w:r>
        <w:rPr>
          <w:rStyle w:val="GrcARELIRE"/>
        </w:rPr>
        <w:t>υπο τῆ τοῦ μύκῶνος κεφαλῆς</w:t>
      </w:r>
      <w:r>
        <w:rPr>
          <w:rStyle w:val="Dfinition"/>
        </w:rPr>
        <w:t xml:space="preserve">, </w:t>
      </w:r>
      <w:r>
        <w:rPr>
          <w:rStyle w:val="GrcARELIRE"/>
        </w:rPr>
        <w:t>ὅνομασαντες</w:t>
      </w:r>
      <w:r>
        <w:rPr>
          <w:rStyle w:val="Dfinition"/>
        </w:rPr>
        <w:t>: Eustath.</w:t>
        <w:br/>
        <w:t xml:space="preserve">„autem per </w:t>
      </w:r>
      <w:r>
        <w:rPr>
          <w:rStyle w:val="GrcARELIRE"/>
        </w:rPr>
        <w:t>υ</w:t>
      </w:r>
      <w:r>
        <w:rPr>
          <w:rStyle w:val="Dfinition"/>
        </w:rPr>
        <w:t xml:space="preserve"> scribit </w:t>
      </w:r>
      <w:r>
        <w:rPr>
          <w:rStyle w:val="GrcARELIRE"/>
        </w:rPr>
        <w:t>κωδόας</w:t>
      </w:r>
      <w:r>
        <w:rPr>
          <w:rStyle w:val="Dfinition"/>
        </w:rPr>
        <w:t>, &amp; esse vuit caput</w:t>
        <w:br/>
        <w:t>„ciborij.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κωδειῶν</w:t>
      </w:r>
      <w:r>
        <w:rPr>
          <w:rStyle w:val="Dfinition"/>
        </w:rPr>
        <w:t>. celebre medicamentum quod ex.</w:t>
        <w:br/>
        <w:t>capitibus papaueris fit. Cuius compositio varia</w:t>
        <w:br/>
        <w:t>fuit, non modo apud veteres sed etiam apud</w:t>
        <w:br/>
        <w:t>neotericos. Quidam enim ex veteribus, inquit</w:t>
        <w:br/>
        <w:t>Galenus, ad capita papaueris Cxx. aquae iextarios</w:t>
        <w:br/>
        <w:t xml:space="preserve"> xx. infundendos censent, vt quaelibet sextarij</w:t>
        <w:br/>
        <w:t xml:space="preserve"> mesura sex papaueris capita recipiat. Quidam</w:t>
        <w:br/>
        <w:t xml:space="preserve"> vero in L Xxx. sextarios octingenta papaueris</w:t>
        <w:br/>
        <w:t xml:space="preserve"> capita inijciunt, vt iinguli sextarij capita</w:t>
        <w:br/>
        <w:t>decem accipiant. Quidam ita temperauerunt,</w:t>
        <w:br/>
        <w:t>vt sextario in vno octo capita miscerent. Alij</w:t>
        <w:br/>
        <w:t>vero in aquae sextarios tres capita papaueris</w:t>
        <w:br/>
        <w:t>LXXX. conijciunt. Alij capita cxx. in eosdem tres</w:t>
        <w:br/>
        <w:t>sextarios addunt. Omnes fere aquam pluuiam</w:t>
        <w:br/>
        <w:t xml:space="preserve">deligebant, vt &amp; papauer agreste &amp; </w:t>
      </w:r>
      <w:r>
        <w:rPr>
          <w:rStyle w:val="GrcARELIRE"/>
        </w:rPr>
        <w:t>ἄφρώδες</w:t>
      </w:r>
      <w:r>
        <w:rPr>
          <w:rStyle w:val="Dfinition"/>
        </w:rPr>
        <w:t xml:space="preserve"> dictum</w:t>
        <w:br/>
        <w:t>. Quibus quidem sigillatim expositis, Galenus</w:t>
        <w:br/>
        <w:t xml:space="preserve"> eam quam maxime probat confectionem</w:t>
        <w:br/>
        <w:t>scripto prodidit, hunc in modum: Capita papaueris</w:t>
        <w:br/>
        <w:t xml:space="preserve"> recentia minime aquosa octo nouemue</w:t>
        <w:br/>
        <w:t>in aquae pluuiae sextario vno macerata per vnum,</w:t>
        <w:br/>
        <w:t>diem incoquuntur dum tabescant: deinde expresso</w:t>
        <w:br/>
        <w:t xml:space="preserve"> liquore &amp; excolato mellis optimi despumati</w:t>
        <w:br/>
        <w:t xml:space="preserve"> dimidia aquae mensura miscetur &amp; coquitur</w:t>
        <w:br/>
        <w:t xml:space="preserve"> ad compagem mellis Attici. Et haec quidem</w:t>
        <w:br/>
        <w:t xml:space="preserve"> simplex decoquendi ratio est. Praestat autem</w:t>
        <w:br/>
        <w:t xml:space="preserve"> cum dulcis radiculae vncia primum cocia,</w:t>
        <w:br/>
        <w:t>deinde maderacta in iapae iextatio rurius incoquere</w:t>
        <w:br/>
        <w:t>. valet ad viscerum inflammationes, deliria</w:t>
        <w:br/>
        <w:t>, vigilias &amp; tussim. Alij verò simplici illa quidem</w:t>
        <w:br/>
        <w:t xml:space="preserve"> &amp; antiqua salubritate, quae papauere &amp;</w:t>
        <w:br/>
        <w:t>melle constabat, non contenti, multa praeterea</w:t>
        <w:br/>
        <w:t>addiderunt, myrrham, crocum, hypocisthidem</w:t>
        <w:br/>
        <w:t>, acaciam, rhoem, melilotum, aliaque eiusmodi</w:t>
        <w:br/>
        <w:t xml:space="preserve"> quae vim adstringendae alui &amp; nuxionum</w:t>
        <w:br/>
        <w:t>haberent. Appellant id officinae diacodion compositum</w:t>
        <w:br/>
        <w:t>, siue diacodion cum speciebus. Reperitur</w:t>
        <w:br/>
        <w:t xml:space="preserve"> &amp; </w:t>
      </w:r>
      <w:r>
        <w:rPr>
          <w:rStyle w:val="GrcARELIRE"/>
        </w:rPr>
        <w:t>κωδὲ α</w:t>
      </w:r>
      <w:r>
        <w:rPr>
          <w:rStyle w:val="Dfinition"/>
        </w:rPr>
        <w:t>, sine diphthongoHuius</w:t>
        <w:br/>
        <w:t xml:space="preserve"> compositionis descriptionem &amp; vires</w:t>
        <w:br/>
        <w:t>admirandas recenset fulissime Trallian. libr. §. .</w:t>
        <w:br/>
        <w:t>cap. 24. Huius &amp; descriptionem habet Paul. .</w:t>
        <w:br/>
        <w:t>lib. 7. c. 11. simplicis &amp; compositi, &amp; Oribal.</w:t>
        <w:br/>
        <w:t>in collectan. lib. 5. c. 18. 19. &amp; lib. 4. de locor. affect</w:t>
        <w:br/>
        <w:t>. cur. c. 134. Galenus denique illius plures a</w:t>
        <w:br/>
        <w:t xml:space="preserve">differentias ex veteribus receniet 7. </w:t>
      </w:r>
      <w:r>
        <w:rPr>
          <w:rStyle w:val="GrcARELIRE"/>
        </w:rPr>
        <w:t>κ τόπ</w:t>
      </w:r>
      <w:r>
        <w:rPr>
          <w:rStyle w:val="Dfinition"/>
        </w:rPr>
        <w:t xml:space="preserve">. inter </w:t>
      </w:r>
      <w:r>
        <w:rPr>
          <w:rStyle w:val="GrcARELIRE"/>
        </w:rPr>
        <w:t>α</w:t>
      </w:r>
      <w:r>
        <w:rPr>
          <w:rStyle w:val="Dfinition"/>
        </w:rPr>
        <w:br/>
        <w:t>arteriaca.</w:t>
        <w:br/>
      </w:r>
      <w:r>
        <w:rPr>
          <w:rStyle w:val="Orth"/>
        </w:rPr>
        <w:t>Κωθωνήσαι</w:t>
      </w:r>
      <w:r>
        <w:rPr>
          <w:rStyle w:val="Dfinition"/>
        </w:rPr>
        <w:t xml:space="preserve">. inebriari apud Lacones, inde </w:t>
      </w:r>
      <w:r>
        <w:rPr>
          <w:rStyle w:val="GrcARELIRE"/>
        </w:rPr>
        <w:t>κωθωνισμὸν</w:t>
      </w:r>
      <w:r>
        <w:rPr>
          <w:rStyle w:val="Dfinition"/>
        </w:rPr>
        <w:br/>
        <w:t>liberaliorem potum &amp; pleniorem interpretatur</w:t>
        <w:br/>
        <w:t xml:space="preserve"> Budaeus, pro quo etiam </w:t>
      </w:r>
      <w:r>
        <w:rPr>
          <w:rStyle w:val="GrcARELIRE"/>
        </w:rPr>
        <w:t>κωθωνίη</w:t>
      </w:r>
      <w:r>
        <w:rPr>
          <w:rStyle w:val="Dfinition"/>
        </w:rPr>
        <w:t xml:space="preserve"> apud Are¬a</w:t>
        <w:br/>
        <w:t xml:space="preserve">taeum idem significans, &amp; </w:t>
      </w:r>
      <w:r>
        <w:rPr>
          <w:rStyle w:val="GrcARELIRE"/>
        </w:rPr>
        <w:t>κωθωνίζεσθαι αὐτὶ σου α</w:t>
      </w:r>
      <w:r>
        <w:rPr>
          <w:rStyle w:val="Dfinition"/>
        </w:rPr>
        <w:br/>
      </w:r>
      <w:r>
        <w:rPr>
          <w:rStyle w:val="GrcARELIRE"/>
        </w:rPr>
        <w:t>μεθύσκεσθαι</w:t>
      </w:r>
      <w:r>
        <w:rPr>
          <w:rStyle w:val="Dfinition"/>
        </w:rPr>
        <w:t xml:space="preserve">: Erat autem </w:t>
      </w:r>
      <w:r>
        <w:rPr>
          <w:rStyle w:val="GrcARELIRE"/>
        </w:rPr>
        <w:t>κωθων</w:t>
      </w:r>
      <w:r>
        <w:rPr>
          <w:rStyle w:val="Dfinition"/>
        </w:rPr>
        <w:t xml:space="preserve"> apud Lacones fictile</w:t>
        <w:br/>
        <w:t xml:space="preserve"> poculum amplum &amp; capax in exercitibus</w:t>
        <w:br/>
        <w:t>maxime vtile vt docuit Athenae. lib. 11. &amp; Plu¬atarch</w:t>
        <w:br/>
        <w:t>. in Lycurgo, quo qui se compotando inuitabant</w:t>
        <w:br/>
        <w:t xml:space="preserve"> </w:t>
      </w:r>
      <w:r>
        <w:rPr>
          <w:rStyle w:val="GrcARELIRE"/>
        </w:rPr>
        <w:t>κωθωνίζεσθαι</w:t>
      </w:r>
      <w:r>
        <w:rPr>
          <w:rStyle w:val="Dfinition"/>
        </w:rPr>
        <w:t xml:space="preserve"> &amp; </w:t>
      </w:r>
      <w:r>
        <w:rPr>
          <w:rStyle w:val="GrcARELIRE"/>
        </w:rPr>
        <w:t>κωθωνῆσαι</w:t>
      </w:r>
      <w:r>
        <w:rPr>
          <w:rStyle w:val="Dfinition"/>
        </w:rPr>
        <w:t xml:space="preserve"> dicebantur; </w:t>
      </w:r>
      <w:r>
        <w:rPr>
          <w:rStyle w:val="GrcARELIRE"/>
        </w:rPr>
        <w:t>κωθωνισμὸν</w:t>
      </w:r>
      <w:r>
        <w:rPr>
          <w:rStyle w:val="Dfinition"/>
        </w:rPr>
        <w:br/>
        <w:t xml:space="preserve"> copiose describit Pollux lib. 6. c. 18. de .</w:t>
        <w:br/>
        <w:t>hac quoque voce &amp; Cothone poculo Athenae.</w:t>
        <w:br/>
        <w:t>lib. 11. plura. 6</w:t>
        <w:br/>
      </w:r>
      <w:r>
        <w:rPr>
          <w:rStyle w:val="Orth"/>
        </w:rPr>
        <w:t>Κωλα</w:t>
      </w:r>
      <w:r>
        <w:rPr>
          <w:rStyle w:val="Dfinition"/>
        </w:rPr>
        <w:t>. dicuntur in homine longiora maioraque</w:t>
        <w:br/>
        <w:t>membra à thorace separata, &amp; quasi dependentia</w:t>
        <w:br/>
        <w:t xml:space="preserve">, vt brachia &amp; pedes: verum Pollux </w:t>
      </w:r>
      <w:r>
        <w:rPr>
          <w:rStyle w:val="GrcARELIRE"/>
        </w:rPr>
        <w:t>κωλον</w:t>
      </w:r>
      <w:r>
        <w:rPr>
          <w:rStyle w:val="Dfinition"/>
        </w:rPr>
        <w:br/>
        <w:t xml:space="preserve">(quod &amp; </w:t>
      </w:r>
      <w:r>
        <w:rPr>
          <w:rStyle w:val="GrcARELIRE"/>
        </w:rPr>
        <w:t>κωλυμα</w:t>
      </w:r>
      <w:r>
        <w:rPr>
          <w:rStyle w:val="Dfinition"/>
        </w:rPr>
        <w:t>, inquit, vocatur) ex remore</w:t>
        <w:br/>
        <w:t>tantum &amp; crure constare scribit.</w:t>
        <w:br/>
      </w:r>
      <w:r>
        <w:rPr>
          <w:rStyle w:val="Orth"/>
        </w:rPr>
        <w:t>Κωλικὰ φάρμακα</w:t>
      </w:r>
      <w:r>
        <w:rPr>
          <w:rStyle w:val="Dfinition"/>
        </w:rPr>
        <w:t>. colica medicamenta, hoc est, ad sedandum</w:t>
        <w:br/>
        <w:t xml:space="preserve"> coli dolorem comparata. Siquidem</w:t>
        <w:br/>
        <w:t>praeter sedationem doloris vix aliud in colicis</w:t>
        <w:br/>
        <w:t>affectibus praestare possumus: idque satis esse</w:t>
        <w:br/>
        <w:t>Galenus initio libr. 6. de locis affectis scripto</w:t>
        <w:br/>
        <w:t>prodidit. Itaque colica medicamenta genere</w:t>
        <w:br/>
        <w:t xml:space="preserve">quidem </w:t>
      </w:r>
      <w:r>
        <w:rPr>
          <w:rStyle w:val="GrcARELIRE"/>
        </w:rPr>
        <w:t>ἀνώδυνα</w:t>
      </w:r>
      <w:r>
        <w:rPr>
          <w:rStyle w:val="Dfinition"/>
        </w:rPr>
        <w:t xml:space="preserve"> sunt, à communi tamé </w:t>
      </w:r>
      <w:r>
        <w:rPr>
          <w:rStyle w:val="GrcARELIRE"/>
        </w:rPr>
        <w:t>τῶν ἀνω</w:t>
      </w:r>
      <w:r>
        <w:rPr>
          <w:rStyle w:val="Dfinition"/>
        </w:rPr>
        <w:t>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-0149.jpg</w:t>
        <w:br/>
      </w:r>
      <w:r>
        <w:rPr>
          <w:rStyle w:val="GrcARELIRE"/>
        </w:rPr>
        <w:t>δὴν ων</w:t>
      </w:r>
      <w:r>
        <w:rPr>
          <w:rStyle w:val="Dfinition"/>
        </w:rPr>
        <w:t xml:space="preserve"> forma differunt, quod quae proprie colica</w:t>
        <w:br/>
        <w:t>appellantur, aromatis &amp; odoratis ac vrina cientibus</w:t>
        <w:br/>
        <w:t xml:space="preserve"> seminibus mista iint, propterea quod ituperaciendi</w:t>
        <w:br/>
        <w:t xml:space="preserve"> vim illis inesie oporteat. Conitant</w:t>
        <w:br/>
        <w:t>enim magna ex parte, hyoscyami semine, &amp; cicuta</w:t>
        <w:br/>
        <w:t xml:space="preserve"> &amp; papaueris succo, &amp; cortice radicis mandragorae</w:t>
        <w:br/>
        <w:t>. quibus in colico affectu vti cogimur</w:t>
        <w:br/>
        <w:t>ob magnitudinem doloris. haec medicamenta</w:t>
        <w:br/>
        <w:t xml:space="preserve">etiam </w:t>
      </w:r>
      <w:r>
        <w:rPr>
          <w:rStyle w:val="GrcARELIRE"/>
        </w:rPr>
        <w:t>αὐτιδότοις κωλικὰς</w:t>
      </w:r>
      <w:r>
        <w:rPr>
          <w:rStyle w:val="Dfinition"/>
        </w:rPr>
        <w:t xml:space="preserve"> medici appellant. Ac</w:t>
        <w:br/>
        <w:t xml:space="preserve">quanquam </w:t>
      </w:r>
      <w:r>
        <w:rPr>
          <w:rStyle w:val="GrcARELIRE"/>
        </w:rPr>
        <w:t>κωλικαὶ</w:t>
      </w:r>
      <w:r>
        <w:rPr>
          <w:rStyle w:val="Dfinition"/>
        </w:rPr>
        <w:t xml:space="preserve"> vocentur, non tamen ad coc</w:t>
        <w:br/>
        <w:t>licos tantum sed ad alios etiam morbos adhibentur</w:t>
        <w:br/>
        <w:t xml:space="preserve"> sedandi doloris causa: quo factum est, inquit</w:t>
        <w:br/>
        <w:t xml:space="preserve"> Galenus, vt antidotos omnes dolorem sedantes</w:t>
        <w:br/>
        <w:t xml:space="preserve"> </w:t>
      </w:r>
      <w:r>
        <w:rPr>
          <w:rStyle w:val="GrcARELIRE"/>
        </w:rPr>
        <w:t>κωλικὰς</w:t>
      </w:r>
      <w:r>
        <w:rPr>
          <w:rStyle w:val="Dfinition"/>
        </w:rPr>
        <w:t xml:space="preserve"> veteres nuncuparint, appellatione</w:t>
        <w:br/>
        <w:t xml:space="preserve"> videlicet ab affectu, qui maximos dolores habet</w:t>
        <w:br/>
        <w:t>, deducta.</w:t>
        <w:br/>
        <w:t>„Eiusmodi multa medicamenta describit Gal.</w:t>
        <w:br/>
      </w:r>
      <w:r>
        <w:rPr>
          <w:rStyle w:val="GrcARELIRE"/>
        </w:rPr>
        <w:t>γ</w:t>
      </w:r>
      <w:r>
        <w:rPr>
          <w:rStyle w:val="Dfinition"/>
        </w:rPr>
        <w:t xml:space="preserve"> 9. </w:t>
      </w:r>
      <w:r>
        <w:rPr>
          <w:rStyle w:val="GrcARELIRE"/>
        </w:rPr>
        <w:t>κτὰ τοπ</w:t>
      </w:r>
      <w:r>
        <w:rPr>
          <w:rStyle w:val="Dfinition"/>
        </w:rPr>
        <w:t xml:space="preserve">. c. 4. Inde &amp; </w:t>
      </w:r>
      <w:r>
        <w:rPr>
          <w:rStyle w:val="GrcARELIRE"/>
        </w:rPr>
        <w:t>κωλικη ἀνίκητος</w:t>
      </w:r>
      <w:r>
        <w:rPr>
          <w:rStyle w:val="Dfinition"/>
        </w:rPr>
        <w:t xml:space="preserve"> aptid Nicolaum</w:t>
        <w:br/>
        <w:t>, antidotus Colica inuincibilis appellata,</w:t>
        <w:br/>
        <w:t>constans ex refrigerantium medicamentorum</w:t>
        <w:br/>
        <w:t>„ stupefaciendi vim habentium copia, qualia supra</w:t>
        <w:br/>
        <w:t xml:space="preserve"> memorata sunt, his enim in Colicis vt testis</w:t>
        <w:br/>
        <w:t>„ est Galen. lib. 7. de compos. medicament. c. 5.</w:t>
        <w:br/>
        <w:t>„ propter doloris magnitudinem vti coguntur:</w:t>
        <w:br/>
      </w:r>
      <w:r>
        <w:rPr>
          <w:rStyle w:val="GrcARELIRE"/>
        </w:rPr>
        <w:t>ἀνίκητος</w:t>
      </w:r>
      <w:r>
        <w:rPr>
          <w:rStyle w:val="Dfinition"/>
        </w:rPr>
        <w:t xml:space="preserve"> vero nuncupatur ab efficacia &amp; victoria</w:t>
        <w:br/>
        <w:t>„ quam de affectu superato refert.</w:t>
        <w:br/>
      </w:r>
      <w:r>
        <w:rPr>
          <w:rStyle w:val="Orth"/>
        </w:rPr>
        <w:t>Κωλική</w:t>
      </w:r>
      <w:r>
        <w:rPr>
          <w:rStyle w:val="Dfinition"/>
        </w:rPr>
        <w:t xml:space="preserve">, </w:t>
      </w:r>
      <w:r>
        <w:rPr>
          <w:rStyle w:val="GrcARELIRE"/>
        </w:rPr>
        <w:t>ἢ κωλικν διόθεσις</w:t>
      </w:r>
      <w:r>
        <w:rPr>
          <w:rStyle w:val="Dfinition"/>
        </w:rPr>
        <w:t xml:space="preserve">, </w:t>
      </w:r>
      <w:r>
        <w:rPr>
          <w:rStyle w:val="GrcARELIRE"/>
        </w:rPr>
        <w:t>ἢ κωλικός</w:t>
      </w:r>
      <w:r>
        <w:rPr>
          <w:rStyle w:val="Dfinition"/>
        </w:rPr>
        <w:t>. dicitur Coli</w:t>
        <w:br/>
        <w:t>„ intestini dolor, quod cum amplum iit e laxum</w:t>
        <w:br/>
        <w:t>„ &amp; multis anfractibus sinuosum, varias sane ma„terias</w:t>
        <w:br/>
        <w:t xml:space="preserve"> excipit, quarum exuperantia distorque„</w:t>
        <w:br/>
        <w:t xml:space="preserve"> tur, dolorque fit quem ab affecta sede Coli"</w:t>
        <w:br/>
        <w:t xml:space="preserve"> cum nuncupamus; hae autem materiae sunt fla„</w:t>
        <w:br/>
        <w:t xml:space="preserve"> tus crallior, humor aut sentus ac pituitosus,</w:t>
        <w:br/>
        <w:t>„ aut acer &amp; mordax, &amp; vere biliosus, qui inter"</w:t>
        <w:br/>
        <w:t xml:space="preserve"> dum etiam inflammationem accersit, è qua pus</w:t>
        <w:br/>
        <w:t>„ in Colo fieri interdum solet; flatus in Colo in„testino</w:t>
        <w:br/>
        <w:t xml:space="preserve"> plurimus gigni cumularique solet: in</w:t>
        <w:br/>
        <w:t>„ quo saepius rugire vel murmurare obauditur, ne„que</w:t>
        <w:br/>
        <w:t xml:space="preserve"> enim aliud natura condidit flatus excipien„di</w:t>
        <w:br/>
        <w:t xml:space="preserve"> receptaculum, quem tamen prima ventriculi</w:t>
        <w:br/>
        <w:t>„coctio maxime progenuit: itaque flatus in hoc</w:t>
        <w:br/>
        <w:t>„intestino copiosior congestus si propter obstru"ctionem</w:t>
        <w:br/>
        <w:t xml:space="preserve"> à duris resiccatisque raecibus, alijsue de</w:t>
        <w:br/>
        <w:t>„causis erumpere nequeat, intestinum vi disten„</w:t>
        <w:br/>
        <w:t xml:space="preserve"> dit atque diuellit, magno certe &amp; immani crucia„tu</w:t>
        <w:br/>
        <w:t>, magnoque sensu doloris: hic flatulentus do"lor</w:t>
        <w:br/>
        <w:t xml:space="preserve"> vagus est &amp; instabilis, inque varias ventris</w:t>
        <w:br/>
        <w:t>„ sedes se contorquet, saepe obmurmurat, &amp; ar"cte</w:t>
        <w:br/>
        <w:t xml:space="preserve"> conclusus, nec ab ore nec ab aluo erumpit;</w:t>
        <w:br/>
        <w:t>„hunc causae flatus effectrices praecessere, à cras"sa</w:t>
        <w:br/>
        <w:t xml:space="preserve"> lentaque &amp; praesertim vitrea pituita, qua non</w:t>
        <w:br/>
        <w:t>„modo huic inteitino adhaerescit, sed &amp; ipsum</w:t>
        <w:br/>
        <w:t>„corradit, dilacerat, atque in id plerumque per„forantis</w:t>
        <w:br/>
        <w:t xml:space="preserve"> terebelli more se infigit; hic saepe fixus</w:t>
        <w:br/>
        <w:t>„ est &amp; aste excruciat, Nauieam &amp; pituitae vomi„tionem</w:t>
        <w:br/>
        <w:t xml:space="preserve"> ciet, neque ructibus &amp; flatibus emisiis</w:t>
        <w:br/>
        <w:t>„demulcetur, habuitque originem à crapula &amp; otio</w:t>
        <w:br/>
        <w:t>„quae cruditatem &amp; crassum humorem progignut;</w:t>
        <w:br/>
        <w:t>„Ab acri vero erodenteque humore, aut etiam</w:t>
        <w:br/>
        <w:t>„ ab inflammatione quisquis ortus fuerit dolor</w:t>
        <w:br/>
        <w:t>„Colicus, fixus etiam est, sed cum febricula, ar„dore</w:t>
        <w:br/>
        <w:t>, siti &amp; vigilijs; irritatur esculentis poculen„tisque</w:t>
        <w:br/>
        <w:t xml:space="preserve"> calidioribus, à quibus etiam sumpsit ori„ginem;</w:t>
        <w:br/>
        <w:t xml:space="preserve"> atque hi quidem vere colici dolores fa„cile</w:t>
        <w:br/>
        <w:t xml:space="preserve"> mitescunt ceduntque iustis remedijs: Ne„phritici</w:t>
        <w:br/>
        <w:t xml:space="preserve"> dolores in quibus nec arenula nec cal„culus</w:t>
        <w:br/>
        <w:t xml:space="preserve"> exturbatur, saepe colicorum specie elu„</w:t>
        <w:br/>
        <w:t xml:space="preserve"> dunt: Alij insuper cruciatus quadam similitu"</w:t>
        <w:br/>
        <w:t xml:space="preserve"> dine &amp; venementae colici nuncupantur, quibus</w:t>
        <w:br/>
        <w:t>tamen non in colo intestino sedes est, sed vel in</w:t>
        <w:br/>
        <w:t>peritonaeo vel in membranis, quae abdomini es</w:t>
        <w:br/>
        <w:t>ventrisque partibus obtendutur, hi sane grauissimi</w:t>
        <w:br/>
        <w:t xml:space="preserve"> sunt &amp; valde diuturni, ac neque clysteribus cc</w:t>
        <w:br/>
        <w:t>neque medicamentis, neque fomentis neque ijs re</w:t>
        <w:br/>
        <w:t>remedijs, quibus qui vere sunt colici dolores, e</w:t>
        <w:br/>
        <w:t>deliniri solent; Eorum materia vel flatus est te¬ ec</w:t>
        <w:br/>
        <w:t>nius, aut humor acerrimus &amp; aeruginosus me-</w:t>
        <w:br/>
        <w:t>branarum spatijs conclusus, à quibus detrahi</w:t>
        <w:br/>
        <w:t>vix potest, succedunt diuturnis febribus, alijsque</w:t>
        <w:br/>
        <w:t xml:space="preserve"> brliosis morbis, quorum est difficilis solutio</w:t>
        <w:br/>
        <w:t>, natura quippe crisim noxijque humoris depullionem</w:t>
        <w:br/>
        <w:t xml:space="preserve"> in aluum molita, quum nusquam vacuandi</w:t>
        <w:br/>
        <w:t xml:space="preserve"> viam promptam &amp; expeditam nanciscitur</w:t>
        <w:br/>
        <w:t>, illum è venis atque visceribus in membranas</w:t>
        <w:br/>
        <w:t xml:space="preserve"> laepe auertit, vbi dolores exurgunt priore</w:t>
        <w:br/>
        <w:t>morbo grauiores; inde saepe obseruatum, continuas</w:t>
        <w:br/>
        <w:t xml:space="preserve"> &amp; tertianas, saepius vero febres quartanas</w:t>
        <w:br/>
        <w:t>hisce doloribus finiuisse, qui diu circuitu certo</w:t>
        <w:br/>
        <w:t>exacuebantur, paremque accessionum ordinem</w:t>
        <w:br/>
        <w:t>retinebant. Caeterum nec ab Hippocr. nec ante</w:t>
        <w:br/>
        <w:t>Cornel. Celsum ab vllo alio veterum medicinae.</w:t>
        <w:br/>
        <w:t>scriptorum, Colicum dolorem nominatum ha¬ bemus</w:t>
        <w:br/>
        <w:t>, imo Plin. lib. 26. c. 1. author est Tybe- e</w:t>
        <w:br/>
        <w:t>rium Imperatorem omnium primum id genus cc</w:t>
        <w:br/>
        <w:t>morbi expertum esse, vnde mirantur complures</w:t>
        <w:br/>
        <w:t xml:space="preserve"> quomodo Hippocratem, vel vulgatissimus</w:t>
        <w:br/>
        <w:t>morbus latere, vel frequentissimus eius aetate</w:t>
        <w:br/>
        <w:t>esse non potuerit: Res autem mea sententia ita</w:t>
        <w:br/>
        <w:t>fese habet, morbum quidem Colicum &amp; fuisse</w:t>
        <w:br/>
        <w:t>&amp; innotuisse antiquitus, sed ilei nomine esse vocatum;</w:t>
        <w:br/>
        <w:t xml:space="preserve"> omnia enim intestinorum atque ventris</w:t>
        <w:br/>
        <w:t>tormina, vno fere ilei vocabulo significata apud</w:t>
        <w:br/>
        <w:t>antiquos medicos, intelligunt, qui in ipsorum</w:t>
        <w:br/>
        <w:t>monumentis voluendis diligenter sunt versati:</w:t>
        <w:br/>
        <w:t>facit autem comprobatam magis hanc nostram</w:t>
        <w:br/>
        <w:t>sententiam Celsi grauissimi scriptoris authoritas</w:t>
        <w:br/>
        <w:t>, qui lib. 4. c. 13. ita scribit. Diocles Carystius</w:t>
        <w:br/>
        <w:t xml:space="preserve">tenuioris intestini morbum </w:t>
      </w:r>
      <w:r>
        <w:rPr>
          <w:rStyle w:val="GrcARELIRE"/>
        </w:rPr>
        <w:t>γόρδαψον</w:t>
      </w:r>
      <w:r>
        <w:rPr>
          <w:rStyle w:val="Dfinition"/>
        </w:rPr>
        <w:t>, plenioris</w:t>
        <w:br/>
      </w:r>
      <w:r>
        <w:rPr>
          <w:rStyle w:val="GrcARELIRE"/>
        </w:rPr>
        <w:t>εἰλεὸν</w:t>
      </w:r>
      <w:r>
        <w:rPr>
          <w:rStyle w:val="Dfinition"/>
        </w:rPr>
        <w:t xml:space="preserve"> nominauit; à plerisque video nunc priorem</w:t>
        <w:br/>
        <w:t xml:space="preserve">illum </w:t>
      </w:r>
      <w:r>
        <w:rPr>
          <w:rStyle w:val="GrcARELIRE"/>
        </w:rPr>
        <w:t>εἰλεὸν</w:t>
      </w:r>
      <w:r>
        <w:rPr>
          <w:rStyle w:val="Dfinition"/>
        </w:rPr>
        <w:t xml:space="preserve">, hunc </w:t>
      </w:r>
      <w:r>
        <w:rPr>
          <w:rStyle w:val="GrcARELIRE"/>
        </w:rPr>
        <w:t>κωλικὸν</w:t>
      </w:r>
      <w:r>
        <w:rPr>
          <w:rStyle w:val="Dfinition"/>
        </w:rPr>
        <w:t xml:space="preserve"> nominari.</w:t>
        <w:br/>
      </w:r>
      <w:r>
        <w:rPr>
          <w:rStyle w:val="Orth"/>
        </w:rPr>
        <w:t>Κωλίφιον</w:t>
      </w:r>
      <w:r>
        <w:rPr>
          <w:rStyle w:val="Dfinition"/>
        </w:rPr>
        <w:t>. dicebatur panis quo olim vescebantur</w:t>
        <w:br/>
        <w:t xml:space="preserve">Athletae, </w:t>
      </w:r>
      <w:r>
        <w:rPr>
          <w:rStyle w:val="GrcARELIRE"/>
        </w:rPr>
        <w:t>ἀπὸ τοῦ κωλου καὶ</w:t>
      </w:r>
      <w:r>
        <w:rPr>
          <w:rStyle w:val="Dfinition"/>
        </w:rPr>
        <w:t xml:space="preserve"> i</w:t>
      </w:r>
      <w:r>
        <w:rPr>
          <w:rStyle w:val="GrcARELIRE"/>
        </w:rPr>
        <w:t>ρι</w:t>
      </w:r>
      <w:r>
        <w:rPr>
          <w:rStyle w:val="Dfinition"/>
        </w:rPr>
        <w:t>, à firmitudine menbrorum</w:t>
        <w:br/>
        <w:t xml:space="preserve">, quod </w:t>
      </w:r>
      <w:r>
        <w:rPr>
          <w:rStyle w:val="GrcARELIRE"/>
        </w:rPr>
        <w:t>τὰ κωλα</w:t>
      </w:r>
      <w:r>
        <w:rPr>
          <w:rStyle w:val="Dfinition"/>
        </w:rPr>
        <w:t>, id est, membra artusque redderet</w:t>
        <w:br/>
        <w:t xml:space="preserve"> ipia valida &amp; robusta: vsus est eo nomine</w:t>
        <w:br/>
        <w:t>suuenas. tanquam Latino,</w:t>
        <w:br/>
        <w:t>Luctantur paucae, comedunt colyphia paucae;</w:t>
        <w:br/>
        <w:t>Erat autem eiusmodi panis non bene coctus, nec</w:t>
        <w:br/>
        <w:t>multum fermenti habebat ex Gal. lib. 1. de alimen</w:t>
        <w:br/>
        <w:t>. facult. c. 2. omnis enim eorum victus crassus</w:t>
        <w:br/>
        <w:t xml:space="preserve"> erat &amp; viscosus, quo non facile difflueret</w:t>
        <w:br/>
        <w:t>&amp; dissiparetur ob continuum exercitiorum</w:t>
        <w:br/>
        <w:t>vlum. c8</w:t>
        <w:br/>
      </w:r>
      <w:r>
        <w:rPr>
          <w:rStyle w:val="Orth"/>
        </w:rPr>
        <w:t>Κῶλον</w:t>
      </w:r>
      <w:r>
        <w:rPr>
          <w:rStyle w:val="Dfinition"/>
        </w:rPr>
        <w:t>. colon intestinum. Est intestinum crassum ordine</w:t>
        <w:br/>
        <w:t xml:space="preserve"> à ventriculo quintum, inter coecum &amp; rectum</w:t>
        <w:br/>
        <w:t xml:space="preserve"> medium. Id dextra prius ilia praeteruectum</w:t>
        <w:br/>
        <w:t>ad sinistrum renem emergit, perque ventriculi</w:t>
        <w:br/>
        <w:t>fundum &amp; iecinoris cauum exporrectum descendit</w:t>
        <w:br/>
        <w:t xml:space="preserve"> ad rectum intestinum. Abscedit longissime</w:t>
        <w:br/>
        <w:t xml:space="preserve"> à centro mesenterij, quod non expediat venas</w:t>
        <w:br/>
        <w:t xml:space="preserve"> melaraicas valde exugere ea quae continet</w:t>
        <w:br/>
        <w:t>excrementa: caeco autem, vt ait Galenus, ad portionem</w:t>
        <w:br/>
        <w:t xml:space="preserve"> respondet. Sicut enim coecum valde extuberat</w:t>
        <w:br/>
        <w:t xml:space="preserve"> globosumque est, ita &amp; colon tota sui</w:t>
        <w:br/>
        <w:t>longitudine multos habet medios globos, &amp;</w:t>
        <w:br/>
        <w:t>veluti cellulas, exiguas quide nec tantas quantum</w:t>
        <w:br/>
        <w:t xml:space="preserve"> coecum est (hoc enim totum veluti quidam</w:t>
        <w:br/>
        <w:t>venter est) sed ad portionem eius simisitudinemque</w:t>
        <w:br/>
        <w:t xml:space="preserve"> ractas. in eo craiiiores raeces diutius com¬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-0151.jpg</w:t>
        <w:br/>
      </w:r>
      <w:r>
        <w:rPr>
          <w:rStyle w:val="GrcARELIRE"/>
        </w:rPr>
        <w:t>νος νωθρίας ἐν καταφόρά ὅντας</w:t>
      </w:r>
      <w:r>
        <w:rPr>
          <w:rStyle w:val="Dfinition"/>
        </w:rPr>
        <w:t>. hoc est, somnum &amp;</w:t>
        <w:br/>
        <w:t>veluti torporem: &amp; comatosos eos qui cum pigritia</w:t>
        <w:br/>
        <w:t xml:space="preserve"> quadam magna &amp; graui somnolentia premuntur</w:t>
        <w:br/>
        <w:t>.</w:t>
        <w:br/>
        <w:t>Hippoc. tamen tum in Epid. tum in prorrnet.</w:t>
        <w:br/>
        <w:t>ista coniungit interdum, comatosus erat &amp; in¬somnis:</w:t>
        <w:br/>
        <w:t xml:space="preserve"> Cur vero interdum coniungantur cau¬sam</w:t>
        <w:br/>
        <w:t xml:space="preserve"> refert Gal. lib. 1. prorrhet. part. 1. ad copiam e</w:t>
        <w:br/>
        <w:t>sanguinis cui mixta sit bilis acris &amp; mordens, e</w:t>
        <w:br/>
        <w:t>Sanguis enim, inquit, copia racultatem cerebri e</w:t>
        <w:br/>
        <w:t>grauat quidem; sed à bile vsque adeo irritatur</w:t>
        <w:br/>
        <w:t>vt somnus inhibeatur. 6</w:t>
        <w:br/>
      </w:r>
      <w:r>
        <w:rPr>
          <w:rStyle w:val="Orth"/>
        </w:rPr>
        <w:t>Κωνάριον</w:t>
      </w:r>
      <w:r>
        <w:rPr>
          <w:rStyle w:val="Dfinition"/>
        </w:rPr>
        <w:t xml:space="preserve">. </w:t>
      </w:r>
      <w:r>
        <w:rPr>
          <w:rStyle w:val="Foreign"/>
        </w:rPr>
        <w:t>conarium</w:t>
      </w:r>
      <w:r>
        <w:rPr>
          <w:rStyle w:val="Dfinition"/>
        </w:rPr>
        <w:t>. Est glandula in cerebro, à basi</w:t>
        <w:br/>
        <w:t>lata in mucronem faitigiata, gloutijs innixa.</w:t>
        <w:br/>
        <w:t>Glandulam esse non tantùm substantia eius declarat</w:t>
        <w:br/>
        <w:t>, verum etiam vsus. Siquidem opplet firmatque</w:t>
        <w:br/>
        <w:t xml:space="preserve"> diuisionem vasorum petetium plexum</w:t>
        <w:br/>
        <w:t>choroidem, e ventres anteriores, quae fere glandularum</w:t>
        <w:br/>
        <w:t xml:space="preserve"> omnium communis est vtilitas. Plaerique</w:t>
        <w:br/>
        <w:t xml:space="preserve"> eundem vsum etiam illi tribuêre in cerebro</w:t>
        <w:br/>
        <w:t>quem habet pylorus in ventriculo. Nam vt pylyron</w:t>
        <w:br/>
        <w:t xml:space="preserve"> aiunt esse glandulam, prohibereque ex ventriculo</w:t>
        <w:br/>
        <w:t xml:space="preserve"> cibum, priusquam coctus sit, in tenue intestinum</w:t>
        <w:br/>
        <w:t xml:space="preserve"> transire, ad eundem modum conarium</w:t>
        <w:br/>
        <w:t>in principio meatus politum custodem quendam</w:t>
        <w:br/>
        <w:t xml:space="preserve"> esse aiunt, &amp; velut oeconomum esse quantum</w:t>
        <w:br/>
        <w:t xml:space="preserve"> spiritus mitti oporteat. Quorum tamen opinionem</w:t>
        <w:br/>
        <w:t xml:space="preserve"> Galenus libr. 8. de vsu partium reprehedit</w:t>
        <w:br/>
        <w:t>. Est aute conarium figura cono; id est, nuci</w:t>
        <w:br/>
        <w:t>pineae iimile, vnde &amp; nomen habet. Situm eit ad</w:t>
        <w:br/>
        <w:t>principium meatus qui ventriculum medium</w:t>
        <w:br/>
        <w:t>cum poiteriore coniungit, &amp; gloutijs iupra &amp;</w:t>
        <w:br/>
        <w:t>ante sustinetur. Non est autem cerebri pars, neque</w:t>
        <w:br/>
        <w:t xml:space="preserve"> ab internis partibus ventriculi, sed extrinsecus</w:t>
        <w:br/>
        <w:t xml:space="preserve"> ipsi adhaeret.</w:t>
        <w:br/>
      </w:r>
      <w:r>
        <w:rPr>
          <w:rStyle w:val="Orth"/>
        </w:rPr>
        <w:t>Κώνειον</w:t>
      </w:r>
      <w:r>
        <w:rPr>
          <w:rStyle w:val="Dfinition"/>
        </w:rPr>
        <w:t xml:space="preserve">. </w:t>
      </w:r>
      <w:r>
        <w:rPr>
          <w:rStyle w:val="Foreign"/>
        </w:rPr>
        <w:t>cicuta</w:t>
      </w:r>
      <w:r>
        <w:rPr>
          <w:rStyle w:val="Dfinition"/>
        </w:rPr>
        <w:t>. herba est cause geniculato vt foeniculi</w:t>
        <w:br/>
        <w:t xml:space="preserve"> magnoque, folijs ferulae, angustioribus, graueolentibus</w:t>
        <w:br/>
        <w:t>, cacumine ramoso &amp; vmbellas sustinente</w:t>
        <w:br/>
        <w:t>, flore subcandido &amp; semine candidiore</w:t>
        <w:br/>
        <w:t>aniso, radice concaua nec profunda. Dum pubescit</w:t>
        <w:br/>
        <w:t>, apio simillima est &amp; pro eo nonnuquam</w:t>
        <w:br/>
        <w:t>fallit, lethali alentium periculo. Est enim lethale</w:t>
        <w:br/>
        <w:t xml:space="preserve"> venenum propter refrigeratoriam vim quae</w:t>
        <w:br/>
        <w:t>semini &amp; folio magna inest, vt videre licet ex</w:t>
        <w:br/>
        <w:t>Alexipharmacis Nicandri quae nos Latina fecimus</w:t>
        <w:br/>
        <w:t>. Recentiores tamen faciunt cicutae duo genera</w:t>
        <w:br/>
        <w:t>, aquaticae frigentis naturae, terrestris calidae,</w:t>
        <w:br/>
        <w:t>sed nullo idoneo authore. Cicutae tamen vis est,</w:t>
        <w:br/>
        <w:t>si Celso credimus, exedendi corpora, vt forsitan</w:t>
        <w:br/>
        <w:t>seminibus &amp; folijs frigida sit potestas, cauli feruida</w:t>
        <w:br/>
        <w:t>. Auerroes &amp; Conciliator nullo habito discrimine</w:t>
        <w:br/>
        <w:t>, eam calidam &amp; siccam tertio gradu</w:t>
        <w:br/>
        <w:t>scripsere, magno, vt mihi videtur, errore.</w:t>
        <w:br/>
        <w:t>Sed hanc Auerrois &amp; Conciliatoris senten¬tiam</w:t>
        <w:br/>
        <w:t xml:space="preserve"> doctissimus Scalliger conprobare videtur, e</w:t>
        <w:br/>
        <w:t>dum inquit Franciscum Trapolinum ex eius foliorum</w:t>
        <w:br/>
        <w:t xml:space="preserve"> esu amentem sed sine sopore interijsse;</w:t>
        <w:br/>
        <w:t>animalia insuper quaedam, primum quidem illiuse</w:t>
        <w:br/>
        <w:t>esu sopore capta, sed postea experrecta primum</w:t>
        <w:br/>
        <w:t>attonita fuisse diu, mox insano ac praecipiti cursu</w:t>
        <w:br/>
        <w:t>, eoque vago, atque interdum vertiginoso sese</w:t>
        <w:br/>
        <w:t>proripuisie. In liguribus Taurinis eius radicese</w:t>
        <w:br/>
        <w:t>pro delicijs haberi in acetarijs, vrinas etiam ciere</w:t>
        <w:br/>
        <w:t xml:space="preserve"> valde admodum; alium &amp; quemdam ex illa à</w:t>
        <w:br/>
        <w:t>amentem factum; multos alios vertigine &amp; obli¬uione</w:t>
        <w:br/>
        <w:t xml:space="preserve"> correptos; qui sopore fuerit extinctus se à</w:t>
        <w:br/>
        <w:t xml:space="preserve">neminem vidisse. Errant autem Arabes qui </w:t>
      </w:r>
      <w:r>
        <w:rPr>
          <w:rStyle w:val="GrcARELIRE"/>
        </w:rPr>
        <w:t>κώ</w:t>
      </w:r>
      <w:r>
        <w:rPr>
          <w:rStyle w:val="Dfinition"/>
        </w:rPr>
        <w:t>–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νειον</w:t>
      </w:r>
      <w:r>
        <w:rPr>
          <w:rStyle w:val="Dfinition"/>
        </w:rPr>
        <w:t xml:space="preserve"> &amp; </w:t>
      </w:r>
      <w:r>
        <w:rPr>
          <w:rStyle w:val="GrcARELIRE"/>
        </w:rPr>
        <w:t>ἄκόνιτον</w:t>
      </w:r>
      <w:r>
        <w:rPr>
          <w:rStyle w:val="Dfinition"/>
        </w:rPr>
        <w:t xml:space="preserve"> idem putates turdos siue sturnos a</w:t>
        <w:br/>
        <w:t>aconito vesci tradiderunt, cum non aconito sed</w:t>
        <w:br/>
        <w:t>morantur, donec excernendi tempus appetat.</w:t>
        <w:br/>
        <w:t>Itaque fit vt iaepe ab his mase afficiatur, varijsque</w:t>
        <w:br/>
        <w:t xml:space="preserve"> morbis tentetur, pro contenti excrementi</w:t>
        <w:br/>
        <w:t>qualitate.</w:t>
        <w:br/>
        <w:t>"Caeterum pro scriptura vocis huius nonnulla no„tanda</w:t>
        <w:br/>
        <w:t xml:space="preserve"> sunt: vulgari enim scribendi more </w:t>
      </w:r>
      <w:r>
        <w:rPr>
          <w:rStyle w:val="GrcARELIRE"/>
        </w:rPr>
        <w:t>κωλον</w:t>
      </w:r>
      <w:r>
        <w:rPr>
          <w:rStyle w:val="Dfinition"/>
        </w:rPr>
        <w:br/>
        <w:t xml:space="preserve">„per </w:t>
      </w:r>
      <w:r>
        <w:rPr>
          <w:rStyle w:val="GrcARELIRE"/>
        </w:rPr>
        <w:t>ω</w:t>
      </w:r>
      <w:r>
        <w:rPr>
          <w:rStyle w:val="Dfinition"/>
        </w:rPr>
        <w:t xml:space="preserve"> legimus passim scriptu, sed fortean melius</w:t>
        <w:br/>
        <w:t xml:space="preserve">„per o </w:t>
      </w:r>
      <w:r>
        <w:rPr>
          <w:rStyle w:val="GrcARELIRE"/>
        </w:rPr>
        <w:t>κο λόν</w:t>
      </w:r>
      <w:r>
        <w:rPr>
          <w:rStyle w:val="Dfinition"/>
        </w:rPr>
        <w:t>; Pollux enim à colo deriuata, scribit</w:t>
        <w:br/>
        <w:t>„pero, &amp; lib. 2. c. 4. coli intestini dolores tantos</w:t>
        <w:br/>
        <w:t xml:space="preserve">„ esse scribit vt ab eo deriuentur </w:t>
      </w:r>
      <w:r>
        <w:rPr>
          <w:rStyle w:val="GrcARELIRE"/>
        </w:rPr>
        <w:t>κολάζεθαι</w:t>
      </w:r>
      <w:r>
        <w:rPr>
          <w:rStyle w:val="Dfinition"/>
        </w:rPr>
        <w:t>, poenam</w:t>
        <w:br/>
        <w:t xml:space="preserve">„Iuere, </w:t>
      </w:r>
      <w:r>
        <w:rPr>
          <w:rStyle w:val="GrcARELIRE"/>
        </w:rPr>
        <w:t>κόλασις</w:t>
      </w:r>
      <w:r>
        <w:rPr>
          <w:rStyle w:val="Dfinition"/>
        </w:rPr>
        <w:t xml:space="preserve"> poena, &amp; </w:t>
      </w:r>
      <w:r>
        <w:rPr>
          <w:rStyle w:val="GrcARELIRE"/>
        </w:rPr>
        <w:t>κολαστήρια</w:t>
      </w:r>
      <w:r>
        <w:rPr>
          <w:rStyle w:val="Dfinition"/>
        </w:rPr>
        <w:t xml:space="preserve"> carceres, </w:t>
      </w:r>
      <w:r>
        <w:rPr>
          <w:rStyle w:val="GrcARELIRE"/>
        </w:rPr>
        <w:t>διὰ τὸ</w:t>
      </w:r>
      <w:r>
        <w:rPr>
          <w:rStyle w:val="Dfinition"/>
        </w:rPr>
        <w:br/>
        <w:t xml:space="preserve">„ </w:t>
      </w:r>
      <w:r>
        <w:rPr>
          <w:rStyle w:val="GrcARELIRE"/>
        </w:rPr>
        <w:t>φέρειν</w:t>
      </w:r>
      <w:r>
        <w:rPr>
          <w:rStyle w:val="Dfinition"/>
        </w:rPr>
        <w:t xml:space="preserve">, inquit, </w:t>
      </w:r>
      <w:r>
        <w:rPr>
          <w:rStyle w:val="GrcARELIRE"/>
        </w:rPr>
        <w:t>το ἐν αυτ</w:t>
      </w:r>
      <w:r>
        <w:rPr>
          <w:rStyle w:val="Dfinition"/>
        </w:rPr>
        <w:t xml:space="preserve">ῷ </w:t>
      </w:r>
      <w:r>
        <w:rPr>
          <w:rStyle w:val="GrcARELIRE"/>
        </w:rPr>
        <w:t>παθος τοῖς σῶμασιν ὅξειας τάδ</w:t>
      </w:r>
      <w:r>
        <w:rPr>
          <w:rStyle w:val="Dfinition"/>
        </w:rPr>
        <w:br/>
        <w:t xml:space="preserve">„ </w:t>
      </w:r>
      <w:r>
        <w:rPr>
          <w:rStyle w:val="GrcARELIRE"/>
        </w:rPr>
        <w:t>ἀλγηδόνας</w:t>
      </w:r>
      <w:r>
        <w:rPr>
          <w:rStyle w:val="Dfinition"/>
        </w:rPr>
        <w:t>: &amp; Manuscriptus Pollucis codex le„git</w:t>
        <w:br/>
        <w:t xml:space="preserve"> colon per o; Sed haec scriptio est fortean ne„cessaria</w:t>
        <w:br/>
        <w:t xml:space="preserve"> vt distinctio fiat </w:t>
      </w:r>
      <w:r>
        <w:rPr>
          <w:rStyle w:val="GrcARELIRE"/>
        </w:rPr>
        <w:t>του κόλου</w:t>
      </w:r>
      <w:r>
        <w:rPr>
          <w:rStyle w:val="Dfinition"/>
        </w:rPr>
        <w:t xml:space="preserve"> intestini, </w:t>
      </w:r>
      <w:r>
        <w:rPr>
          <w:rStyle w:val="GrcARELIRE"/>
        </w:rPr>
        <w:t>ἀπὸ του</w:t>
      </w:r>
      <w:r>
        <w:rPr>
          <w:rStyle w:val="Dfinition"/>
        </w:rPr>
        <w:br/>
        <w:t xml:space="preserve">„ </w:t>
      </w:r>
      <w:r>
        <w:rPr>
          <w:rStyle w:val="GrcARELIRE"/>
        </w:rPr>
        <w:t>κωλου</w:t>
      </w:r>
      <w:r>
        <w:rPr>
          <w:rStyle w:val="Dfinition"/>
        </w:rPr>
        <w:t xml:space="preserve"> â crure, quod etiam pro omnibus artubus</w:t>
        <w:br/>
        <w:t>„vsurpatur; idem &amp; sensisse videtur Scaliger cum</w:t>
        <w:br/>
        <w:t xml:space="preserve">„in emendando Celso </w:t>
      </w:r>
      <w:r>
        <w:rPr>
          <w:rStyle w:val="GrcARELIRE"/>
        </w:rPr>
        <w:t>κολικὸν</w:t>
      </w:r>
      <w:r>
        <w:rPr>
          <w:rStyle w:val="Dfinition"/>
        </w:rPr>
        <w:t xml:space="preserve"> scriberet in margi„ne</w:t>
        <w:br/>
        <w:t xml:space="preserve"> c. 13. lib. 4. vt videbat scriptum in textu c. 14.</w:t>
        <w:br/>
        <w:t xml:space="preserve">„confectio medicamenti quod </w:t>
      </w:r>
      <w:r>
        <w:rPr>
          <w:rStyle w:val="GrcARELIRE"/>
        </w:rPr>
        <w:t>κολικὸν</w:t>
      </w:r>
      <w:r>
        <w:rPr>
          <w:rStyle w:val="Dfinition"/>
        </w:rPr>
        <w:t xml:space="preserve"> nominatur</w:t>
        <w:br/>
        <w:t>"„inquit Cellus, vbi Constantinus non satis caute</w:t>
        <w:br/>
        <w:t>„</w:t>
      </w:r>
      <w:r>
        <w:rPr>
          <w:rStyle w:val="GrcARELIRE"/>
        </w:rPr>
        <w:t>ω</w:t>
      </w:r>
      <w:r>
        <w:rPr>
          <w:rStyle w:val="Dfinition"/>
        </w:rPr>
        <w:t xml:space="preserve"> loco o substituit, verum secutus est commu„nem</w:t>
        <w:br/>
        <w:t xml:space="preserve"> sic scribendi morem.</w:t>
        <w:br/>
      </w:r>
      <w:r>
        <w:rPr>
          <w:rStyle w:val="Orth"/>
        </w:rPr>
        <w:t>Κώλυμα</w:t>
      </w:r>
      <w:r>
        <w:rPr>
          <w:rStyle w:val="Dfinition"/>
        </w:rPr>
        <w:t xml:space="preserve">. idem quod </w:t>
      </w:r>
      <w:r>
        <w:rPr>
          <w:rStyle w:val="Syn"/>
        </w:rPr>
        <w:t>κωλον apud Pollucem</w:t>
      </w:r>
      <w:r>
        <w:rPr>
          <w:rStyle w:val="Dfinition"/>
        </w:rPr>
        <w:t>. Alias</w:t>
        <w:br/>
        <w:t>impedimentum signi ficat.</w:t>
        <w:br/>
      </w:r>
      <w:r>
        <w:rPr>
          <w:rStyle w:val="Orth"/>
        </w:rPr>
        <w:t>Κωλωτοείδεα ὑπογωρήματα</w:t>
      </w:r>
      <w:r>
        <w:rPr>
          <w:rStyle w:val="Dfinition"/>
        </w:rPr>
        <w:t>. excrementa stellionum</w:t>
        <w:br/>
        <w:t>„aut lacertorum tunicis similia dicuntur, hoc</w:t>
        <w:br/>
        <w:t>„est, variegata, &amp; varijs quaii guttulis respersa</w:t>
        <w:br/>
        <w:t>„lib. 4. Epid.</w:t>
        <w:br/>
      </w:r>
      <w:r>
        <w:rPr>
          <w:rStyle w:val="Orth"/>
        </w:rPr>
        <w:t>Κῶμα</w:t>
      </w:r>
      <w:r>
        <w:rPr>
          <w:rStyle w:val="Dfinition"/>
        </w:rPr>
        <w:t xml:space="preserve">. </w:t>
      </w:r>
      <w:r>
        <w:rPr>
          <w:rStyle w:val="Foreign"/>
        </w:rPr>
        <w:t>marcor</w:t>
      </w:r>
      <w:r>
        <w:rPr>
          <w:rStyle w:val="Dfinition"/>
        </w:rPr>
        <w:t>. veternus. Est deficiens &amp; imbecillis</w:t>
        <w:br/>
        <w:t xml:space="preserve"> motus facultatis imaginatricis à frigido &amp;</w:t>
        <w:br/>
        <w:t>humido, magnam somni cupiditatem inducens.</w:t>
        <w:br/>
        <w:t>Apud Hippocratem dupiex eius differentia legitur</w:t>
        <w:br/>
        <w:t>, vt annotauit Galenus: vnum enim somnolentum</w:t>
        <w:br/>
        <w:t xml:space="preserve">, alterum insomne statuit. medici </w:t>
      </w:r>
      <w:r>
        <w:rPr>
          <w:rStyle w:val="GrcARELIRE"/>
        </w:rPr>
        <w:t>ἀγυπνον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κωμα</w:t>
      </w:r>
      <w:r>
        <w:rPr>
          <w:rStyle w:val="Dfinition"/>
        </w:rPr>
        <w:t>, hoc est, vigilantem soporem, appellarunt:</w:t>
        <w:br/>
        <w:t xml:space="preserve"> hoc phreniticis, alterum lethargicis proprium</w:t>
        <w:br/>
        <w:t>. Somnolentum dicitur in quo aeger profundo</w:t>
        <w:br/>
        <w:t xml:space="preserve"> &amp; diuturno somno premitur; insomne in</w:t>
        <w:br/>
        <w:t>quo aegri vigiles manent, clausis tamen ferè semper</w:t>
        <w:br/>
        <w:t xml:space="preserve"> oculis nisi excitentur. Tunc enim oculos attollunt</w:t>
        <w:br/>
        <w:t xml:space="preserve"> &amp; tangentem respiciunt, libereque tum</w:t>
        <w:br/>
        <w:t>sentiunt tum mouentur, atque etiam desipiunt,</w:t>
        <w:br/>
        <w:t>quod ipiis variae rerum imagines obuerientur,</w:t>
        <w:br/>
        <w:t>quae illorum mentes mouent &amp; iomnum abrupunt</w:t>
        <w:br/>
        <w:t>. Verum è lecto surgere &amp; vigilantium opera</w:t>
        <w:br/>
        <w:t xml:space="preserve"> exercere nequeunt. Variae, inquit Galenus,</w:t>
        <w:br/>
        <w:t>fuerunt interpretum Hippocratis sententiae</w:t>
        <w:br/>
        <w:t xml:space="preserve">quid </w:t>
      </w:r>
      <w:r>
        <w:rPr>
          <w:rStyle w:val="GrcARELIRE"/>
        </w:rPr>
        <w:t>κώμα</w:t>
      </w:r>
      <w:r>
        <w:rPr>
          <w:rStyle w:val="Dfinition"/>
        </w:rPr>
        <w:t xml:space="preserve"> apud eum significaret: alij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ὑπνον καταφοράν</w:t>
      </w:r>
      <w:r>
        <w:rPr>
          <w:rStyle w:val="Dfinition"/>
        </w:rPr>
        <w:br/>
        <w:t>, alij somnum ipsum, alij somnolentam</w:t>
        <w:br/>
        <w:t>cataphoram interpretati sunt. Galenus initio</w:t>
        <w:br/>
        <w:t xml:space="preserve">comment. 1. </w:t>
      </w:r>
      <w:r>
        <w:rPr>
          <w:rStyle w:val="GrcARELIRE"/>
        </w:rPr>
        <w:t>εἰς τὸ προῤῥητικὸν</w:t>
      </w:r>
      <w:r>
        <w:rPr>
          <w:rStyle w:val="Dfinition"/>
        </w:rPr>
        <w:t xml:space="preserve"> scripsit se in libello</w:t>
        <w:br/>
      </w:r>
      <w:r>
        <w:rPr>
          <w:rStyle w:val="GrcARELIRE"/>
        </w:rPr>
        <w:t>πρὶ</w:t>
      </w:r>
      <w:r>
        <w:rPr>
          <w:rStyle w:val="Dfinition"/>
        </w:rPr>
        <w:t xml:space="preserve">· </w:t>
      </w:r>
      <w:r>
        <w:rPr>
          <w:rStyle w:val="GrcARELIRE"/>
        </w:rPr>
        <w:t>κώματος</w:t>
      </w:r>
      <w:r>
        <w:rPr>
          <w:rStyle w:val="Dfinition"/>
        </w:rPr>
        <w:t xml:space="preserve"> pluribus testimonijs demonstrasse</w:t>
        <w:br/>
        <w:t xml:space="preserve">Hippocratem cataphoram omnem </w:t>
      </w:r>
      <w:r>
        <w:rPr>
          <w:rStyle w:val="GrcARELIRE"/>
        </w:rPr>
        <w:t>κώμα</w:t>
      </w:r>
      <w:r>
        <w:rPr>
          <w:rStyle w:val="Dfinition"/>
        </w:rPr>
        <w:t xml:space="preserve"> appellare</w:t>
        <w:br/>
        <w:t xml:space="preserve">. Fuerunt qui </w:t>
      </w:r>
      <w:r>
        <w:rPr>
          <w:rStyle w:val="GrcARELIRE"/>
        </w:rPr>
        <w:t>τὸ κῶμα ἀπὸ του κωμάζειν</w:t>
      </w:r>
      <w:r>
        <w:rPr>
          <w:rStyle w:val="Dfinition"/>
        </w:rPr>
        <w:t xml:space="preserve"> veteribus</w:t>
        <w:br/>
        <w:t xml:space="preserve"> dictum fuisse scripserint, quod est crapulae</w:t>
        <w:br/>
        <w:t>&amp; comessationibus indulgere: siue à communi</w:t>
        <w:br/>
        <w:t>vtrorumque symptomate: nam tum ebriosi, tum</w:t>
        <w:br/>
        <w:t>qui comatis altera specie laborant, magna ex</w:t>
        <w:br/>
        <w:t xml:space="preserve">parte vigilant: siue quod </w:t>
      </w:r>
      <w:r>
        <w:rPr>
          <w:rStyle w:val="GrcARELIRE"/>
        </w:rPr>
        <w:t>οἱ κωμαζοντες</w:t>
      </w:r>
      <w:r>
        <w:rPr>
          <w:rStyle w:val="Dfinition"/>
        </w:rPr>
        <w:t xml:space="preserve"> omnium</w:t>
        <w:br/>
        <w:t>facillime in eum morbum incurrunt. Siquidem</w:t>
        <w:br/>
        <w:t>ex immodico vini potu, in primis contrahitur.</w:t>
        <w:br/>
        <w:t>Quam, vt verisimile est, sententiam sequutus</w:t>
        <w:br/>
        <w:t xml:space="preserve">Linacer, </w:t>
      </w:r>
      <w:r>
        <w:rPr>
          <w:rStyle w:val="GrcARELIRE"/>
        </w:rPr>
        <w:t>κῶμα</w:t>
      </w:r>
      <w:r>
        <w:rPr>
          <w:rStyle w:val="Dfinition"/>
        </w:rPr>
        <w:t xml:space="preserve"> vertit marcorem: marcere enim</w:t>
        <w:br/>
        <w:t>torpere significat atque languore &amp; inertia teneri</w:t>
        <w:br/>
        <w:t>, praesertim cum Ceisus de lethargo, in hoc,</w:t>
        <w:br/>
        <w:t>inquit, marcor &amp; inexpugnabilis prope dormiendi</w:t>
        <w:br/>
        <w:t xml:space="preserve"> necessitas. Erotianus </w:t>
      </w:r>
      <w:r>
        <w:rPr>
          <w:rStyle w:val="GrcARELIRE"/>
        </w:rPr>
        <w:t>κώμα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τον ὑπνον</w:t>
      </w:r>
      <w:r>
        <w:rPr>
          <w:rStyle w:val="Dfinition"/>
        </w:rPr>
        <w:t xml:space="preserve">, </w:t>
      </w:r>
      <w:r>
        <w:rPr>
          <w:rStyle w:val="GrcARELIRE"/>
        </w:rPr>
        <w:t>καὶ οἷον κοὶμῆμα</w:t>
      </w:r>
      <w:r>
        <w:rPr>
          <w:rStyle w:val="Dfinition"/>
        </w:rPr>
        <w:t xml:space="preserve">: &amp; </w:t>
      </w:r>
      <w:r>
        <w:rPr>
          <w:rStyle w:val="GrcARELIRE"/>
        </w:rPr>
        <w:t>κωματώδεις τοῖς μὰ τ</w:t>
      </w:r>
      <w:r>
        <w:rPr>
          <w:rStyle w:val="Dfinition"/>
        </w:rPr>
        <w:t>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-0153.jpg</w:t>
        <w:br/>
        <w:t>„ cicuta eos nutriri Gal. atque alij verius tradant,</w:t>
        <w:br/>
        <w:t>„ inde vero id ractum, vt in muitis Graeciae oppidis</w:t>
        <w:br/>
        <w:t>„legitimus, vt ita dicam, &amp; vsu multo cognitus</w:t>
        <w:br/>
        <w:t>„veneni modus cicutae propinatio fuerit, atque</w:t>
        <w:br/>
        <w:t xml:space="preserve">„inde </w:t>
      </w:r>
      <w:r>
        <w:rPr>
          <w:rStyle w:val="GrcARELIRE"/>
        </w:rPr>
        <w:t>κωνεῖον</w:t>
      </w:r>
      <w:r>
        <w:rPr>
          <w:rStyle w:val="Dfinition"/>
        </w:rPr>
        <w:t xml:space="preserve"> simpliciter pro veneno &amp; venenato</w:t>
        <w:br/>
        <w:t>„poculo vsurparunt vt discere est ex Athen. lib. 3.</w:t>
        <w:br/>
        <w:t>„Trita autem Cicuta, vt caeteri, ita Chij ad infe„rendam</w:t>
        <w:br/>
        <w:t xml:space="preserve"> mortem vtebantur: at nunc inquit</w:t>
        <w:br/>
        <w:t>„Theophr. hist. plant. l. 9. c. 17. terere nemo velit,</w:t>
        <w:br/>
        <w:t>„sed detracto tegmine, pistam subinde in mor„tario</w:t>
        <w:br/>
        <w:t xml:space="preserve"> tundunt, &amp; praetenui cribro transmissam</w:t>
        <w:br/>
        <w:t>" aqua inspersam bibunt, atque ita obitus celer fa„cilisque</w:t>
        <w:br/>
        <w:t xml:space="preserve"> euenit: </w:t>
      </w:r>
      <w:r>
        <w:rPr>
          <w:rStyle w:val="GrcARELIRE"/>
        </w:rPr>
        <w:t>Κώνειον</w:t>
      </w:r>
      <w:r>
        <w:rPr>
          <w:rStyle w:val="Dfinition"/>
        </w:rPr>
        <w:t xml:space="preserve"> autem dicitur inquit Gal„cap</w:t>
        <w:br/>
        <w:t>. 2. lib. quod animi mores corporis tempera„menta</w:t>
        <w:br/>
        <w:t xml:space="preserve"> sequuntur, desumpto ab eo affectu nomi„ne</w:t>
        <w:br/>
        <w:t xml:space="preserve"> quo ab ea afficitur corpus, etenim vertiginem</w:t>
        <w:br/>
        <w:t>„ excitat, caliginemque oculis offundit, quod an„tiqui</w:t>
        <w:br/>
        <w:t xml:space="preserve"> Graeci </w:t>
      </w:r>
      <w:r>
        <w:rPr>
          <w:rStyle w:val="GrcARELIRE"/>
        </w:rPr>
        <w:t>κωνῆσαι</w:t>
      </w:r>
      <w:r>
        <w:rPr>
          <w:rStyle w:val="Dfinition"/>
        </w:rPr>
        <w:t xml:space="preserve"> dicebant </w:t>
      </w:r>
      <w:r>
        <w:rPr>
          <w:rStyle w:val="GrcARELIRE"/>
        </w:rPr>
        <w:t>αὐτὴ τουῦ στρέψαι</w:t>
      </w:r>
      <w:r>
        <w:rPr>
          <w:rStyle w:val="Dfinition"/>
        </w:rPr>
        <w:t>; di„citur</w:t>
        <w:br/>
        <w:t xml:space="preserve"> alio nomine </w:t>
      </w:r>
      <w:r>
        <w:rPr>
          <w:rStyle w:val="GrcARELIRE"/>
        </w:rPr>
        <w:t>ἐφήμερον</w:t>
      </w:r>
      <w:r>
        <w:rPr>
          <w:rStyle w:val="Dfinition"/>
        </w:rPr>
        <w:t xml:space="preserve"> vt Phocion author est.</w:t>
        <w:br/>
      </w:r>
      <w:r>
        <w:rPr>
          <w:rStyle w:val="Orth"/>
        </w:rPr>
        <w:t>Κωνία</w:t>
      </w:r>
      <w:r>
        <w:rPr>
          <w:rStyle w:val="Dfinition"/>
        </w:rPr>
        <w:t>. vinum picatum apud Hippocratem. Inijcitur</w:t>
        <w:br/>
        <w:t xml:space="preserve"> cum cortice piceae semihemina in vas figlinum</w:t>
        <w:br/>
        <w:t>, &amp; aliqui quidem excolant postquam ebulliit</w:t>
        <w:br/>
        <w:t xml:space="preserve">, alij vero relinquunt, vt icribit Galenus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γλώσσαῖς</w:t>
      </w:r>
      <w:r>
        <w:rPr>
          <w:rStyle w:val="Dfinition"/>
        </w:rPr>
        <w:t>.</w:t>
        <w:br/>
        <w:t xml:space="preserve">Vide in voce </w:t>
      </w:r>
      <w:r>
        <w:rPr>
          <w:rStyle w:val="GrcARELIRE"/>
        </w:rPr>
        <w:t>οἰν</w:t>
      </w:r>
      <w:r>
        <w:rPr>
          <w:rStyle w:val="Dfinition"/>
        </w:rPr>
        <w:t>os vbi insigniores vinorum</w:t>
        <w:br/>
        <w:t xml:space="preserve">„differentiae exponuntur. Caeterum pro </w:t>
      </w:r>
      <w:r>
        <w:rPr>
          <w:rStyle w:val="GrcARELIRE"/>
        </w:rPr>
        <w:t>κωνία</w:t>
      </w:r>
      <w:r>
        <w:rPr>
          <w:rStyle w:val="Dfinition"/>
        </w:rPr>
        <w:t xml:space="preserve"> scri„</w:t>
        <w:br/>
        <w:t xml:space="preserve"> bendum fortean </w:t>
      </w:r>
      <w:r>
        <w:rPr>
          <w:rStyle w:val="GrcARELIRE"/>
        </w:rPr>
        <w:t>κωνίας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 xml:space="preserve">, vt &amp; </w:t>
      </w:r>
      <w:r>
        <w:rPr>
          <w:rStyle w:val="GrcARELIRE"/>
        </w:rPr>
        <w:t>ἀνθο</w:t>
      </w:r>
      <w:r>
        <w:rPr>
          <w:rStyle w:val="Dfinition"/>
        </w:rPr>
        <w:t>„</w:t>
      </w:r>
      <w:r>
        <w:rPr>
          <w:rStyle w:val="GrcARELIRE"/>
        </w:rPr>
        <w:t>συίας</w:t>
      </w:r>
      <w:r>
        <w:rPr>
          <w:rStyle w:val="Dfinition"/>
        </w:rPr>
        <w:br/>
        <w:t>, &amp; similia, fortean a piceae conis seu nucleis.</w:t>
        <w:br/>
      </w:r>
      <w:r>
        <w:rPr>
          <w:rStyle w:val="Orth"/>
        </w:rPr>
        <w:t>Λωνοειδὴς</w:t>
      </w:r>
      <w:r>
        <w:rPr>
          <w:rStyle w:val="GrcARELIRE"/>
        </w:rPr>
        <w:t xml:space="preserve"> ἀπίφυσις</w:t>
      </w:r>
      <w:r>
        <w:rPr>
          <w:rStyle w:val="Dfinition"/>
        </w:rPr>
        <w:t>. procelsus est secundae vertebrae,</w:t>
        <w:br/>
        <w:t xml:space="preserve">sic dictus à similitudine nucis pineae. alij </w:t>
      </w:r>
      <w:r>
        <w:rPr>
          <w:rStyle w:val="GrcARELIRE"/>
        </w:rPr>
        <w:t>πυρηνοειδη</w:t>
      </w:r>
      <w:r>
        <w:rPr>
          <w:rStyle w:val="Dfinition"/>
        </w:rPr>
        <w:br/>
        <w:t xml:space="preserve"> appellant, Hippocrates </w:t>
      </w:r>
      <w:r>
        <w:rPr>
          <w:rStyle w:val="GrcARELIRE"/>
        </w:rPr>
        <w:t>ὅδοντα</w:t>
      </w:r>
      <w:r>
        <w:rPr>
          <w:rStyle w:val="Dfinition"/>
        </w:rPr>
        <w:t xml:space="preserve"> vocauit. vide in</w:t>
        <w:br/>
        <w:t xml:space="preserve">dictione </w:t>
      </w:r>
      <w:r>
        <w:rPr>
          <w:rStyle w:val="GrcARELIRE"/>
        </w:rPr>
        <w:t>ὅδοντες</w:t>
      </w:r>
      <w:r>
        <w:rPr>
          <w:rStyle w:val="Dfinition"/>
        </w:rPr>
        <w:t>.</w:t>
        <w:br/>
      </w:r>
      <w:r>
        <w:rPr>
          <w:rStyle w:val="Orth"/>
        </w:rPr>
        <w:t>Κῶνος</w:t>
      </w:r>
      <w:r>
        <w:rPr>
          <w:rStyle w:val="Dfinition"/>
        </w:rPr>
        <w:t xml:space="preserve">. </w:t>
      </w:r>
      <w:r>
        <w:rPr>
          <w:rStyle w:val="Foreign"/>
        </w:rPr>
        <w:t>meta</w:t>
      </w:r>
      <w:r>
        <w:rPr>
          <w:rStyle w:val="Dfinition"/>
        </w:rPr>
        <w:t>. inuersus turbo. pyramis. Ex hac similitudine</w:t>
        <w:br/>
        <w:t xml:space="preserve"> pineam nucem significat, quam Hippocrates</w:t>
        <w:br/>
        <w:t xml:space="preserve"> </w:t>
      </w:r>
      <w:r>
        <w:rPr>
          <w:rStyle w:val="GrcARELIRE"/>
        </w:rPr>
        <w:t>κόκκαλον</w:t>
      </w:r>
      <w:r>
        <w:rPr>
          <w:rStyle w:val="Dfinition"/>
        </w:rPr>
        <w:t xml:space="preserve">, recentiores medici </w:t>
      </w:r>
      <w:r>
        <w:rPr>
          <w:rStyle w:val="GrcARELIRE"/>
        </w:rPr>
        <w:t>στρόβιλον</w:t>
      </w:r>
      <w:r>
        <w:rPr>
          <w:rStyle w:val="Dfinition"/>
        </w:rPr>
        <w:t xml:space="preserve"> vocauere</w:t>
        <w:br/>
        <w:t>.</w:t>
        <w:br/>
        <w:t xml:space="preserve">Vt scribit Gal. comm. 4. in lib. </w:t>
      </w:r>
      <w:r>
        <w:rPr>
          <w:rStyle w:val="GrcARELIRE"/>
        </w:rPr>
        <w:t>πρὶ διαῖτ</w:t>
      </w:r>
      <w:r>
        <w:rPr>
          <w:rStyle w:val="Dfinition"/>
        </w:rPr>
        <w:t xml:space="preserve">. </w:t>
      </w:r>
      <w:r>
        <w:rPr>
          <w:rStyle w:val="GrcARELIRE"/>
        </w:rPr>
        <w:t>ρξέων</w:t>
      </w:r>
      <w:r>
        <w:rPr>
          <w:rStyle w:val="Dfinition"/>
        </w:rPr>
        <w:t>;</w:t>
        <w:br/>
        <w:t>„&amp; recentiores medici Gręci inter quos est Mi„repsus</w:t>
        <w:br/>
        <w:t xml:space="preserve"> etiam </w:t>
      </w:r>
      <w:r>
        <w:rPr>
          <w:rStyle w:val="GrcARELIRE"/>
        </w:rPr>
        <w:t>κωναριόν</w:t>
      </w:r>
      <w:r>
        <w:rPr>
          <w:rStyle w:val="Dfinition"/>
        </w:rPr>
        <w:t>. Idem Gale. in lexico Hip„pocr</w:t>
        <w:br/>
        <w:t xml:space="preserve">. scribit, </w:t>
      </w:r>
      <w:r>
        <w:rPr>
          <w:rStyle w:val="GrcARELIRE"/>
        </w:rPr>
        <w:t>ἐν ταῖς ἄλωσι</w:t>
      </w:r>
      <w:r>
        <w:rPr>
          <w:rStyle w:val="Dfinition"/>
        </w:rPr>
        <w:t>, maxime vbi sunt loca</w:t>
        <w:br/>
      </w:r>
      <w:r>
        <w:rPr>
          <w:rStyle w:val="GrcARELIRE"/>
        </w:rPr>
        <w:t>ἡ ἐπιμβρια</w:t>
      </w:r>
      <w:r>
        <w:rPr>
          <w:rStyle w:val="Dfinition"/>
        </w:rPr>
        <w:t xml:space="preserve">, solere erigi palum ligneum, &amp; </w:t>
      </w:r>
      <w:r>
        <w:rPr>
          <w:rStyle w:val="GrcARELIRE"/>
        </w:rPr>
        <w:t>ἐπὶ τούτ</w:t>
      </w:r>
      <w:r>
        <w:rPr>
          <w:rStyle w:val="Dfinition"/>
        </w:rPr>
        <w:t>ῷ</w:t>
        <w:br/>
      </w:r>
      <w:r>
        <w:rPr>
          <w:rStyle w:val="GrcARELIRE"/>
        </w:rPr>
        <w:t>γ συντιθεσθαι τοὺς καρποὺς κωνοείδως</w:t>
      </w:r>
      <w:r>
        <w:rPr>
          <w:rStyle w:val="Dfinition"/>
        </w:rPr>
        <w:t>, inde struem illam</w:t>
        <w:br/>
      </w:r>
      <w:r>
        <w:rPr>
          <w:rStyle w:val="GrcARELIRE"/>
        </w:rPr>
        <w:t>κωνον</w:t>
      </w:r>
      <w:r>
        <w:rPr>
          <w:rStyle w:val="Dfinition"/>
        </w:rPr>
        <w:t xml:space="preserve"> appellari, atque hinc </w:t>
      </w:r>
      <w:r>
        <w:rPr>
          <w:rStyle w:val="GrcARELIRE"/>
        </w:rPr>
        <w:t>ἄλφιτα προκῶνια</w:t>
      </w:r>
      <w:r>
        <w:rPr>
          <w:rStyle w:val="Dfinition"/>
        </w:rPr>
        <w:t xml:space="preserve"> dici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γ προς τῆς τὸ κώνου στάσεως</w:t>
      </w:r>
      <w:r>
        <w:rPr>
          <w:rStyle w:val="Dfinition"/>
        </w:rPr>
        <w:t xml:space="preserve">, hoc est </w:t>
      </w:r>
      <w:r>
        <w:rPr>
          <w:rStyle w:val="GrcARELIRE"/>
        </w:rPr>
        <w:t>ἐκ τ</w:t>
      </w:r>
      <w:r>
        <w:rPr>
          <w:rStyle w:val="Dfinition"/>
        </w:rPr>
        <w:t xml:space="preserve"> </w:t>
      </w:r>
      <w:r>
        <w:rPr>
          <w:rStyle w:val="GrcARELIRE"/>
        </w:rPr>
        <w:t>νέων ἔτι καὶ</w:t>
      </w:r>
      <w:r>
        <w:rPr>
          <w:rStyle w:val="Dfinition"/>
        </w:rPr>
        <w:br/>
      </w:r>
      <w:r>
        <w:rPr>
          <w:rStyle w:val="GrcARELIRE"/>
        </w:rPr>
        <w:t>ἡ ἀπαλῶν κρίθων</w:t>
      </w:r>
      <w:r>
        <w:rPr>
          <w:rStyle w:val="Dfinition"/>
        </w:rPr>
        <w:t>, farinam ex recenti adhuc hordeo,</w:t>
        <w:br/>
        <w:t>„ antequam in metam compositum fuerit; Sed &amp;</w:t>
        <w:br/>
        <w:t>„Dioscor. prodidit hoc nomine etiam picem li„</w:t>
        <w:br/>
        <w:t xml:space="preserve"> quidam à quibusdam vocatam esse.</w:t>
        <w:br/>
      </w:r>
      <w:r>
        <w:rPr>
          <w:rStyle w:val="Orth"/>
        </w:rPr>
        <w:t>Κωνωπων</w:t>
      </w:r>
      <w:r>
        <w:rPr>
          <w:rStyle w:val="GrcARELIRE"/>
        </w:rPr>
        <w:t xml:space="preserve"> ἀναδητματα</w:t>
      </w:r>
      <w:r>
        <w:rPr>
          <w:rStyle w:val="Dfinition"/>
        </w:rPr>
        <w:t>. culicum morsus dicuntur Hip„poc</w:t>
        <w:br/>
        <w:t>. de papulis &amp; exanthematum genere quae in</w:t>
        <w:br/>
        <w:t>„ populariter grassantibus morbis, &amp; febribus ar"</w:t>
        <w:br/>
        <w:t xml:space="preserve"> dentibus frequentissime in cutem erumpunt.</w:t>
        <w:br/>
      </w:r>
      <w:r>
        <w:rPr>
          <w:rStyle w:val="Orth"/>
        </w:rPr>
        <w:t>Κωος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</w:t>
        <w:br/>
        <w:t>"differentiae exponuntur.</w:t>
        <w:br/>
      </w:r>
      <w:r>
        <w:rPr>
          <w:rStyle w:val="Orth"/>
        </w:rPr>
        <w:t>Κωπία</w:t>
      </w:r>
      <w:r>
        <w:rPr>
          <w:rStyle w:val="Dfinition"/>
        </w:rPr>
        <w:t xml:space="preserve">. dicuntur costae angustiores, sicut </w:t>
      </w:r>
      <w:r>
        <w:rPr>
          <w:rStyle w:val="GrcARELIRE"/>
        </w:rPr>
        <w:t>πλάται</w:t>
      </w:r>
      <w:r>
        <w:rPr>
          <w:rStyle w:val="Dfinition"/>
        </w:rPr>
        <w:t xml:space="preserve"> quae</w:t>
        <w:br/>
        <w:t>„ sunt latiores.</w:t>
        <w:br/>
      </w:r>
      <w:r>
        <w:rPr>
          <w:rStyle w:val="Orth"/>
        </w:rPr>
        <w:t>Κωροι</w:t>
      </w:r>
      <w:r>
        <w:rPr>
          <w:rStyle w:val="Dfinition"/>
        </w:rPr>
        <w:t>. verbum est tertiae personae apud Hippocratem</w:t>
        <w:br/>
        <w:t xml:space="preserve">, significans idem quod </w:t>
      </w:r>
      <w:r>
        <w:rPr>
          <w:rStyle w:val="GrcARELIRE"/>
        </w:rPr>
        <w:t>ἀμαυρεῖ καὶ ἀμβλύνει</w:t>
      </w:r>
      <w:r>
        <w:rPr>
          <w:rStyle w:val="Dfinition"/>
        </w:rPr>
        <w:t>.</w:t>
        <w:br/>
        <w:t xml:space="preserve">languefacit &amp; retundit. iunt qui scribant </w:t>
      </w:r>
      <w:r>
        <w:rPr>
          <w:rStyle w:val="GrcARELIRE"/>
        </w:rPr>
        <w:t>κούφοι</w:t>
      </w:r>
      <w:r>
        <w:rPr>
          <w:rStyle w:val="Dfinition"/>
        </w:rPr>
        <w:t>,</w:t>
        <w:br/>
        <w:t>quod est Leuat.</w:t>
        <w:br/>
      </w:r>
      <w:r>
        <w:rPr>
          <w:rStyle w:val="Orth"/>
        </w:rPr>
        <w:t>Κωφὸς</w:t>
      </w:r>
      <w:r>
        <w:rPr>
          <w:rStyle w:val="Dfinition"/>
        </w:rPr>
        <w:t xml:space="preserve">, </w:t>
      </w:r>
      <w:r>
        <w:rPr>
          <w:rStyle w:val="GrcARELIRE"/>
        </w:rPr>
        <w:t>ἄμαυρςς καὶ ἀσθένὴς</w:t>
      </w:r>
      <w:r>
        <w:rPr>
          <w:rStyle w:val="Dfinition"/>
        </w:rPr>
        <w:t>, hoc est, languidus &amp; inualidus</w:t>
        <w:br/>
        <w:t>, apud Hippocr.</w:t>
        <w:br/>
        <w:t>Accipitur etiam pro surdo, nec non pro mu„to</w:t>
        <w:br/>
        <w:t xml:space="preserve"> quoniam est </w:t>
      </w:r>
      <w:r>
        <w:rPr>
          <w:rStyle w:val="GrcARELIRE"/>
        </w:rPr>
        <w:t>τὸ ἄλαλον</w:t>
      </w:r>
      <w:r>
        <w:rPr>
          <w:rStyle w:val="Dfinition"/>
        </w:rPr>
        <w:t xml:space="preserve"> consequens </w:t>
      </w:r>
      <w:r>
        <w:rPr>
          <w:rStyle w:val="GrcARELIRE"/>
        </w:rPr>
        <w:t>τοῦ κωφοῦ</w:t>
      </w:r>
      <w:r>
        <w:rPr>
          <w:rStyle w:val="Dfinition"/>
        </w:rPr>
        <w:t>.</w:t>
        <w:br/>
      </w:r>
      <w:r>
        <w:rPr>
          <w:rStyle w:val="Orth"/>
        </w:rPr>
        <w:t>Κώρωσις</w:t>
      </w:r>
      <w:r>
        <w:rPr>
          <w:rStyle w:val="Dfinition"/>
        </w:rPr>
        <w:t xml:space="preserve">. </w:t>
      </w:r>
      <w:r>
        <w:rPr>
          <w:rStyle w:val="Foreign"/>
        </w:rPr>
        <w:t>sfditas</w:t>
      </w:r>
      <w:r>
        <w:rPr>
          <w:rStyle w:val="Dfinition"/>
        </w:rPr>
        <w:t>. Est actio auditus abolita à cauia</w:t>
        <w:br/>
        <w:t>aliqua pręter naturam. Affectio est auditui opposita</w:t>
        <w:br/>
        <w:t>, vt habitui priuatio. Quare quaecunque auditum</w:t>
        <w:br/>
        <w:t xml:space="preserve"> abolent, ea pariter surditatem inducunt.</w:t>
        <w:br/>
        <w:t>Ea autem genere duplicia sunt, consistuntque</w:t>
        <w:br/>
        <w:t>omnia aut in ipsa audiendi facultate, eiusque primario</w:t>
        <w:br/>
        <w:t xml:space="preserve"> instrumento quod est animalis spiritus in</w:t>
        <w:br/>
        <w:t>aurem affluens: aut in ipsis organis quae natura</w:t>
        <w:br/>
        <w:t>ad audiendum comparauit. Ad primum genus</w:t>
        <w:br/>
        <w:t>pertinent causae omnes quae ipsum sensuum neruorumque</w:t>
        <w:br/>
        <w:t xml:space="preserve"> principium, hoc est cerebrum, male</w:t>
        <w:br/>
        <w:t>habent, praesertim qua parte ex eo neruus auditorius</w:t>
        <w:br/>
        <w:t xml:space="preserve"> producitur: cuiusmodi sunt intemperies</w:t>
        <w:br/>
        <w:t>aut vitiolus aliquis humor vel sensim in cerebro</w:t>
        <w:br/>
        <w:t>cumulatus, qui habitualem aliquando &amp; incurabilem</w:t>
        <w:br/>
        <w:t xml:space="preserve"> surditatem facit: vel confertim &amp; subito</w:t>
        <w:br/>
        <w:t>in ipsum irrumpens, sicuti per febres acutas accidit</w:t>
        <w:br/>
        <w:t>, de quo celebris habetur apud Hippocrate</w:t>
        <w:br/>
        <w:t>aphorismus: Quibus biliosae deiectiones, superueniente</w:t>
        <w:br/>
        <w:t xml:space="preserve"> surditate cessant, &amp; quibus surditas superuenientibus</w:t>
        <w:br/>
        <w:t xml:space="preserve"> biliosis deiectionibus cessat: item</w:t>
        <w:br/>
        <w:t>qui non multo postea scriptus eit: Quibus in rebribus</w:t>
        <w:br/>
        <w:t xml:space="preserve"> aures obsurduerunt, sanguis ex naribus</w:t>
        <w:br/>
        <w:t>fluens, aut aluus turbata soluit morbum. Pleno</w:t>
        <w:br/>
        <w:t>enim eiusmodi humoribus cerebro, ijsque ad aures</w:t>
        <w:br/>
        <w:t xml:space="preserve"> maxime vergentibus, fieri non potest quin</w:t>
        <w:br/>
        <w:t>audiendi potentia vel hebetetur, vel etiam in totum</w:t>
        <w:br/>
        <w:t xml:space="preserve"> auditu priuetur, &amp; ipse animalis spiritus impurior</w:t>
        <w:br/>
        <w:t>, crassior &amp; faeculentior redditus, ad audiendum</w:t>
        <w:br/>
        <w:t xml:space="preserve"> prorsum ineptus euadat. Possunt tamen &amp;</w:t>
        <w:br/>
        <w:t>hae ipsae causae organis auditus esse communes, &amp;</w:t>
        <w:br/>
        <w:t>in ipso auditorio neruo, praesertimque meatu eius</w:t>
        <w:br/>
        <w:t>interno talem intemperiem tantamque obstructionem</w:t>
        <w:br/>
        <w:t xml:space="preserve"> excitare, vt nec sonis in aures aditus pateat</w:t>
        <w:br/>
        <w:t>, nec interno spiritui in ipsum neruum via. Id</w:t>
        <w:br/>
        <w:t>quod etiam à sorde, callo, aut alio tumore praeter</w:t>
        <w:br/>
        <w:t>naturam meatum nerui auditorij occupante accidere</w:t>
        <w:br/>
        <w:t xml:space="preserve"> potest. Hae quidem cauiae si magnae sunt,</w:t>
        <w:br/>
        <w:t>surditatem inducunt: iin autem exiguae, auditum</w:t>
        <w:br/>
        <w:t>vel obtuliorem reddunt, vel deprauant, vel in eo</w:t>
        <w:br/>
        <w:t>dolorem etiam mouent. Sunt enim narum omnium</w:t>
        <w:br/>
        <w:t xml:space="preserve"> affectionum communes cauię, iola magnitudine</w:t>
        <w:br/>
        <w:t xml:space="preserve"> ab inuicem differentes. Praeter quas tamen</w:t>
        <w:br/>
        <w:t xml:space="preserve"> aliud quoddam discrimen afferri poteit,</w:t>
        <w:br/>
        <w:t>quod laesis alijs instrumentis auditioni vsum aliquem</w:t>
        <w:br/>
        <w:t xml:space="preserve"> praebentibus, ijs scilicet quae aurem foris</w:t>
        <w:br/>
        <w:t>circunstant, intemperie aut tumore praeter naturam</w:t>
        <w:br/>
        <w:t xml:space="preserve"> aut continua solutione, aboleri quidem in</w:t>
        <w:br/>
        <w:t>totum auditus, surditasque fieri non poteit, sed</w:t>
        <w:br/>
        <w:t>tantum hebetari vel etiam deprauari. Quod autem</w:t>
        <w:br/>
        <w:t xml:space="preserve"> ad dolorem attinet qui in auditus ienium aliquando</w:t>
        <w:br/>
        <w:t xml:space="preserve"> mouetur, non est dubium quin à proprio</w:t>
        <w:br/>
        <w:t>iensibili fiat, vt voce aipera, grauiinima, maxima,</w:t>
        <w:br/>
        <w:t>celerrima, quaiis ionus eit tonitrui, à quo iaepenumero</w:t>
        <w:br/>
        <w:t xml:space="preserve"> inductam esse surditatem animaduersum</w:t>
        <w:br/>
        <w:t xml:space="preserve"> est diuulso audiendi instrumento, sicut è</w:t>
        <w:br/>
        <w:t>contra vox lenissima tardissimaque sano auditui</w:t>
        <w:br/>
        <w:t>solet esse grata: fatigato autem gratior, si pręterea</w:t>
        <w:br/>
        <w:t>sit perexigua, aegro vero longe gratissima, eaque</w:t>
        <w:br/>
        <w:t>etiam magis ipsum silentium.</w:t>
        <w:br/>
      </w:r>
      <w:r>
        <w:rPr>
          <w:rStyle w:val="Orth"/>
        </w:rPr>
        <w:t>Κώρωσιν</w:t>
      </w:r>
      <w:r>
        <w:rPr>
          <w:rStyle w:val="Dfinition"/>
        </w:rPr>
        <w:t>, quamuis proprie ad auditum pertineat, Hippocrates</w:t>
        <w:br/>
        <w:t xml:space="preserve"> tamen dixit de oculis </w:t>
      </w:r>
      <w:r>
        <w:rPr>
          <w:rStyle w:val="GrcARELIRE"/>
        </w:rPr>
        <w:t>αὐτὶ του παρεμποδισαοῦ</w:t>
      </w:r>
      <w:r>
        <w:rPr>
          <w:rStyle w:val="Dfinition"/>
        </w:rPr>
        <w:br/>
        <w:t>, hoc est pro impedimento, sicut annotauit</w:t>
        <w:br/>
        <w:t xml:space="preserve">Erotianus: vt &amp; alio loco </w:t>
      </w:r>
      <w:r>
        <w:rPr>
          <w:rStyle w:val="GrcARELIRE"/>
        </w:rPr>
        <w:t>κωφώθη</w:t>
      </w:r>
      <w:r>
        <w:rPr>
          <w:rStyle w:val="Dfinition"/>
        </w:rPr>
        <w:t xml:space="preserve"> ipse dixit </w:t>
      </w:r>
      <w:r>
        <w:rPr>
          <w:rStyle w:val="GrcARELIRE"/>
        </w:rPr>
        <w:t>ἀντί του</w:t>
      </w:r>
      <w:r>
        <w:rPr>
          <w:rStyle w:val="Dfinition"/>
        </w:rPr>
        <w:br/>
      </w:r>
      <w:r>
        <w:rPr>
          <w:rStyle w:val="GrcARELIRE"/>
        </w:rPr>
        <w:t>ἐβλάβη καὶ παρεμποδίσθη</w:t>
      </w:r>
      <w:r>
        <w:rPr>
          <w:rStyle w:val="Dfinition"/>
        </w:rPr>
        <w:t>: hoc eit, laesus &amp; impeditus</w:t>
        <w:br/>
        <w:t xml:space="preserve"> est.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09"/>
        <w:tab w:val="left" w:pos="397" w:leader="none"/>
      </w:tabs>
      <w:ind w:left="754" w:right="0" w:hanging="397"/>
    </w:pPr>
    <w:rPr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LibreOffice/7.5.1.2$Windows_X86_64 LibreOffice_project/fcbaee479e84c6cd81291587d2ee68cba099e129</Application>
  <AppVersion>15.0000</AppVersion>
  <Pages>223</Pages>
  <Words>70827</Words>
  <Characters>407593</Characters>
  <CharactersWithSpaces>481388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2024-06-30T18:27:29Z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