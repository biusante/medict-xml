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rPr/>
      </w:pPr>
      <w:r>
        <w:rPr>
          <w:rStyle w:val="Dfinition"/>
        </w:rPr>
        <w:t xml:space="preserve">image name: </w:t>
      </w:r>
      <w:r>
        <w:rPr>
          <w:rStyle w:val="GrcARELIRE"/>
        </w:rPr>
        <w:t>Λ</w:t>
      </w:r>
      <w:r>
        <w:rPr>
          <w:rStyle w:val="Dfinition"/>
        </w:rPr>
        <w:t>-0001.jpg</w:t>
        <w:br/>
      </w:r>
      <w:r>
        <w:rPr>
          <w:rStyle w:val="Orth"/>
        </w:rPr>
        <w:t>Cὴ</w:t>
      </w:r>
      <w:r>
        <w:rPr>
          <w:rStyle w:val="Dfinition"/>
        </w:rPr>
        <w:t xml:space="preserve">. dicitur Hippocrati </w:t>
      </w:r>
      <w:r>
        <w:rPr>
          <w:rStyle w:val="GrcARELIRE"/>
        </w:rPr>
        <w:t>ἡ ἐπισημασία</w:t>
      </w:r>
      <w:r>
        <w:rPr>
          <w:rStyle w:val="Dfinition"/>
        </w:rPr>
        <w:br/>
        <w:t>, principium iniultus febrilis</w:t>
        <w:br/>
        <w:t>, aut primus sensus vel prima</w:t>
        <w:br/>
        <w:t xml:space="preserve"> significatio accessionis, vt</w:t>
        <w:br/>
        <w:t>cum aegri horrent, refrigeran„</w:t>
        <w:br/>
        <w:t xml:space="preserve"> 570</w:t>
        <w:br/>
        <w:t>tur, oscitant, idque intermit</w:t>
      </w:r>
      <w:r>
        <w:rPr>
          <w:rStyle w:val="GrcARELIRE"/>
        </w:rPr>
        <w:t>σ</w:t>
      </w:r>
      <w:r>
        <w:rPr>
          <w:rStyle w:val="Dfinition"/>
        </w:rPr>
        <w:br/>
        <w:br/>
        <w:t>„tentis proprium signum est, generalius tamen</w:t>
        <w:br/>
        <w:t xml:space="preserve">„in hecticis sumitur pro accessione, quam </w:t>
      </w:r>
      <w:r>
        <w:rPr>
          <w:rStyle w:val="GrcARELIRE"/>
        </w:rPr>
        <w:t>λῆιν</w:t>
      </w:r>
      <w:r>
        <w:rPr>
          <w:rStyle w:val="Dfinition"/>
        </w:rPr>
        <w:br/>
        <w:t xml:space="preserve">„ appellat Hippoc. lib. </w:t>
      </w:r>
      <w:r>
        <w:rPr>
          <w:rStyle w:val="GrcARELIRE"/>
        </w:rPr>
        <w:t>πρι παθῶν</w:t>
      </w:r>
      <w:r>
        <w:rPr>
          <w:rStyle w:val="Dfinition"/>
        </w:rPr>
        <w:t xml:space="preserve">: Ab hac voce </w:t>
      </w:r>
      <w:r>
        <w:rPr>
          <w:rStyle w:val="GrcARELIRE"/>
        </w:rPr>
        <w:t>λα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βή</w:t>
      </w:r>
      <w:r>
        <w:rPr>
          <w:rStyle w:val="Dfinition"/>
        </w:rPr>
        <w:t xml:space="preserve">, </w:t>
      </w:r>
      <w:r>
        <w:rPr>
          <w:rStyle w:val="GrcARELIRE"/>
        </w:rPr>
        <w:t>λαβόντε</w:t>
      </w:r>
      <w:r>
        <w:rPr>
          <w:rStyle w:val="Dfinition"/>
        </w:rPr>
        <w:t>s dicuntur in Coacis qui accessione</w:t>
        <w:br/>
        <w:t>„prehenduntur, idque nec opinantes, &amp; extra ra„tionem</w:t>
        <w:br/>
        <w:t xml:space="preserve"> circuitus: etiam de ijs vsurpatur qui fe„bre</w:t>
        <w:br/>
        <w:t xml:space="preserve"> corripiuntur continua, in qua interdum ri„</w:t>
        <w:br/>
        <w:t xml:space="preserve"> gor, horror, rerrigeratio primo statum insultu</w:t>
        <w:br/>
        <w:t xml:space="preserve">„ inuadit, sed </w:t>
      </w:r>
      <w:r>
        <w:rPr>
          <w:rStyle w:val="GrcARELIRE"/>
        </w:rPr>
        <w:t>λαβὴ</w:t>
      </w:r>
      <w:r>
        <w:rPr>
          <w:rStyle w:val="Dfinition"/>
        </w:rPr>
        <w:t xml:space="preserve"> &amp; </w:t>
      </w:r>
      <w:r>
        <w:rPr>
          <w:rStyle w:val="GrcARELIRE"/>
        </w:rPr>
        <w:t>λαβόντες</w:t>
      </w:r>
      <w:r>
        <w:rPr>
          <w:rStyle w:val="Dfinition"/>
        </w:rPr>
        <w:t xml:space="preserve"> de ea proprie febre</w:t>
        <w:br/>
        <w:t>„dicuntur quae per circuitus repetit vt explicat</w:t>
        <w:br/>
        <w:t xml:space="preserve">„ Gal. </w:t>
      </w:r>
      <w:r>
        <w:rPr>
          <w:rStyle w:val="GrcARELIRE"/>
        </w:rPr>
        <w:t>ἐν γλώσσαις</w:t>
      </w:r>
      <w:r>
        <w:rPr>
          <w:rStyle w:val="Dfinition"/>
        </w:rPr>
        <w:t>.</w:t>
        <w:br/>
      </w:r>
      <w:r>
        <w:rPr>
          <w:rStyle w:val="Orth"/>
        </w:rPr>
        <w:t>Λάβρα ὕδατα</w:t>
      </w:r>
      <w:r>
        <w:rPr>
          <w:rStyle w:val="Dfinition"/>
        </w:rPr>
        <w:t xml:space="preserve">. quae vocat Hippocrates lib. I. </w:t>
      </w:r>
      <w:r>
        <w:rPr>
          <w:rStyle w:val="GrcARELIRE"/>
        </w:rPr>
        <w:t>τῶ ἐιδημιῶν</w:t>
      </w:r>
      <w:r>
        <w:rPr>
          <w:rStyle w:val="Dfinition"/>
        </w:rPr>
        <w:br/>
        <w:t xml:space="preserve">, Galenus interpretatur </w:t>
      </w:r>
      <w:r>
        <w:rPr>
          <w:rStyle w:val="GrcARELIRE"/>
        </w:rPr>
        <w:t>ἑξαιφνίδια σφοδρά</w:t>
      </w:r>
      <w:r>
        <w:rPr>
          <w:rStyle w:val="Dfinition"/>
        </w:rPr>
        <w:t xml:space="preserve">. </w:t>
      </w:r>
      <w:r>
        <w:rPr>
          <w:rStyle w:val="GrcARELIRE"/>
        </w:rPr>
        <w:t>τε</w:t>
      </w:r>
      <w:r>
        <w:rPr>
          <w:rStyle w:val="Dfinition"/>
        </w:rPr>
        <w:br/>
      </w:r>
      <w:r>
        <w:rPr>
          <w:rStyle w:val="GrcARELIRE"/>
        </w:rPr>
        <w:t>καὶ ὀλιγρχρίνία</w:t>
      </w:r>
      <w:r>
        <w:rPr>
          <w:rStyle w:val="Dfinition"/>
        </w:rPr>
        <w:t>. hoc est, repentina, venementia, &amp;</w:t>
        <w:br/>
        <w:t>quae parùm durant.</w:t>
        <w:br/>
      </w:r>
      <w:r>
        <w:rPr>
          <w:rStyle w:val="Orth"/>
        </w:rPr>
        <w:t>Λάγανα</w:t>
      </w:r>
      <w:r>
        <w:rPr>
          <w:rStyle w:val="Dfinition"/>
        </w:rPr>
        <w:t xml:space="preserve">. species est </w:t>
      </w:r>
      <w:r>
        <w:rPr>
          <w:rStyle w:val="GrcARELIRE"/>
        </w:rPr>
        <w:t>τῶν ἰτεί ὧν</w:t>
      </w:r>
      <w:r>
        <w:rPr>
          <w:rStyle w:val="Dfinition"/>
        </w:rPr>
        <w:t>, hoc est placentarum</w:t>
        <w:br/>
        <w:t>&amp; bellariorum, sed deterior, crassique succi ac</w:t>
        <w:br/>
        <w:t>tarde commeantis, vt quae ex similagine constet.</w:t>
        <w:br/>
        <w:t xml:space="preserve">Quae enim ex melle parabatur, </w:t>
      </w:r>
      <w:r>
        <w:rPr>
          <w:rStyle w:val="GrcARELIRE"/>
        </w:rPr>
        <w:t>ῥύήματα</w:t>
      </w:r>
      <w:r>
        <w:rPr>
          <w:rStyle w:val="Dfinition"/>
        </w:rPr>
        <w:t xml:space="preserve"> Graeci</w:t>
        <w:br/>
        <w:t>vocant, multo erat praestantior, sicut scribit Galenus</w:t>
        <w:br/>
        <w:t xml:space="preserve"> lib. I. de aliment. facult. Vide </w:t>
      </w:r>
      <w:r>
        <w:rPr>
          <w:rStyle w:val="GrcARELIRE"/>
        </w:rPr>
        <w:t>ἶτεια</w:t>
      </w:r>
      <w:r>
        <w:rPr>
          <w:rStyle w:val="Dfinition"/>
        </w:rPr>
        <w:t>.</w:t>
        <w:br/>
      </w:r>
      <w:r>
        <w:rPr>
          <w:rStyle w:val="GrcARELIRE"/>
        </w:rPr>
        <w:t>υάγνειη</w:t>
      </w:r>
      <w:r>
        <w:rPr>
          <w:rStyle w:val="Dfinition"/>
        </w:rPr>
        <w:t xml:space="preserve">, </w:t>
      </w:r>
      <w:r>
        <w:rPr>
          <w:rStyle w:val="GrcARELIRE"/>
        </w:rPr>
        <w:t>καὶ λάγνευμα</w:t>
      </w:r>
      <w:r>
        <w:rPr>
          <w:rStyle w:val="Dfinition"/>
        </w:rPr>
        <w:t>. rem veneream venerisque</w:t>
        <w:br/>
        <w:t>„ vlum significat Hippocrati, ceu quando aphor.</w:t>
        <w:br/>
        <w:t xml:space="preserve">„ 22. sect. 5. lib. 6. epid. inquit, </w:t>
      </w:r>
      <w:r>
        <w:rPr>
          <w:rStyle w:val="GrcARELIRE"/>
        </w:rPr>
        <w:t>λαγνείην τῶν ἀπὸ</w:t>
      </w:r>
      <w:r>
        <w:rPr>
          <w:rStyle w:val="Dfinition"/>
        </w:rPr>
        <w:br/>
      </w:r>
      <w:r>
        <w:rPr>
          <w:rStyle w:val="GrcARELIRE"/>
        </w:rPr>
        <w:t>γ φλέσματος νούσων ὥφέλιμον</w:t>
      </w:r>
      <w:r>
        <w:rPr>
          <w:rStyle w:val="Dfinition"/>
        </w:rPr>
        <w:t>, id est veneris vsum</w:t>
        <w:br/>
        <w:t>„ morbis à pituita conferre, hoc &amp; in sensu</w:t>
        <w:br/>
        <w:t>„ vlurpatur apud eundem libr. de natura pue„</w:t>
        <w:br/>
        <w:t xml:space="preserve"> ri, &amp; lib. de internis affectionibus </w:t>
      </w:r>
      <w:r>
        <w:rPr>
          <w:rStyle w:val="GrcARELIRE"/>
        </w:rPr>
        <w:t>ἀπεγεσθαι λα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γνείης καὶ οἱγοφλυγίης</w:t>
      </w:r>
      <w:r>
        <w:rPr>
          <w:rStyle w:val="Dfinition"/>
        </w:rPr>
        <w:t>, abstinere à coitu &amp; temulen„</w:t>
        <w:br/>
        <w:t xml:space="preserve"> tla, &amp; 2. de diaeta </w:t>
      </w:r>
      <w:r>
        <w:rPr>
          <w:rStyle w:val="GrcARELIRE"/>
        </w:rPr>
        <w:t>λαγνεη</w:t>
      </w:r>
      <w:r>
        <w:rPr>
          <w:rStyle w:val="Dfinition"/>
        </w:rPr>
        <w:t xml:space="preserve"> inquit, id est, coitus exte„nuat</w:t>
        <w:br/>
        <w:t>, humectat, &amp; calefacit: Nec tantum pro</w:t>
        <w:br/>
        <w:t>„venere, sed &amp; pro semine vsurpatur; Sic Hippoc.</w:t>
        <w:br/>
        <w:t xml:space="preserve">„lib. de natura pueri </w:t>
      </w:r>
      <w:r>
        <w:rPr>
          <w:rStyle w:val="GrcARELIRE"/>
        </w:rPr>
        <w:t>δίδυμα</w:t>
      </w:r>
      <w:r>
        <w:rPr>
          <w:rStyle w:val="Dfinition"/>
        </w:rPr>
        <w:t xml:space="preserve"> (inquit) </w:t>
      </w:r>
      <w:r>
        <w:rPr>
          <w:rStyle w:val="GrcARELIRE"/>
        </w:rPr>
        <w:t>γίνονται ἀφ᾽</w:t>
      </w:r>
      <w:r>
        <w:rPr>
          <w:rStyle w:val="Dfinition"/>
        </w:rPr>
        <w:br/>
      </w:r>
      <w:r>
        <w:rPr>
          <w:rStyle w:val="GrcARELIRE"/>
        </w:rPr>
        <w:t>εο ἐνὸς λαγνέυματος οὕτως</w:t>
      </w:r>
      <w:r>
        <w:rPr>
          <w:rStyle w:val="Dfinition"/>
        </w:rPr>
        <w:t>: sic gemelli fiunt ab vno pro„deunte</w:t>
        <w:br/>
        <w:t xml:space="preserve"> semine; atque eodem lideviro</w:t>
        <w:br/>
        <w:t xml:space="preserve"> </w:t>
      </w:r>
      <w:r>
        <w:rPr>
          <w:rStyle w:val="GrcARELIRE"/>
        </w:rPr>
        <w:t>ὴῦ λογνεύῃ πολλὰ</w:t>
      </w:r>
      <w:r>
        <w:rPr>
          <w:rStyle w:val="Dfinition"/>
        </w:rPr>
        <w:t xml:space="preserve">, </w:t>
      </w:r>
      <w:r>
        <w:rPr>
          <w:rStyle w:val="GrcARELIRE"/>
        </w:rPr>
        <w:t>ἐυρςώτερα γινόμενα τὰ φλέβια μαλλον α</w:t>
      </w:r>
      <w:r>
        <w:rPr>
          <w:rStyle w:val="Dfinition"/>
        </w:rPr>
        <w:br/>
      </w:r>
      <w:r>
        <w:rPr>
          <w:rStyle w:val="GrcARELIRE"/>
        </w:rPr>
        <w:t>ἐπαγει τὴν λαγνείην</w:t>
      </w:r>
      <w:r>
        <w:rPr>
          <w:rStyle w:val="Dfinition"/>
        </w:rPr>
        <w:t xml:space="preserve">, id est </w:t>
      </w:r>
      <w:r>
        <w:rPr>
          <w:rStyle w:val="GrcARELIRE"/>
        </w:rPr>
        <w:t>τὸ σπερμα</w:t>
      </w:r>
      <w:r>
        <w:rPr>
          <w:rStyle w:val="Dfinition"/>
        </w:rPr>
        <w:t>, ll saepe coitu</w:t>
        <w:br/>
        <w:t>vtatur venae latiores redditae plus seminis ad se .</w:t>
        <w:br/>
        <w:t xml:space="preserve">trahunt, &amp; Paulo ante dicit </w:t>
      </w:r>
      <w:r>
        <w:rPr>
          <w:rStyle w:val="GrcARELIRE"/>
        </w:rPr>
        <w:t>ἐν τῇ λαγνεῖν</w:t>
      </w:r>
      <w:r>
        <w:rPr>
          <w:rStyle w:val="Dfinition"/>
        </w:rPr>
        <w:t xml:space="preserve"> in seminis</w:t>
        <w:br/>
        <w:t xml:space="preserve"> emissione: etiam Gal. ipse in exeg. </w:t>
      </w:r>
      <w:r>
        <w:rPr>
          <w:rStyle w:val="GrcARELIRE"/>
        </w:rPr>
        <w:t>λαγνειην ε</w:t>
      </w:r>
      <w:r>
        <w:rPr>
          <w:rStyle w:val="Dfinition"/>
        </w:rPr>
        <w:br/>
        <w:t>semen interpretatur: ipse denique Aristoteles e</w:t>
        <w:br/>
        <w:t>pro semine hanc vocem vsurpasse legitur, sic</w:t>
        <w:br/>
        <w:t xml:space="preserve">enim 4. problem. ait </w:t>
      </w:r>
      <w:r>
        <w:rPr>
          <w:rStyle w:val="GrcARELIRE"/>
        </w:rPr>
        <w:t>τῇ λαγνεῖα ὑπερβάλλει</w:t>
      </w:r>
      <w:r>
        <w:rPr>
          <w:rStyle w:val="Dfinition"/>
        </w:rPr>
        <w:t>, id est a</w:t>
        <w:br/>
        <w:t>genitali semine admodum abundat: verum no¬tandum</w:t>
        <w:br/>
        <w:t xml:space="preserve"> </w:t>
      </w:r>
      <w:r>
        <w:rPr>
          <w:rStyle w:val="GrcARELIRE"/>
        </w:rPr>
        <w:t>λαγνειην</w:t>
      </w:r>
      <w:r>
        <w:rPr>
          <w:rStyle w:val="Dfinition"/>
        </w:rPr>
        <w:t xml:space="preserve"> etiam à quibusdam in malam</w:t>
        <w:br/>
        <w:t>partem accipi nimirum pro libidine immoderata</w:t>
        <w:br/>
        <w:t>quomodo Aristotelem intellexisse ferunt quae¬rentem</w:t>
        <w:br/>
        <w:t xml:space="preserve"> 4. problem. Cur re venerea vtentibuse</w:t>
        <w:br/>
        <w:t>oculorum acumen offenditur; verum à nonnul¬ lis</w:t>
        <w:br/>
        <w:t xml:space="preserve"> re accuratius pensitata existimatum obseruatumque</w:t>
        <w:br/>
        <w:t xml:space="preserve"> Hippocratem hanc nunquam vocem, c</w:t>
        <w:br/>
        <w:t xml:space="preserve">pro venere immoderata sumpsisse, ideo neque </w:t>
      </w:r>
      <w:r>
        <w:rPr>
          <w:rStyle w:val="GrcARELIRE"/>
        </w:rPr>
        <w:t>ἰ</w:t>
      </w:r>
      <w:r>
        <w:rPr>
          <w:rStyle w:val="Dfinition"/>
        </w:rPr>
        <w:br/>
        <w:t>Aristotelem loco proxime citato, neque 4. pro¬ h</w:t>
        <w:br/>
        <w:t>blem. 17. vbi Hippocratem sequutus morbis a)</w:t>
        <w:br/>
        <w:t>quibusdam à pituita conferre dixit coitum, vocem</w:t>
        <w:br/>
        <w:t xml:space="preserve"> </w:t>
      </w:r>
      <w:r>
        <w:rPr>
          <w:rStyle w:val="GrcARELIRE"/>
        </w:rPr>
        <w:t>λαγνείης</w:t>
      </w:r>
      <w:r>
        <w:rPr>
          <w:rStyle w:val="Dfinition"/>
        </w:rPr>
        <w:t xml:space="preserve"> de venere immoderata intellexisse, a</w:t>
        <w:br/>
        <w:t>Gazam reprehendentes qui locis apud Aristo¬ a</w:t>
        <w:br/>
        <w:t>telem citatis sect. i.scilicet 1. prob. 56. &amp; 4. prob. 6.</w:t>
        <w:br/>
        <w:t>17. sic verterit atque exposuerit, inter quos est</w:t>
        <w:br/>
        <w:t>Mercurialis ipse 1. Variar. lect. c. 17. &amp; Marsilius e</w:t>
        <w:br/>
        <w:t>Cagnatus vir doctisiimus l. 1. variar. obseru. c. 1. c.</w:t>
        <w:br/>
        <w:t>nec tamen omnino negantes apud classicos au¬thores</w:t>
        <w:br/>
        <w:t xml:space="preserve"> nonnullos in malam partem accipi, sicut e</w:t>
        <w:br/>
        <w:t>apud Philonem in vita Mosis lib. 3. quando ast e</w:t>
        <w:br/>
      </w:r>
      <w:r>
        <w:rPr>
          <w:rStyle w:val="GrcARELIRE"/>
        </w:rPr>
        <w:t>οἱνορλυγιαι καὶ ὀψοφαγίαι καὶ λάγνεῖαι καὶ ἄλλοι ἀπλήρωτοι ε</w:t>
      </w:r>
      <w:r>
        <w:rPr>
          <w:rStyle w:val="Dfinition"/>
        </w:rPr>
        <w:br/>
      </w:r>
      <w:r>
        <w:rPr>
          <w:rStyle w:val="GrcARELIRE"/>
        </w:rPr>
        <w:t>ἐιθυμίαι</w:t>
      </w:r>
      <w:r>
        <w:rPr>
          <w:rStyle w:val="Dfinition"/>
        </w:rPr>
        <w:t xml:space="preserve">: Apud Xenophont. </w:t>
      </w:r>
      <w:r>
        <w:rPr>
          <w:rStyle w:val="GrcARELIRE"/>
        </w:rPr>
        <w:t>λαγνεί</w:t>
      </w:r>
      <w:r>
        <w:rPr>
          <w:rStyle w:val="Dfinition"/>
        </w:rPr>
        <w:t xml:space="preserve">ᾳ </w:t>
      </w:r>
      <w:r>
        <w:rPr>
          <w:rStyle w:val="GrcARELIRE"/>
        </w:rPr>
        <w:t>δουλεύειν</w:t>
      </w:r>
      <w:r>
        <w:rPr>
          <w:rStyle w:val="Dfinition"/>
        </w:rPr>
        <w:t>: &amp; c</w:t>
        <w:br/>
        <w:t xml:space="preserve">apud Suidam qui </w:t>
      </w:r>
      <w:r>
        <w:rPr>
          <w:rStyle w:val="GrcARELIRE"/>
        </w:rPr>
        <w:t>λάγνον</w:t>
      </w:r>
      <w:r>
        <w:rPr>
          <w:rStyle w:val="Dfinition"/>
        </w:rPr>
        <w:t xml:space="preserve"> signifncare inquit </w:t>
      </w:r>
      <w:r>
        <w:rPr>
          <w:rStyle w:val="GrcARELIRE"/>
        </w:rPr>
        <w:t>πορνον</w:t>
      </w:r>
      <w:r>
        <w:rPr>
          <w:rStyle w:val="Dfinition"/>
        </w:rPr>
        <w:t>,</w:t>
        <w:br/>
      </w:r>
      <w:r>
        <w:rPr>
          <w:rStyle w:val="GrcARELIRE"/>
        </w:rPr>
        <w:t>αἰχρὸν</w:t>
      </w:r>
      <w:r>
        <w:rPr>
          <w:rStyle w:val="Dfinition"/>
        </w:rPr>
        <w:t xml:space="preserve"> &amp; </w:t>
      </w:r>
      <w:r>
        <w:rPr>
          <w:rStyle w:val="GrcARELIRE"/>
        </w:rPr>
        <w:t>κατωφερῆ πρὸς τὰ ἀφρόδισια</w:t>
      </w:r>
      <w:r>
        <w:rPr>
          <w:rStyle w:val="Dfinition"/>
        </w:rPr>
        <w:t>. hoc est scortatorem</w:t>
        <w:br/>
        <w:t xml:space="preserve"> &amp; turpiter in venerem pronum.</w:t>
        <w:br/>
      </w:r>
      <w:r>
        <w:rPr>
          <w:rStyle w:val="Orth"/>
        </w:rPr>
        <w:t>Λα γόνες</w:t>
      </w:r>
      <w:r>
        <w:rPr>
          <w:rStyle w:val="Dfinition"/>
        </w:rPr>
        <w:t>. ilia pars inter coxas &amp; pubem in imo ventre</w:t>
        <w:br/>
        <w:t xml:space="preserve"> posita: </w:t>
      </w:r>
      <w:r>
        <w:rPr>
          <w:rStyle w:val="GrcARELIRE"/>
        </w:rPr>
        <w:t>κενεῶνες</w:t>
      </w:r>
      <w:r>
        <w:rPr>
          <w:rStyle w:val="Dfinition"/>
        </w:rPr>
        <w:t xml:space="preserve"> alio nomine dicuntur.</w:t>
        <w:br/>
        <w:t xml:space="preserve">Vide </w:t>
      </w:r>
      <w:r>
        <w:rPr>
          <w:rStyle w:val="GrcARELIRE"/>
        </w:rPr>
        <w:t>κενεὼν</w:t>
      </w:r>
      <w:r>
        <w:rPr>
          <w:rStyle w:val="Dfinition"/>
        </w:rPr>
        <w:t xml:space="preserve">: dixit vero </w:t>
      </w:r>
      <w:r>
        <w:rPr>
          <w:rStyle w:val="GrcARELIRE"/>
        </w:rPr>
        <w:t>λαγῶν</w:t>
      </w:r>
      <w:r>
        <w:rPr>
          <w:rStyle w:val="Dfinition"/>
        </w:rPr>
        <w:t xml:space="preserve"> in singulari nu¬ mero</w:t>
        <w:br/>
        <w:t xml:space="preserve"> Aristoteles I. de hist. anim. c. 13. &amp; Athen. 6</w:t>
        <w:br/>
        <w:t>l. 8. Dymnolop. videtur autem vox haec à voce</w:t>
      </w:r>
      <w:r>
        <w:rPr>
          <w:rStyle w:val="GrcARELIRE"/>
        </w:rPr>
        <w:t>λαγαρὸς</w:t>
      </w:r>
      <w:r>
        <w:rPr>
          <w:rStyle w:val="Dfinition"/>
        </w:rPr>
        <w:br/>
        <w:t>, id est laxus &amp; vacuus deducta, vnde</w:t>
        <w:br/>
      </w:r>
      <w:r>
        <w:rPr>
          <w:rStyle w:val="GrcARELIRE"/>
        </w:rPr>
        <w:t>κενεὼν</w:t>
      </w:r>
      <w:r>
        <w:rPr>
          <w:rStyle w:val="Dfinition"/>
        </w:rPr>
        <w:t xml:space="preserve"> dicitur, &amp; </w:t>
      </w:r>
      <w:r>
        <w:rPr>
          <w:rStyle w:val="GrcARELIRE"/>
        </w:rPr>
        <w:t>λαπαρα</w:t>
      </w:r>
      <w:r>
        <w:rPr>
          <w:rStyle w:val="Dfinition"/>
        </w:rPr>
        <w:t xml:space="preserve"> ab eadem origine, &amp; oimage name: </w:t>
      </w:r>
      <w:r>
        <w:rPr>
          <w:rStyle w:val="GrcARELIRE"/>
        </w:rPr>
        <w:t>Λ</w:t>
      </w:r>
      <w:r>
        <w:rPr>
          <w:rStyle w:val="Dfinition"/>
        </w:rPr>
        <w:t>-0003.jpg</w:t>
        <w:br/>
      </w:r>
      <w:r>
        <w:rPr>
          <w:rStyle w:val="GrcARELIRE"/>
        </w:rPr>
        <w:t>λάγανον</w:t>
      </w:r>
      <w:r>
        <w:rPr>
          <w:rStyle w:val="Dfinition"/>
        </w:rPr>
        <w:t xml:space="preserve"> placentae aut libi genus quoddam à figurę</w:t>
        <w:br/>
        <w:t>„proprietate quod caua fingerentur Lagana.</w:t>
        <w:br/>
      </w:r>
      <w:r>
        <w:rPr>
          <w:rStyle w:val="Orth"/>
        </w:rPr>
        <w:t>Λαγόνῶν ὅστοαο</w:t>
      </w:r>
      <w:r>
        <w:rPr>
          <w:rStyle w:val="Dfinition"/>
        </w:rPr>
        <w:t>. os ilium. Est apophysis olsis iacri superna</w:t>
        <w:br/>
        <w:t xml:space="preserve"> &amp; ampla, continens intus ventris imi partem</w:t>
        <w:br/>
        <w:t xml:space="preserve"> plurimam, tangensque ilia. Os enim sacrum</w:t>
        <w:br/>
        <w:t>tres apophyses rectas habet, vt ait Galenus, hoc</w:t>
        <w:br/>
        <w:t>est, nec deorsum nec sursum repentes, hanc quae</w:t>
        <w:br/>
      </w:r>
      <w:r>
        <w:rPr>
          <w:rStyle w:val="GrcARELIRE"/>
        </w:rPr>
        <w:t>τῶ λαγόνων</w:t>
      </w:r>
      <w:r>
        <w:rPr>
          <w:rStyle w:val="Dfinition"/>
        </w:rPr>
        <w:t xml:space="preserve"> dicitur, aliam quae dicitur </w:t>
      </w:r>
      <w:r>
        <w:rPr>
          <w:rStyle w:val="GrcARELIRE"/>
        </w:rPr>
        <w:t>τῶ ἰσίων</w:t>
      </w:r>
      <w:r>
        <w:rPr>
          <w:rStyle w:val="Dfinition"/>
        </w:rPr>
        <w:t>, &amp; tertiam</w:t>
        <w:br/>
        <w:t xml:space="preserve"> quae </w:t>
      </w:r>
      <w:r>
        <w:rPr>
          <w:rStyle w:val="GrcARELIRE"/>
        </w:rPr>
        <w:t>τῆς ἥβης</w:t>
      </w:r>
      <w:r>
        <w:rPr>
          <w:rStyle w:val="Dfinition"/>
        </w:rPr>
        <w:t>: hoc est, ilium, coxae, &amp; pubis.</w:t>
        <w:br/>
        <w:t>Tamen os totum saepe os ilium vocamus, quod</w:t>
        <w:br/>
        <w:t>id inter caetera magnitudine &amp; crassitie praepolleat</w:t>
        <w:br/>
        <w:t>, vt scapulam totam vocamus omoplatam</w:t>
        <w:br/>
        <w:t>quamuis id nomen sit proprie partis in scapula</w:t>
        <w:br/>
        <w:t>latissimae.</w:t>
        <w:br/>
      </w:r>
      <w:r>
        <w:rPr>
          <w:rStyle w:val="Orth"/>
        </w:rPr>
        <w:t>Λαγωὸς θαλάσιος</w:t>
      </w:r>
      <w:r>
        <w:rPr>
          <w:rStyle w:val="Dfinition"/>
        </w:rPr>
        <w:t>. lepus marinus inter venena repo„nitur</w:t>
        <w:br/>
        <w:t xml:space="preserve"> à Diosc. Alexiph. c. 30. cuius haustum se„quuntur</w:t>
        <w:br/>
        <w:t xml:space="preserve"> virosus quidam sapor qualis putentium</w:t>
        <w:br/>
        <w:t>„piscium percipitur, ventris dolor, vrinae suppres„lio</w:t>
        <w:br/>
        <w:t>, omnis generis piscium auersatio atque odiu,</w:t>
        <w:br/>
        <w:t>„&amp; sudor graueolens, biliosus itidem vomitus &amp;</w:t>
        <w:br/>
        <w:t>„cruore mixtus, huius veneni remedia ibidem do„cet</w:t>
        <w:br/>
        <w:t xml:space="preserve"> Dioscorides.</w:t>
        <w:br/>
      </w:r>
      <w:r>
        <w:rPr>
          <w:rStyle w:val="GrcARELIRE"/>
        </w:rPr>
        <w:t>ἡ Διὰ λαγωοῦ</w:t>
      </w:r>
      <w:r>
        <w:rPr>
          <w:rStyle w:val="Dfinition"/>
        </w:rPr>
        <w:t>. medicamentum à lepore sic dictum,</w:t>
        <w:br/>
        <w:t>„ad lecoris &amp; lienis obstructiones efficax, quod</w:t>
        <w:br/>
        <w:t>„describit Trallian. l. 8. c. 2.</w:t>
        <w:br/>
      </w:r>
      <w:r>
        <w:rPr>
          <w:rStyle w:val="Orth"/>
        </w:rPr>
        <w:t>Λαγωποις</w:t>
      </w:r>
      <w:r>
        <w:rPr>
          <w:rStyle w:val="Dfinition"/>
        </w:rPr>
        <w:t>. lagopus, herba est naicens in segetibus, leporino</w:t>
        <w:br/>
        <w:t xml:space="preserve"> pedi simisis. nec plura antiqui de ea scripserunt</w:t>
        <w:br/>
        <w:t>, nisi quod pota sistit aluum, &amp; ad alligata</w:t>
        <w:br/>
        <w:t>inguinum inflammationes discutit. Dicitur alio</w:t>
        <w:br/>
        <w:t xml:space="preserve">nomine </w:t>
      </w:r>
      <w:r>
        <w:rPr>
          <w:rStyle w:val="GrcARELIRE"/>
        </w:rPr>
        <w:t>λαγωοῦ κύμινον</w:t>
      </w:r>
      <w:r>
        <w:rPr>
          <w:rStyle w:val="Dfinition"/>
        </w:rPr>
        <w:t>, vt habetur apud Dioscoridem</w:t>
        <w:br/>
        <w:t>.</w:t>
        <w:br/>
      </w:r>
      <w:r>
        <w:rPr>
          <w:rStyle w:val="Orth"/>
        </w:rPr>
        <w:t>Λαγόπυρον</w:t>
      </w:r>
      <w:r>
        <w:rPr>
          <w:rStyle w:val="Dfinition"/>
        </w:rPr>
        <w:t xml:space="preserve">. sic Hippocrates </w:t>
      </w:r>
      <w:r>
        <w:rPr>
          <w:rStyle w:val="GrcARELIRE"/>
        </w:rPr>
        <w:t>τὸν λαγώπόδα</w:t>
      </w:r>
      <w:r>
        <w:rPr>
          <w:rStyle w:val="Dfinition"/>
        </w:rPr>
        <w:t xml:space="preserve"> herbam nominauit</w:t>
        <w:br/>
        <w:t>, quasi leporis triticum, rui furibus cum</w:t>
        <w:br/>
        <w:t>inaruit simillimam, folio paruo quasi oleagineo,</w:t>
        <w:br/>
        <w:t>longiore tantum, cruentis vulneribus imponens</w:t>
        <w:br/>
        <w:t>.</w:t>
        <w:br/>
      </w:r>
      <w:r>
        <w:rPr>
          <w:rStyle w:val="Orth"/>
        </w:rPr>
        <w:t>Λαγώφθαλμοι</w:t>
      </w:r>
      <w:r>
        <w:rPr>
          <w:rStyle w:val="Dfinition"/>
        </w:rPr>
        <w:t>. dicuntur quibus superior paspebra</w:t>
        <w:br/>
        <w:t>sursum reducta est, adeo vt oculum totum contegere</w:t>
        <w:br/>
        <w:t xml:space="preserve"> non possit, sed per somnum etiam oculus</w:t>
        <w:br/>
        <w:t>apertus maneat, sicut &amp; leporibus. Id vitij aliquando</w:t>
        <w:br/>
        <w:t xml:space="preserve"> naturaliter prouenit: aliquando à causa</w:t>
        <w:br/>
        <w:t>praeter naturam, vt vstione, cicatrice, sutura latiore</w:t>
        <w:br/>
        <w:t xml:space="preserve"> &amp; male facta: interdum etiam senectute.</w:t>
        <w:br/>
        <w:t xml:space="preserve">Idem si inferiori palpebrae contingat, </w:t>
      </w:r>
      <w:r>
        <w:rPr>
          <w:rStyle w:val="GrcARELIRE"/>
        </w:rPr>
        <w:t>ἐκτρόππον</w:t>
      </w:r>
      <w:r>
        <w:rPr>
          <w:rStyle w:val="Dfinition"/>
        </w:rPr>
        <w:br/>
        <w:t>appellatur.</w:t>
        <w:br/>
        <w:t xml:space="preserve">Haec vero sic affectio vocatur à voce </w:t>
      </w:r>
      <w:r>
        <w:rPr>
          <w:rStyle w:val="GrcARELIRE"/>
        </w:rPr>
        <w:t>λαγῶς</w:t>
      </w:r>
      <w:r>
        <w:rPr>
          <w:rStyle w:val="Dfinition"/>
        </w:rPr>
        <w:t>,</w:t>
        <w:br/>
        <w:t xml:space="preserve">n lepus, &amp; </w:t>
      </w:r>
      <w:r>
        <w:rPr>
          <w:rStyle w:val="GrcARELIRE"/>
        </w:rPr>
        <w:t>ὅφθαλμος</w:t>
      </w:r>
      <w:r>
        <w:rPr>
          <w:rStyle w:val="Dfinition"/>
        </w:rPr>
        <w:t xml:space="preserve"> oculus, quasi leporinus sit</w:t>
        <w:br/>
        <w:t>in oculus, id eit, adapertus in ijs qui hunc affectum</w:t>
        <w:br/>
        <w:t>patiuntur dum dormiunt, cuiusmodi in sepori„</w:t>
        <w:br/>
        <w:t xml:space="preserve"> bus dormientibus esse solet ait Aetius lib. 7.</w:t>
        <w:br/>
        <w:t>cap. 73.</w:t>
        <w:br/>
      </w:r>
      <w:r>
        <w:rPr>
          <w:rStyle w:val="Orth"/>
        </w:rPr>
        <w:t>Λάδανον</w:t>
      </w:r>
      <w:r>
        <w:rPr>
          <w:rStyle w:val="Dfinition"/>
        </w:rPr>
        <w:t xml:space="preserve">. </w:t>
      </w:r>
      <w:r>
        <w:rPr>
          <w:rStyle w:val="Foreign"/>
        </w:rPr>
        <w:t>ladanum</w:t>
      </w:r>
      <w:r>
        <w:rPr>
          <w:rStyle w:val="Dfinition"/>
        </w:rPr>
        <w:t>. Est succus pinguis &amp; roscidus</w:t>
        <w:br/>
        <w:t>cisthi, quem ladona Cypri vocant, folijs adhaerescens</w:t>
        <w:br/>
        <w:t>. Huius colligendi ratio multiplex fuit:</w:t>
        <w:br/>
        <w:t>praecipua tamen ex capellis atque hircis: siquidem</w:t>
        <w:br/>
        <w:t xml:space="preserve"> folia cisthi carpentes insidentem ijs succum</w:t>
        <w:br/>
        <w:t>villo barbarum &amp; femorum abstergunt, qui</w:t>
        <w:br/>
        <w:t>suapte natura tenax &amp; lentus facile sequitur visci</w:t>
        <w:br/>
        <w:t>modo ad contactum. Detractus hic postea expurgatur</w:t>
        <w:br/>
        <w:t xml:space="preserve"> atque in offas conuolutus reponitur.</w:t>
        <w:br/>
        <w:t>Optimum prouenit in Arabia apud Nabathaeos</w:t>
        <w:br/>
        <w:t>Syriae conterminos. Recentiores ex authoribus</w:t>
        <w:br/>
      </w:r>
      <w:r>
        <w:rPr>
          <w:rStyle w:val="GrcARELIRE"/>
        </w:rPr>
        <w:t>στρόβον</w:t>
      </w:r>
      <w:r>
        <w:rPr>
          <w:rStyle w:val="Dfinition"/>
        </w:rPr>
        <w:t xml:space="preserve"> nominant. Est medicamentum praestantissimum</w:t>
        <w:br/>
        <w:t>, in secundo fere abscessu calidum, natura</w:t>
        <w:br/>
        <w:t xml:space="preserve"> tenue, emolliens mediocriter, discutiens &amp;</w:t>
        <w:br/>
        <w:t>concoquens: sed tamen habet etiam aliquam adstringendi</w:t>
        <w:br/>
        <w:t xml:space="preserve"> vim.</w:t>
        <w:br/>
        <w:t xml:space="preserve">Fit ex illo </w:t>
      </w:r>
      <w:r>
        <w:rPr>
          <w:rStyle w:val="GrcARELIRE"/>
        </w:rPr>
        <w:t>τὸ διὰ λαδαδου</w:t>
      </w:r>
      <w:r>
        <w:rPr>
          <w:rStyle w:val="Dfinition"/>
        </w:rPr>
        <w:t>, medicamentum ad</w:t>
        <w:br/>
        <w:t>„ capillos fluentes efficax descriptum à Trall. I. F. c. 2.</w:t>
      </w:r>
      <w:r>
        <w:rPr>
          <w:rStyle w:val="GrcARELIRE"/>
        </w:rPr>
        <w:t>Λαθυεῖς</w:t>
      </w:r>
      <w:r>
        <w:rPr>
          <w:rStyle w:val="Dfinition"/>
        </w:rPr>
        <w:t>. putatur à doctis eiie cicercula, folio non</w:t>
        <w:br/>
        <w:t>rotundo vt plurima leguminum, sed oblongo.</w:t>
        <w:br/>
        <w:t>Cauiis umi repit vt piio, quaterni &amp; inaequales</w:t>
        <w:br/>
        <w:t>grano sunt anguli, vt ait Plinius. Galenus ochris</w:t>
        <w:br/>
        <w:t>&amp; phaselis non longe dissimili natura constare</w:t>
        <w:br/>
        <w:t>prodidit, &amp; Aliaticos suos eo cibo plurimum</w:t>
        <w:br/>
        <w:t xml:space="preserve">vti in modum </w:t>
      </w:r>
      <w:r>
        <w:rPr>
          <w:rStyle w:val="GrcARELIRE"/>
        </w:rPr>
        <w:t>τὸς φακοπτισσάήης</w:t>
      </w:r>
      <w:r>
        <w:rPr>
          <w:rStyle w:val="Dfinition"/>
        </w:rPr>
        <w:t>, Officinae cataputiam</w:t>
        <w:br/>
        <w:t xml:space="preserve"> vocant.</w:t>
        <w:br/>
        <w:t>Vide num cicercula de qua author noiter, sit 6</w:t>
        <w:br/>
      </w:r>
      <w:r>
        <w:rPr>
          <w:rStyle w:val="GrcARELIRE"/>
        </w:rPr>
        <w:t>λάθυρος</w:t>
      </w:r>
      <w:r>
        <w:rPr>
          <w:rStyle w:val="Dfinition"/>
        </w:rPr>
        <w:t xml:space="preserve">, seu </w:t>
      </w:r>
      <w:r>
        <w:rPr>
          <w:rStyle w:val="GrcARELIRE"/>
        </w:rPr>
        <w:t>λαθυρον</w:t>
      </w:r>
      <w:r>
        <w:rPr>
          <w:rStyle w:val="Dfinition"/>
        </w:rPr>
        <w:t>, &amp; de qua Gas. l. 1. de alimet.</w:t>
        <w:br/>
        <w:t xml:space="preserve">facult. c. 26. </w:t>
      </w:r>
      <w:r>
        <w:rPr>
          <w:rStyle w:val="GrcARELIRE"/>
        </w:rPr>
        <w:t>λαθυρὶς</w:t>
      </w:r>
      <w:r>
        <w:rPr>
          <w:rStyle w:val="Dfinition"/>
        </w:rPr>
        <w:t xml:space="preserve"> enim aliud est, tithymali</w:t>
        <w:br/>
        <w:t>nempe species. c6</w:t>
        <w:br/>
      </w:r>
      <w:r>
        <w:rPr>
          <w:rStyle w:val="Orth"/>
        </w:rPr>
        <w:t>Λαίλαπες</w:t>
      </w:r>
      <w:r>
        <w:rPr>
          <w:rStyle w:val="Dfinition"/>
        </w:rPr>
        <w:t>. dicuntur à Graecis venti repente excitati</w:t>
        <w:br/>
        <w:t>&amp; vehementes, maxime si pluuiam multam &amp;</w:t>
        <w:br/>
        <w:t>subitam habeant vt annotauit Gal. comment. c</w:t>
      </w:r>
      <w:r>
        <w:rPr>
          <w:rStyle w:val="GrcARELIRE"/>
        </w:rPr>
        <w:t>ς</w:t>
      </w:r>
      <w:r>
        <w:rPr>
          <w:rStyle w:val="Dfinition"/>
        </w:rPr>
        <w:br/>
      </w:r>
      <w:r>
        <w:rPr>
          <w:rStyle w:val="GrcARELIRE"/>
        </w:rPr>
        <w:t>τὸ ατ ἐπιδήμιων</w:t>
      </w:r>
      <w:r>
        <w:rPr>
          <w:rStyle w:val="Dfinition"/>
        </w:rPr>
        <w:t xml:space="preserve">. Erotianus interpretatur </w:t>
      </w:r>
      <w:r>
        <w:rPr>
          <w:rStyle w:val="GrcARELIRE"/>
        </w:rPr>
        <w:t>ὅμέρρν</w:t>
      </w:r>
      <w:r>
        <w:rPr>
          <w:rStyle w:val="Dfinition"/>
        </w:rPr>
        <w:br/>
      </w:r>
      <w:r>
        <w:rPr>
          <w:rStyle w:val="GrcARELIRE"/>
        </w:rPr>
        <w:t>μ σφοδρου ἀνεμουγινόμενον</w:t>
      </w:r>
      <w:r>
        <w:rPr>
          <w:rStyle w:val="Dfinition"/>
        </w:rPr>
        <w:t>: hoc eit, pluuiam cum</w:t>
        <w:br/>
        <w:t>vehem enti vento ractam.</w:t>
        <w:br/>
      </w:r>
      <w:r>
        <w:rPr>
          <w:rStyle w:val="Orth"/>
        </w:rPr>
        <w:t>Λαιαατχία</w:t>
      </w:r>
      <w:r>
        <w:rPr>
          <w:rStyle w:val="Dfinition"/>
        </w:rPr>
        <w:t xml:space="preserve"> immodica abstinentia Cael. Aureliano**</w:t>
        <w:br/>
        <w:t xml:space="preserve">dicitur I. 1. T </w:t>
      </w:r>
      <w:r>
        <w:rPr>
          <w:rStyle w:val="GrcARELIRE"/>
        </w:rPr>
        <w:t>χρον</w:t>
      </w:r>
      <w:r>
        <w:rPr>
          <w:rStyle w:val="Dfinition"/>
        </w:rPr>
        <w:t>. c. 15. 56</w:t>
        <w:br/>
      </w:r>
      <w:r>
        <w:rPr>
          <w:rStyle w:val="Orth"/>
        </w:rPr>
        <w:t>Λαιμὸς</w:t>
      </w:r>
      <w:r>
        <w:rPr>
          <w:rStyle w:val="Dfinition"/>
        </w:rPr>
        <w:t xml:space="preserve">. gula, dicitur alijs nominibus </w:t>
      </w:r>
      <w:r>
        <w:rPr>
          <w:rStyle w:val="GrcARELIRE"/>
        </w:rPr>
        <w:t>στόμαχος</w:t>
      </w:r>
      <w:r>
        <w:rPr>
          <w:rStyle w:val="Dfinition"/>
        </w:rPr>
        <w:t xml:space="preserve">, </w:t>
      </w:r>
      <w:r>
        <w:rPr>
          <w:rStyle w:val="GrcARELIRE"/>
        </w:rPr>
        <w:t>οἰσδφαγος</w:t>
      </w:r>
      <w:r>
        <w:rPr>
          <w:rStyle w:val="Dfinition"/>
        </w:rPr>
        <w:br/>
        <w:t xml:space="preserve">, </w:t>
      </w:r>
      <w:r>
        <w:rPr>
          <w:rStyle w:val="GrcARELIRE"/>
        </w:rPr>
        <w:t>λευκανία</w:t>
      </w:r>
      <w:r>
        <w:rPr>
          <w:rStyle w:val="Dfinition"/>
        </w:rPr>
        <w:t>.</w:t>
        <w:br/>
        <w:t xml:space="preserve">Dicitur &amp; </w:t>
      </w:r>
      <w:r>
        <w:rPr>
          <w:rStyle w:val="GrcARELIRE"/>
        </w:rPr>
        <w:t>λαιμα</w:t>
      </w:r>
      <w:r>
        <w:rPr>
          <w:rStyle w:val="Dfinition"/>
        </w:rPr>
        <w:t xml:space="preserve"> pro eodem vt vuit Aristo¬ </w:t>
      </w:r>
      <w:r>
        <w:rPr>
          <w:rStyle w:val="GrcARELIRE"/>
        </w:rPr>
        <w:t>ε</w:t>
      </w:r>
      <w:r>
        <w:rPr>
          <w:rStyle w:val="Dfinition"/>
        </w:rPr>
        <w:br/>
        <w:t>phanis Scholiastes &amp; Suidas.</w:t>
        <w:br/>
      </w:r>
      <w:r>
        <w:rPr>
          <w:rStyle w:val="Orth"/>
        </w:rPr>
        <w:t>Λάκαρθον</w:t>
      </w:r>
      <w:r>
        <w:rPr>
          <w:rStyle w:val="Dfinition"/>
        </w:rPr>
        <w:t>. quid sit incertum est, nec saepe etiam à me-</w:t>
        <w:br/>
        <w:t>dicis vsurpatur, a Paulo lib. 7. c. 22. numeratur c</w:t>
        <w:br/>
        <w:t xml:space="preserve">inter species aromatum, è quibus </w:t>
      </w:r>
      <w:r>
        <w:rPr>
          <w:rStyle w:val="GrcARELIRE"/>
        </w:rPr>
        <w:t>κυφι τὸ ἡλιακὸν ει</w:t>
      </w:r>
      <w:r>
        <w:rPr>
          <w:rStyle w:val="Dfinition"/>
        </w:rPr>
        <w:br/>
        <w:t xml:space="preserve">componitur, esseque dicitur </w:t>
      </w:r>
      <w:r>
        <w:rPr>
          <w:rStyle w:val="GrcARELIRE"/>
        </w:rPr>
        <w:t>φλιός ππυος ἡ</w:t>
      </w:r>
      <w:r>
        <w:rPr>
          <w:rStyle w:val="Dfinition"/>
        </w:rPr>
        <w:t xml:space="preserve"> </w:t>
      </w:r>
      <w:r>
        <w:rPr>
          <w:rStyle w:val="GrcARELIRE"/>
        </w:rPr>
        <w:t>ἑτορου ει</w:t>
      </w:r>
      <w:r>
        <w:rPr>
          <w:rStyle w:val="Dfinition"/>
        </w:rPr>
        <w:br/>
      </w:r>
      <w:r>
        <w:rPr>
          <w:rStyle w:val="GrcARELIRE"/>
        </w:rPr>
        <w:t>τινὸς δένδρου</w:t>
      </w:r>
      <w:r>
        <w:rPr>
          <w:rStyle w:val="Dfinition"/>
        </w:rPr>
        <w:t>. itaque apud Plutarch. etiam in lib. cc</w:t>
        <w:br/>
        <w:t>de Ilide &amp; oliride, vbi eiuidem Cypheos compositionem</w:t>
        <w:br/>
        <w:t xml:space="preserve"> exponit, pro </w:t>
      </w:r>
      <w:r>
        <w:rPr>
          <w:rStyle w:val="GrcARELIRE"/>
        </w:rPr>
        <w:t>λαπαθου</w:t>
      </w:r>
      <w:r>
        <w:rPr>
          <w:rStyle w:val="Dfinition"/>
        </w:rPr>
        <w:t xml:space="preserve"> reponendum fuerit</w:t>
        <w:br/>
        <w:t xml:space="preserve"> </w:t>
      </w:r>
      <w:r>
        <w:rPr>
          <w:rStyle w:val="GrcARELIRE"/>
        </w:rPr>
        <w:t>λακάφθου</w:t>
      </w:r>
      <w:r>
        <w:rPr>
          <w:rStyle w:val="Dfinition"/>
        </w:rPr>
        <w:t>: Ruellius existimat esse Nascapthum</w:t>
        <w:br/>
        <w:t>siue narcapthum aromatis genus quod ex india</w:t>
        <w:br/>
        <w:t>deportabatur suffimentis optimum.</w:t>
        <w:br/>
      </w:r>
      <w:r>
        <w:rPr>
          <w:rStyle w:val="Orth"/>
        </w:rPr>
        <w:t>Διὰ λάκκα</w:t>
      </w:r>
      <w:r>
        <w:rPr>
          <w:rStyle w:val="Dfinition"/>
        </w:rPr>
        <w:t>. pretiosissimum medicamentum</w:t>
        <w:br/>
        <w:t>recentioribus Graecis dicitur, cui lacca à Barbaris</w:t>
        <w:br/>
        <w:t xml:space="preserve"> dicta, Dioscoridi &amp; Paulo </w:t>
      </w:r>
      <w:r>
        <w:rPr>
          <w:rStyle w:val="GrcARELIRE"/>
        </w:rPr>
        <w:t>καλκαμον</w:t>
      </w:r>
      <w:r>
        <w:rPr>
          <w:rStyle w:val="Dfinition"/>
        </w:rPr>
        <w:t xml:space="preserve"> nomen</w:t>
        <w:br/>
        <w:t>dedit.</w:t>
        <w:br/>
      </w:r>
      <w:r>
        <w:rPr>
          <w:rStyle w:val="GrcARELIRE"/>
        </w:rPr>
        <w:t>λακκὸ πεδον</w:t>
      </w:r>
      <w:r>
        <w:rPr>
          <w:rStyle w:val="Dfinition"/>
        </w:rPr>
        <w:t>. pars scroti laxior appellatur, à quibusdam</w:t>
        <w:br/>
        <w:t xml:space="preserve"> </w:t>
      </w:r>
      <w:r>
        <w:rPr>
          <w:rStyle w:val="GrcARELIRE"/>
        </w:rPr>
        <w:t>ἀγιχαδαρον</w:t>
      </w:r>
      <w:r>
        <w:rPr>
          <w:rStyle w:val="Dfinition"/>
        </w:rPr>
        <w:t xml:space="preserve">, ab Atheniensibus </w:t>
      </w:r>
      <w:r>
        <w:rPr>
          <w:rStyle w:val="GrcARELIRE"/>
        </w:rPr>
        <w:t>λακκογίας</w:t>
      </w:r>
      <w:r>
        <w:rPr>
          <w:rStyle w:val="Dfinition"/>
        </w:rPr>
        <w:t xml:space="preserve"> nominatur</w:t>
        <w:br/>
        <w:t xml:space="preserve"> inquit Ruffus. c5</w:t>
        <w:br/>
      </w:r>
      <w:r>
        <w:rPr>
          <w:rStyle w:val="Orth"/>
        </w:rPr>
        <w:t>Λακωνικόν</w:t>
      </w:r>
      <w:r>
        <w:rPr>
          <w:rStyle w:val="Dfinition"/>
        </w:rPr>
        <w:t>. pars fuit prima balnei apud antiquos quae</w:t>
        <w:br/>
        <w:t>constabat calidi aeris tribus differentijs, &amp; sola</w:t>
        <w:br/>
        <w:t>fere ex toto balneo nobis superest, testudo scilicet</w:t>
        <w:br/>
        <w:t xml:space="preserve"> illa thermarum quae igne concalefacta vaporem</w:t>
        <w:br/>
        <w:t xml:space="preserve"> siccum continet, à quo sudor in corporibus</w:t>
        <w:br/>
        <w:t xml:space="preserve">mouetur. dicitur alio nomine </w:t>
      </w:r>
      <w:r>
        <w:rPr>
          <w:rStyle w:val="GrcARELIRE"/>
        </w:rPr>
        <w:t>ἀπόκαυστον</w:t>
      </w:r>
      <w:r>
        <w:rPr>
          <w:rStyle w:val="Dfinition"/>
        </w:rPr>
        <w:t xml:space="preserve">, &amp; </w:t>
      </w:r>
      <w:r>
        <w:rPr>
          <w:rStyle w:val="GrcARELIRE"/>
        </w:rPr>
        <w:t>πυρατήριον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οξηρὸν</w:t>
      </w:r>
      <w:r>
        <w:rPr>
          <w:rStyle w:val="Dfinition"/>
        </w:rPr>
        <w:t xml:space="preserve">, &amp; </w:t>
      </w:r>
      <w:r>
        <w:rPr>
          <w:rStyle w:val="GrcARELIRE"/>
        </w:rPr>
        <w:t>θόλος ξηρός</w:t>
      </w:r>
      <w:r>
        <w:rPr>
          <w:rStyle w:val="Dfinition"/>
        </w:rPr>
        <w:t>. Latini pariter Graecis</w:t>
        <w:br/>
        <w:t xml:space="preserve"> Laconicum appellant.</w:t>
        <w:br/>
        <w:t>Illius Columella meminit his verbis; Quotidianam</w:t>
        <w:br/>
        <w:t xml:space="preserve"> cruditatem Laconicis excoquimus, &amp; ec</w:t>
        <w:br/>
        <w:t>exusto sudore sitim quaerimus; Laconici vero es</w:t>
        <w:br/>
        <w:t xml:space="preserve">vlum his vocibus Graeci significant </w:t>
      </w:r>
      <w:r>
        <w:rPr>
          <w:rStyle w:val="GrcARELIRE"/>
        </w:rPr>
        <w:t>πυριᾶσαι ἐν ες</w:t>
      </w:r>
      <w:r>
        <w:rPr>
          <w:rStyle w:val="Dfinition"/>
        </w:rPr>
        <w:br/>
      </w:r>
      <w:r>
        <w:rPr>
          <w:rStyle w:val="GrcARELIRE"/>
        </w:rPr>
        <w:t>διαπυροις τοίγοις</w:t>
      </w:r>
      <w:r>
        <w:rPr>
          <w:rStyle w:val="Dfinition"/>
        </w:rPr>
        <w:t>, quasi dicas desudare intra ignitos</w:t>
        <w:br/>
        <w:t xml:space="preserve"> parietes. c6</w:t>
        <w:br/>
      </w:r>
      <w:r>
        <w:rPr>
          <w:rStyle w:val="Orth"/>
        </w:rPr>
        <w:t>Τὸ λαμβανόμενον</w:t>
      </w:r>
      <w:r>
        <w:rPr>
          <w:rStyle w:val="Dfinition"/>
        </w:rPr>
        <w:t>. cibus, frequens medicis vsus</w:t>
        <w:br/>
        <w:t xml:space="preserve">huius vocis, vnde </w:t>
      </w:r>
      <w:r>
        <w:rPr>
          <w:rStyle w:val="GrcARELIRE"/>
        </w:rPr>
        <w:t>ἀναλαμβάνονται</w:t>
      </w:r>
      <w:r>
        <w:rPr>
          <w:rStyle w:val="Dfinition"/>
        </w:rPr>
        <w:t xml:space="preserve"> &amp; </w:t>
      </w:r>
      <w:r>
        <w:rPr>
          <w:rStyle w:val="GrcARELIRE"/>
        </w:rPr>
        <w:t>αν ἄλήηπτικὸν</w:t>
      </w:r>
      <w:r>
        <w:rPr>
          <w:rStyle w:val="Dfinition"/>
        </w:rPr>
        <w:br/>
        <w:t>saepius apud Hippocr.</w:t>
        <w:br/>
      </w:r>
      <w:r>
        <w:rPr>
          <w:rStyle w:val="Orth"/>
        </w:rPr>
        <w:t>Λαμβδοειδοῦς</w:t>
      </w:r>
      <w:r>
        <w:rPr>
          <w:rStyle w:val="Dfinition"/>
        </w:rPr>
        <w:t xml:space="preserve">. dicitur os quod alio nomine </w:t>
      </w:r>
      <w:r>
        <w:rPr>
          <w:rStyle w:val="GrcARELIRE"/>
        </w:rPr>
        <w:t>ὑοειδὲς</w:t>
      </w:r>
      <w:r>
        <w:rPr>
          <w:rStyle w:val="Dfinition"/>
        </w:rPr>
        <w:t xml:space="preserve"> dicitur</w:t>
        <w:br/>
        <w:t xml:space="preserve"> de quo vide suo loco. cc</w:t>
        <w:br/>
      </w:r>
      <w:r>
        <w:rPr>
          <w:rStyle w:val="Orth"/>
        </w:rPr>
        <w:t>Λαμβδοείδὴς ῥαφὴ</w:t>
      </w:r>
      <w:r>
        <w:rPr>
          <w:rStyle w:val="Dfinition"/>
        </w:rPr>
        <w:t>. sutura lamboides. est sutura transuersa</w:t>
        <w:br/>
        <w:t xml:space="preserve"> in posteriore cranij parte, quam si à tergo</w:t>
        <w:br/>
        <w:t>spectes, figuram literae A imitari videbitur. Illi.</w:t>
        <w:br/>
        <w:t>ex omnibus suturis soli additamenta tribuuntur</w:t>
        <w:br/>
        <w:t>ab anatomicis. Sunt autem huius suturae extremae</w:t>
        <w:br/>
        <w:t xml:space="preserve"> partes, quae propter occipitij humiliora non</w:t>
        <w:br/>
        <w:t>amplius exactam suturae compagem exprimunt,</w:t>
        <w:br/>
        <w:t>&amp; versus capitis balim protenduntur, sensimque</w:t>
        <w:br/>
        <w:t xml:space="preserve">sibi mutuo appropinquant. Caeterum </w:t>
      </w:r>
      <w:r>
        <w:rPr>
          <w:rStyle w:val="GrcARELIRE"/>
        </w:rPr>
        <w:t>λαμβδοειδη</w:t>
      </w:r>
      <w:r>
        <w:rPr>
          <w:rStyle w:val="Dfinition"/>
        </w:rPr>
        <w:t xml:space="preserve">image name: </w:t>
      </w:r>
      <w:r>
        <w:rPr>
          <w:rStyle w:val="GrcARELIRE"/>
        </w:rPr>
        <w:t>Λ</w:t>
      </w:r>
      <w:r>
        <w:rPr>
          <w:rStyle w:val="Dfinition"/>
        </w:rPr>
        <w:t>-0005.jpg</w:t>
        <w:br/>
        <w:t>suturam Galenus deesse scribit quibus eminentia</w:t>
        <w:br/>
        <w:t xml:space="preserve">occipitis nulla est. vide </w:t>
      </w:r>
      <w:r>
        <w:rPr>
          <w:rStyle w:val="Ref"/>
        </w:rPr>
        <w:t>κρανίον</w:t>
      </w:r>
      <w:r>
        <w:rPr>
          <w:rStyle w:val="Dfinition"/>
        </w:rPr>
        <w:t>.</w:t>
        <w:br/>
      </w:r>
      <w:r>
        <w:rPr>
          <w:rStyle w:val="Orth"/>
        </w:rPr>
        <w:t>Λαμβδοειδὴς</w:t>
      </w:r>
      <w:r>
        <w:rPr>
          <w:rStyle w:val="Dfinition"/>
        </w:rPr>
        <w:t xml:space="preserve"> etiam appellatur ab Actuario diuisio venae</w:t>
        <w:br/>
        <w:t xml:space="preserve"> cauae inferioris, qua in duo crura abit paulo</w:t>
        <w:br/>
        <w:t>supra initium osiis sacri, non dubium quin à forma</w:t>
        <w:br/>
        <w:t xml:space="preserve"> literae A. Eandem diuisionem Galen. lib. de</w:t>
        <w:br/>
        <w:t>anat. venarum elemento</w:t>
      </w:r>
      <w:r>
        <w:rPr>
          <w:rStyle w:val="GrcARELIRE"/>
        </w:rPr>
        <w:t>ν</w:t>
      </w:r>
      <w:r>
        <w:rPr>
          <w:rStyle w:val="Dfinition"/>
        </w:rPr>
        <w:t xml:space="preserve"> comparat.</w:t>
        <w:br/>
      </w:r>
      <w:r>
        <w:rPr>
          <w:rStyle w:val="Orth"/>
        </w:rPr>
        <w:t>Λαμπαι</w:t>
      </w:r>
      <w:r>
        <w:rPr>
          <w:rStyle w:val="Dfinition"/>
        </w:rPr>
        <w:t>. appellantur bullae quae vrinae superficiei in„</w:t>
        <w:br/>
        <w:t xml:space="preserve"> natant, sic dictae, quod spumae quae in superficie</w:t>
        <w:br/>
        <w:t xml:space="preserve">„ vini insidet, sint similes ait Actuar. I. 1. </w:t>
      </w:r>
      <w:r>
        <w:rPr>
          <w:rStyle w:val="GrcARELIRE"/>
        </w:rPr>
        <w:t>πρὶ οὕρων</w:t>
      </w:r>
      <w:r>
        <w:rPr>
          <w:rStyle w:val="Dfinition"/>
        </w:rPr>
        <w:t>.</w:t>
        <w:br/>
        <w:t>„ cap. 28.</w:t>
        <w:br/>
      </w:r>
      <w:r>
        <w:rPr>
          <w:rStyle w:val="Orth"/>
        </w:rPr>
        <w:t>Λαμπάδια</w:t>
      </w:r>
      <w:r>
        <w:rPr>
          <w:rStyle w:val="Dfinition"/>
        </w:rPr>
        <w:t>. dicuntur sinamenta quae vulneribus in„</w:t>
        <w:br/>
        <w:t xml:space="preserve"> duntur apud Aristoph. in Acharn.</w:t>
        <w:br/>
      </w:r>
      <w:r>
        <w:rPr>
          <w:rStyle w:val="Orth"/>
        </w:rPr>
        <w:t>Λάμπας</w:t>
      </w:r>
      <w:r>
        <w:rPr>
          <w:rStyle w:val="Dfinition"/>
        </w:rPr>
        <w:t xml:space="preserve">. sic dicta est à quibusdam </w:t>
      </w:r>
      <w:r>
        <w:rPr>
          <w:rStyle w:val="GrcARELIRE"/>
        </w:rPr>
        <w:t>ἡ λυγνὶς ἀγρία</w:t>
      </w:r>
      <w:r>
        <w:rPr>
          <w:rStyle w:val="Dfinition"/>
        </w:rPr>
        <w:t>, vt</w:t>
        <w:br/>
        <w:t>habetur apud Dioscor.</w:t>
        <w:br/>
      </w:r>
      <w:r>
        <w:rPr>
          <w:rStyle w:val="Orth"/>
        </w:rPr>
        <w:t>Λαμπροὶ</w:t>
      </w:r>
      <w:r>
        <w:rPr>
          <w:rStyle w:val="Dfinition"/>
        </w:rPr>
        <w:t>. dicuntur Hippocr. lib. de aere aq. &amp; loc.</w:t>
        <w:br/>
        <w:t>„ qui colore sunt vegeto, &amp; bene habito, quibus</w:t>
        <w:br/>
        <w:t>„tacite lienosos, &amp; ictero nigro saborantes vide„</w:t>
        <w:br/>
        <w:t xml:space="preserve"> tur opponere.</w:t>
        <w:br/>
      </w:r>
      <w:r>
        <w:rPr>
          <w:rStyle w:val="Orth"/>
        </w:rPr>
        <w:t>Λάμπρὸν αἶμα</w:t>
      </w:r>
      <w:r>
        <w:rPr>
          <w:rStyle w:val="GrcARELIRE"/>
        </w:rPr>
        <w:t xml:space="preserve"> διαγωρέεν</w:t>
      </w:r>
      <w:r>
        <w:rPr>
          <w:rStyle w:val="Dfinition"/>
        </w:rPr>
        <w:t>. in Coacis exposuerit fortean</w:t>
        <w:br/>
        <w:t>„ aliquis sanguinem lucidum siue suaue rubentem</w:t>
        <w:br/>
        <w:t>" siue splendidum excernere, non tamen eo loci ea</w:t>
        <w:br/>
        <w:t>"couenit interpretatio, sed sanguis purus, nec pu„rus</w:t>
        <w:br/>
        <w:t xml:space="preserve"> quidem quasi legregatus à concretione hu„mores</w:t>
        <w:br/>
        <w:t xml:space="preserve"> aliem, sed purus inquam, id est non cruen"tum</w:t>
        <w:br/>
        <w:t xml:space="preserve"> quid, sed ipse larga copia cruor, Gallice dici„mus</w:t>
        <w:br/>
        <w:t>, ietter le sangtout clair.</w:t>
        <w:br/>
      </w:r>
      <w:r>
        <w:rPr>
          <w:rStyle w:val="Orth"/>
        </w:rPr>
        <w:t>Λαμπιὴρ</w:t>
      </w:r>
      <w:r>
        <w:rPr>
          <w:rStyle w:val="Dfinition"/>
        </w:rPr>
        <w:t>. apud Hippocratem lucerna, lampas. Apud</w:t>
        <w:br/>
        <w:t>Atticos etiam, vt scribit Galen. id significat in</w:t>
        <w:br/>
        <w:t>quo ligna vrebantur lumen praepentia. Sed &amp; fax</w:t>
        <w:br/>
        <w:t>&amp; lychnus eo nomine deiignatur, vt ipse explicat</w:t>
        <w:br/>
        <w:t xml:space="preserve"> in lexico Hippocratis.</w:t>
        <w:br/>
      </w:r>
      <w:r>
        <w:rPr>
          <w:rStyle w:val="Orth"/>
        </w:rPr>
        <w:t>Λαμπρόφῶνοι</w:t>
      </w:r>
      <w:r>
        <w:rPr>
          <w:rStyle w:val="Dfinition"/>
        </w:rPr>
        <w:t>. appellantur lib. de aere aq. &amp; locis</w:t>
        <w:br/>
        <w:t>„clara voce praediti.</w:t>
        <w:br/>
      </w:r>
      <w:r>
        <w:rPr>
          <w:rStyle w:val="Orth"/>
        </w:rPr>
        <w:t>Λαμπυρὰ</w:t>
      </w:r>
      <w:r>
        <w:rPr>
          <w:rStyle w:val="Dfinition"/>
        </w:rPr>
        <w:t xml:space="preserve">. </w:t>
      </w:r>
      <w:r>
        <w:rPr>
          <w:rStyle w:val="Syn"/>
        </w:rPr>
        <w:t>τὰ</w:t>
      </w:r>
      <w:r>
        <w:rPr>
          <w:rStyle w:val="GrcARELIRE"/>
        </w:rPr>
        <w:t xml:space="preserve"> ἀφρώδη</w:t>
      </w:r>
      <w:r>
        <w:rPr>
          <w:rStyle w:val="Dfinition"/>
        </w:rPr>
        <w:t>, hoc est spumosa, apud Hippocrat</w:t>
        <w:br/>
        <w:t>. Spuma enim quodammodo spsendida</w:t>
        <w:br/>
        <w:t>est.</w:t>
        <w:br/>
      </w:r>
      <w:r>
        <w:rPr>
          <w:rStyle w:val="Orth"/>
        </w:rPr>
        <w:t>Λαμπωδὲς</w:t>
      </w:r>
      <w:r>
        <w:rPr>
          <w:rStyle w:val="Dfinition"/>
        </w:rPr>
        <w:t xml:space="preserve">. apud Hippocrat. </w:t>
      </w:r>
      <w:r>
        <w:rPr>
          <w:rStyle w:val="GrcARELIRE"/>
        </w:rPr>
        <w:t>τὸ λαμπρὸν κὶ καθαρον</w:t>
      </w:r>
      <w:r>
        <w:rPr>
          <w:rStyle w:val="Dfinition"/>
        </w:rPr>
        <w:t>,</w:t>
        <w:br/>
        <w:t>hoc est, splendidum &amp; purum, vt interpretatus</w:t>
        <w:br/>
        <w:t>est Bacchius, non rectè tamen Erotiani iudicio:</w:t>
        <w:br/>
      </w:r>
      <w:r>
        <w:rPr>
          <w:rStyle w:val="GrcARELIRE"/>
        </w:rPr>
        <w:t>λαμπὴ</w:t>
      </w:r>
      <w:r>
        <w:rPr>
          <w:rStyle w:val="Dfinition"/>
        </w:rPr>
        <w:t xml:space="preserve"> enim cùm significet spumam vino innatantem</w:t>
        <w:br/>
        <w:t>, &amp; veluti pingue quoddam glutinosum</w:t>
        <w:br/>
        <w:t xml:space="preserve">quod conditis oleis supernatat, </w:t>
      </w:r>
      <w:r>
        <w:rPr>
          <w:rStyle w:val="GrcARELIRE"/>
        </w:rPr>
        <w:t>λαμπώδες</w:t>
      </w:r>
      <w:r>
        <w:rPr>
          <w:rStyle w:val="Dfinition"/>
        </w:rPr>
        <w:t xml:space="preserve"> intelligere</w:t>
        <w:br/>
        <w:t xml:space="preserve"> oportet in cuius summo innatat quippiam</w:t>
        <w:br/>
      </w:r>
      <w:r>
        <w:rPr>
          <w:rStyle w:val="GrcARELIRE"/>
        </w:rPr>
        <w:t>τῇ λαμπῇ</w:t>
      </w:r>
      <w:r>
        <w:rPr>
          <w:rStyle w:val="Dfinition"/>
        </w:rPr>
        <w:t xml:space="preserve"> simile.</w:t>
        <w:br/>
      </w:r>
      <w:r>
        <w:rPr>
          <w:rStyle w:val="Orth"/>
        </w:rPr>
        <w:t>Λαμαύη</w:t>
      </w:r>
      <w:r>
        <w:rPr>
          <w:rStyle w:val="Dfinition"/>
        </w:rPr>
        <w:t xml:space="preserve">. </w:t>
      </w:r>
      <w:r>
        <w:rPr>
          <w:rStyle w:val="Foreign"/>
        </w:rPr>
        <w:t>lampsana</w:t>
      </w:r>
      <w:r>
        <w:rPr>
          <w:rStyle w:val="Dfinition"/>
        </w:rPr>
        <w:t>. olus est syluestre, cuius folia, inquit</w:t>
        <w:br/>
        <w:t xml:space="preserve"> Dioscorides, cauiesque coquuntur in cibo,</w:t>
        <w:br/>
        <w:t>&amp; plus alit quam rumex, eitque itomacho vtilius</w:t>
        <w:br/>
        <w:t>, prauum tamen, vt ait Galenus succum gignit</w:t>
        <w:br/>
        <w:t>. Illitum autem abstergendi digerendique</w:t>
        <w:br/>
        <w:t>facultatem possidet. Inter syluestres brassicas</w:t>
        <w:br/>
        <w:t>censetur, pedalis altitudinis, tribus hirsutis folijs</w:t>
        <w:br/>
        <w:t>napi similibus, nisi candidior esset flore. A Komanis</w:t>
        <w:br/>
        <w:t xml:space="preserve"> napum syluestrem vocari Dioscorides</w:t>
        <w:br/>
        <w:t>scribit. Rura nostra sanuas albas, quaii iyluestres</w:t>
        <w:br/>
        <w:t xml:space="preserve"> napos vocant.</w:t>
        <w:br/>
        <w:t>„ Sic vero vocata lampsana est quod folijs</w:t>
        <w:br/>
        <w:t xml:space="preserve">„humum lambat </w:t>
      </w:r>
      <w:r>
        <w:rPr>
          <w:rStyle w:val="GrcARELIRE"/>
        </w:rPr>
        <w:t>ἀπὸ του λάψαι</w:t>
      </w:r>
      <w:r>
        <w:rPr>
          <w:rStyle w:val="Dfinition"/>
        </w:rPr>
        <w:t xml:space="preserve"> quod lambere est.</w:t>
        <w:br/>
      </w:r>
      <w:r>
        <w:rPr>
          <w:rStyle w:val="Orth"/>
        </w:rPr>
        <w:t>Λάπαθον</w:t>
      </w:r>
      <w:r>
        <w:rPr>
          <w:rStyle w:val="Dfinition"/>
        </w:rPr>
        <w:t xml:space="preserve">. </w:t>
      </w:r>
      <w:r>
        <w:rPr>
          <w:rStyle w:val="Foreign"/>
        </w:rPr>
        <w:t>rumex</w:t>
      </w:r>
      <w:r>
        <w:rPr>
          <w:rStyle w:val="Dfinition"/>
        </w:rPr>
        <w:t>. olus est multos habens caules, ramosum</w:t>
        <w:br/>
        <w:t>, radice singulari, alta, vt quae nonnunquam</w:t>
        <w:br/>
        <w:t xml:space="preserve"> descendat ad tria cubita, quae tamen syluestri</w:t>
        <w:br/>
        <w:t xml:space="preserve"> breuior esse consueuit. Cum perfecte adoleuit</w:t>
        <w:br/>
        <w:t>, figura betae proximum est, &amp; corpore carnoso</w:t>
        <w:br/>
        <w:t xml:space="preserve"> atque madido. Multa eius genera produntur</w:t>
        <w:br/>
        <w:t xml:space="preserve"> apud Dioscoridem, quorum quartum genus</w:t>
        <w:br/>
      </w:r>
      <w:r>
        <w:rPr>
          <w:rStyle w:val="GrcARELIRE"/>
        </w:rPr>
        <w:t>λά πα θον</w:t>
      </w:r>
      <w:r>
        <w:rPr>
          <w:rStyle w:val="Dfinition"/>
        </w:rPr>
        <w:t xml:space="preserve"> vocari prodidit.</w:t>
        <w:br/>
      </w:r>
      <w:r>
        <w:rPr>
          <w:rStyle w:val="Orth"/>
        </w:rPr>
        <w:t>Λάπαθον</w:t>
      </w:r>
      <w:r>
        <w:rPr>
          <w:rStyle w:val="Dfinition"/>
        </w:rPr>
        <w:t xml:space="preserve"> vero vocatur, quod ventrem euacuet &amp;</w:t>
        <w:br/>
        <w:t xml:space="preserve">„ernolliat; </w:t>
      </w:r>
      <w:r>
        <w:rPr>
          <w:rStyle w:val="GrcARELIRE"/>
        </w:rPr>
        <w:t>Ἀλάπαθον</w:t>
      </w:r>
      <w:r>
        <w:rPr>
          <w:rStyle w:val="Dfinition"/>
        </w:rPr>
        <w:t xml:space="preserve"> Theocritus vocauit ab effe„ctu</w:t>
        <w:br/>
        <w:t xml:space="preserve"> quod exinaniat, etenim Attici </w:t>
      </w:r>
      <w:r>
        <w:rPr>
          <w:rStyle w:val="GrcARELIRE"/>
        </w:rPr>
        <w:t>ἀλάπαθα</w:t>
      </w:r>
      <w:r>
        <w:rPr>
          <w:rStyle w:val="Dfinition"/>
        </w:rPr>
        <w:t xml:space="preserve"> quaenos inanitiones dicimus appellant, &amp; </w:t>
      </w:r>
      <w:r>
        <w:rPr>
          <w:rStyle w:val="GrcARELIRE"/>
        </w:rPr>
        <w:t>λαπάπειν ἡ</w:t>
      </w:r>
      <w:r>
        <w:rPr>
          <w:rStyle w:val="Dfinition"/>
        </w:rPr>
        <w:br/>
        <w:t>vacuare vel exinanire Graeci omnes dixerunt.</w:t>
        <w:br/>
      </w:r>
      <w:r>
        <w:rPr>
          <w:rStyle w:val="Orth"/>
        </w:rPr>
        <w:t>Λαπάρη ἢ</w:t>
      </w:r>
      <w:r>
        <w:rPr>
          <w:rStyle w:val="Dfinition"/>
        </w:rPr>
        <w:br/>
      </w:r>
      <w:r>
        <w:rPr>
          <w:rStyle w:val="Orth"/>
        </w:rPr>
        <w:t>Λαπαρόν</w:t>
      </w:r>
      <w:r>
        <w:rPr>
          <w:rStyle w:val="Dfinition"/>
        </w:rPr>
        <w:t>. dicitur pars ea corporis quae posita est inter</w:t>
        <w:br/>
        <w:t xml:space="preserve"> costas nothas &amp; ossa quae ad ilia pertinent.</w:t>
        <w:br/>
        <w:t>ratio nominis est, quod inanis sit &amp; desideat. Proprie</w:t>
        <w:br/>
        <w:t xml:space="preserve"> enim </w:t>
      </w:r>
      <w:r>
        <w:rPr>
          <w:rStyle w:val="GrcARELIRE"/>
        </w:rPr>
        <w:t>τὸ λαπαρὸν</w:t>
      </w:r>
      <w:r>
        <w:rPr>
          <w:rStyle w:val="Dfinition"/>
        </w:rPr>
        <w:t xml:space="preserve"> significat inane &amp; vacuum,</w:t>
        <w:br/>
        <w:t xml:space="preserve">sicut </w:t>
      </w:r>
      <w:r>
        <w:rPr>
          <w:rStyle w:val="GrcARELIRE"/>
        </w:rPr>
        <w:t>λαπάξαι</w:t>
      </w:r>
      <w:r>
        <w:rPr>
          <w:rStyle w:val="Dfinition"/>
        </w:rPr>
        <w:t xml:space="preserve"> exinanire, vt apud Homerum:</w:t>
        <w:br/>
        <w:t>[</w:t>
      </w:r>
      <w:r>
        <w:rPr>
          <w:rStyle w:val="GrcARELIRE"/>
        </w:rPr>
        <w:t>λιον ἐξδιαπάξαι ἐυναιόμενον πτολίεθρον</w:t>
      </w:r>
      <w:r>
        <w:rPr>
          <w:rStyle w:val="Dfinition"/>
        </w:rPr>
        <w:t>.</w:t>
        <w:br/>
        <w:t xml:space="preserve">Sed &amp; omne quod desidit, </w:t>
      </w:r>
      <w:r>
        <w:rPr>
          <w:rStyle w:val="GrcARELIRE"/>
        </w:rPr>
        <w:t>λαπαρὸν</w:t>
      </w:r>
      <w:r>
        <w:rPr>
          <w:rStyle w:val="Dfinition"/>
        </w:rPr>
        <w:t xml:space="preserve"> Graeci appellant</w:t>
        <w:br/>
        <w:t>, translato vocabulo ab eo quod communiter</w:t>
        <w:br/>
        <w:t xml:space="preserve"> accidit. Siquidem omne quod vacuum eit,</w:t>
        <w:br/>
        <w:t xml:space="preserve">necessario desidit. Annotat Gal. comment. 2. </w:t>
      </w:r>
      <w:r>
        <w:rPr>
          <w:rStyle w:val="GrcARELIRE"/>
        </w:rPr>
        <w:t>ε</w:t>
      </w:r>
      <w:r>
        <w:rPr>
          <w:rStyle w:val="Dfinition"/>
        </w:rPr>
        <w:t>5.</w:t>
        <w:br/>
      </w:r>
      <w:r>
        <w:rPr>
          <w:rStyle w:val="GrcARELIRE"/>
        </w:rPr>
        <w:t>τὸ κτ ἰητρεῖον</w:t>
      </w:r>
      <w:r>
        <w:rPr>
          <w:rStyle w:val="Dfinition"/>
        </w:rPr>
        <w:t xml:space="preserve">. &amp; similiter initio comment. 2. </w:t>
      </w:r>
      <w:r>
        <w:rPr>
          <w:rStyle w:val="GrcARELIRE"/>
        </w:rPr>
        <w:t>εις τὸ</w:t>
      </w:r>
      <w:r>
        <w:rPr>
          <w:rStyle w:val="Dfinition"/>
        </w:rPr>
        <w:br/>
      </w:r>
      <w:r>
        <w:rPr>
          <w:rStyle w:val="GrcARELIRE"/>
        </w:rPr>
        <w:t>προγνωστικόν</w:t>
      </w:r>
      <w:r>
        <w:rPr>
          <w:rStyle w:val="Dfinition"/>
        </w:rPr>
        <w:t>, scribens eam partem omnino vacuam</w:t>
        <w:br/>
        <w:t xml:space="preserve"> videri, si cum supernis infernisque partibus</w:t>
        <w:br/>
        <w:t>, vtrisque osseis conferatur. Idem vero comment</w:t>
        <w:br/>
        <w:t xml:space="preserve">. 2. </w:t>
      </w:r>
      <w:r>
        <w:rPr>
          <w:rStyle w:val="GrcARELIRE"/>
        </w:rPr>
        <w:t>εἰς τὸ πρὶ ἀιμῶν</w:t>
      </w:r>
      <w:r>
        <w:rPr>
          <w:rStyle w:val="Dfinition"/>
        </w:rPr>
        <w:t xml:space="preserve"> scripsit, se de vocabulo </w:t>
      </w:r>
      <w:r>
        <w:rPr>
          <w:rStyle w:val="GrcARELIRE"/>
        </w:rPr>
        <w:t>τῆν</w:t>
      </w:r>
      <w:r>
        <w:rPr>
          <w:rStyle w:val="Dfinition"/>
        </w:rPr>
        <w:br/>
      </w:r>
      <w:r>
        <w:rPr>
          <w:rStyle w:val="GrcARELIRE"/>
        </w:rPr>
        <w:t>λαπαρ</w:t>
      </w:r>
      <w:r>
        <w:rPr>
          <w:rStyle w:val="Dfinition"/>
        </w:rPr>
        <w:t>4</w:t>
      </w:r>
      <w:r>
        <w:rPr>
          <w:rStyle w:val="GrcARELIRE"/>
        </w:rPr>
        <w:t>ς</w:t>
      </w:r>
      <w:r>
        <w:rPr>
          <w:rStyle w:val="Dfinition"/>
        </w:rPr>
        <w:t xml:space="preserve"> dicere posse, adductum experimento &amp;</w:t>
        <w:br/>
        <w:t>Hippocratis ac poetae vsu, trum ipso morbo, eam</w:t>
        <w:br/>
        <w:t>significare partem quae inter ossa pectoris, &amp; quę</w:t>
        <w:br/>
        <w:t>proprie appellantur ossa ilium, est interiecta. Attamen</w:t>
        <w:br/>
        <w:t xml:space="preserve"> idem comment. 3. </w:t>
      </w:r>
      <w:r>
        <w:rPr>
          <w:rStyle w:val="GrcARELIRE"/>
        </w:rPr>
        <w:t>εἷς τὸ πρὶ ἄρθρῶν</w:t>
      </w:r>
      <w:r>
        <w:rPr>
          <w:rStyle w:val="Dfinition"/>
        </w:rPr>
        <w:t xml:space="preserve"> ait id quod</w:t>
        <w:br/>
        <w:t>inter ossa singularum costarum est, ab Hippocrate</w:t>
        <w:br/>
        <w:t xml:space="preserve"> eo libro </w:t>
      </w:r>
      <w:r>
        <w:rPr>
          <w:rStyle w:val="GrcARELIRE"/>
        </w:rPr>
        <w:t>λαπαρὸν</w:t>
      </w:r>
      <w:r>
        <w:rPr>
          <w:rStyle w:val="Dfinition"/>
        </w:rPr>
        <w:t xml:space="preserve"> appellari, qua parte musculi</w:t>
        <w:br/>
        <w:t xml:space="preserve"> sunt dicti </w:t>
      </w:r>
      <w:r>
        <w:rPr>
          <w:rStyle w:val="GrcARELIRE"/>
        </w:rPr>
        <w:t>μεσοπλεύριοι</w:t>
      </w:r>
      <w:r>
        <w:rPr>
          <w:rStyle w:val="Dfinition"/>
        </w:rPr>
        <w:t>. Erotianus autem non</w:t>
        <w:br/>
        <w:t>quod inter costas medium est, sed ipsam constam</w:t>
        <w:br/>
      </w:r>
      <w:r>
        <w:rPr>
          <w:rStyle w:val="GrcARELIRE"/>
        </w:rPr>
        <w:t>λαπαρὴν</w:t>
      </w:r>
      <w:r>
        <w:rPr>
          <w:rStyle w:val="Dfinition"/>
        </w:rPr>
        <w:t xml:space="preserve"> dictam fuisse ab Hippocrate scripto prodidit</w:t>
        <w:br/>
        <w:t xml:space="preserve">. Verum Hippocrat. lib. 6. </w:t>
      </w:r>
      <w:r>
        <w:rPr>
          <w:rStyle w:val="GrcARELIRE"/>
        </w:rPr>
        <w:t>τ ἐιδημίων λαπαρὰν</w:t>
      </w:r>
      <w:r>
        <w:rPr>
          <w:rStyle w:val="Dfinition"/>
        </w:rPr>
        <w:br/>
        <w:t xml:space="preserve"> vsurpauit vt nomen adiectiuum dicens,</w:t>
        <w:br/>
      </w:r>
      <w:r>
        <w:rPr>
          <w:rStyle w:val="GrcARELIRE"/>
        </w:rPr>
        <w:t>ὀδανὴν λαπαράν</w:t>
      </w:r>
      <w:r>
        <w:rPr>
          <w:rStyle w:val="Dfinition"/>
        </w:rPr>
        <w:t>, id est, dolorem mollem &amp; laxum:</w:t>
        <w:br/>
        <w:t xml:space="preserve"> qui fit sine phlegmone &amp; tensione.</w:t>
        <w:br/>
      </w:r>
      <w:r>
        <w:rPr>
          <w:rStyle w:val="Orth"/>
        </w:rPr>
        <w:t>Λαπάρῶς</w:t>
      </w:r>
      <w:r>
        <w:rPr>
          <w:rStyle w:val="Dfinition"/>
        </w:rPr>
        <w:t xml:space="preserve">. </w:t>
      </w:r>
      <w:r>
        <w:rPr>
          <w:rStyle w:val="Syn"/>
        </w:rPr>
        <w:t>κενως</w:t>
      </w:r>
      <w:r>
        <w:rPr>
          <w:rStyle w:val="Dfinition"/>
        </w:rPr>
        <w:t xml:space="preserve">. </w:t>
      </w:r>
      <w:r>
        <w:rPr>
          <w:rStyle w:val="GrcARELIRE"/>
        </w:rPr>
        <w:t>το γὰρ κενὸν ἐκ του λαπαροῦ σημαινεται</w:t>
      </w:r>
      <w:r>
        <w:rPr>
          <w:rStyle w:val="Dfinition"/>
        </w:rPr>
        <w:t>,</w:t>
        <w:br/>
        <w:t xml:space="preserve">vt scribit Galenus comment. </w:t>
      </w:r>
      <w:r>
        <w:rPr>
          <w:rStyle w:val="GrcARELIRE"/>
        </w:rPr>
        <w:t>εις τὸ γ᾽ τῶν ἐιδημιῶν</w:t>
      </w:r>
      <w:r>
        <w:rPr>
          <w:rStyle w:val="Dfinition"/>
        </w:rPr>
        <w:br/>
        <w:t>.</w:t>
        <w:br/>
      </w:r>
      <w:r>
        <w:rPr>
          <w:rStyle w:val="Orth"/>
        </w:rPr>
        <w:t>Λαπατεῖν</w:t>
      </w:r>
      <w:r>
        <w:rPr>
          <w:rStyle w:val="Dfinition"/>
        </w:rPr>
        <w:t xml:space="preserve">, vel </w:t>
      </w:r>
      <w:r>
        <w:rPr>
          <w:rStyle w:val="GrcARELIRE"/>
        </w:rPr>
        <w:t>λαπάστειν</w:t>
      </w:r>
      <w:r>
        <w:rPr>
          <w:rStyle w:val="Dfinition"/>
        </w:rPr>
        <w:t xml:space="preserve"> &amp; </w:t>
      </w:r>
      <w:r>
        <w:rPr>
          <w:rStyle w:val="GrcARELIRE"/>
        </w:rPr>
        <w:t>λαπαγθήναι</w:t>
      </w:r>
      <w:r>
        <w:rPr>
          <w:rStyle w:val="Dfinition"/>
        </w:rPr>
        <w:t xml:space="preserve"> pro quibus</w:t>
        <w:br/>
        <w:t xml:space="preserve">&amp; </w:t>
      </w:r>
      <w:r>
        <w:rPr>
          <w:rStyle w:val="GrcARELIRE"/>
        </w:rPr>
        <w:t>ἀπαλάσσειν</w:t>
      </w:r>
      <w:r>
        <w:rPr>
          <w:rStyle w:val="Dfinition"/>
        </w:rPr>
        <w:t xml:space="preserve"> dicitur, significant &amp; vacuare </w:t>
      </w:r>
      <w:r>
        <w:rPr>
          <w:rStyle w:val="GrcARELIRE"/>
        </w:rPr>
        <w:t>τὸ κενοῦν</w:t>
      </w:r>
      <w:r>
        <w:rPr>
          <w:rStyle w:val="Dfinition"/>
        </w:rPr>
        <w:br/>
        <w:t>, &amp; ventris tumorem ad aequalitatem redi¬gere</w:t>
        <w:br/>
        <w:t xml:space="preserve">, quod Gal. in lib. 2. prognost. </w:t>
      </w:r>
      <w:r>
        <w:rPr>
          <w:rStyle w:val="GrcARELIRE"/>
        </w:rPr>
        <w:t>προστέλλειν τὰ τ</w:t>
      </w:r>
      <w:r>
        <w:rPr>
          <w:rStyle w:val="Dfinition"/>
        </w:rPr>
        <w:t xml:space="preserve">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γαστρὸς οἱδήματα</w:t>
      </w:r>
      <w:r>
        <w:rPr>
          <w:rStyle w:val="Dfinition"/>
        </w:rPr>
        <w:t xml:space="preserve"> dixit, &amp; </w:t>
      </w:r>
      <w:r>
        <w:rPr>
          <w:rStyle w:val="GrcARELIRE"/>
        </w:rPr>
        <w:t>λαπαχθήναι</w:t>
      </w:r>
      <w:r>
        <w:rPr>
          <w:rStyle w:val="Dfinition"/>
        </w:rPr>
        <w:t xml:space="preserve"> inquit Gal.</w:t>
        <w:br/>
        <w:t xml:space="preserve">in exeg. significat </w:t>
      </w:r>
      <w:r>
        <w:rPr>
          <w:rStyle w:val="GrcARELIRE"/>
        </w:rPr>
        <w:t>κυρίως μὲν κενωθήναι</w:t>
      </w:r>
      <w:r>
        <w:rPr>
          <w:rStyle w:val="Dfinition"/>
        </w:rPr>
        <w:t xml:space="preserve">, </w:t>
      </w:r>
      <w:r>
        <w:rPr>
          <w:rStyle w:val="GrcARELIRE"/>
        </w:rPr>
        <w:t>διὰ τοτο δὲ ἀ</w:t>
      </w:r>
      <w:r>
        <w:rPr>
          <w:rStyle w:val="Dfinition"/>
        </w:rPr>
        <w:br/>
      </w:r>
      <w:r>
        <w:rPr>
          <w:rStyle w:val="GrcARELIRE"/>
        </w:rPr>
        <w:t>τὸ μαλάχθήναι</w:t>
      </w:r>
      <w:r>
        <w:rPr>
          <w:rStyle w:val="Dfinition"/>
        </w:rPr>
        <w:t>, id est proprie quidem vacuare &amp; a</w:t>
        <w:br/>
        <w:t xml:space="preserve">propterea mollire: oriuntur vero voces hae </w:t>
      </w:r>
      <w:r>
        <w:rPr>
          <w:rStyle w:val="GrcARELIRE"/>
        </w:rPr>
        <w:t>ἀπὸ ε</w:t>
      </w:r>
      <w:r>
        <w:rPr>
          <w:rStyle w:val="Dfinition"/>
        </w:rPr>
        <w:br/>
      </w:r>
      <w:r>
        <w:rPr>
          <w:rStyle w:val="GrcARELIRE"/>
        </w:rPr>
        <w:t>του λαπάθου</w:t>
      </w:r>
      <w:r>
        <w:rPr>
          <w:rStyle w:val="Dfinition"/>
        </w:rPr>
        <w:t>, hoc est à rumice, cui vis inestemol¬ aliendae</w:t>
        <w:br/>
        <w:t xml:space="preserve"> alui &amp; laxandae, potius vero </w:t>
      </w:r>
      <w:r>
        <w:rPr>
          <w:rStyle w:val="GrcARELIRE"/>
        </w:rPr>
        <w:t>λάπαθον ἀπὸ</w:t>
      </w:r>
      <w:r>
        <w:rPr>
          <w:rStyle w:val="Dfinition"/>
        </w:rPr>
        <w:br/>
      </w:r>
      <w:r>
        <w:rPr>
          <w:rStyle w:val="GrcARELIRE"/>
        </w:rPr>
        <w:t>του λαπάσσειν</w:t>
      </w:r>
      <w:r>
        <w:rPr>
          <w:rStyle w:val="Dfinition"/>
        </w:rPr>
        <w:t xml:space="preserve"> alij deriuant. . 4</w:t>
        <w:br/>
      </w:r>
      <w:r>
        <w:rPr>
          <w:rStyle w:val="Orth"/>
        </w:rPr>
        <w:t>Λάπη</w:t>
      </w:r>
      <w:r>
        <w:rPr>
          <w:rStyle w:val="Dfinition"/>
        </w:rPr>
        <w:t xml:space="preserve">. pituita ex Hippocr. de morb. </w:t>
      </w:r>
      <w:r>
        <w:rPr>
          <w:rStyle w:val="GrcARELIRE"/>
        </w:rPr>
        <w:t>ἔμεει σιάλα καὶ ε</w:t>
      </w:r>
      <w:r>
        <w:rPr>
          <w:rStyle w:val="Dfinition"/>
        </w:rPr>
        <w:br/>
      </w:r>
      <w:r>
        <w:rPr>
          <w:rStyle w:val="GrcARELIRE"/>
        </w:rPr>
        <w:t>λάπην</w:t>
      </w:r>
      <w:r>
        <w:rPr>
          <w:rStyle w:val="Dfinition"/>
        </w:rPr>
        <w:t>. 11</w:t>
        <w:br/>
      </w:r>
      <w:r>
        <w:rPr>
          <w:rStyle w:val="Orth"/>
        </w:rPr>
        <w:t>Λάπτει</w:t>
      </w:r>
      <w:r>
        <w:rPr>
          <w:rStyle w:val="Dfinition"/>
        </w:rPr>
        <w:t xml:space="preserve">. </w:t>
      </w:r>
      <w:r>
        <w:rPr>
          <w:rStyle w:val="Syn"/>
        </w:rPr>
        <w:t>λαμβάνει</w:t>
      </w:r>
      <w:r>
        <w:rPr>
          <w:rStyle w:val="Dfinition"/>
        </w:rPr>
        <w:t>, apud Hippocr. vt annotauit Erotianus</w:t>
        <w:br/>
        <w:t>.</w:t>
        <w:br/>
      </w:r>
      <w:r>
        <w:rPr>
          <w:rStyle w:val="Orth"/>
        </w:rPr>
        <w:t>Λἄρυτξ</w:t>
      </w:r>
      <w:r>
        <w:rPr>
          <w:rStyle w:val="Dfinition"/>
        </w:rPr>
        <w:t>. est finis superior aspere arteriae, tribus constans</w:t>
        <w:br/>
        <w:t xml:space="preserve"> cartilaginibus, praecipuum vocis instrumentum</w:t>
        <w:br/>
        <w:t xml:space="preserve">. Eandem autem partem etiam </w:t>
      </w:r>
      <w:r>
        <w:rPr>
          <w:rStyle w:val="GrcARELIRE"/>
        </w:rPr>
        <w:t>φάρυγγα</w:t>
      </w:r>
      <w:r>
        <w:rPr>
          <w:rStyle w:val="Dfinition"/>
        </w:rPr>
        <w:t xml:space="preserve"> appellari</w:t>
        <w:br/>
        <w:t xml:space="preserve"> author est Gal. lib. 5. vlus part. cum tamen</w:t>
        <w:br/>
        <w:t xml:space="preserve"> proprie, vt ait, pharynx ante laryngem consistat</w:t>
        <w:br/>
        <w:t>. Est autem larynx suprema arteriae pars, seu</w:t>
        <w:br/>
        <w:t>principium faucibus continuum, seu asperae arteriae</w:t>
        <w:br/>
        <w:t xml:space="preserve"> caput. Componitur ex tribus cartilaginibus</w:t>
        <w:br/>
        <w:t xml:space="preserve">. vna </w:t>
      </w:r>
      <w:r>
        <w:rPr>
          <w:rStyle w:val="GrcARELIRE"/>
        </w:rPr>
        <w:t>θυρεοείδὴς</w:t>
      </w:r>
      <w:r>
        <w:rPr>
          <w:rStyle w:val="Dfinition"/>
        </w:rPr>
        <w:t xml:space="preserve"> dicitur, quae anterior veluti</w:t>
        <w:br/>
        <w:t xml:space="preserve">scutum quoddam alijs praeposita est: alia </w:t>
      </w:r>
      <w:r>
        <w:rPr>
          <w:rStyle w:val="GrcARELIRE"/>
        </w:rPr>
        <w:t>ἀῥυταινοείδὴς</w:t>
      </w:r>
      <w:r>
        <w:rPr>
          <w:rStyle w:val="Dfinition"/>
        </w:rPr>
        <w:br/>
        <w:t>, ori vasis olearij adsimilis, cartilagines tamen</w:t>
        <w:br/>
        <w:t xml:space="preserve"> duas sortita: tertia verò innominata, infima,</w:t>
        <w:br/>
        <w:t>os oenophori (quod brochum Galli vocant) referens:</w:t>
        <w:br/>
        <w:t xml:space="preserve"> harum autem, </w:t>
      </w:r>
      <w:r>
        <w:rPr>
          <w:rStyle w:val="GrcARELIRE"/>
        </w:rPr>
        <w:t>ἀρυταινοείδὴς καὶ θυρχοείδὴς</w:t>
      </w:r>
      <w:r>
        <w:rPr>
          <w:rStyle w:val="Dfinition"/>
        </w:rPr>
        <w:br/>
        <w:t>mobiles sunt, sola autem innominata immobilis</w:t>
        <w:br/>
        <w:t>est. Ob eam causam in ea firmantur aliarum duarum</w:t>
        <w:br/>
        <w:t xml:space="preserve"> musculi. Nam cum duodecim sint musculi</w:t>
        <w:br/>
        <w:t>laryngis proprij, duo quidem prodeunt à thyreoide</w:t>
        <w:br/>
        <w:t xml:space="preserve"> media interna in anteriore arytaenoidemimage name: </w:t>
      </w:r>
      <w:r>
        <w:rPr>
          <w:rStyle w:val="GrcARELIRE"/>
        </w:rPr>
        <w:t>Λ</w:t>
      </w:r>
      <w:r>
        <w:rPr>
          <w:rStyle w:val="Dfinition"/>
        </w:rPr>
        <w:t>-0007.jpg</w:t>
        <w:br/>
        <w:t>quam claudunt, duoque similiter ab arytaenoidis</w:t>
        <w:br/>
        <w:t>posteriore basi in eiusdem basim anteriorem</w:t>
        <w:br/>
        <w:t>quam comprimunt: reliqui vero octo omnes ab</w:t>
        <w:br/>
        <w:t>innominata, partim anteriore, partim posteriore</w:t>
        <w:br/>
        <w:t xml:space="preserve"> parte, partim etiam lateribus. Caeterum horum</w:t>
        <w:br/>
        <w:t xml:space="preserve"> muiculorum benencio totus larynx pręcipuum</w:t>
        <w:br/>
        <w:t xml:space="preserve"> vocis organum eit, quam tamen acutam</w:t>
        <w:br/>
        <w:t>vel grauem praecipue facit arytaenoides, adiuta</w:t>
        <w:br/>
        <w:t>cartilagine epigiottide, arytaenoidem magis minusue</w:t>
        <w:br/>
        <w:t xml:space="preserve"> claudente, laxatis aut contractis duobus</w:t>
        <w:br/>
        <w:t>musculis ipsam releuantibus, adiuta quoque</w:t>
        <w:br/>
        <w:t>gargareone, vocem ipsam plectri ritu modulante</w:t>
        <w:br/>
        <w:t>.</w:t>
        <w:br/>
      </w:r>
      <w:r>
        <w:rPr>
          <w:rStyle w:val="Orth"/>
        </w:rPr>
        <w:t>Λάῥυγγα</w:t>
      </w:r>
      <w:r>
        <w:rPr>
          <w:rStyle w:val="Dfinition"/>
        </w:rPr>
        <w:t xml:space="preserve"> autem etiam </w:t>
      </w:r>
      <w:r>
        <w:rPr>
          <w:rStyle w:val="GrcARELIRE"/>
        </w:rPr>
        <w:t>φάρυγγα</w:t>
      </w:r>
      <w:r>
        <w:rPr>
          <w:rStyle w:val="Dfinition"/>
        </w:rPr>
        <w:t xml:space="preserve"> nominari scribit 5. de</w:t>
        <w:br/>
        <w:t>" vsu part. Gal. cum tamen proprie teste eodem</w:t>
        <w:br/>
        <w:t>„ pharynx ante laryngem consistat; Pollux quoque</w:t>
        <w:br/>
        <w:t xml:space="preserve">„discrimen facit inter </w:t>
      </w:r>
      <w:r>
        <w:rPr>
          <w:rStyle w:val="GrcARELIRE"/>
        </w:rPr>
        <w:t>λάρυγγα</w:t>
      </w:r>
      <w:r>
        <w:rPr>
          <w:rStyle w:val="Dfinition"/>
        </w:rPr>
        <w:t xml:space="preserve"> &amp; </w:t>
      </w:r>
      <w:r>
        <w:rPr>
          <w:rStyle w:val="GrcARELIRE"/>
        </w:rPr>
        <w:t>φάρυγγα</w:t>
      </w:r>
      <w:r>
        <w:rPr>
          <w:rStyle w:val="Dfinition"/>
        </w:rPr>
        <w:t>, scribens</w:t>
        <w:br/>
      </w:r>
      <w:r>
        <w:rPr>
          <w:rStyle w:val="GrcARELIRE"/>
        </w:rPr>
        <w:t>γ τὸν φόρῦγγα ε</w:t>
      </w:r>
      <w:r>
        <w:rPr>
          <w:rStyle w:val="Dfinition"/>
        </w:rPr>
        <w:t xml:space="preserve">lse </w:t>
      </w:r>
      <w:r>
        <w:rPr>
          <w:rStyle w:val="GrcARELIRE"/>
        </w:rPr>
        <w:t>στομάχου ἂρ γυν</w:t>
      </w:r>
      <w:r>
        <w:rPr>
          <w:rStyle w:val="Dfinition"/>
        </w:rPr>
        <w:t xml:space="preserve">, </w:t>
      </w:r>
      <w:r>
        <w:rPr>
          <w:rStyle w:val="GrcARELIRE"/>
        </w:rPr>
        <w:t>ὡς βρς</w:t>
      </w:r>
      <w:r>
        <w:rPr>
          <w:rStyle w:val="Dfinition"/>
        </w:rPr>
        <w:t xml:space="preserve"> ]</w:t>
      </w:r>
      <w:r>
        <w:rPr>
          <w:rStyle w:val="GrcARELIRE"/>
        </w:rPr>
        <w:t>χου λάρυγγα</w:t>
      </w:r>
      <w:r>
        <w:rPr>
          <w:rStyle w:val="Dfinition"/>
        </w:rPr>
        <w:t>;</w:t>
        <w:br/>
        <w:t xml:space="preserve">„ &amp; Thomas magiiter </w:t>
      </w:r>
      <w:r>
        <w:rPr>
          <w:rStyle w:val="GrcARELIRE"/>
        </w:rPr>
        <w:t>ράρυγγα</w:t>
      </w:r>
      <w:r>
        <w:rPr>
          <w:rStyle w:val="Dfinition"/>
        </w:rPr>
        <w:t xml:space="preserve"> quidem esse </w:t>
      </w:r>
      <w:r>
        <w:rPr>
          <w:rStyle w:val="GrcARELIRE"/>
        </w:rPr>
        <w:t>τὴν τ</w:t>
      </w:r>
      <w:r>
        <w:rPr>
          <w:rStyle w:val="Dfinition"/>
        </w:rPr>
        <w:br/>
      </w:r>
      <w:r>
        <w:rPr>
          <w:rStyle w:val="GrcARELIRE"/>
        </w:rPr>
        <w:t>κρωνῆς διέξοδον</w:t>
      </w:r>
      <w:r>
        <w:rPr>
          <w:rStyle w:val="Dfinition"/>
        </w:rPr>
        <w:t xml:space="preserve">, </w:t>
      </w:r>
      <w:r>
        <w:rPr>
          <w:rStyle w:val="GrcARELIRE"/>
        </w:rPr>
        <w:t>λάρυγγα</w:t>
      </w:r>
      <w:r>
        <w:rPr>
          <w:rStyle w:val="Dfinition"/>
        </w:rPr>
        <w:t xml:space="preserve"> autem </w:t>
      </w:r>
      <w:r>
        <w:rPr>
          <w:rStyle w:val="GrcARELIRE"/>
        </w:rPr>
        <w:t>τὴν τῶν σιτίων εἰσοδον</w:t>
      </w:r>
      <w:r>
        <w:rPr>
          <w:rStyle w:val="Dfinition"/>
        </w:rPr>
        <w:t>;</w:t>
        <w:br/>
        <w:t>„Sed hoc discrimen non est perpetuum quum</w:t>
        <w:br/>
        <w:t xml:space="preserve">„Aristoph. </w:t>
      </w:r>
      <w:r>
        <w:rPr>
          <w:rStyle w:val="GrcARELIRE"/>
        </w:rPr>
        <w:t>λάρυγγα</w:t>
      </w:r>
      <w:r>
        <w:rPr>
          <w:rStyle w:val="Dfinition"/>
        </w:rPr>
        <w:t xml:space="preserve"> appellet non solum cibi, sed &amp;</w:t>
        <w:br/>
        <w:t xml:space="preserve">" vocis meatum in Equitibus: à voce </w:t>
      </w:r>
      <w:r>
        <w:rPr>
          <w:rStyle w:val="GrcARELIRE"/>
        </w:rPr>
        <w:t>λάῥυιξ</w:t>
      </w:r>
      <w:r>
        <w:rPr>
          <w:rStyle w:val="Dfinition"/>
        </w:rPr>
        <w:t xml:space="preserve"> factum</w:t>
        <w:br/>
      </w:r>
      <w:r>
        <w:rPr>
          <w:rStyle w:val="GrcARELIRE"/>
        </w:rPr>
        <w:t>λαρυγγίζειν</w:t>
      </w:r>
      <w:r>
        <w:rPr>
          <w:rStyle w:val="Dfinition"/>
        </w:rPr>
        <w:t>, quod (inquit Pollux) dixit Demoithe„</w:t>
        <w:br/>
        <w:t xml:space="preserve"> nes </w:t>
      </w:r>
      <w:r>
        <w:rPr>
          <w:rStyle w:val="GrcARELIRE"/>
        </w:rPr>
        <w:t>φραρυγγίζειν</w:t>
      </w:r>
      <w:r>
        <w:rPr>
          <w:rStyle w:val="Dfinition"/>
        </w:rPr>
        <w:t xml:space="preserve">; &amp; </w:t>
      </w:r>
      <w:r>
        <w:rPr>
          <w:rStyle w:val="GrcARELIRE"/>
        </w:rPr>
        <w:t>λαρυγγίζειν</w:t>
      </w:r>
      <w:r>
        <w:rPr>
          <w:rStyle w:val="Dfinition"/>
        </w:rPr>
        <w:t xml:space="preserve"> interpretantur alij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γ πλατύνειν τὴν φωνὴν</w:t>
      </w:r>
      <w:r>
        <w:rPr>
          <w:rStyle w:val="Dfinition"/>
        </w:rPr>
        <w:t xml:space="preserve">, </w:t>
      </w:r>
      <w:r>
        <w:rPr>
          <w:rStyle w:val="GrcARELIRE"/>
        </w:rPr>
        <w:t>καὶ μὴ κτ</w:t>
      </w:r>
      <w:r>
        <w:rPr>
          <w:rStyle w:val="Dfinition"/>
        </w:rPr>
        <w:t xml:space="preserve">· </w:t>
      </w:r>
      <w:r>
        <w:rPr>
          <w:rStyle w:val="GrcARELIRE"/>
        </w:rPr>
        <w:t>φυσιν φθέγγεσθαι</w:t>
      </w:r>
      <w:r>
        <w:rPr>
          <w:rStyle w:val="Dfinition"/>
        </w:rPr>
        <w:t xml:space="preserve">, </w:t>
      </w:r>
      <w:r>
        <w:rPr>
          <w:rStyle w:val="GrcARELIRE"/>
        </w:rPr>
        <w:t>ἄλλ</w:t>
      </w:r>
      <w:r>
        <w:rPr>
          <w:rStyle w:val="Dfinition"/>
        </w:rPr>
        <w:t>.</w:t>
        <w:br/>
      </w:r>
      <w:r>
        <w:rPr>
          <w:rStyle w:val="GrcARELIRE"/>
        </w:rPr>
        <w:t>ἐπτηδένειν περιεργότερον τ</w:t>
      </w:r>
      <w:r>
        <w:rPr>
          <w:rStyle w:val="Dfinition"/>
        </w:rPr>
        <w:t xml:space="preserve">ῷ </w:t>
      </w:r>
      <w:r>
        <w:rPr>
          <w:rStyle w:val="GrcARELIRE"/>
        </w:rPr>
        <w:t>λάρυγγι χρῆσθαι</w:t>
      </w:r>
      <w:r>
        <w:rPr>
          <w:rStyle w:val="Dfinition"/>
        </w:rPr>
        <w:t>, quasi</w:t>
        <w:br/>
        <w:t>„latius diducto gutture vociferari &amp; clamitare,</w:t>
        <w:br/>
        <w:t xml:space="preserve">„ inde &amp; </w:t>
      </w:r>
      <w:r>
        <w:rPr>
          <w:rStyle w:val="GrcARELIRE"/>
        </w:rPr>
        <w:t>λαρυγγοτομία</w:t>
      </w:r>
      <w:r>
        <w:rPr>
          <w:rStyle w:val="Dfinition"/>
        </w:rPr>
        <w:t>, quae asperae arteriae incisio</w:t>
        <w:br/>
        <w:t>„dicitur quae quomodo fieri debeat docuit Paull</w:t>
        <w:br/>
        <w:t>. 6. c. 33.</w:t>
        <w:br/>
      </w:r>
      <w:r>
        <w:rPr>
          <w:rStyle w:val="Orth"/>
        </w:rPr>
        <w:t>Λάσιον</w:t>
      </w:r>
      <w:r>
        <w:rPr>
          <w:rStyle w:val="Dfinition"/>
        </w:rPr>
        <w:t>. linteum apud Hippocr. forsitan villoium &amp;</w:t>
        <w:br/>
        <w:t>veluti hirtum.</w:t>
        <w:br/>
      </w:r>
      <w:r>
        <w:rPr>
          <w:rStyle w:val="GrcARELIRE"/>
        </w:rPr>
        <w:t>λάψανα</w:t>
      </w:r>
      <w:r>
        <w:rPr>
          <w:rStyle w:val="Dfinition"/>
        </w:rPr>
        <w:t xml:space="preserve">. lagana, erant </w:t>
      </w:r>
      <w:r>
        <w:rPr>
          <w:rStyle w:val="GrcARELIRE"/>
        </w:rPr>
        <w:t>τῶν ἰτορίῶν</w:t>
      </w:r>
      <w:r>
        <w:rPr>
          <w:rStyle w:val="Dfinition"/>
        </w:rPr>
        <w:t xml:space="preserve"> species deterior, prę„</w:t>
        <w:br/>
        <w:t xml:space="preserve"> stantiorem enim </w:t>
      </w:r>
      <w:r>
        <w:rPr>
          <w:rStyle w:val="GrcARELIRE"/>
        </w:rPr>
        <w:t>ῥυύήματα</w:t>
      </w:r>
      <w:r>
        <w:rPr>
          <w:rStyle w:val="Dfinition"/>
        </w:rPr>
        <w:t xml:space="preserve"> appellabant, vide </w:t>
      </w:r>
      <w:r>
        <w:rPr>
          <w:rStyle w:val="Ref"/>
        </w:rPr>
        <w:t>ιτρια</w:t>
      </w:r>
      <w:r>
        <w:rPr>
          <w:rStyle w:val="Dfinition"/>
        </w:rPr>
        <w:t>.</w:t>
        <w:br/>
      </w:r>
      <w:r>
        <w:rPr>
          <w:rStyle w:val="Orth"/>
        </w:rPr>
        <w:t>Λἄγανον</w:t>
      </w:r>
      <w:r>
        <w:rPr>
          <w:rStyle w:val="Dfinition"/>
        </w:rPr>
        <w:t xml:space="preserve">. </w:t>
      </w:r>
      <w:r>
        <w:rPr>
          <w:rStyle w:val="Foreign"/>
        </w:rPr>
        <w:t>olus</w:t>
      </w:r>
      <w:r>
        <w:rPr>
          <w:rStyle w:val="Dfinition"/>
        </w:rPr>
        <w:t>. sic dicitur omnis herba satiua quae</w:t>
        <w:br/>
        <w:t>edendo est. inter quas quoniam beta non postremum</w:t>
        <w:br/>
        <w:t xml:space="preserve"> locum obtinet, factum est vt beta </w:t>
      </w:r>
      <w:r>
        <w:rPr>
          <w:rStyle w:val="GrcARELIRE"/>
        </w:rPr>
        <w:t>λάγανον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κτ ἔξογὴν</w:t>
      </w:r>
      <w:r>
        <w:rPr>
          <w:rStyle w:val="Dfinition"/>
        </w:rPr>
        <w:t xml:space="preserve"> ab Atheniensibus diceretur. Secundum</w:t>
        <w:br/>
        <w:t xml:space="preserve"> quam iignificationem Dioicorides plataginis</w:t>
        <w:br/>
        <w:t xml:space="preserve"> folium </w:t>
      </w:r>
      <w:r>
        <w:rPr>
          <w:rStyle w:val="GrcARELIRE"/>
        </w:rPr>
        <w:t>λαγάνώδες</w:t>
      </w:r>
      <w:r>
        <w:rPr>
          <w:rStyle w:val="Dfinition"/>
        </w:rPr>
        <w:t xml:space="preserve"> dixit, hoc eit betaceum.</w:t>
        <w:br/>
        <w:t>Non enim olus intelligere potuit, cum in exprimenda</w:t>
        <w:br/>
        <w:t xml:space="preserve"> similitudine speciatim loqui, non generatim</w:t>
        <w:br/>
        <w:t>, conueniat.</w:t>
        <w:br/>
      </w:r>
      <w:r>
        <w:rPr>
          <w:rStyle w:val="Orth"/>
        </w:rPr>
        <w:t>Λάγανον βασιλικόν</w:t>
      </w:r>
      <w:r>
        <w:rPr>
          <w:rStyle w:val="Dfinition"/>
        </w:rPr>
        <w:t>. olus regium. Hoc nomine quondam</w:t>
        <w:br/>
        <w:t xml:space="preserve"> dictam fuisse artemisiam Dioscorides author</w:t>
        <w:br/>
        <w:t xml:space="preserve"> est, &amp; Graecorum exemplo Romanos herbam</w:t>
        <w:br/>
        <w:t xml:space="preserve"> regiam appellasse.</w:t>
        <w:br/>
      </w:r>
      <w:r>
        <w:rPr>
          <w:rStyle w:val="Orth"/>
        </w:rPr>
        <w:t>Λάγνη</w:t>
      </w:r>
      <w:r>
        <w:rPr>
          <w:rStyle w:val="Dfinition"/>
        </w:rPr>
        <w:t>. lanugo, pili lanuginis modo molles, herba„rum</w:t>
        <w:br/>
        <w:t xml:space="preserve"> etiam comas </w:t>
      </w:r>
      <w:r>
        <w:rPr>
          <w:rStyle w:val="GrcARELIRE"/>
        </w:rPr>
        <w:t>λάγνην</w:t>
      </w:r>
      <w:r>
        <w:rPr>
          <w:rStyle w:val="Dfinition"/>
        </w:rPr>
        <w:t xml:space="preserve"> vocauit Nicander in</w:t>
        <w:br/>
        <w:t>„Alexiph.</w:t>
        <w:br/>
      </w:r>
      <w:r>
        <w:rPr>
          <w:rStyle w:val="Orth"/>
        </w:rPr>
        <w:t>Λέαινα</w:t>
      </w:r>
      <w:r>
        <w:rPr>
          <w:rStyle w:val="Dfinition"/>
        </w:rPr>
        <w:t>. emplastri nomen, quod in leaenae modum</w:t>
        <w:br/>
        <w:t>malum penitus extirpat adhibitum ischiadicis &amp;</w:t>
        <w:br/>
        <w:t>hemicranicis. Describitur ab Aetio lib. 12. inter</w:t>
        <w:br/>
        <w:t>epithemata &amp; malagmata ischiadicorum.</w:t>
        <w:br/>
        <w:t>„Huius &amp; meminit Paul. lib. 3. c. 77. reponitque</w:t>
        <w:br/>
        <w:t xml:space="preserve"> inter emplastra </w:t>
      </w:r>
      <w:r>
        <w:rPr>
          <w:rStyle w:val="GrcARELIRE"/>
        </w:rPr>
        <w:t>ἀνασκευαστικὰ</w:t>
      </w:r>
      <w:r>
        <w:rPr>
          <w:rStyle w:val="Dfinition"/>
        </w:rPr>
        <w:t xml:space="preserve"> id est reficien„tia</w:t>
        <w:br/>
        <w:t>, hoc &amp; describit lib. 7. cap. 17.</w:t>
        <w:br/>
      </w:r>
      <w:r>
        <w:rPr>
          <w:rStyle w:val="Orth"/>
        </w:rPr>
        <w:t>Λιαίνειν</w:t>
      </w:r>
      <w:r>
        <w:rPr>
          <w:rStyle w:val="Dfinition"/>
        </w:rPr>
        <w:t>. apud medicos frequens pro dissoluere sicca</w:t>
        <w:br/>
        <w:t>" liquidis, &amp; philosophus dentium molarium or"</w:t>
        <w:br/>
        <w:t xml:space="preserve"> ficium ait esse </w:t>
      </w:r>
      <w:r>
        <w:rPr>
          <w:rStyle w:val="GrcARELIRE"/>
        </w:rPr>
        <w:t>λεαίνειν</w:t>
      </w:r>
      <w:r>
        <w:rPr>
          <w:rStyle w:val="Dfinition"/>
        </w:rPr>
        <w:t xml:space="preserve">, ab illo fit </w:t>
      </w:r>
      <w:r>
        <w:rPr>
          <w:rStyle w:val="GrcARELIRE"/>
        </w:rPr>
        <w:t>λεαντικὸν</w:t>
      </w:r>
      <w:r>
        <w:rPr>
          <w:rStyle w:val="Dfinition"/>
        </w:rPr>
        <w:t xml:space="preserve"> quod est</w:t>
        <w:br/>
        <w:t>„ apud Theophr. secunda saporum differentia.</w:t>
        <w:br/>
        <w:t>Ae</w:t>
      </w:r>
      <w:r>
        <w:rPr>
          <w:rStyle w:val="GrcARELIRE"/>
        </w:rPr>
        <w:t>βκρις</w:t>
      </w:r>
      <w:r>
        <w:rPr>
          <w:rStyle w:val="Dfinition"/>
        </w:rPr>
        <w:t>. exuuium siue senecta serpentis apud Hippocratem</w:t>
        <w:br/>
        <w:t>. quidam autem concham vacuam interpretantur</w:t>
        <w:br/>
        <w:t xml:space="preserve">. Erotianus simpliciter </w:t>
      </w:r>
      <w:r>
        <w:rPr>
          <w:rStyle w:val="GrcARELIRE"/>
        </w:rPr>
        <w:t>ὑμενῶδες ἀποσυραα</w:t>
      </w:r>
      <w:r>
        <w:rPr>
          <w:rStyle w:val="Dfinition"/>
        </w:rPr>
        <w:br/>
        <w:t>, hoc est, membranoiam deiquamationem.</w:t>
        <w:br/>
        <w:t>alij vero animalis genus dicunt eo nomine significari</w:t>
        <w:br/>
        <w:t>, paruo sepori simise, quod forte Galli liebre</w:t>
        <w:br/>
        <w:t xml:space="preserve"> vocant.</w:t>
      </w:r>
      <w:r>
        <w:rPr>
          <w:rStyle w:val="GrcARELIRE"/>
        </w:rPr>
        <w:t>Λέγνα</w:t>
      </w:r>
      <w:r>
        <w:rPr>
          <w:rStyle w:val="Dfinition"/>
        </w:rPr>
        <w:t>. dicuntur per metaphoram extremitates oris</w:t>
        <w:br/>
        <w:t>vuluae apud Hippocr. sic enim proprie vocantur</w:t>
        <w:br/>
        <w:t>extremitates &amp; orae vestimentorum. Eas ipse</w:t>
        <w:br/>
        <w:t xml:space="preserve">etiam alibi </w:t>
      </w:r>
      <w:r>
        <w:rPr>
          <w:rStyle w:val="GrcARELIRE"/>
        </w:rPr>
        <w:t>ἀμφίδεα</w:t>
      </w:r>
      <w:r>
        <w:rPr>
          <w:rStyle w:val="Dfinition"/>
        </w:rPr>
        <w:t xml:space="preserve"> appellat.</w:t>
        <w:br/>
        <w:t xml:space="preserve">Atque etiam </w:t>
      </w:r>
      <w:r>
        <w:rPr>
          <w:rStyle w:val="GrcARELIRE"/>
        </w:rPr>
        <w:t>ὅσεον</w:t>
      </w:r>
      <w:r>
        <w:rPr>
          <w:rStyle w:val="Dfinition"/>
        </w:rPr>
        <w:t xml:space="preserve"> vt annotauit Galen. </w:t>
      </w:r>
      <w:r>
        <w:rPr>
          <w:rStyle w:val="GrcARELIRE"/>
        </w:rPr>
        <w:t>ἐν τ</w:t>
      </w:r>
      <w:r>
        <w:rPr>
          <w:rStyle w:val="Dfinition"/>
        </w:rPr>
        <w:br/>
      </w:r>
      <w:r>
        <w:rPr>
          <w:rStyle w:val="GrcARELIRE"/>
        </w:rPr>
        <w:t>γλῶσσαις</w:t>
      </w:r>
      <w:r>
        <w:rPr>
          <w:rStyle w:val="Dfinition"/>
        </w:rPr>
        <w:t>.</w:t>
        <w:br/>
      </w:r>
      <w:r>
        <w:rPr>
          <w:rStyle w:val="Orth"/>
        </w:rPr>
        <w:t>Λέγων</w:t>
      </w:r>
      <w:r>
        <w:rPr>
          <w:rStyle w:val="Dfinition"/>
        </w:rPr>
        <w:t xml:space="preserve">. </w:t>
      </w:r>
      <w:r>
        <w:rPr>
          <w:rStyle w:val="Syn"/>
        </w:rPr>
        <w:t>διακρίνων</w:t>
      </w:r>
      <w:r>
        <w:rPr>
          <w:rStyle w:val="Dfinition"/>
        </w:rPr>
        <w:t xml:space="preserve">, </w:t>
      </w:r>
      <w:r>
        <w:rPr>
          <w:rStyle w:val="GrcARELIRE"/>
        </w:rPr>
        <w:t>καταειθμούμενος</w:t>
      </w:r>
      <w:r>
        <w:rPr>
          <w:rStyle w:val="Dfinition"/>
        </w:rPr>
        <w:t>, apud Hippocratem</w:t>
        <w:br/>
        <w:t>. hoc est, dijudicans &amp; dinumerans.</w:t>
        <w:br/>
      </w:r>
      <w:r>
        <w:rPr>
          <w:rStyle w:val="Orth"/>
        </w:rPr>
        <w:t>Λεια παρυφηστάμενα</w:t>
      </w:r>
      <w:r>
        <w:rPr>
          <w:rStyle w:val="GrcARELIRE"/>
        </w:rPr>
        <w:t xml:space="preserve"> τῶν οὕρων</w:t>
      </w:r>
      <w:r>
        <w:rPr>
          <w:rStyle w:val="Dfinition"/>
        </w:rPr>
        <w:t>. laeuia contenta vrinarum, &amp;</w:t>
        <w:br/>
        <w:t>dicuntur quae continua sibi sunt &amp; coacta, tanquam</w:t>
        <w:br/>
        <w:t xml:space="preserve"> vnum &amp; continuum corpus, cuius partes</w:t>
        <w:br/>
        <w:t>non videantur esse veluti rugis inter se coniunctae</w:t>
        <w:br/>
        <w:t xml:space="preserve"> &amp; constrictae, neque à se inuicem diuuliae</w:t>
        <w:br/>
        <w:t xml:space="preserve">Actuar. I. 1. </w:t>
      </w:r>
      <w:r>
        <w:rPr>
          <w:rStyle w:val="GrcARELIRE"/>
        </w:rPr>
        <w:t>πρι οὕρων</w:t>
      </w:r>
      <w:r>
        <w:rPr>
          <w:rStyle w:val="Dfinition"/>
        </w:rPr>
        <w:t xml:space="preserve"> c. 14. cc</w:t>
        <w:br/>
      </w:r>
      <w:r>
        <w:rPr>
          <w:rStyle w:val="Orth"/>
        </w:rPr>
        <w:t>Λειαίνῶν φαρ</w:t>
      </w:r>
      <w:r>
        <w:rPr>
          <w:rStyle w:val="GrcARELIRE"/>
        </w:rPr>
        <w:t xml:space="preserve"> μακον</w:t>
      </w:r>
      <w:r>
        <w:rPr>
          <w:rStyle w:val="Dfinition"/>
        </w:rPr>
        <w:t>. laeuigans medicamentum dicitur, c</w:t>
        <w:br/>
        <w:t>quod extima superficie inaequales partes aequabiliter</w:t>
        <w:br/>
        <w:t xml:space="preserve"> implet &amp; laeuigat, natura emplasticis &amp;</w:t>
        <w:br/>
        <w:t xml:space="preserve">glutinous finitimum eit, huic opponitur </w:t>
      </w:r>
      <w:r>
        <w:rPr>
          <w:rStyle w:val="GrcARELIRE"/>
        </w:rPr>
        <w:t>τρα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t>c</w:t>
        <w:br/>
      </w:r>
      <w:r>
        <w:rPr>
          <w:rStyle w:val="GrcARELIRE"/>
        </w:rPr>
        <w:t>γύνων</w:t>
      </w:r>
      <w:r>
        <w:rPr>
          <w:rStyle w:val="Dfinition"/>
        </w:rPr>
        <w:t>, vide Gal. comment. 2. in 6. Epid. t. 4. cc</w:t>
        <w:br/>
      </w:r>
      <w:r>
        <w:rPr>
          <w:rStyle w:val="Orth"/>
        </w:rPr>
        <w:t>Λειβανιον</w:t>
      </w:r>
      <w:r>
        <w:rPr>
          <w:rStyle w:val="Dfinition"/>
        </w:rPr>
        <w:t>. Collyrij nomen cuius ad oculorum vlcera</w:t>
        <w:br/>
        <w:t xml:space="preserve"> meminit Paul. I. 3. c. 22. c6</w:t>
        <w:br/>
      </w:r>
      <w:r>
        <w:rPr>
          <w:rStyle w:val="Orth"/>
        </w:rPr>
        <w:t>Λειεντερία</w:t>
      </w:r>
      <w:r>
        <w:rPr>
          <w:rStyle w:val="Dfinition"/>
        </w:rPr>
        <w:t>. laeuitas intestinorum. Est continua &amp;</w:t>
        <w:br/>
        <w:t>aequabilis intestinorum superficies, cibos incoctos</w:t>
        <w:br/>
        <w:t xml:space="preserve"> elabi finens. Sic dicta ett quasi </w:t>
      </w:r>
      <w:r>
        <w:rPr>
          <w:rStyle w:val="GrcARELIRE"/>
        </w:rPr>
        <w:t>λείότης τῶν ἐντερων</w:t>
      </w:r>
      <w:r>
        <w:rPr>
          <w:rStyle w:val="Dfinition"/>
        </w:rPr>
        <w:br/>
        <w:t>, hoc est, laeuitas intestinorum. Caeterum</w:t>
        <w:br/>
        <w:t>vt omnis laeuitas, ita haec geminam habet causam</w:t>
        <w:br/>
        <w:t>, vnam quidem cicatricem aliquam perpetuam</w:t>
        <w:br/>
        <w:t>, qualis etiam forinsecus in corporis cuticula</w:t>
        <w:br/>
        <w:t xml:space="preserve"> contingit ex cicatrice ortam quam dysenteria</w:t>
        <w:br/>
        <w:t>magna &amp; profunda exulceratio inuexerit: alteram</w:t>
        <w:br/>
        <w:t xml:space="preserve"> vero humorem quendam glutinosum, internae</w:t>
        <w:br/>
        <w:t xml:space="preserve"> toti tunicae intestinorum obductum. Siquidem</w:t>
        <w:br/>
        <w:t xml:space="preserve"> ad vtramque causam lubricitas &amp; continendi</w:t>
        <w:br/>
        <w:t xml:space="preserve"> cibi impotentia consequitur, qui proinde</w:t>
        <w:br/>
        <w:t xml:space="preserve"> priusquam concoctionem adeptus sit, ex intestinis</w:t>
        <w:br/>
        <w:t xml:space="preserve"> elabitur: retentio enim siccitate quadam</w:t>
        <w:br/>
        <w:t>&amp; asperitate partium continentium perficitur.</w:t>
        <w:br/>
        <w:t>Ad haec duabus illis de causis, venarum, qui ad intestina</w:t>
        <w:br/>
        <w:t xml:space="preserve"> pertinent meatus clauduntur, à cicatrice</w:t>
        <w:br/>
        <w:t xml:space="preserve"> quidem conniuentes, à lento autem humore</w:t>
        <w:br/>
        <w:t xml:space="preserve"> obstructi: itaque cibi per corpus digeri non</w:t>
        <w:br/>
        <w:t>possunt, sed per intestina necessario vacuantur</w:t>
        <w:br/>
        <w:t>. Est enim hoc lienteriae praecipuum symptoma</w:t>
        <w:br/>
        <w:t>, cibi crudi per aluum excretio. Postea vero</w:t>
        <w:br/>
        <w:t>id ipsum symptoma morbi nomen promeruit</w:t>
        <w:br/>
        <w:t>omnisque eiusmodi excretio lienteria dici coepit</w:t>
        <w:br/>
        <w:t>, à quacunque cauia nata esset. Oritur autem</w:t>
        <w:br/>
        <w:t>praeter superficiariam intestinorum exulcerationem</w:t>
        <w:br/>
        <w:t xml:space="preserve"> &amp; cicatrices à facultatis etiam cibum in</w:t>
        <w:br/>
        <w:t>ventriculo vel continentis vel concoquentis imbecillitate</w:t>
        <w:br/>
        <w:t>. Inde enim cibi crudi nulloque modo</w:t>
        <w:br/>
        <w:t>immutati deicendunt, siue à dysenteria, siue ab</w:t>
        <w:br/>
        <w:t>ileo aut diarrhoea, aut alia quacunque de causa</w:t>
        <w:br/>
        <w:t>imbecillitas ea prouenerit. Verum haec lienteria</w:t>
        <w:br/>
        <w:t>(inquit Pausus) quam ventriculi imbecillitas</w:t>
        <w:br/>
        <w:t>accersit, videtur cum coeliaca affectione confundi</w:t>
        <w:br/>
        <w:t xml:space="preserve"> (in hac enim, quemadmodum &amp; in lienteria,</w:t>
        <w:br/>
        <w:t>venter nequit prae imbecillitate cibos vel concoquere</w:t>
        <w:br/>
        <w:t xml:space="preserve"> vel distribuere, cibique ideo laeues, crudi</w:t>
        <w:br/>
        <w:t>&amp; perliquidi redduntur, aluo omnino fluida) nisi</w:t>
        <w:br/>
        <w:t>quod lientericis celeriter quae assumpta sunt</w:t>
        <w:br/>
        <w:t>egeruntur, tamque intensa est cruditas, vt alimenti</w:t>
        <w:br/>
        <w:t xml:space="preserve"> alsumpti genus aperte cognoscatur, atque</w:t>
        <w:br/>
        <w:t>hac potissimum nota à coeliacis discernuntur.</w:t>
        <w:br/>
        <w:t>Ex quacunque autem causa lienteria orta sit, aegricibum</w:t>
        <w:br/>
        <w:t xml:space="preserve"> non sentiunt, &amp; in cachexiam incidunt,</w:t>
        <w:br/>
        <w:t>cruda assidue excernunt, colore iubalbida, inaequalia</w:t>
        <w:br/>
        <w:t xml:space="preserve"> atque aquosissima, nullo prorsus sanguine</w:t>
        <w:br/>
        <w:t xml:space="preserve"> aut bile perruia. Ardor praeterea tota p¬image name: </w:t>
      </w:r>
      <w:r>
        <w:rPr>
          <w:rStyle w:val="GrcARELIRE"/>
        </w:rPr>
        <w:t>Λ</w:t>
      </w:r>
      <w:r>
        <w:rPr>
          <w:rStyle w:val="Dfinition"/>
        </w:rPr>
        <w:t>-0009.jpg</w:t>
        <w:br/>
        <w:t>cordia occupat, cibique fastidium coniequitur</w:t>
        <w:br/>
        <w:t>.</w:t>
        <w:br/>
      </w:r>
      <w:r>
        <w:rPr>
          <w:rStyle w:val="Orth"/>
        </w:rPr>
        <w:t>Λειμώνιον</w:t>
      </w:r>
      <w:r>
        <w:rPr>
          <w:rStyle w:val="Dfinition"/>
        </w:rPr>
        <w:t>. herba est folijs betae, tenuioribus &amp; longioribus</w:t>
        <w:br/>
        <w:t>, decem &amp; saepe pluribus. caulem habet</w:t>
        <w:br/>
        <w:t>tenuem, rectum lilio aequalem, seminibus rubris</w:t>
        <w:br/>
        <w:t>scatentem, quae gustata adstringunt. Nascitur in</w:t>
        <w:br/>
        <w:t>pratis &amp; palustribus. Eius semen, vtpote austerum</w:t>
        <w:br/>
        <w:t>, coeliacis, dysentericis &amp; languinem spuentibus</w:t>
        <w:br/>
        <w:t xml:space="preserve"> cum vino exhibent.</w:t>
        <w:br/>
      </w:r>
      <w:r>
        <w:rPr>
          <w:rStyle w:val="Orth"/>
        </w:rPr>
        <w:t>Λειον</w:t>
      </w:r>
      <w:r>
        <w:rPr>
          <w:rStyle w:val="Dfinition"/>
        </w:rPr>
        <w:t xml:space="preserve">. </w:t>
      </w:r>
      <w:r>
        <w:rPr>
          <w:rStyle w:val="Foreign"/>
        </w:rPr>
        <w:t>laeue</w:t>
      </w:r>
      <w:r>
        <w:rPr>
          <w:rStyle w:val="Dfinition"/>
        </w:rPr>
        <w:t>. Id dicitur quod continuum est nullaque</w:t>
        <w:br/>
        <w:t>ex parte diuulsum, sed sibi vndique cohaerens</w:t>
        <w:br/>
        <w:t xml:space="preserve">aequabili superficie. Contrarium est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τράγει</w:t>
      </w:r>
      <w:r>
        <w:rPr>
          <w:rStyle w:val="Dfinition"/>
        </w:rPr>
        <w:t>,</w:t>
        <w:br/>
        <w:t xml:space="preserve">hoc est, aspero. </w:t>
      </w:r>
      <w:r>
        <w:rPr>
          <w:rStyle w:val="GrcARELIRE"/>
        </w:rPr>
        <w:t>λεῖον</w:t>
      </w:r>
      <w:r>
        <w:rPr>
          <w:rStyle w:val="Dfinition"/>
        </w:rPr>
        <w:t xml:space="preserve"> etiam apud Hippocratem</w:t>
        <w:br/>
        <w:t xml:space="preserve">Galenus interpretatur </w:t>
      </w:r>
      <w:r>
        <w:rPr>
          <w:rStyle w:val="GrcARELIRE"/>
        </w:rPr>
        <w:t>ἀταιγον</w:t>
      </w:r>
      <w:r>
        <w:rPr>
          <w:rStyle w:val="Dfinition"/>
        </w:rPr>
        <w:t xml:space="preserve">, comment. </w:t>
      </w:r>
      <w:r>
        <w:rPr>
          <w:rStyle w:val="GrcARELIRE"/>
        </w:rPr>
        <w:t>εἰς τὸ γ</w:t>
      </w:r>
      <w:r>
        <w:rPr>
          <w:rStyle w:val="Dfinition"/>
        </w:rPr>
        <w:br/>
      </w:r>
      <w:r>
        <w:rPr>
          <w:rStyle w:val="GrcARELIRE"/>
        </w:rPr>
        <w:t>τῶν ἐπιδημίων</w:t>
      </w:r>
      <w:r>
        <w:rPr>
          <w:rStyle w:val="Dfinition"/>
        </w:rPr>
        <w:t>.</w:t>
        <w:br/>
        <w:t>„ Id est depile &amp; glabrum: idem comment. 2. in</w:t>
        <w:br/>
        <w:t xml:space="preserve">„prognost. part. 21. </w:t>
      </w:r>
      <w:r>
        <w:rPr>
          <w:rStyle w:val="GrcARELIRE"/>
        </w:rPr>
        <w:t>λεῖον</w:t>
      </w:r>
      <w:r>
        <w:rPr>
          <w:rStyle w:val="Dfinition"/>
        </w:rPr>
        <w:t xml:space="preserve"> (inquit) redditur quic„</w:t>
        <w:br/>
        <w:t xml:space="preserve"> quid de corpore excernitur, aut quod aequalem</w:t>
        <w:br/>
        <w:t>„habeat concoctionem, adeo vt nulla eius pars</w:t>
        <w:br/>
        <w:t xml:space="preserve">„effugerit naturae alterationem, aut propter </w:t>
      </w:r>
      <w:r>
        <w:rPr>
          <w:rStyle w:val="GrcARELIRE"/>
        </w:rPr>
        <w:t>ἰρυραν</w:t>
      </w:r>
      <w:r>
        <w:rPr>
          <w:rStyle w:val="Dfinition"/>
        </w:rPr>
        <w:t>·</w:t>
        <w:br/>
        <w:t xml:space="preserve">„ </w:t>
      </w:r>
      <w:r>
        <w:rPr>
          <w:rStyle w:val="GrcARELIRE"/>
        </w:rPr>
        <w:t>συν ηξιν</w:t>
      </w:r>
      <w:r>
        <w:rPr>
          <w:rStyle w:val="Dfinition"/>
        </w:rPr>
        <w:t xml:space="preserve"> id est vehementem consumptionem, vt</w:t>
        <w:br/>
        <w:t>„nulla materiae pars imperpessa fuerit.</w:t>
        <w:br/>
      </w:r>
      <w:r>
        <w:rPr>
          <w:rStyle w:val="Orth"/>
        </w:rPr>
        <w:t>Λειόποδες</w:t>
      </w:r>
      <w:r>
        <w:rPr>
          <w:rStyle w:val="Dfinition"/>
        </w:rPr>
        <w:t xml:space="preserve">. </w:t>
      </w:r>
      <w:r>
        <w:rPr>
          <w:rStyle w:val="Foreign"/>
        </w:rPr>
        <w:t>planci</w:t>
      </w:r>
      <w:r>
        <w:rPr>
          <w:rStyle w:val="Dfinition"/>
        </w:rPr>
        <w:t>. dicuntur apud Hippocratem quibus</w:t>
        <w:br/>
        <w:t xml:space="preserve"> medius pes ab interiori parte non est cauus</w:t>
        <w:br/>
        <w:t>, sed planus quali tabella quae planca dicitur.</w:t>
        <w:br/>
        <w:t>Hi vitiosam habent pedis structuram &amp; valgis</w:t>
        <w:br/>
        <w:t xml:space="preserve">similem. Annotat Galen. comment. 3. </w:t>
      </w:r>
      <w:r>
        <w:rPr>
          <w:rStyle w:val="GrcARELIRE"/>
        </w:rPr>
        <w:t>εἰς τὸ πρι</w:t>
      </w:r>
      <w:r>
        <w:rPr>
          <w:rStyle w:val="Dfinition"/>
        </w:rPr>
        <w:br/>
      </w:r>
      <w:r>
        <w:rPr>
          <w:rStyle w:val="GrcARELIRE"/>
        </w:rPr>
        <w:t>αρθρῶν</w:t>
      </w:r>
      <w:r>
        <w:rPr>
          <w:rStyle w:val="Dfinition"/>
        </w:rPr>
        <w:t>.</w:t>
        <w:br/>
      </w:r>
      <w:r>
        <w:rPr>
          <w:rStyle w:val="Orth"/>
        </w:rPr>
        <w:t>Λειότης</w:t>
      </w:r>
      <w:r>
        <w:rPr>
          <w:rStyle w:val="Dfinition"/>
        </w:rPr>
        <w:t xml:space="preserve">. </w:t>
      </w:r>
      <w:r>
        <w:rPr>
          <w:rStyle w:val="Foreign"/>
        </w:rPr>
        <w:t>laeuitas</w:t>
      </w:r>
      <w:r>
        <w:rPr>
          <w:rStyle w:val="Dfinition"/>
        </w:rPr>
        <w:t>. morbus est primi generis in formatione</w:t>
        <w:br/>
        <w:t xml:space="preserve"> consistens. Fit a pingui &amp; lento humore</w:t>
        <w:br/>
        <w:t>partem aliquam plus aequo madefaciente, aut à</w:t>
        <w:br/>
        <w:t xml:space="preserve">cicatrice. Contraria illi est </w:t>
      </w:r>
      <w:r>
        <w:rPr>
          <w:rStyle w:val="GrcARELIRE"/>
        </w:rPr>
        <w:t>τραγύτης</w:t>
      </w:r>
      <w:r>
        <w:rPr>
          <w:rStyle w:val="Dfinition"/>
        </w:rPr>
        <w:t>.</w:t>
        <w:br/>
      </w:r>
      <w:r>
        <w:rPr>
          <w:rStyle w:val="Orth"/>
        </w:rPr>
        <w:t>Λειόφυλλος</w:t>
      </w:r>
      <w:r>
        <w:rPr>
          <w:rStyle w:val="Dfinition"/>
        </w:rPr>
        <w:t>. species est brasiicae apud Athenaeum, quę</w:t>
        <w:br/>
        <w:t>sic dicitur à laeuore foliorum. hanc tradit vbique</w:t>
        <w:br/>
        <w:t>nasci, &amp; nullam respuere regionem.</w:t>
        <w:br/>
      </w:r>
      <w:r>
        <w:rPr>
          <w:rStyle w:val="Orth"/>
        </w:rPr>
        <w:t>Λειτόδερμοι</w:t>
      </w:r>
      <w:r>
        <w:rPr>
          <w:rStyle w:val="Dfinition"/>
        </w:rPr>
        <w:t>. dicuntur quibus praeputium ex morbo</w:t>
        <w:br/>
        <w:t>vel sectione deest, aut ita contractum est, vt glandem</w:t>
        <w:br/>
        <w:t xml:space="preserve"> amplius tegere non possit. Romani apellas</w:t>
        <w:br/>
        <w:t>&amp; recutitos vocarunt.</w:t>
        <w:br/>
      </w:r>
      <w:r>
        <w:rPr>
          <w:rStyle w:val="Orth"/>
        </w:rPr>
        <w:t>Λειποθυμία</w:t>
      </w:r>
      <w:r>
        <w:rPr>
          <w:rStyle w:val="Dfinition"/>
        </w:rPr>
        <w:t>. defectus animi. quid proprie sit, &amp; quomodo</w:t>
        <w:br/>
        <w:t xml:space="preserve"> differat tum à syncope, tu à sipopiychia,</w:t>
        <w:br/>
        <w:t>non est exacte definitum à veteribus. Itaque in</w:t>
        <w:br/>
        <w:t>re ambigua si quid mihi licet statuere, primum</w:t>
        <w:br/>
        <w:t xml:space="preserve">quidem videri potest </w:t>
      </w:r>
      <w:r>
        <w:rPr>
          <w:rStyle w:val="GrcARELIRE"/>
        </w:rPr>
        <w:t>ἡ λειποθυμία</w:t>
      </w:r>
      <w:r>
        <w:rPr>
          <w:rStyle w:val="Dfinition"/>
        </w:rPr>
        <w:t xml:space="preserve"> nomen accepisse</w:t>
        <w:br/>
        <w:t xml:space="preserve"> </w:t>
      </w:r>
      <w:r>
        <w:rPr>
          <w:rStyle w:val="GrcARELIRE"/>
        </w:rPr>
        <w:t>ἀπὸ τοῦ θυμοῦ ἢ</w:t>
      </w:r>
      <w:r>
        <w:rPr>
          <w:rStyle w:val="Dfinition"/>
        </w:rPr>
        <w:t xml:space="preserve"> </w:t>
      </w:r>
      <w:r>
        <w:rPr>
          <w:rStyle w:val="GrcARELIRE"/>
        </w:rPr>
        <w:t>θυμοειδοῦς δυνάμεως</w:t>
      </w:r>
      <w:r>
        <w:rPr>
          <w:rStyle w:val="Dfinition"/>
        </w:rPr>
        <w:t>, &amp; proprie</w:t>
        <w:br/>
        <w:t xml:space="preserve"> dici coeptam de defectione animosae facultatis</w:t>
        <w:br/>
        <w:t>. Quae quoniam in corde sedem habet, idcirco</w:t>
        <w:br/>
        <w:t xml:space="preserve"> </w:t>
      </w:r>
      <w:r>
        <w:rPr>
          <w:rStyle w:val="GrcARELIRE"/>
        </w:rPr>
        <w:t>ἐν τῇ λειπθυμία</w:t>
      </w:r>
      <w:r>
        <w:rPr>
          <w:rStyle w:val="Dfinition"/>
        </w:rPr>
        <w:t xml:space="preserve"> cordis facultas praecipue laborat</w:t>
        <w:br/>
        <w:t xml:space="preserve">. Ergo </w:t>
      </w:r>
      <w:r>
        <w:rPr>
          <w:rStyle w:val="GrcARELIRE"/>
        </w:rPr>
        <w:t>ἡ λειπυθυμια</w:t>
      </w:r>
      <w:r>
        <w:rPr>
          <w:rStyle w:val="Dfinition"/>
        </w:rPr>
        <w:t xml:space="preserve"> defectus est facultatis</w:t>
        <w:br/>
        <w:t>vitalis. Verum cum huius tanta sit dignitas vt ea</w:t>
        <w:br/>
        <w:t>incolumi vita seruetur, deficiente vero vita pariter</w:t>
        <w:br/>
        <w:t xml:space="preserve"> deficiat, &amp; reliquae facultates protinus cum</w:t>
        <w:br/>
        <w:t>ea concidant, quod non est aliud quam syncopen</w:t>
        <w:br/>
        <w:t xml:space="preserve"> pati, necesse omnino est, quo discrimen inter</w:t>
        <w:br/>
        <w:t xml:space="preserve"> ea seruetur, statuere non tam magnas tamque</w:t>
        <w:br/>
        <w:t xml:space="preserve"> vehementes esse defectionis causas in lypothymia</w:t>
        <w:br/>
        <w:t>, quàm sunt in syncope: ideoque vt caetera</w:t>
        <w:br/>
        <w:t xml:space="preserve"> quidem habeant inter se communia, vt causas</w:t>
        <w:br/>
        <w:t>quas Galen. lib. I. ad Glauconem diligentissime</w:t>
        <w:br/>
        <w:t>persequutus est, non tamen ita dissipantur resoluunturque</w:t>
        <w:br/>
        <w:t xml:space="preserve"> per lipothymias spiritus &amp; calor natiuus</w:t>
        <w:br/>
        <w:t>, quibus duobus tanquam vinculis vita nostra</w:t>
        <w:br/>
        <w:t xml:space="preserve"> continetur, vt mortis periculum, velut in</w:t>
        <w:br/>
        <w:t>lyncope, immineat. Languent quidem aegri,</w:t>
        <w:br/>
        <w:t>pulsus deficit, &amp; procedente malo nec mouentur</w:t>
        <w:br/>
        <w:t xml:space="preserve"> nec sentiunt; sed citra ludorem, qui veluti</w:t>
        <w:br/>
        <w:t>limes quidam lipothymias a syncopis disterminat</w:t>
        <w:br/>
        <w:t>. Vbi enim is oritur, praeterquam quod summam</w:t>
        <w:br/>
        <w:t xml:space="preserve"> naturae non valentis humorem corporibusingenitum &amp; radicalem continere, imbecillitatem</w:t>
        <w:br/>
        <w:t xml:space="preserve"> significat, solidas etiam partes eo expoliat,</w:t>
        <w:br/>
        <w:t>adeo vt omni virium substantia dissipata nihil reliqui</w:t>
        <w:br/>
        <w:t xml:space="preserve"> natura habeat, quo earum robur conseruet,</w:t>
        <w:br/>
        <w:t>sed vna cum ijs, si immodici sunt, ipse simul animus</w:t>
        <w:br/>
        <w:t xml:space="preserve"> è corpore emigret. Habet igitur lipothymia</w:t>
        <w:br/>
        <w:t xml:space="preserve"> &amp; mitiores causas &amp; minora symptomata.</w:t>
        <w:br/>
        <w:t>quàm syncope. quo factum est, vt Galenus eodem</w:t>
        <w:br/>
        <w:t xml:space="preserve"> in libro scripserit a lipothymia syncopes</w:t>
        <w:br/>
        <w:t>initium fieri, vt quae syncopen praecedere consueuerit</w:t>
        <w:br/>
        <w:t>, tanquam leuior quidam affectus grauiorem</w:t>
        <w:br/>
        <w:t>. Id quod etiam patet ex libr. 12. meth.</w:t>
        <w:br/>
        <w:t>med. vbi scribit crudos humores si &amp; copia sua</w:t>
        <w:br/>
        <w:t>vires premant, &amp; propter tum multitudinem,</w:t>
        <w:br/>
        <w:t>tum crasiitudinem exiguos animalis meatus obstruant</w:t>
        <w:br/>
        <w:t>, iam multis nominibus exitialem affectum</w:t>
        <w:br/>
        <w:t xml:space="preserve"> inducere, ac syncopae opportunos redderen</w:t>
        <w:br/>
        <w:t>quod si nec obstruant nec onerent, syncopen eos</w:t>
        <w:br/>
        <w:t>quidem non inferre, sed animi deliquia, quas lipopsychias</w:t>
        <w:br/>
        <w:t xml:space="preserve"> vocant. Ex ijs enim intelligimus non</w:t>
        <w:br/>
        <w:t>esse tam magnam lipopsychiae causam quàm</w:t>
        <w:br/>
        <w:t>syncopes, neque par periculum. Quanquam autem</w:t>
        <w:br/>
        <w:t>, vt initio proposuimus, ex ipso nominis etymo</w:t>
        <w:br/>
        <w:t xml:space="preserve"> </w:t>
      </w:r>
      <w:r>
        <w:rPr>
          <w:rStyle w:val="GrcARELIRE"/>
        </w:rPr>
        <w:t>ἡ λειποθυμία</w:t>
      </w:r>
      <w:r>
        <w:rPr>
          <w:rStyle w:val="Dfinition"/>
        </w:rPr>
        <w:t xml:space="preserve"> ad vitalis facultatis defectum, vt</w:t>
        <w:br/>
        <w:t xml:space="preserve">&amp; </w:t>
      </w:r>
      <w:r>
        <w:rPr>
          <w:rStyle w:val="GrcARELIRE"/>
        </w:rPr>
        <w:t>ἡ λειποψύγία</w:t>
      </w:r>
      <w:r>
        <w:rPr>
          <w:rStyle w:val="Dfinition"/>
        </w:rPr>
        <w:t xml:space="preserve"> animalis, pertinere videatur, attamen</w:t>
        <w:br/>
        <w:t xml:space="preserve"> per eam facultatum omnium exolutiocontingit</w:t>
        <w:br/>
        <w:t>, vt sensu motuque destituantur aegrinon</w:t>
        <w:br/>
        <w:t xml:space="preserve"> minus quam animo.</w:t>
        <w:br/>
      </w:r>
      <w:r>
        <w:rPr>
          <w:rStyle w:val="Orth"/>
        </w:rPr>
        <w:t>Λειποψύγια</w:t>
      </w:r>
      <w:r>
        <w:rPr>
          <w:rStyle w:val="Dfinition"/>
        </w:rPr>
        <w:t xml:space="preserve">. idem quod </w:t>
      </w:r>
      <w:r>
        <w:rPr>
          <w:rStyle w:val="Syn"/>
        </w:rPr>
        <w:t>ἡ</w:t>
      </w:r>
      <w:r>
        <w:rPr>
          <w:rStyle w:val="GrcARELIRE"/>
        </w:rPr>
        <w:t xml:space="preserve"> </w:t>
      </w:r>
      <w:r>
        <w:rPr>
          <w:rStyle w:val="Syn"/>
        </w:rPr>
        <w:t>λειποθυμια</w:t>
      </w:r>
      <w:r>
        <w:rPr>
          <w:rStyle w:val="Dfinition"/>
        </w:rPr>
        <w:t>. nisi quod à defectu</w:t>
        <w:br/>
        <w:t xml:space="preserve"> &amp; exolutione animalis facultatis dicta est,</w:t>
        <w:br/>
        <w:t>notis scilicet eius exolutae apparentibus, cum</w:t>
        <w:br/>
        <w:t>tamen sit eadem ratio vtriusque, quam ante diximus</w:t>
        <w:br/>
        <w:t>.</w:t>
        <w:br/>
      </w:r>
      <w:r>
        <w:rPr>
          <w:rStyle w:val="Orth"/>
        </w:rPr>
        <w:t>Λειπυρίας πυρετὸς</w:t>
      </w:r>
      <w:r>
        <w:rPr>
          <w:rStyle w:val="Dfinition"/>
        </w:rPr>
        <w:t>. Est febris continua, in qua simul</w:t>
        <w:br/>
        <w:t>externa frigent, interna vruntur. Genere quidem</w:t>
        <w:br/>
        <w:t xml:space="preserve"> putrida est, sed cuius calor non sit aequabiliter</w:t>
        <w:br/>
        <w:t xml:space="preserve"> fulus per vniuersum corpus. Extrema enim</w:t>
        <w:br/>
        <w:t>per eam frigent, siue extremorum nomine pedes</w:t>
        <w:br/>
        <w:t xml:space="preserve"> manusque tantum intelligas, siue totius corporis</w:t>
        <w:br/>
        <w:t xml:space="preserve"> eximiam cutim. Siquidem vtrumque aliquando</w:t>
        <w:br/>
        <w:t xml:space="preserve"> accidit per febres lipyrias, adeo vt cum</w:t>
        <w:br/>
        <w:t>intus ipsa viscera vrantur, venter tamen ipseque</w:t>
        <w:br/>
        <w:t>etiam thorax frigida ad manum ientiantur. Caeterum</w:t>
        <w:br/>
        <w:t xml:space="preserve"> inaequalitas ea mala est si credimus Hippocrati</w:t>
        <w:br/>
        <w:t xml:space="preserve"> lib. 2. prognost. non quidem in febrium</w:t>
        <w:br/>
        <w:t>intermittentium accessionibus, sed in continuis</w:t>
        <w:br/>
        <w:t>&amp; acutis febribus, cuiusmodi lipyria est. Huius</w:t>
        <w:br/>
        <w:t>causam fere semper Galenus retulit ad magnitudinem</w:t>
        <w:br/>
        <w:t xml:space="preserve"> phlegmones viscera obsidentis. Ardoris</w:t>
        <w:br/>
        <w:t xml:space="preserve"> namque vehementia sanguinem, &amp; quae in</w:t>
        <w:br/>
        <w:t>eo continentur spiritum atque calorem ad se ex</w:t>
        <w:br/>
        <w:t>toto corpore instar cucurbitulae attrahit, ideoque</w:t>
        <w:br/>
        <w:t xml:space="preserve"> summae corporis partes exangues redduntur</w:t>
        <w:br/>
        <w:t xml:space="preserve"> &amp; frigidae. Aetius ab erysipelate circum ventrem</w:t>
        <w:br/>
        <w:t xml:space="preserve"> consistente febrem lipyriam dictam accendi</w:t>
        <w:br/>
        <w:t xml:space="preserve"> scripto prodidit, vt ab eo quod in iecinore</w:t>
        <w:br/>
        <w:t xml:space="preserve">creatum est, </w:t>
      </w:r>
      <w:r>
        <w:rPr>
          <w:rStyle w:val="GrcARELIRE"/>
        </w:rPr>
        <w:t>τυφωδη</w:t>
      </w:r>
      <w:r>
        <w:rPr>
          <w:rStyle w:val="Dfinition"/>
        </w:rPr>
        <w:t>, &amp; ab eo quod in pulmonibus</w:t>
        <w:br/>
        <w:t xml:space="preserve">, </w:t>
      </w:r>
      <w:r>
        <w:rPr>
          <w:rStyle w:val="GrcARELIRE"/>
        </w:rPr>
        <w:t>κρυμώδη</w:t>
      </w:r>
      <w:r>
        <w:rPr>
          <w:rStyle w:val="Dfinition"/>
        </w:rPr>
        <w:t>. Diuersi ab ea generis est quae pestilens</w:t>
        <w:br/>
        <w:t xml:space="preserve"> &amp; maligna dicitur, in qua quamuis extremafrigere</w:t>
        <w:br/>
        <w:t xml:space="preserve"> soleant, non est tamen necesse interna</w:t>
        <w:br/>
        <w:t>aduri, propterea quod malignitatis &amp; pestilentię</w:t>
        <w:br/>
        <w:t>essentia non posita sit in calore, nec vlla alia qualitate</w:t>
        <w:br/>
        <w:t>, sed in totius substantiae contrarietate.</w:t>
        <w:br/>
        <w:t xml:space="preserve">Inuenitur &amp; scriptum </w:t>
      </w:r>
      <w:r>
        <w:rPr>
          <w:rStyle w:val="GrcARELIRE"/>
        </w:rPr>
        <w:t>λυπυρίας</w:t>
      </w:r>
      <w:r>
        <w:rPr>
          <w:rStyle w:val="Dfinition"/>
        </w:rPr>
        <w:t>, ab anxietate</w:t>
        <w:br/>
        <w:t xml:space="preserve"> nimirum &amp; molestia, scribitur &amp; </w:t>
      </w:r>
      <w:r>
        <w:rPr>
          <w:rStyle w:val="GrcARELIRE"/>
        </w:rPr>
        <w:t>λιπυείας</w:t>
      </w:r>
      <w:r>
        <w:rPr>
          <w:rStyle w:val="Dfinition"/>
        </w:rPr>
        <w:t>.</w:t>
        <w:br/>
      </w:r>
      <w:r>
        <w:rPr>
          <w:rStyle w:val="Orth"/>
        </w:rPr>
        <w:t>Τὰ λειπυρικα</w:t>
      </w:r>
      <w:r>
        <w:rPr>
          <w:rStyle w:val="Dfinition"/>
        </w:rPr>
        <w:t>. in Coacis febres Lipyriae. 4</w:t>
        <w:br/>
      </w:r>
      <w:r>
        <w:rPr>
          <w:rStyle w:val="Orth"/>
        </w:rPr>
        <w:t>Λελριον</w:t>
      </w:r>
      <w:r>
        <w:rPr>
          <w:rStyle w:val="Dfinition"/>
        </w:rPr>
        <w:t>. lilium, seu lilij species, nam Diosc. l. 3. c. 116. .</w:t>
        <w:br/>
        <w:t xml:space="preserve">scribit </w:t>
      </w:r>
      <w:r>
        <w:rPr>
          <w:rStyle w:val="GrcARELIRE"/>
        </w:rPr>
        <w:t>κρίνον τὸ βασιλικὸν</w:t>
      </w:r>
      <w:r>
        <w:rPr>
          <w:rStyle w:val="Dfinition"/>
        </w:rPr>
        <w:t xml:space="preserve"> à nonnullis vocari </w:t>
      </w:r>
      <w:r>
        <w:rPr>
          <w:rStyle w:val="GrcARELIRE"/>
        </w:rPr>
        <w:t>λει</w:t>
      </w:r>
      <w:r>
        <w:rPr>
          <w:rStyle w:val="Dfinition"/>
        </w:rPr>
        <w:t xml:space="preserve"> a</w:t>
        <w:br/>
      </w:r>
      <w:r>
        <w:rPr>
          <w:rStyle w:val="GrcARELIRE"/>
        </w:rPr>
        <w:t>ριον</w:t>
      </w:r>
      <w:r>
        <w:rPr>
          <w:rStyle w:val="Dfinition"/>
        </w:rPr>
        <w:t xml:space="preserve">, cuius florem esse </w:t>
      </w:r>
      <w:r>
        <w:rPr>
          <w:rStyle w:val="GrcARELIRE"/>
        </w:rPr>
        <w:t>στερανωματηκὸν</w:t>
      </w:r>
      <w:r>
        <w:rPr>
          <w:rStyle w:val="Dfinition"/>
        </w:rPr>
        <w:t xml:space="preserve">, &amp; assumi àimage name: </w:t>
      </w:r>
      <w:r>
        <w:rPr>
          <w:rStyle w:val="GrcARELIRE"/>
        </w:rPr>
        <w:t>Λ</w:t>
      </w:r>
      <w:r>
        <w:rPr>
          <w:rStyle w:val="Dfinition"/>
        </w:rPr>
        <w:t>-0011.jpg</w:t>
        <w:br/>
        <w:t>„in coronamenta. Theoph. histor. plant. lib. 6. c.</w:t>
        <w:br/>
        <w:t xml:space="preserve">„ </w:t>
      </w:r>
      <w:r>
        <w:rPr>
          <w:rStyle w:val="GrcARELIRE"/>
        </w:rPr>
        <w:t>τὸν νάρκισσον</w:t>
      </w:r>
      <w:r>
        <w:rPr>
          <w:rStyle w:val="Dfinition"/>
        </w:rPr>
        <w:t xml:space="preserve"> vocari tradit </w:t>
      </w:r>
      <w:r>
        <w:rPr>
          <w:rStyle w:val="GrcARELIRE"/>
        </w:rPr>
        <w:t>λείριον</w:t>
      </w:r>
      <w:r>
        <w:rPr>
          <w:rStyle w:val="Dfinition"/>
        </w:rPr>
        <w:t xml:space="preserve"> à nonnullis, vt &amp;</w:t>
        <w:br/>
        <w:t xml:space="preserve">„Suidas scribit </w:t>
      </w:r>
      <w:r>
        <w:rPr>
          <w:rStyle w:val="GrcARELIRE"/>
        </w:rPr>
        <w:t>λειριον</w:t>
      </w:r>
      <w:r>
        <w:rPr>
          <w:rStyle w:val="Dfinition"/>
        </w:rPr>
        <w:t xml:space="preserve"> ab Atticis vocari </w:t>
      </w:r>
      <w:r>
        <w:rPr>
          <w:rStyle w:val="GrcARELIRE"/>
        </w:rPr>
        <w:t>τὸ ἄνθος</w:t>
      </w:r>
      <w:r>
        <w:rPr>
          <w:rStyle w:val="Dfinition"/>
        </w:rPr>
        <w:br/>
        <w:t>„</w:t>
      </w:r>
      <w:r>
        <w:rPr>
          <w:rStyle w:val="GrcARELIRE"/>
        </w:rPr>
        <w:t>του ναρκίσσου</w:t>
      </w:r>
      <w:r>
        <w:rPr>
          <w:rStyle w:val="Dfinition"/>
        </w:rPr>
        <w:t>, florem narcissi; Theophr. tamen</w:t>
        <w:br/>
        <w:t xml:space="preserve">„cap. vit. manifestum discrimen inter </w:t>
      </w:r>
      <w:r>
        <w:rPr>
          <w:rStyle w:val="GrcARELIRE"/>
        </w:rPr>
        <w:t>λείριον</w:t>
      </w:r>
      <w:r>
        <w:rPr>
          <w:rStyle w:val="Dfinition"/>
        </w:rPr>
        <w:t xml:space="preserve"> &amp;</w:t>
        <w:br/>
        <w:t>„</w:t>
      </w:r>
      <w:r>
        <w:rPr>
          <w:rStyle w:val="GrcARELIRE"/>
        </w:rPr>
        <w:t>νάρκιοτον</w:t>
      </w:r>
      <w:r>
        <w:rPr>
          <w:rStyle w:val="Dfinition"/>
        </w:rPr>
        <w:t xml:space="preserve"> ponit, Lexicographus </w:t>
      </w:r>
      <w:r>
        <w:rPr>
          <w:rStyle w:val="GrcARELIRE"/>
        </w:rPr>
        <w:t>λείρια</w:t>
      </w:r>
      <w:r>
        <w:rPr>
          <w:rStyle w:val="Dfinition"/>
        </w:rPr>
        <w:t xml:space="preserve"> vocari scri„bit</w:t>
        <w:br/>
        <w:t xml:space="preserve"> non solum </w:t>
      </w:r>
      <w:r>
        <w:rPr>
          <w:rStyle w:val="GrcARELIRE"/>
        </w:rPr>
        <w:t>τα κρίνα</w:t>
      </w:r>
      <w:r>
        <w:rPr>
          <w:rStyle w:val="Dfinition"/>
        </w:rPr>
        <w:t xml:space="preserve"> Iilia, sed generaliter etiam</w:t>
        <w:br/>
      </w:r>
      <w:r>
        <w:rPr>
          <w:rStyle w:val="GrcARELIRE"/>
        </w:rPr>
        <w:t>τὰ ανθη</w:t>
      </w:r>
      <w:r>
        <w:rPr>
          <w:rStyle w:val="Dfinition"/>
        </w:rPr>
        <w:t>; itidemque Hesychius; Euitath. non</w:t>
        <w:br/>
        <w:t xml:space="preserve">„solum </w:t>
      </w:r>
      <w:r>
        <w:rPr>
          <w:rStyle w:val="GrcARELIRE"/>
        </w:rPr>
        <w:t>λείριον</w:t>
      </w:r>
      <w:r>
        <w:rPr>
          <w:rStyle w:val="Dfinition"/>
        </w:rPr>
        <w:t xml:space="preserve"> esse speciem floris, iov secundum</w:t>
        <w:br/>
        <w:t xml:space="preserve">„quosdam, secundum alios </w:t>
      </w:r>
      <w:r>
        <w:rPr>
          <w:rStyle w:val="GrcARELIRE"/>
        </w:rPr>
        <w:t>κρινον</w:t>
      </w:r>
      <w:r>
        <w:rPr>
          <w:rStyle w:val="Dfinition"/>
        </w:rPr>
        <w:t>, sed generali„ter</w:t>
        <w:br/>
        <w:t xml:space="preserve"> etiam </w:t>
      </w:r>
      <w:r>
        <w:rPr>
          <w:rStyle w:val="GrcARELIRE"/>
        </w:rPr>
        <w:t>παν ἄνθος</w:t>
      </w:r>
      <w:r>
        <w:rPr>
          <w:rStyle w:val="Dfinition"/>
        </w:rPr>
        <w:t>.</w:t>
        <w:br/>
      </w:r>
      <w:r>
        <w:rPr>
          <w:rStyle w:val="Orth"/>
        </w:rPr>
        <w:t>Λειραίμοι</w:t>
      </w:r>
      <w:r>
        <w:rPr>
          <w:rStyle w:val="Dfinition"/>
        </w:rPr>
        <w:t xml:space="preserve">. sic proprie dicuntur </w:t>
      </w:r>
      <w:r>
        <w:rPr>
          <w:rStyle w:val="GrcARELIRE"/>
        </w:rPr>
        <w:t>οἱάγροοι</w:t>
      </w:r>
      <w:r>
        <w:rPr>
          <w:rStyle w:val="Dfinition"/>
        </w:rPr>
        <w:t>, id est, decolores:</w:t>
        <w:br/>
        <w:t xml:space="preserve"> sed non ij tantum, verum omnes quibus</w:t>
        <w:br/>
        <w:t>minus est fanguinis quàm oportet, ita vocantur,</w:t>
        <w:br/>
        <w:t>etiamsi colore nondum prorsus sint destituti.</w:t>
        <w:br/>
        <w:t>Eos vero qui aliam ob cauiam corpore iunt mase</w:t>
        <w:br/>
        <w:t xml:space="preserve"> affecto, </w:t>
      </w:r>
      <w:r>
        <w:rPr>
          <w:rStyle w:val="GrcARELIRE"/>
        </w:rPr>
        <w:t>κακοχρους</w:t>
      </w:r>
      <w:r>
        <w:rPr>
          <w:rStyle w:val="Dfinition"/>
        </w:rPr>
        <w:t xml:space="preserve"> medici vocant, vt icribit Galen</w:t>
        <w:br/>
        <w:t xml:space="preserve">. comment. </w:t>
      </w:r>
      <w:r>
        <w:rPr>
          <w:rStyle w:val="GrcARELIRE"/>
        </w:rPr>
        <w:t>εἰς τὸ πρὶ διαίτῆς όξεων</w:t>
      </w:r>
      <w:r>
        <w:rPr>
          <w:rStyle w:val="Dfinition"/>
        </w:rPr>
        <w:t>, quo loco</w:t>
        <w:br/>
        <w:t>eam vocem Hippocrates vsurpauit.</w:t>
        <w:br/>
      </w:r>
      <w:r>
        <w:rPr>
          <w:rStyle w:val="Orth"/>
        </w:rPr>
        <w:t>Λωγην</w:t>
      </w:r>
      <w:r>
        <w:rPr>
          <w:rStyle w:val="Dfinition"/>
        </w:rPr>
        <w:t>. est summae cutis asperitas cum leni prurituDeterior</w:t>
        <w:br/>
        <w:t xml:space="preserve"> quidem est pruritu, vt qui sine asperitate</w:t>
        <w:br/>
        <w:t xml:space="preserve"> sit, sed senior quàm plora aut sepra, adeo vt</w:t>
        <w:br/>
        <w:t>si ieiuna saliua quotidie defricetur, sanescat: increscens</w:t>
        <w:br/>
        <w:t xml:space="preserve"> vero &amp; extremam cutem in turfures resoluens</w:t>
        <w:br/>
        <w:t>, in ploram transit, atque inde in lepram,</w:t>
        <w:br/>
        <w:t>vbi pro furfuribus, pisciu quasi squamulae concrescunt</w:t>
        <w:br/>
        <w:t>. Gignitur, vt ait Galenus, ex misto</w:t>
        <w:br/>
        <w:t>quopiam humore, serosis nimirum ac tenuibus</w:t>
        <w:br/>
        <w:t>&amp; acribus succis cum crassis permistis. Quare</w:t>
        <w:br/>
        <w:t>non in psoram modo, sed etiam in lepram degenerat</w:t>
        <w:br/>
        <w:t>, tanquam in peiores morbos vetustate discussis</w:t>
        <w:br/>
        <w:t xml:space="preserve"> illis tenuibus aut vstione incralsatis, tuncque</w:t>
        <w:br/>
        <w:t xml:space="preserve"> non solis valde siccantibus medicamentis,</w:t>
        <w:br/>
        <w:t>sicut per initia, sed praeterea repurgatibus etiam</w:t>
        <w:br/>
        <w:t xml:space="preserve">&amp; extersorijs curari debet. Caeterum </w:t>
      </w:r>
      <w:r>
        <w:rPr>
          <w:rStyle w:val="GrcARELIRE"/>
        </w:rPr>
        <w:t>λειγηνος</w:t>
      </w:r>
      <w:r>
        <w:rPr>
          <w:rStyle w:val="Dfinition"/>
        </w:rPr>
        <w:t xml:space="preserve"> nomine</w:t>
        <w:br/>
        <w:t xml:space="preserve"> illum etiam impetiginosum morbum, mentagram</w:t>
        <w:br/>
        <w:t xml:space="preserve"> Romanis appellatum, sed multo magis</w:t>
        <w:br/>
        <w:t>ferum &amp; agrestem ob id dictum, Plinius comprehendit</w:t>
        <w:br/>
        <w:t>, qui definitur ab eo non squamis, vt</w:t>
        <w:br/>
        <w:t>lepra, sed foedo cutis furfure, totos primum vultus</w:t>
        <w:br/>
        <w:t>, deinde vero &amp; colla pectusque &amp; manus occupante</w:t>
        <w:br/>
        <w:t>, oculis tantum immunibus. Fuit autem,</w:t>
        <w:br/>
        <w:t>vtidem author est, nouus morbus, &amp; ante Tyberij</w:t>
        <w:br/>
        <w:t xml:space="preserve"> principatum penitus incognitus: nec vero</w:t>
        <w:br/>
        <w:t>in ijs tantum notis feritas eius erat, sed quod admodum</w:t>
        <w:br/>
        <w:t xml:space="preserve"> contagiosus esset, soloque oiculo vel</w:t>
        <w:br/>
        <w:t>contactu non humilem aut mediam plebem,</w:t>
        <w:br/>
        <w:t xml:space="preserve">sed solos proceres inuaderet. </w:t>
      </w:r>
      <w:r>
        <w:rPr>
          <w:rStyle w:val="GrcARELIRE"/>
        </w:rPr>
        <w:t>λειγήνα</w:t>
      </w:r>
      <w:r>
        <w:rPr>
          <w:rStyle w:val="Dfinition"/>
        </w:rPr>
        <w:t xml:space="preserve"> omnes fere</w:t>
        <w:br/>
        <w:t>impetiginem interpretantur. Cornelius Celsus</w:t>
        <w:br/>
        <w:t>non ita, sed papulam videtur vocare, cuius duas,</w:t>
        <w:br/>
        <w:t>quas habet &amp; lichen, differentias statuit, feram</w:t>
        <w:br/>
        <w:t>&amp; mitiorem. Nam quae ab eo describitur impetigo</w:t>
        <w:br/>
        <w:t>, sine dubio lepra est.</w:t>
        <w:br/>
        <w:t xml:space="preserve">„Videntur autem </w:t>
      </w:r>
      <w:r>
        <w:rPr>
          <w:rStyle w:val="GrcARELIRE"/>
        </w:rPr>
        <w:t>λειγήνες</w:t>
      </w:r>
      <w:r>
        <w:rPr>
          <w:rStyle w:val="Dfinition"/>
        </w:rPr>
        <w:t xml:space="preserve"> appellati non quod lin„ctura</w:t>
        <w:br/>
        <w:t xml:space="preserve"> saliuae humanae curentur vt quidam opina„</w:t>
        <w:br/>
        <w:t xml:space="preserve"> ti sunt, cum tamen res se non ait nisi in admodum</w:t>
        <w:br/>
        <w:t xml:space="preserve">„ leuibus habeat, sed </w:t>
      </w:r>
      <w:r>
        <w:rPr>
          <w:rStyle w:val="GrcARELIRE"/>
        </w:rPr>
        <w:t>ἀπο τοῦ λείγω</w:t>
      </w:r>
      <w:r>
        <w:rPr>
          <w:rStyle w:val="Dfinition"/>
        </w:rPr>
        <w:t>, id est, lambo vt</w:t>
        <w:br/>
        <w:t>„ inquiunt Grammatici, quod scilicet lambendo</w:t>
        <w:br/>
        <w:t>„ serpant, sicut etiam in petris lichen herba solet;</w:t>
        <w:br/>
        <w:t>„ Latinis vero impetigo dicitur, quia vt Festus ait</w:t>
        <w:br/>
        <w:t>„propinqua petit; &amp; Quintus Serenus cap. 11. vi„</w:t>
        <w:br/>
        <w:t xml:space="preserve"> tium, ait, quod ducit ab impete nomen, qua &amp;</w:t>
        <w:br/>
        <w:t>n ratione serpiginem quoque alij, nonnulli vero</w:t>
        <w:br/>
        <w:t xml:space="preserve">„ herpiginem appeliant, Aetius appellat </w:t>
      </w:r>
      <w:r>
        <w:rPr>
          <w:rStyle w:val="GrcARELIRE"/>
        </w:rPr>
        <w:t>ὅγκον λειὴ</w:t>
      </w:r>
      <w:r>
        <w:rPr>
          <w:rStyle w:val="Dfinition"/>
        </w:rPr>
        <w:br/>
        <w:t xml:space="preserve"> </w:t>
      </w:r>
      <w:r>
        <w:rPr>
          <w:rStyle w:val="GrcARELIRE"/>
        </w:rPr>
        <w:t>γηνώδη</w:t>
      </w:r>
      <w:r>
        <w:rPr>
          <w:rStyle w:val="Dfinition"/>
        </w:rPr>
        <w:t xml:space="preserve"> Tetrab. 2. serm. 4. cap. 16. vt &amp; Galen. 5.</w:t>
        <w:br/>
      </w:r>
      <w:r>
        <w:rPr>
          <w:rStyle w:val="GrcARELIRE"/>
        </w:rPr>
        <w:t>υ κτ τόπ</w:t>
      </w:r>
      <w:r>
        <w:rPr>
          <w:rStyle w:val="Dfinition"/>
        </w:rPr>
        <w:t>. cap. 5. Oribai. lib. 3. ad Eunap. c. 57. vo</w:t>
      </w:r>
      <w:r>
        <w:rPr>
          <w:rStyle w:val="GrcARELIRE"/>
        </w:rPr>
        <w:t>υ</w:t>
      </w:r>
      <w:r>
        <w:rPr>
          <w:rStyle w:val="Dfinition"/>
        </w:rPr>
        <w:br/>
        <w:t xml:space="preserve"> cat </w:t>
      </w:r>
      <w:r>
        <w:rPr>
          <w:rStyle w:val="GrcARELIRE"/>
        </w:rPr>
        <w:t>λει γήνωδων ὄγκων παθος</w:t>
      </w:r>
      <w:r>
        <w:rPr>
          <w:rStyle w:val="Dfinition"/>
        </w:rPr>
        <w:t xml:space="preserve">: ab illo deriuatum </w:t>
      </w:r>
      <w:r>
        <w:rPr>
          <w:rStyle w:val="GrcARELIRE"/>
        </w:rPr>
        <w:t>λειη</w:t>
      </w:r>
      <w:r>
        <w:rPr>
          <w:rStyle w:val="Dfinition"/>
        </w:rPr>
        <w:br/>
        <w:t xml:space="preserve"> </w:t>
      </w:r>
      <w:r>
        <w:rPr>
          <w:rStyle w:val="GrcARELIRE"/>
        </w:rPr>
        <w:t>γίνιάν</w:t>
      </w:r>
      <w:r>
        <w:rPr>
          <w:rStyle w:val="Dfinition"/>
        </w:rPr>
        <w:t>, impetigine vexari apud Theophr. 5. de</w:t>
        <w:br/>
        <w:t xml:space="preserve">n caui. plant. cap. 12. quem &amp; eise oleae mor¬bum tradit ceu sicus icabiem: inde &amp; </w:t>
      </w:r>
      <w:r>
        <w:rPr>
          <w:rStyle w:val="GrcARELIRE"/>
        </w:rPr>
        <w:t>λειγῆνικα</w:t>
      </w:r>
      <w:r>
        <w:rPr>
          <w:rStyle w:val="Dfinition"/>
        </w:rPr>
        <w:br/>
      </w:r>
      <w:r>
        <w:rPr>
          <w:rStyle w:val="GrcARELIRE"/>
        </w:rPr>
        <w:t>ἐμπλαστρά</w:t>
      </w:r>
      <w:r>
        <w:rPr>
          <w:rStyle w:val="Dfinition"/>
        </w:rPr>
        <w:t xml:space="preserve"> qualia describuntur à Galen. ad lichenes</w:t>
        <w:br/>
        <w:t xml:space="preserve"> tum citra exulcerationem, tum cum exulceratione</w:t>
        <w:br/>
        <w:t xml:space="preserve"> sanandos, 5. </w:t>
      </w:r>
      <w:r>
        <w:rPr>
          <w:rStyle w:val="GrcARELIRE"/>
        </w:rPr>
        <w:t>κτ</w:t>
      </w:r>
      <w:r>
        <w:rPr>
          <w:rStyle w:val="Dfinition"/>
        </w:rPr>
        <w:t xml:space="preserve">1 </w:t>
      </w:r>
      <w:r>
        <w:rPr>
          <w:rStyle w:val="GrcARELIRE"/>
        </w:rPr>
        <w:t>τόπ</w:t>
      </w:r>
      <w:r>
        <w:rPr>
          <w:rStyle w:val="Dfinition"/>
        </w:rPr>
        <w:t xml:space="preserve">. C. 7. &amp; </w:t>
      </w:r>
      <w:r>
        <w:rPr>
          <w:rStyle w:val="GrcARELIRE"/>
        </w:rPr>
        <w:t>λειγύνικον</w:t>
      </w:r>
      <w:r>
        <w:rPr>
          <w:rStyle w:val="Dfinition"/>
        </w:rPr>
        <w:br/>
      </w:r>
      <w:r>
        <w:rPr>
          <w:rStyle w:val="GrcARELIRE"/>
        </w:rPr>
        <w:t>τρογί σκοι</w:t>
      </w:r>
      <w:r>
        <w:rPr>
          <w:rStyle w:val="Dfinition"/>
        </w:rPr>
        <w:t xml:space="preserve"> ibidem describuntur.</w:t>
        <w:br/>
      </w:r>
      <w:r>
        <w:rPr>
          <w:rStyle w:val="Orth"/>
        </w:rPr>
        <w:t>Λειχὴν</w:t>
      </w:r>
      <w:r>
        <w:rPr>
          <w:rStyle w:val="Dfinition"/>
        </w:rPr>
        <w:t>. dicitur callus in equorum genibus &amp; supra</w:t>
        <w:br/>
        <w:t>vngulas in flexu earum partium duratus.</w:t>
        <w:br/>
        <w:t xml:space="preserve">Sic enim Dioscord. lib. 1. cap. 45. </w:t>
      </w:r>
      <w:r>
        <w:rPr>
          <w:rStyle w:val="GrcARELIRE"/>
        </w:rPr>
        <w:t>λείχηνας ἰπ</w:t>
      </w:r>
      <w:r>
        <w:rPr>
          <w:rStyle w:val="Dfinition"/>
        </w:rPr>
        <w:t xml:space="preserve"> (8</w:t>
        <w:br/>
      </w:r>
      <w:r>
        <w:rPr>
          <w:rStyle w:val="GrcARELIRE"/>
        </w:rPr>
        <w:t>πῶν</w:t>
      </w:r>
      <w:r>
        <w:rPr>
          <w:rStyle w:val="Dfinition"/>
        </w:rPr>
        <w:t xml:space="preserve"> esse dicit </w:t>
      </w:r>
      <w:r>
        <w:rPr>
          <w:rStyle w:val="GrcARELIRE"/>
        </w:rPr>
        <w:t>τύλους κτ ἐπιγραφὴν ἐντετυλωμεύους παρα εἰ</w:t>
      </w:r>
      <w:r>
        <w:rPr>
          <w:rStyle w:val="Dfinition"/>
        </w:rPr>
        <w:br/>
      </w:r>
      <w:r>
        <w:rPr>
          <w:rStyle w:val="GrcARELIRE"/>
        </w:rPr>
        <w:t>τοῖς γόνασι</w:t>
      </w:r>
      <w:r>
        <w:rPr>
          <w:rStyle w:val="Dfinition"/>
        </w:rPr>
        <w:t xml:space="preserve">, </w:t>
      </w:r>
      <w:r>
        <w:rPr>
          <w:rStyle w:val="GrcARELIRE"/>
        </w:rPr>
        <w:t>καὶ παρά ταῖς ὅπλαῖς</w:t>
      </w:r>
      <w:r>
        <w:rPr>
          <w:rStyle w:val="Dfinition"/>
        </w:rPr>
        <w:t>, &amp; PIm. lib. 28. c. x8.</w:t>
        <w:br/>
        <w:t xml:space="preserve">13. Equi lichenem vocat, &amp; Cael. Aures. lib. 1. </w:t>
      </w:r>
      <w:r>
        <w:rPr>
          <w:rStyle w:val="GrcARELIRE"/>
        </w:rPr>
        <w:t>τ ε</w:t>
      </w:r>
      <w:r>
        <w:rPr>
          <w:rStyle w:val="Dfinition"/>
        </w:rPr>
        <w:t>.</w:t>
        <w:br/>
      </w:r>
      <w:r>
        <w:rPr>
          <w:rStyle w:val="GrcARELIRE"/>
        </w:rPr>
        <w:t>γρον</w:t>
      </w:r>
      <w:r>
        <w:rPr>
          <w:rStyle w:val="Dfinition"/>
        </w:rPr>
        <w:t>. c. 4. iunt inquit iquammulae anteriorum. cc.</w:t>
        <w:br/>
        <w:t>crurum iub armorum partibus in ipiis animali¬ bus</w:t>
        <w:br/>
        <w:t xml:space="preserve"> natae, has Graeci lichenas vocant, nos vero es</w:t>
        <w:br/>
        <w:t>impetigines siue hirundines: fertur autem hic a</w:t>
        <w:br/>
        <w:t>callus comitialibus prodesse. 7</w:t>
        <w:br/>
      </w:r>
      <w:r>
        <w:rPr>
          <w:rStyle w:val="Orth"/>
        </w:rPr>
        <w:t>Λει χέν</w:t>
      </w:r>
      <w:r>
        <w:rPr>
          <w:rStyle w:val="Dfinition"/>
        </w:rPr>
        <w:t>. herbae species quàm aliqui 6</w:t>
      </w:r>
      <w:r>
        <w:rPr>
          <w:rStyle w:val="GrcARELIRE"/>
        </w:rPr>
        <w:t>ρῦον</w:t>
      </w:r>
      <w:r>
        <w:rPr>
          <w:rStyle w:val="Dfinition"/>
        </w:rPr>
        <w:t xml:space="preserve"> appellant:</w:t>
        <w:br/>
        <w:t>saxis enim adnaeret vt muscus. Sunt qui putent</w:t>
        <w:br/>
        <w:t>esse Hepaticam in omc. dictam. Exterit, purgat,</w:t>
        <w:br/>
        <w:t>siccat; refrigerat.</w:t>
        <w:br/>
        <w:t xml:space="preserve">Nominis ratio esse videtur, quoniam vt tradit </w:t>
      </w:r>
      <w:r>
        <w:rPr>
          <w:rStyle w:val="GrcARELIRE"/>
        </w:rPr>
        <w:t>ε</w:t>
      </w:r>
      <w:r>
        <w:rPr>
          <w:rStyle w:val="Dfinition"/>
        </w:rPr>
        <w:br/>
        <w:t xml:space="preserve">Dioscor. lib. 4. c. 53. </w:t>
      </w:r>
      <w:r>
        <w:rPr>
          <w:rStyle w:val="GrcARELIRE"/>
        </w:rPr>
        <w:t>λειχηνας θεραπεύει</w:t>
      </w:r>
      <w:r>
        <w:rPr>
          <w:rStyle w:val="Dfinition"/>
        </w:rPr>
        <w:t>.</w:t>
        <w:br/>
      </w:r>
      <w:r>
        <w:rPr>
          <w:rStyle w:val="Orth"/>
        </w:rPr>
        <w:t>Λέκιθος</w:t>
      </w:r>
      <w:r>
        <w:rPr>
          <w:rStyle w:val="Dfinition"/>
        </w:rPr>
        <w:t>. à quibuiquam dicitur quam Hippocrates</w:t>
        <w:br/>
      </w:r>
      <w:r>
        <w:rPr>
          <w:rStyle w:val="GrcARELIRE"/>
        </w:rPr>
        <w:t>ἀρακί δα</w:t>
      </w:r>
      <w:r>
        <w:rPr>
          <w:rStyle w:val="Dfinition"/>
        </w:rPr>
        <w:t xml:space="preserve"> appellauit: quidam vero </w:t>
      </w:r>
      <w:r>
        <w:rPr>
          <w:rStyle w:val="GrcARELIRE"/>
        </w:rPr>
        <w:t>λέκιθον</w:t>
      </w:r>
      <w:r>
        <w:rPr>
          <w:rStyle w:val="Dfinition"/>
        </w:rPr>
        <w:t xml:space="preserve"> ad pisum</w:t>
        <w:br/>
        <w:t>&amp; aracum genus esse derendunt. Galenus apud</w:t>
        <w:br/>
        <w:t>Hippocr. pro lente cui detracta sunt putamina,</w:t>
        <w:br/>
        <w:t>videtur interpretari. Significat &amp; pulmetarium</w:t>
        <w:br/>
        <w:t>ex leguminum farma, siue leguminu somentum</w:t>
        <w:br/>
        <w:t xml:space="preserve">elixatum. Tantum autem </w:t>
      </w:r>
      <w:r>
        <w:rPr>
          <w:rStyle w:val="GrcARELIRE"/>
        </w:rPr>
        <w:t>λέκιθος</w:t>
      </w:r>
      <w:r>
        <w:rPr>
          <w:rStyle w:val="Dfinition"/>
        </w:rPr>
        <w:t xml:space="preserve"> &amp; </w:t>
      </w:r>
      <w:r>
        <w:rPr>
          <w:rStyle w:val="GrcARELIRE"/>
        </w:rPr>
        <w:t>ἐ τνος</w:t>
      </w:r>
      <w:r>
        <w:rPr>
          <w:rStyle w:val="Dfinition"/>
        </w:rPr>
        <w:t xml:space="preserve"> inter se</w:t>
        <w:br/>
        <w:t>differunt, quantum ipsa leguminum farina ab</w:t>
        <w:br/>
        <w:t>ipsis leguminibus fresis differt. Itaque quoties</w:t>
        <w:br/>
      </w:r>
      <w:r>
        <w:rPr>
          <w:rStyle w:val="GrcARELIRE"/>
        </w:rPr>
        <w:t>κυάμινον ἐτνος</w:t>
      </w:r>
      <w:r>
        <w:rPr>
          <w:rStyle w:val="Dfinition"/>
        </w:rPr>
        <w:t xml:space="preserve"> dicitur, pro raba fresa elixata intelligitur:</w:t>
        <w:br/>
        <w:t xml:space="preserve"> sed </w:t>
      </w:r>
      <w:r>
        <w:rPr>
          <w:rStyle w:val="GrcARELIRE"/>
        </w:rPr>
        <w:t>κυαμίνη λέκιθος</w:t>
      </w:r>
      <w:r>
        <w:rPr>
          <w:rStyle w:val="Dfinition"/>
        </w:rPr>
        <w:t>, fabae farina elixatâ significat</w:t>
        <w:br/>
        <w:t>.1ic</w:t>
      </w:r>
      <w:r>
        <w:rPr>
          <w:rStyle w:val="GrcARELIRE"/>
        </w:rPr>
        <w:t>πτιάνης λέκιθος</w:t>
      </w:r>
      <w:r>
        <w:rPr>
          <w:rStyle w:val="Dfinition"/>
        </w:rPr>
        <w:t xml:space="preserve"> &amp; </w:t>
      </w:r>
      <w:r>
        <w:rPr>
          <w:rStyle w:val="GrcARELIRE"/>
        </w:rPr>
        <w:t>ὄρόβινος λέκιθος</w:t>
      </w:r>
      <w:r>
        <w:rPr>
          <w:rStyle w:val="Dfinition"/>
        </w:rPr>
        <w:t>, aliorumque</w:t>
        <w:br/>
        <w:t xml:space="preserve"> leguminum dicitur.</w:t>
        <w:br/>
        <w:t xml:space="preserve">Vide </w:t>
      </w:r>
      <w:r>
        <w:rPr>
          <w:rStyle w:val="GrcARELIRE"/>
        </w:rPr>
        <w:t>ἔτνος</w:t>
      </w:r>
      <w:r>
        <w:rPr>
          <w:rStyle w:val="Dfinition"/>
        </w:rPr>
        <w:t xml:space="preserve"> &amp; </w:t>
      </w:r>
      <w:r>
        <w:rPr>
          <w:rStyle w:val="GrcARELIRE"/>
        </w:rPr>
        <w:t>ἔρεγμος</w:t>
      </w:r>
      <w:r>
        <w:rPr>
          <w:rStyle w:val="Dfinition"/>
        </w:rPr>
        <w:t>; Caeterum dum praedictas</w:t>
        <w:br/>
        <w:t xml:space="preserve"> habet significationes maiculini generis eit,</w:t>
        <w:br/>
        <w:t>foeminini vero quado oui luteum iignificat: Keperitur</w:t>
        <w:br/>
        <w:t xml:space="preserve"> autem &amp; </w:t>
      </w:r>
      <w:r>
        <w:rPr>
          <w:rStyle w:val="GrcARELIRE"/>
        </w:rPr>
        <w:t>λέκυθος</w:t>
      </w:r>
      <w:r>
        <w:rPr>
          <w:rStyle w:val="Dfinition"/>
        </w:rPr>
        <w:t xml:space="preserve"> per </w:t>
      </w:r>
      <w:r>
        <w:rPr>
          <w:rStyle w:val="GrcARELIRE"/>
        </w:rPr>
        <w:t>ὑ</w:t>
      </w:r>
      <w:r>
        <w:rPr>
          <w:rStyle w:val="Dfinition"/>
        </w:rPr>
        <w:t xml:space="preserve"> quae scriptura cum</w:t>
        <w:br/>
        <w:t>Etymo conuenit, sicque oui luteum signincari</w:t>
        <w:br/>
        <w:t>aiunt. c6</w:t>
        <w:br/>
      </w:r>
      <w:r>
        <w:rPr>
          <w:rStyle w:val="Orth"/>
        </w:rPr>
        <w:t>Λέκιθος</w:t>
      </w:r>
      <w:r>
        <w:rPr>
          <w:rStyle w:val="Dfinition"/>
        </w:rPr>
        <w:t xml:space="preserve">. dicitur etiam oui luteum. de quo vide </w:t>
      </w:r>
      <w:r>
        <w:rPr>
          <w:rStyle w:val="Ref"/>
        </w:rPr>
        <w:t>ῶὸν</w:t>
      </w:r>
      <w:r>
        <w:rPr>
          <w:rStyle w:val="Dfinition"/>
        </w:rPr>
        <w:t>.</w:t>
        <w:br/>
        <w:t>Sunt &amp; qui putamen interpretentur. At guttum</w:t>
        <w:br/>
        <w:t xml:space="preserve"> olearium seu ampullam vocant </w:t>
      </w:r>
      <w:r>
        <w:rPr>
          <w:rStyle w:val="GrcARELIRE"/>
        </w:rPr>
        <w:t>λήκυθον</w:t>
      </w:r>
      <w:r>
        <w:rPr>
          <w:rStyle w:val="Dfinition"/>
        </w:rPr>
        <w:t>.</w:t>
        <w:br/>
      </w:r>
      <w:r>
        <w:rPr>
          <w:rStyle w:val="Orth"/>
        </w:rPr>
        <w:t>Λέλαπες</w:t>
      </w:r>
      <w:r>
        <w:rPr>
          <w:rStyle w:val="Dfinition"/>
        </w:rPr>
        <w:t>. à Gal. l. I. Epid. comm. 2. dicuntur Graecis</w:t>
        <w:br/>
        <w:t>venti vehementes &amp; repentini, praesertim qui</w:t>
        <w:br/>
        <w:t>sunt cum pluuia larga coniuncti</w:t>
      </w:r>
      <w:r>
        <w:rPr>
          <w:rStyle w:val="GrcARELIRE"/>
        </w:rPr>
        <w:t>Λέμμα</w:t>
      </w:r>
      <w:r>
        <w:rPr>
          <w:rStyle w:val="Dfinition"/>
        </w:rPr>
        <w:br/>
        <w:t xml:space="preserve">, </w:t>
      </w:r>
      <w:r>
        <w:rPr>
          <w:rStyle w:val="GrcARELIRE"/>
        </w:rPr>
        <w:t>ἢ ἐπιδέρματις</w:t>
      </w:r>
      <w:r>
        <w:rPr>
          <w:rStyle w:val="Dfinition"/>
        </w:rPr>
        <w:t>. apud Hipp. vt exponit Erot.</w:t>
        <w:br/>
      </w:r>
      <w:r>
        <w:rPr>
          <w:rStyle w:val="Orth"/>
        </w:rPr>
        <w:t>Λεοντιασις</w:t>
      </w:r>
      <w:r>
        <w:rPr>
          <w:rStyle w:val="Dfinition"/>
        </w:rPr>
        <w:t xml:space="preserve">. dicta est à quibusdam </w:t>
      </w:r>
      <w:r>
        <w:rPr>
          <w:rStyle w:val="GrcARELIRE"/>
        </w:rPr>
        <w:t>ἡ ἐλεφαντιασις</w:t>
      </w:r>
      <w:r>
        <w:rPr>
          <w:rStyle w:val="Dfinition"/>
        </w:rPr>
        <w:t>, vt habetur</w:t>
        <w:br/>
        <w:t xml:space="preserve"> apud Aretaeum &amp; Aetium, propter rugarum</w:t>
        <w:br/>
        <w:t xml:space="preserve"> extremi frontis similitudinem, quam elephantici</w:t>
        <w:br/>
        <w:t xml:space="preserve"> cum leonibus habent.</w:t>
        <w:br/>
        <w:t xml:space="preserve">Ab eo etiam dicta fuit </w:t>
      </w:r>
      <w:r>
        <w:rPr>
          <w:rStyle w:val="GrcARELIRE"/>
        </w:rPr>
        <w:t>λεόντιον κὶ λεων</w:t>
      </w:r>
      <w:r>
        <w:rPr>
          <w:rStyle w:val="Dfinition"/>
        </w:rPr>
        <w:t>, vide22</w:t>
        <w:br/>
      </w:r>
      <w:r>
        <w:rPr>
          <w:rStyle w:val="GrcARELIRE"/>
        </w:rPr>
        <w:t>ἐλεφαντιασις</w:t>
      </w:r>
      <w:r>
        <w:rPr>
          <w:rStyle w:val="Dfinition"/>
        </w:rPr>
        <w:t>.</w:t>
        <w:br/>
      </w:r>
      <w:r>
        <w:rPr>
          <w:rStyle w:val="Orth"/>
        </w:rPr>
        <w:t>Λεοντάριον</w:t>
      </w:r>
      <w:r>
        <w:rPr>
          <w:rStyle w:val="Dfinition"/>
        </w:rPr>
        <w:t>. nomen collyrij quod describitur à Gal.</w:t>
        <w:br/>
        <w:t xml:space="preserve">lib. 4. </w:t>
      </w:r>
      <w:r>
        <w:rPr>
          <w:rStyle w:val="GrcARELIRE"/>
        </w:rPr>
        <w:t>κτ τόπ</w:t>
      </w:r>
      <w:r>
        <w:rPr>
          <w:rStyle w:val="Dfinition"/>
        </w:rPr>
        <w:t>. c. 7. lic dicebatur a Leonis imagine</w:t>
        <w:br/>
        <w:t xml:space="preserve"> quae illi imprimebatur. 66</w:t>
        <w:br/>
      </w:r>
      <w:r>
        <w:rPr>
          <w:rStyle w:val="Orth"/>
        </w:rPr>
        <w:t>Ἀεοντική</w:t>
      </w:r>
      <w:r>
        <w:rPr>
          <w:rStyle w:val="Dfinition"/>
        </w:rPr>
        <w:t xml:space="preserve">. à quibuidam dicitur </w:t>
      </w:r>
      <w:r>
        <w:rPr>
          <w:rStyle w:val="GrcARELIRE"/>
        </w:rPr>
        <w:t>ἡ κακάλια</w:t>
      </w:r>
      <w:r>
        <w:rPr>
          <w:rStyle w:val="Dfinition"/>
        </w:rPr>
        <w:t>. vt habetut</w:t>
        <w:br/>
        <w:t>apud Dioscor.</w:t>
        <w:br/>
      </w:r>
      <w:r>
        <w:rPr>
          <w:rStyle w:val="Orth"/>
        </w:rPr>
        <w:t>Λεόντιον</w:t>
      </w:r>
      <w:r>
        <w:rPr>
          <w:rStyle w:val="Dfinition"/>
        </w:rPr>
        <w:t xml:space="preserve">. apud Aretaeum idem quod </w:t>
      </w:r>
      <w:r>
        <w:rPr>
          <w:rStyle w:val="Syn"/>
        </w:rPr>
        <w:t>λεόντίάσις</w:t>
      </w:r>
      <w:r>
        <w:rPr>
          <w:rStyle w:val="Dfinition"/>
        </w:rPr>
        <w:t>.</w:t>
        <w:br/>
      </w:r>
      <w:r>
        <w:rPr>
          <w:rStyle w:val="Orth"/>
        </w:rPr>
        <w:t>Λεοντοβότανον</w:t>
      </w:r>
      <w:r>
        <w:rPr>
          <w:rStyle w:val="Dfinition"/>
        </w:rPr>
        <w:t xml:space="preserve">. sc dicta ruit à quibuidam </w:t>
      </w:r>
      <w:r>
        <w:rPr>
          <w:rStyle w:val="GrcARELIRE"/>
        </w:rPr>
        <w:t>ἡ ὅρςβάγχν</w:t>
      </w:r>
      <w:r>
        <w:rPr>
          <w:rStyle w:val="Dfinition"/>
        </w:rPr>
        <w:br/>
        <w:t>.</w:t>
        <w:br/>
      </w:r>
      <w:r>
        <w:rPr>
          <w:rStyle w:val="Orth"/>
        </w:rPr>
        <w:t>Λεοντοπετάλον</w:t>
      </w:r>
      <w:r>
        <w:rPr>
          <w:rStyle w:val="Dfinition"/>
        </w:rPr>
        <w:t>. herba eit cause dodrantali aut aitiori,</w:t>
        <w:br/>
        <w:t>plurimis alis concauo, in cuius cacumine semina</w:t>
        <w:br/>
        <w:t xml:space="preserve"> parua duo aut tria in siliquis ciceris modo.</w:t>
        <w:br/>
        <w:t>flores habet anemonae similes, punicei coloris,</w:t>
        <w:br/>
        <w:t>folia bratiicae, sed papaueris diuisura, radices nigras</w:t>
        <w:br/>
        <w:t xml:space="preserve"> rapae similes, itrumoras. Cairacit &amp; iiccat</w:t>
        <w:br/>
        <w:t xml:space="preserve">ordine tertio.image name: </w:t>
      </w:r>
      <w:r>
        <w:rPr>
          <w:rStyle w:val="GrcARELIRE"/>
        </w:rPr>
        <w:t>Λ</w:t>
      </w:r>
      <w:r>
        <w:rPr>
          <w:rStyle w:val="Dfinition"/>
        </w:rPr>
        <w:t>-0013.jpg</w:t>
        <w:br/>
      </w:r>
      <w:r>
        <w:rPr>
          <w:rStyle w:val="Orth"/>
        </w:rPr>
        <w:t>Λεον τοπόδιον</w:t>
      </w:r>
      <w:r>
        <w:rPr>
          <w:rStyle w:val="Dfinition"/>
        </w:rPr>
        <w:t>. herbula est duùm digitorum, folio angusto</w:t>
        <w:br/>
        <w:t>, tres quatuorue digitos longo, hirsuto, &amp;</w:t>
        <w:br/>
        <w:t>iuxta radicem canescente. In summo eius caule</w:t>
        <w:br/>
        <w:t>capitula quali perforata, flores nigri, iemenvsque</w:t>
        <w:br/>
        <w:t xml:space="preserve"> adeo spissa lanugine inuolutum, vt laepefallat</w:t>
        <w:br/>
        <w:t>. Kadice parua cohaeret, quam tradunt</w:t>
        <w:br/>
        <w:t>appensam ad amatoria prodesse. Ignota nunc</w:t>
        <w:br/>
        <w:t>est omnibus.</w:t>
        <w:br/>
      </w:r>
      <w:r>
        <w:rPr>
          <w:rStyle w:val="Orth"/>
        </w:rPr>
        <w:t>Λεπαδὲς</w:t>
      </w:r>
      <w:r>
        <w:rPr>
          <w:rStyle w:val="Dfinition"/>
        </w:rPr>
        <w:t>. dicuntur apud Hippocratem petris adhaerentes</w:t>
        <w:br/>
        <w:t xml:space="preserve"> conchae.</w:t>
        <w:br/>
      </w:r>
      <w:r>
        <w:rPr>
          <w:rStyle w:val="Orth"/>
        </w:rPr>
        <w:t>Λεπανος</w:t>
      </w:r>
      <w:r>
        <w:rPr>
          <w:rStyle w:val="Dfinition"/>
        </w:rPr>
        <w:t xml:space="preserve"> siue </w:t>
      </w:r>
      <w:r>
        <w:rPr>
          <w:rStyle w:val="GrcARELIRE"/>
        </w:rPr>
        <w:t>λέπανθος</w:t>
      </w:r>
      <w:r>
        <w:rPr>
          <w:rStyle w:val="Dfinition"/>
        </w:rPr>
        <w:t xml:space="preserve">, idem quod </w:t>
      </w:r>
      <w:r>
        <w:rPr>
          <w:rStyle w:val="GrcARELIRE"/>
        </w:rPr>
        <w:t>λιποδέρμος</w:t>
      </w:r>
      <w:r>
        <w:rPr>
          <w:rStyle w:val="Dfinition"/>
        </w:rPr>
        <w:t xml:space="preserve"> Hely"chio</w:t>
        <w:br/>
        <w:t>, vide supra.</w:t>
        <w:br/>
      </w:r>
      <w:r>
        <w:rPr>
          <w:rStyle w:val="Orth"/>
        </w:rPr>
        <w:t>Λειδιον</w:t>
      </w:r>
      <w:r>
        <w:rPr>
          <w:rStyle w:val="Dfinition"/>
        </w:rPr>
        <w:t>. herba ea est quae i</w:t>
      </w:r>
      <w:r>
        <w:rPr>
          <w:rStyle w:val="GrcARELIRE"/>
        </w:rPr>
        <w:t>β</w:t>
      </w:r>
      <w:r>
        <w:rPr>
          <w:rStyle w:val="Dfinition"/>
        </w:rPr>
        <w:t>neis appellatur Galeni</w:t>
        <w:br/>
        <w:t>Paulique testimonio, etiamsi de vtroque seorsim</w:t>
        <w:br/>
        <w:t xml:space="preserve"> Dioscorides disseruerit. Proditur fruticoia,</w:t>
        <w:br/>
        <w:t>folijs lauri, sed maioribus, acris, exulceratoria,</w:t>
        <w:br/>
        <w:t>&amp; optima tollendo coxendicum dolori. Scribit</w:t>
        <w:br/>
        <w:t xml:space="preserve">autem Dioscorides etiam hoc nomine </w:t>
      </w:r>
      <w:r>
        <w:rPr>
          <w:rStyle w:val="GrcARELIRE"/>
        </w:rPr>
        <w:t>τὸ γιγγίιον</w:t>
      </w:r>
      <w:r>
        <w:rPr>
          <w:rStyle w:val="Dfinition"/>
        </w:rPr>
        <w:br/>
        <w:t xml:space="preserve"> à plaerisque vocatum fuisse.</w:t>
        <w:br/>
        <w:t>„Lepidium autem suam vim ipso vocabulo fa„tetur</w:t>
        <w:br/>
        <w:t xml:space="preserve"> quod </w:t>
      </w:r>
      <w:r>
        <w:rPr>
          <w:rStyle w:val="GrcARELIRE"/>
        </w:rPr>
        <w:t>λεπδας</w:t>
      </w:r>
      <w:r>
        <w:rPr>
          <w:rStyle w:val="Dfinition"/>
        </w:rPr>
        <w:t>, id est, maculas in facie de10</w:t>
        <w:br/>
        <w:t>,</w:t>
        <w:br/>
        <w:t>„leat &amp; repurget ait Ruellius.</w:t>
        <w:br/>
      </w:r>
      <w:r>
        <w:rPr>
          <w:rStyle w:val="Orth"/>
        </w:rPr>
        <w:t>Ἀεπιδοειδεις</w:t>
      </w:r>
      <w:r>
        <w:rPr>
          <w:rStyle w:val="Dfinition"/>
        </w:rPr>
        <w:t>. sunt duae lineae in cranio, vtrimque</w:t>
        <w:br/>
        <w:t xml:space="preserve">singulae, à recta sutura quam </w:t>
      </w:r>
      <w:r>
        <w:rPr>
          <w:rStyle w:val="GrcARELIRE"/>
        </w:rPr>
        <w:t>ὄβελαίαν</w:t>
      </w:r>
      <w:r>
        <w:rPr>
          <w:rStyle w:val="Dfinition"/>
        </w:rPr>
        <w:t xml:space="preserve"> dicunt aequidistantes</w:t>
        <w:br/>
        <w:t>. per capitis longitudinem à posteriore</w:t>
        <w:br/>
        <w:t>parte in priorem super aures feruntur. Fiunt autem</w:t>
        <w:br/>
        <w:t xml:space="preserve"> duobus inter se cohaerentibus olsibus, non</w:t>
        <w:br/>
        <w:t xml:space="preserve">per suturam quidem, quae species est </w:t>
      </w:r>
      <w:r>
        <w:rPr>
          <w:rStyle w:val="GrcARELIRE"/>
        </w:rPr>
        <w:t>συναρθρώσεως</w:t>
      </w:r>
      <w:r>
        <w:rPr>
          <w:rStyle w:val="Dfinition"/>
        </w:rPr>
        <w:br/>
        <w:t>, sed sincipitis osse descendente, paulatim in</w:t>
        <w:br/>
        <w:t>squamae speciem attenuato, &amp; in os subingrediente</w:t>
        <w:br/>
        <w:t xml:space="preserve"> quod ab auribus ascendit. Proindeque</w:t>
        <w:br/>
        <w:t>eas nonnulli non suturas simpliciter, sed vel suturas</w:t>
        <w:br/>
        <w:t xml:space="preserve"> </w:t>
      </w:r>
      <w:r>
        <w:rPr>
          <w:rStyle w:val="GrcARELIRE"/>
        </w:rPr>
        <w:t>λεπιδοειδεῖς</w:t>
      </w:r>
      <w:r>
        <w:rPr>
          <w:rStyle w:val="Dfinition"/>
        </w:rPr>
        <w:t>, hoc est, squamarum modo compactas</w:t>
        <w:br/>
        <w:t xml:space="preserve">, vel </w:t>
      </w:r>
      <w:r>
        <w:rPr>
          <w:rStyle w:val="GrcARELIRE"/>
        </w:rPr>
        <w:t>πρρσκολλήματα λεπιδοειδὴ</w:t>
      </w:r>
      <w:r>
        <w:rPr>
          <w:rStyle w:val="Dfinition"/>
        </w:rPr>
        <w:t xml:space="preserve"> vocant. Sunt</w:t>
        <w:br/>
        <w:t>autem hae suturae, inter olsa temporum &amp; os</w:t>
        <w:br/>
        <w:t>sinci pitis mediae.</w:t>
        <w:br/>
      </w:r>
      <w:r>
        <w:rPr>
          <w:rStyle w:val="GrcARELIRE"/>
        </w:rPr>
        <w:t>ρο Λειδόγαλκος</w:t>
      </w:r>
      <w:r>
        <w:rPr>
          <w:rStyle w:val="Dfinition"/>
        </w:rPr>
        <w:t>. aeris squamma Celso dicitur lib. 2.</w:t>
        <w:br/>
      </w:r>
      <w:r>
        <w:rPr>
          <w:rStyle w:val="Orth"/>
        </w:rPr>
        <w:t>Λεπις</w:t>
      </w:r>
      <w:r>
        <w:rPr>
          <w:rStyle w:val="Dfinition"/>
        </w:rPr>
        <w:t>. aeris squama: sic enim absolute appellatur</w:t>
        <w:br/>
        <w:t>aliquando, quamquam &amp; ferri squamam similiter</w:t>
        <w:br/>
        <w:t xml:space="preserve"> significet. vide in dictione </w:t>
      </w:r>
      <w:r>
        <w:rPr>
          <w:rStyle w:val="GrcARELIRE"/>
        </w:rPr>
        <w:t>χαλκοῦ λεπις</w:t>
      </w:r>
      <w:r>
        <w:rPr>
          <w:rStyle w:val="Dfinition"/>
        </w:rPr>
        <w:t>.</w:t>
        <w:br/>
        <w:t xml:space="preserve">c Est &amp; </w:t>
      </w:r>
      <w:r>
        <w:rPr>
          <w:rStyle w:val="GrcARELIRE"/>
        </w:rPr>
        <w:t>λεπις</w:t>
      </w:r>
      <w:r>
        <w:rPr>
          <w:rStyle w:val="Dfinition"/>
        </w:rPr>
        <w:t xml:space="preserve"> morbi genus quem porriginem</w:t>
        <w:br/>
        <w:t>„Latini appellant, nam in porrigine inter pi„los</w:t>
        <w:br/>
        <w:t xml:space="preserve"> quaedam quasi squammulae surgunt, &amp;</w:t>
        <w:br/>
        <w:t>„à cute resoluuntur quae interdum madent, mul"to</w:t>
        <w:br/>
        <w:t xml:space="preserve"> saepius siccae sunt vt Cellus docet.</w:t>
        <w:br/>
      </w:r>
      <w:r>
        <w:rPr>
          <w:rStyle w:val="Orth"/>
        </w:rPr>
        <w:t>Λέπος</w:t>
      </w:r>
      <w:r>
        <w:rPr>
          <w:rStyle w:val="Dfinition"/>
        </w:rPr>
        <w:t xml:space="preserve">. </w:t>
      </w:r>
      <w:r>
        <w:rPr>
          <w:rStyle w:val="Syn"/>
        </w:rPr>
        <w:t>λέπισμα</w:t>
      </w:r>
      <w:r>
        <w:rPr>
          <w:rStyle w:val="Dfinition"/>
        </w:rPr>
        <w:t>, apud Hippocratem, cortex &amp; liliqua</w:t>
        <w:br/>
        <w:t>.</w:t>
        <w:br/>
      </w:r>
      <w:r>
        <w:rPr>
          <w:rStyle w:val="Orth"/>
        </w:rPr>
        <w:t>Λέπρα</w:t>
      </w:r>
      <w:r>
        <w:rPr>
          <w:rStyle w:val="Dfinition"/>
        </w:rPr>
        <w:t>. Est asperitas cutis profundior cum pruritu</w:t>
        <w:br/>
        <w:t>, eam in squamulas resoluens. Eius caula melancholicus</w:t>
        <w:br/>
        <w:t xml:space="preserve"> humor est multus, viscosus, crassus</w:t>
        <w:br/>
        <w:t>, sed tamen acris &amp; immotus, sub cute &amp;</w:t>
        <w:br/>
        <w:t>subiecta carne latens; sensumque eum doloris</w:t>
        <w:br/>
        <w:t>excitans qui pruritus dicitur. Est enim pruritus</w:t>
        <w:br/>
        <w:t>à lepra, vt &amp; a plora, inseparabilis, sed tantus</w:t>
        <w:br/>
        <w:t>in lepra vt aeger etiam vehementissime scabendo</w:t>
        <w:br/>
        <w:t xml:space="preserve"> nullo modo iuuetur, sed ominis potius generis</w:t>
        <w:br/>
        <w:t xml:space="preserve"> vlcera &amp; phlegmonas praeterea accersat. Humor</w:t>
        <w:br/>
        <w:t xml:space="preserve"> autem ille terrestris &amp; siccus cutem exasperat</w:t>
        <w:br/>
        <w:t>, sed multo quam in plora profundius, vt</w:t>
        <w:br/>
        <w:t>subiectae quoque carnis partem aliquam occupet</w:t>
        <w:br/>
        <w:t>. Verum ea omnino perexigua est, adeo vt</w:t>
        <w:br/>
        <w:t>lepra ob id non delinat solius cutius affectio dici</w:t>
        <w:br/>
        <w:t>. Ab eadem humoris qualitate &amp; malignitate</w:t>
        <w:br/>
        <w:t>, piscium instar, squamulae, ex summa cute</w:t>
        <w:br/>
        <w:t xml:space="preserve"> discedunt, materiam semper subministrante</w:t>
        <w:br/>
        <w:t xml:space="preserve"> colliquatione quadam subiectae carnis &amp;</w:t>
        <w:br/>
        <w:t>totius corporis facta à-calore praeter naturam.</w:t>
        <w:br/>
        <w:t>Squamulis autem illis inter caetera differt à</w:t>
        <w:br/>
        <w:t>plora, quae non squamulas, sed furfuraceatantum corpora ex se remittits vt quae à minori</w:t>
        <w:br/>
        <w:t xml:space="preserve"> gignatur intemperie &amp; humore minus</w:t>
        <w:br/>
        <w:t>crasso, terrestri &amp; maligno. Sunt enim hi duo</w:t>
        <w:br/>
        <w:t>affectus valde affines &amp; congeneres, vt non</w:t>
        <w:br/>
        <w:t>aliud fere plora sit quam mitior lepra. Est enim</w:t>
        <w:br/>
        <w:t>psora ad lepram praeuia, vt &amp; sepra ad elephantiasim</w:t>
        <w:br/>
        <w:t>, si magis humor vratur &amp; malignior euadat;</w:t>
        <w:br/>
        <w:t xml:space="preserve"> &amp; morbus diutius perseueret. Est igitur</w:t>
        <w:br/>
        <w:t>lepra inter psoram atque esephantialim media,</w:t>
        <w:br/>
        <w:t>sed ea tamen latitudine praedita, vt in quatuor</w:t>
        <w:br/>
        <w:t>distincta sit differentias, ceu gradus quosdam,</w:t>
        <w:br/>
        <w:t>prout magis minusue humor vritur &amp; malignus</w:t>
        <w:br/>
        <w:t>euadit. Prima minime mala est, rubet &amp; similitudine</w:t>
        <w:br/>
        <w:t xml:space="preserve"> icabiem repraesentat: distat autem,</w:t>
        <w:br/>
        <w:t>ab ea, quia magis exulcerata est, &amp; puitulas</w:t>
        <w:br/>
        <w:t>bullulaique habet, ex quibus postea squamulae</w:t>
        <w:br/>
        <w:t xml:space="preserve"> resoluuntur. Altera peior est, similis papulae</w:t>
        <w:br/>
        <w:t xml:space="preserve"> fere, sed asperior, rubicundior, figuris varijs</w:t>
        <w:br/>
        <w:t>, squamulis ex summa cute discedentibus,</w:t>
        <w:br/>
        <w:t>rosione maiore, &amp; celerius latiusque procedente:</w:t>
        <w:br/>
        <w:t xml:space="preserve"> rubrica cognominatur. Tertia crassior</w:t>
        <w:br/>
        <w:t>est &amp; durior &amp; magis tumet, in iumma cute finditur</w:t>
        <w:br/>
        <w:t xml:space="preserve"> &amp; vehementius rodit. Ipia quoque iquamosa</w:t>
        <w:br/>
        <w:t>, sed nigra procedit. In temporibus aut</w:t>
        <w:br/>
        <w:t>oritur aut definit: nigrae cognomen est. Quarta</w:t>
        <w:br/>
        <w:t xml:space="preserve"> curationem omnino non recipit. subalbida</w:t>
        <w:br/>
        <w:t>est &amp; recenti cicatrici similis, squamulasque</w:t>
        <w:br/>
        <w:t>habet pallidas, quasdam subalbidas, quasdam</w:t>
        <w:br/>
        <w:t>lenticulae similes, quibus demptis nonnunquam</w:t>
        <w:br/>
        <w:t>profluit sanguis. Alioquin vero humor eius albidus</w:t>
        <w:br/>
        <w:t xml:space="preserve"> est, cutis dura atque fissa est, proceditque</w:t>
        <w:br/>
        <w:t>latius.</w:t>
        <w:br/>
        <w:t>Atque hanc leprae differentiam, si praesertim,</w:t>
        <w:br/>
        <w:t>nulla adsit prurigo, nullae squammulae, nec erosio;</w:t>
        <w:br/>
        <w:t xml:space="preserve"> sed laeuissima cutis sit, leucem Aetius vocauit</w:t>
        <w:br/>
        <w:t xml:space="preserve"> l. 13. c. vit. quam &amp; tum amnitatis tum al¬bedinis</w:t>
        <w:br/>
        <w:t xml:space="preserve"> ratione </w:t>
      </w:r>
      <w:r>
        <w:rPr>
          <w:rStyle w:val="GrcARELIRE"/>
        </w:rPr>
        <w:t>λέπραν</w:t>
      </w:r>
      <w:r>
        <w:rPr>
          <w:rStyle w:val="Dfinition"/>
        </w:rPr>
        <w:t xml:space="preserve"> Graecorum nonnulli vo¬cauerunt;</w:t>
        <w:br/>
        <w:t xml:space="preserve"> hinc &amp; halyabbas lepram pro leuce,</w:t>
        <w:br/>
        <w:t>sumpsit; sed &amp; etiam D. Augustinus lepram.</w:t>
        <w:br/>
        <w:t>coloris esse vitium credidit scribens ad Euangelium</w:t>
        <w:br/>
        <w:t>, quem à quodam vetustiore Graeco haec.</w:t>
        <w:br/>
        <w:t>didicisse verissimile videtur. 4</w:t>
        <w:br/>
        <w:t>Haec omnia maxime genera oriuntur in pedibus</w:t>
        <w:br/>
        <w:t>&amp; manibus, atque vngues quoque infestant.</w:t>
        <w:br/>
        <w:t>Commune etiam omnibus est quod squamulas</w:t>
        <w:br/>
        <w:t xml:space="preserve">remittant, à quibus </w:t>
      </w:r>
      <w:r>
        <w:rPr>
          <w:rStyle w:val="GrcARELIRE"/>
        </w:rPr>
        <w:t>τὸς λέπρας</w:t>
      </w:r>
      <w:r>
        <w:rPr>
          <w:rStyle w:val="Dfinition"/>
        </w:rPr>
        <w:t xml:space="preserve"> nomen factum esse</w:t>
        <w:br/>
        <w:t xml:space="preserve"> putant. Sic enim dicitur quasi </w:t>
      </w:r>
      <w:r>
        <w:rPr>
          <w:rStyle w:val="GrcARELIRE"/>
        </w:rPr>
        <w:t>λεπρὰ</w:t>
      </w:r>
      <w:r>
        <w:rPr>
          <w:rStyle w:val="Dfinition"/>
        </w:rPr>
        <w:t>, id est,</w:t>
        <w:br/>
        <w:t xml:space="preserve">squamosa, </w:t>
      </w:r>
      <w:r>
        <w:rPr>
          <w:rStyle w:val="GrcARELIRE"/>
        </w:rPr>
        <w:t>ἀπὸ τὸ λεπιδος</w:t>
      </w:r>
      <w:r>
        <w:rPr>
          <w:rStyle w:val="Dfinition"/>
        </w:rPr>
        <w:t>, hoc est squama. Quanquam</w:t>
        <w:br/>
        <w:t xml:space="preserve"> iunt qui quartum seprae genus ante expositum</w:t>
        <w:br/>
        <w:t xml:space="preserve"> solum proprie eo nomine vocandum censent</w:t>
        <w:br/>
        <w:t>, propter albedinem: quod apud Graecos</w:t>
        <w:br/>
      </w:r>
      <w:r>
        <w:rPr>
          <w:rStyle w:val="GrcARELIRE"/>
        </w:rPr>
        <w:t>λεπρυνεσθαι</w:t>
      </w:r>
      <w:r>
        <w:rPr>
          <w:rStyle w:val="Dfinition"/>
        </w:rPr>
        <w:t xml:space="preserve"> significet idem quod </w:t>
      </w:r>
      <w:r>
        <w:rPr>
          <w:rStyle w:val="Syn"/>
        </w:rPr>
        <w:t>λευκαίνεσθαι</w:t>
      </w:r>
      <w:r>
        <w:rPr>
          <w:rStyle w:val="Dfinition"/>
        </w:rPr>
        <w:t>, hoc</w:t>
        <w:br/>
        <w:t xml:space="preserve">est dealbari. A Latinis, </w:t>
      </w:r>
      <w:r>
        <w:rPr>
          <w:rStyle w:val="GrcARELIRE"/>
        </w:rPr>
        <w:t>ἡ λέπρα</w:t>
      </w:r>
      <w:r>
        <w:rPr>
          <w:rStyle w:val="Dfinition"/>
        </w:rPr>
        <w:t xml:space="preserve"> dicitur impetigo</w:t>
        <w:br/>
        <w:t xml:space="preserve">, non ea quidem quae </w:t>
      </w:r>
      <w:r>
        <w:rPr>
          <w:rStyle w:val="GrcARELIRE"/>
        </w:rPr>
        <w:t>λειγὴν</w:t>
      </w:r>
      <w:r>
        <w:rPr>
          <w:rStyle w:val="Dfinition"/>
        </w:rPr>
        <w:t xml:space="preserve"> dicitur &amp; mentagra</w:t>
        <w:br/>
        <w:t>, sed quae a Cornel. Celso descripta est h.</w:t>
        <w:br/>
        <w:t>5. &amp; in supradicta genera quatuor distincta: id</w:t>
        <w:br/>
        <w:t>quod multis euidentibus argumentis patere potest</w:t>
        <w:br/>
        <w:t xml:space="preserve"> si quis diligenter velit attendere. Ab Auicenna</w:t>
        <w:br/>
        <w:t xml:space="preserve"> dicitur Albaras nigra &amp; impetigo excorticatiua</w:t>
        <w:br/>
        <w:t>, quod cutis per cortices squamasque</w:t>
        <w:br/>
        <w:t>resoluatur.</w:t>
        <w:br/>
        <w:t>Hoc autem corollarij loco insuper addemus, a</w:t>
        <w:br/>
        <w:t>existimare nos sepram illam quam redemptor</w:t>
        <w:br/>
        <w:t>noster miraculose sanauit Matt. c. 8. Marc. 1. &amp; d</w:t>
        <w:br/>
        <w:t>Lucae 5. &amp; 16. non sepram Graecorum fuisie, sed à</w:t>
        <w:br/>
        <w:t>elephantiasim &amp; quam Arabes fere omnes praeter</w:t>
        <w:br/>
        <w:t xml:space="preserve"> halyabbatem, sepram nuncuparunt, parum</w:t>
        <w:br/>
        <w:t>namque differre Arabum atque Hebraeorum à</w:t>
        <w:br/>
        <w:t xml:space="preserve">idioma notum est. c4image name: </w:t>
      </w:r>
      <w:r>
        <w:rPr>
          <w:rStyle w:val="GrcARELIRE"/>
        </w:rPr>
        <w:t>Λ</w:t>
      </w:r>
      <w:r>
        <w:rPr>
          <w:rStyle w:val="Dfinition"/>
        </w:rPr>
        <w:t>-0015.jpg</w:t>
        <w:br/>
      </w:r>
      <w:r>
        <w:rPr>
          <w:rStyle w:val="GrcARELIRE"/>
        </w:rPr>
        <w:t>λεπρικὰ βάρμᾶκα</w:t>
      </w:r>
      <w:r>
        <w:rPr>
          <w:rStyle w:val="Dfinition"/>
        </w:rPr>
        <w:t>. dicuntur medicamenta sepris la„nandis</w:t>
        <w:br/>
        <w:t xml:space="preserve"> idonea.</w:t>
        <w:br/>
      </w:r>
      <w:r>
        <w:rPr>
          <w:rStyle w:val="GrcARELIRE"/>
        </w:rPr>
        <w:t>λεπρυνεσθαι</w:t>
      </w:r>
      <w:r>
        <w:rPr>
          <w:rStyle w:val="Dfinition"/>
        </w:rPr>
        <w:t xml:space="preserve">. duo lignificat, </w:t>
      </w:r>
      <w:r>
        <w:rPr>
          <w:rStyle w:val="GrcARELIRE"/>
        </w:rPr>
        <w:t>τραχύνεθαι καὶ λευκαινεσαι</w:t>
      </w:r>
      <w:r>
        <w:rPr>
          <w:rStyle w:val="Dfinition"/>
        </w:rPr>
        <w:br/>
        <w:t>, hoc est, exasperari &amp; albescere. Vtrumque</w:t>
        <w:br/>
        <w:t xml:space="preserve"> sumptum </w:t>
      </w:r>
      <w:r>
        <w:rPr>
          <w:rStyle w:val="GrcARELIRE"/>
        </w:rPr>
        <w:t>ἀπὸ τῆς λέπρας</w:t>
      </w:r>
      <w:r>
        <w:rPr>
          <w:rStyle w:val="Dfinition"/>
        </w:rPr>
        <w:t>, quod qui ea laborant</w:t>
        <w:br/>
        <w:t xml:space="preserve"> vtrumque perpetiantur. Hinc &amp; </w:t>
      </w:r>
      <w:r>
        <w:rPr>
          <w:rStyle w:val="GrcARELIRE"/>
        </w:rPr>
        <w:t>ἡ λεπρα</w:t>
      </w:r>
      <w:r>
        <w:rPr>
          <w:rStyle w:val="Dfinition"/>
        </w:rPr>
        <w:t xml:space="preserve"> dicitur</w:t>
        <w:br/>
        <w:t xml:space="preserve"> generali quadam significatione </w:t>
      </w:r>
      <w:r>
        <w:rPr>
          <w:rStyle w:val="GrcARELIRE"/>
        </w:rPr>
        <w:t>ἡ ἐἐν τοῖς σωμασι</w:t>
      </w:r>
      <w:r>
        <w:rPr>
          <w:rStyle w:val="Dfinition"/>
        </w:rPr>
        <w:br/>
        <w:t xml:space="preserve"> </w:t>
      </w:r>
      <w:r>
        <w:rPr>
          <w:rStyle w:val="GrcARELIRE"/>
        </w:rPr>
        <w:t>παρὰ</w:t>
      </w:r>
      <w:r>
        <w:rPr>
          <w:rStyle w:val="Dfinition"/>
        </w:rPr>
        <w:t xml:space="preserve">’ </w:t>
      </w:r>
      <w:r>
        <w:rPr>
          <w:rStyle w:val="GrcARELIRE"/>
        </w:rPr>
        <w:t>φύσιν λεύκότῆς</w:t>
      </w:r>
      <w:r>
        <w:rPr>
          <w:rStyle w:val="Dfinition"/>
        </w:rPr>
        <w:t>: hoc est, albedo quae in</w:t>
        <w:br/>
        <w:t>corporibus est praeter naturam: vt in Theriacis</w:t>
        <w:br/>
        <w:t>Graecus Nicandri interpres annotauit.</w:t>
        <w:br/>
        <w:t>4</w:t>
      </w:r>
      <w:r>
        <w:rPr>
          <w:rStyle w:val="GrcARELIRE"/>
        </w:rPr>
        <w:t>επια</w:t>
      </w:r>
      <w:r>
        <w:rPr>
          <w:rStyle w:val="Dfinition"/>
        </w:rPr>
        <w:t>. minuta, minimum pondus eit, ponderum</w:t>
        <w:br/>
        <w:t>„omnium rundamentum, iunt autem ieptem</w:t>
        <w:br/>
      </w:r>
      <w:r>
        <w:rPr>
          <w:rStyle w:val="GrcARELIRE"/>
        </w:rPr>
        <w:t>λέπτα</w:t>
      </w:r>
      <w:r>
        <w:rPr>
          <w:rStyle w:val="Dfinition"/>
        </w:rPr>
        <w:t xml:space="preserve"> In </w:t>
      </w:r>
      <w:r>
        <w:rPr>
          <w:rStyle w:val="GrcARELIRE"/>
        </w:rPr>
        <w:t>χαλκ</w:t>
      </w:r>
      <w:r>
        <w:rPr>
          <w:rStyle w:val="Dfinition"/>
        </w:rPr>
        <w:t>ῷ.</w:t>
        <w:br/>
      </w:r>
      <w:r>
        <w:rPr>
          <w:rStyle w:val="Orth"/>
        </w:rPr>
        <w:t>Λεπτοκαρυον</w:t>
      </w:r>
      <w:r>
        <w:rPr>
          <w:rStyle w:val="Dfinition"/>
        </w:rPr>
        <w:t xml:space="preserve">, &amp; diuisim </w:t>
      </w:r>
      <w:r>
        <w:rPr>
          <w:rStyle w:val="GrcARELIRE"/>
        </w:rPr>
        <w:t>λέπιον καρυον</w:t>
      </w:r>
      <w:r>
        <w:rPr>
          <w:rStyle w:val="Dfinition"/>
        </w:rPr>
        <w:t>, nux Aues„lana</w:t>
        <w:br/>
        <w:t xml:space="preserve"> Dioscoridi dicitur libr. 1. capit. 180. di„citur</w:t>
        <w:br/>
        <w:t xml:space="preserve"> &amp; </w:t>
      </w:r>
      <w:r>
        <w:rPr>
          <w:rStyle w:val="GrcARELIRE"/>
        </w:rPr>
        <w:t>λεπτόκάρυον</w:t>
      </w:r>
      <w:r>
        <w:rPr>
          <w:rStyle w:val="Dfinition"/>
        </w:rPr>
        <w:t xml:space="preserve">, </w:t>
      </w:r>
      <w:r>
        <w:rPr>
          <w:rStyle w:val="GrcARELIRE"/>
        </w:rPr>
        <w:t>κάρυον ἡρακλειωτικὸν</w:t>
      </w:r>
      <w:r>
        <w:rPr>
          <w:rStyle w:val="Dfinition"/>
        </w:rPr>
        <w:t xml:space="preserve"> &amp; </w:t>
      </w:r>
      <w:r>
        <w:rPr>
          <w:rStyle w:val="GrcARELIRE"/>
        </w:rPr>
        <w:t>πονσικόν</w:t>
      </w:r>
      <w:r>
        <w:rPr>
          <w:rStyle w:val="Dfinition"/>
        </w:rPr>
        <w:br/>
        <w:t>.</w:t>
        <w:br/>
        <w:t xml:space="preserve">„ </w:t>
      </w:r>
      <w:r>
        <w:rPr>
          <w:rStyle w:val="GrcARELIRE"/>
        </w:rPr>
        <w:t>Τὸ διὰ λεπτοκ άρύων</w:t>
      </w:r>
      <w:r>
        <w:rPr>
          <w:rStyle w:val="Dfinition"/>
        </w:rPr>
        <w:t>. medicamentum ex Auel„lanis</w:t>
        <w:br/>
        <w:t>, quod in tophis Arthriticorum dissoluen„dis</w:t>
        <w:br/>
        <w:t xml:space="preserve"> plurimum laudat T rallian. lib. 11. c. i. vbi il„lius</w:t>
        <w:br/>
        <w:t xml:space="preserve"> descriptionem habet.</w:t>
        <w:br/>
      </w:r>
      <w:r>
        <w:rPr>
          <w:rStyle w:val="GrcARELIRE"/>
        </w:rPr>
        <w:t>λεππομερεία</w:t>
      </w:r>
      <w:r>
        <w:rPr>
          <w:rStyle w:val="Dfinition"/>
        </w:rPr>
        <w:t>. tenuitas seu exilitas partium dicitur:</w:t>
        <w:br/>
        <w:t xml:space="preserve">„ &amp; </w:t>
      </w:r>
      <w:r>
        <w:rPr>
          <w:rStyle w:val="GrcARELIRE"/>
        </w:rPr>
        <w:t>τὰ λεπτόμερη</w:t>
      </w:r>
      <w:r>
        <w:rPr>
          <w:rStyle w:val="Dfinition"/>
        </w:rPr>
        <w:t xml:space="preserve"> dicuntur quae celeriter &amp; racile in</w:t>
        <w:br/>
        <w:t>„tenues partes comminui possunt, quibus oppo„nuntur</w:t>
        <w:br/>
        <w:t xml:space="preserve"> </w:t>
      </w:r>
      <w:r>
        <w:rPr>
          <w:rStyle w:val="GrcARELIRE"/>
        </w:rPr>
        <w:t>παγυμερῆ</w:t>
      </w:r>
      <w:r>
        <w:rPr>
          <w:rStyle w:val="Dfinition"/>
        </w:rPr>
        <w:t xml:space="preserve"> Galen. lib. 4. cap. 3. de iimplic.</w:t>
        <w:br/>
        <w:t>„medicam. facultatibus.</w:t>
        <w:br/>
      </w:r>
      <w:r>
        <w:rPr>
          <w:rStyle w:val="Orth"/>
        </w:rPr>
        <w:t>Λεπονέντερον</w:t>
      </w:r>
      <w:r>
        <w:rPr>
          <w:rStyle w:val="Dfinition"/>
        </w:rPr>
        <w:t>. tenue seu gracile intestinum. Dicitur</w:t>
        <w:br/>
        <w:t>superior intertinorum pars membranea, teres,</w:t>
        <w:br/>
        <w:t>à ventriculi fundo incipiens, &amp; delinens qua</w:t>
        <w:br/>
        <w:t>coecum incipit. Sic dicitur ad differentiam crassi</w:t>
        <w:br/>
        <w:t xml:space="preserve"> intestini. Sunt enim intettinorum duae summae</w:t>
        <w:br/>
        <w:t xml:space="preserve"> differentiae, vna gracilium, altera crassorum:</w:t>
        <w:br/>
        <w:t xml:space="preserve"> illa magis membranosa, haec magis carnosa</w:t>
        <w:br/>
        <w:t xml:space="preserve"> sunt. Diuiditur autem rursus tenue intestinum</w:t>
        <w:br/>
        <w:t xml:space="preserve"> in tres partes, ecphyiim, ieiunum &amp;</w:t>
        <w:br/>
        <w:t>ileon. Verum post remum totius nomine etiam</w:t>
        <w:br/>
      </w:r>
      <w:r>
        <w:rPr>
          <w:rStyle w:val="GrcARELIRE"/>
        </w:rPr>
        <w:t>λεπὸν</w:t>
      </w:r>
      <w:r>
        <w:rPr>
          <w:rStyle w:val="Dfinition"/>
        </w:rPr>
        <w:t xml:space="preserve"> absolute dicitur à Galeno lib. 5. vius partium</w:t>
        <w:br/>
        <w:t xml:space="preserve">, de quo vide in dictione </w:t>
      </w:r>
      <w:r>
        <w:rPr>
          <w:rStyle w:val="GrcARELIRE"/>
        </w:rPr>
        <w:t>εἰλεόν</w:t>
      </w:r>
      <w:r>
        <w:rPr>
          <w:rStyle w:val="Dfinition"/>
        </w:rPr>
        <w:t>.</w:t>
        <w:br/>
      </w:r>
      <w:r>
        <w:rPr>
          <w:rStyle w:val="GrcARELIRE"/>
        </w:rPr>
        <w:t>πὸ</w:t>
      </w:r>
      <w:r>
        <w:rPr>
          <w:rStyle w:val="Dfinition"/>
        </w:rPr>
        <w:br/>
      </w:r>
      <w:r>
        <w:rPr>
          <w:rStyle w:val="Orth"/>
        </w:rPr>
        <w:t>Λεππον</w:t>
      </w:r>
      <w:r>
        <w:rPr>
          <w:rStyle w:val="Dfinition"/>
        </w:rPr>
        <w:t xml:space="preserve">. </w:t>
      </w:r>
      <w:r>
        <w:rPr>
          <w:rStyle w:val="Foreign"/>
        </w:rPr>
        <w:t>Hippocrat</w:t>
      </w:r>
      <w:r>
        <w:rPr>
          <w:rStyle w:val="Dfinition"/>
        </w:rPr>
        <w:t>. varie viurpat, proprie quidem</w:t>
        <w:br/>
        <w:t xml:space="preserve">„ vt in aphoris. </w:t>
      </w:r>
      <w:r>
        <w:rPr>
          <w:rStyle w:val="GrcARELIRE"/>
        </w:rPr>
        <w:t>τα ἐν πολλω χρόνω λεπτὺν όμενα σωματα</w:t>
      </w:r>
      <w:r>
        <w:rPr>
          <w:rStyle w:val="Dfinition"/>
        </w:rPr>
        <w:t>:</w:t>
        <w:br/>
        <w:t xml:space="preserve"> Aliquando </w:t>
      </w:r>
      <w:r>
        <w:rPr>
          <w:rStyle w:val="GrcARELIRE"/>
        </w:rPr>
        <w:t>ἀραιὸν</w:t>
      </w:r>
      <w:r>
        <w:rPr>
          <w:rStyle w:val="Dfinition"/>
        </w:rPr>
        <w:t xml:space="preserve"> intelligit vt libr. de locis</w:t>
        <w:br/>
        <w:t>„ in homine, id est, rarum vt Galen. e</w:t>
      </w:r>
      <w:r>
        <w:rPr>
          <w:rStyle w:val="GrcARELIRE"/>
        </w:rPr>
        <w:t>ν ταῖς</w:t>
      </w:r>
      <w:r>
        <w:rPr>
          <w:rStyle w:val="Dfinition"/>
        </w:rPr>
        <w:br/>
      </w:r>
      <w:r>
        <w:rPr>
          <w:rStyle w:val="GrcARELIRE"/>
        </w:rPr>
        <w:t>γλώσσαις</w:t>
      </w:r>
      <w:r>
        <w:rPr>
          <w:rStyle w:val="Dfinition"/>
        </w:rPr>
        <w:t xml:space="preserve"> interpretatus eit; interdum &amp; quod</w:t>
        <w:br/>
        <w:t xml:space="preserve">„facile dissoluitur vt </w:t>
      </w:r>
      <w:r>
        <w:rPr>
          <w:rStyle w:val="GrcARELIRE"/>
        </w:rPr>
        <w:t>ὑπνοι λεπιοι</w:t>
      </w:r>
      <w:r>
        <w:rPr>
          <w:rStyle w:val="Dfinition"/>
        </w:rPr>
        <w:t xml:space="preserve"> leues somni; &amp;</w:t>
        <w:br/>
      </w:r>
      <w:r>
        <w:rPr>
          <w:rStyle w:val="GrcARELIRE"/>
        </w:rPr>
        <w:t>ἡ λεποὶ πυρετοι</w:t>
      </w:r>
      <w:r>
        <w:rPr>
          <w:rStyle w:val="Dfinition"/>
        </w:rPr>
        <w:t xml:space="preserve"> leues febres quae vehemetibus op„</w:t>
        <w:br/>
        <w:t xml:space="preserve"> ponuntur, in qua significatione </w:t>
      </w:r>
      <w:r>
        <w:rPr>
          <w:rStyle w:val="GrcARELIRE"/>
        </w:rPr>
        <w:t>λεπίοι</w:t>
      </w:r>
      <w:r>
        <w:rPr>
          <w:rStyle w:val="Dfinition"/>
        </w:rPr>
        <w:t xml:space="preserve"> qui le„uiter</w:t>
        <w:br/>
        <w:t xml:space="preserve"> febricitant in Coacis dicuntur, quomo„</w:t>
        <w:br/>
        <w:t xml:space="preserve"> do &amp; fortes rebres &amp; imbecillas dicimus,</w:t>
        <w:br/>
      </w:r>
      <w:r>
        <w:rPr>
          <w:rStyle w:val="GrcARELIRE"/>
        </w:rPr>
        <w:t>α</w:t>
      </w:r>
      <w:r>
        <w:rPr>
          <w:rStyle w:val="Dfinition"/>
        </w:rPr>
        <w:t xml:space="preserve"> Nam </w:t>
      </w:r>
      <w:r>
        <w:rPr>
          <w:rStyle w:val="GrcARELIRE"/>
        </w:rPr>
        <w:t>λεπτύνω</w:t>
      </w:r>
      <w:r>
        <w:rPr>
          <w:rStyle w:val="Dfinition"/>
        </w:rPr>
        <w:t xml:space="preserve">, </w:t>
      </w:r>
      <w:r>
        <w:rPr>
          <w:rStyle w:val="GrcARELIRE"/>
        </w:rPr>
        <w:t>ἀσθένω</w:t>
      </w:r>
      <w:r>
        <w:rPr>
          <w:rStyle w:val="Dfinition"/>
        </w:rPr>
        <w:t xml:space="preserve">, &amp; </w:t>
      </w:r>
      <w:r>
        <w:rPr>
          <w:rStyle w:val="GrcARELIRE"/>
        </w:rPr>
        <w:t>λεπτὸς ἀσθένὴς</w:t>
      </w:r>
      <w:r>
        <w:rPr>
          <w:rStyle w:val="Dfinition"/>
        </w:rPr>
        <w:t xml:space="preserve"> dicitur</w:t>
        <w:br/>
        <w:t xml:space="preserve">„teste Phauorino; Sed &amp; </w:t>
      </w:r>
      <w:r>
        <w:rPr>
          <w:rStyle w:val="GrcARELIRE"/>
        </w:rPr>
        <w:t>λεπτὸν οὖρρν</w:t>
      </w:r>
      <w:r>
        <w:rPr>
          <w:rStyle w:val="Dfinition"/>
        </w:rPr>
        <w:t xml:space="preserve"> vrina te„</w:t>
        <w:br/>
        <w:t xml:space="preserve"> nuis dicitur &amp; crassae opponitur: Sunt autem</w:t>
        <w:br/>
      </w:r>
      <w:r>
        <w:rPr>
          <w:rStyle w:val="GrcARELIRE"/>
        </w:rPr>
        <w:t>ι</w:t>
      </w:r>
      <w:r>
        <w:rPr>
          <w:rStyle w:val="Dfinition"/>
        </w:rPr>
        <w:t xml:space="preserve"> qui </w:t>
      </w:r>
      <w:r>
        <w:rPr>
          <w:rStyle w:val="GrcARELIRE"/>
        </w:rPr>
        <w:t>λεπτον</w:t>
      </w:r>
      <w:r>
        <w:rPr>
          <w:rStyle w:val="Dfinition"/>
        </w:rPr>
        <w:t xml:space="preserve"> perime opponant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πυκνῳ</w:t>
      </w:r>
      <w:r>
        <w:rPr>
          <w:rStyle w:val="Dfinition"/>
        </w:rPr>
        <w:t>, cum ta„</w:t>
        <w:br/>
        <w:t xml:space="preserve"> men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πυκνῳ</w:t>
      </w:r>
      <w:r>
        <w:rPr>
          <w:rStyle w:val="Dfinition"/>
        </w:rPr>
        <w:t xml:space="preserve"> opponatur proprie </w:t>
      </w:r>
      <w:r>
        <w:rPr>
          <w:rStyle w:val="GrcARELIRE"/>
        </w:rPr>
        <w:t>τὸ ἄραιόν</w:t>
      </w:r>
      <w:r>
        <w:rPr>
          <w:rStyle w:val="Dfinition"/>
        </w:rPr>
        <w:t xml:space="preserve">; </w:t>
      </w:r>
      <w:r>
        <w:rPr>
          <w:rStyle w:val="GrcARELIRE"/>
        </w:rPr>
        <w:t>λ</w:t>
      </w:r>
      <w:r>
        <w:rPr>
          <w:rStyle w:val="Dfinition"/>
        </w:rPr>
        <w:t>e</w:t>
      </w:r>
      <w:r>
        <w:rPr>
          <w:rStyle w:val="GrcARELIRE"/>
        </w:rPr>
        <w:t>πτὸν</w:t>
      </w:r>
      <w:r>
        <w:rPr>
          <w:rStyle w:val="Dfinition"/>
        </w:rPr>
        <w:br/>
        <w:t xml:space="preserve"> autem proprie contrarium est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παγει</w:t>
      </w:r>
      <w:r>
        <w:rPr>
          <w:rStyle w:val="Dfinition"/>
        </w:rPr>
        <w:t>:</w:t>
        <w:br/>
        <w:t>„Tenue namque aut accipitur à partium ratio„ne</w:t>
        <w:br/>
        <w:t>, aut ad superficiei modum, ita filum ex</w:t>
        <w:br/>
        <w:t>"aere dicimus tenue quoad superficiem quae in„</w:t>
        <w:br/>
        <w:t xml:space="preserve"> ter extrema parua est: item Bracteam, at vtrum„</w:t>
        <w:br/>
        <w:t xml:space="preserve"> que densum est; tenue vero opponitur cras"lo</w:t>
        <w:br/>
        <w:t xml:space="preserve"> cuius icilicet latera duarum dimensionum</w:t>
        <w:br/>
        <w:t>"longe distant.</w:t>
        <w:br/>
      </w:r>
      <w:r>
        <w:rPr>
          <w:rStyle w:val="Orth"/>
        </w:rPr>
        <w:t>Λεππόφυλλον</w:t>
      </w:r>
      <w:r>
        <w:rPr>
          <w:rStyle w:val="Dfinition"/>
        </w:rPr>
        <w:t xml:space="preserve">. tertia </w:t>
      </w:r>
      <w:r>
        <w:rPr>
          <w:rStyle w:val="GrcARELIRE"/>
        </w:rPr>
        <w:t>του ἀειζ ώου</w:t>
      </w:r>
      <w:r>
        <w:rPr>
          <w:rStyle w:val="Dfinition"/>
        </w:rPr>
        <w:t>, hoc est sedi species;</w:t>
        <w:br/>
        <w:t xml:space="preserve">quae alio nomine </w:t>
      </w:r>
      <w:r>
        <w:rPr>
          <w:rStyle w:val="GrcARELIRE"/>
        </w:rPr>
        <w:t>ἀὐδραγνη ἀγρία</w:t>
      </w:r>
      <w:r>
        <w:rPr>
          <w:rStyle w:val="Dfinition"/>
        </w:rPr>
        <w:t>, Komanis Illecebra</w:t>
        <w:br/>
        <w:t xml:space="preserve"> appellatur authore Dioscoride.</w:t>
        <w:br/>
      </w:r>
      <w:r>
        <w:rPr>
          <w:rStyle w:val="Orth"/>
        </w:rPr>
        <w:t>Λεπτόρῶνοι</w:t>
      </w:r>
      <w:r>
        <w:rPr>
          <w:rStyle w:val="Dfinition"/>
        </w:rPr>
        <w:t>. dicuntur qui exili voce lunt vide iupra</w:t>
        <w:br/>
      </w:r>
      <w:r>
        <w:rPr>
          <w:rStyle w:val="GrcARELIRE"/>
        </w:rPr>
        <w:t>ἰρνοφωνία</w:t>
      </w:r>
      <w:r>
        <w:rPr>
          <w:rStyle w:val="Dfinition"/>
        </w:rPr>
        <w:t>.</w:t>
        <w:br/>
      </w:r>
      <w:r>
        <w:rPr>
          <w:rStyle w:val="Orth"/>
        </w:rPr>
        <w:t>Λεππύνόντα</w:t>
      </w:r>
      <w:r>
        <w:rPr>
          <w:rStyle w:val="Dfinition"/>
        </w:rPr>
        <w:t xml:space="preserve">. </w:t>
      </w:r>
      <w:r>
        <w:rPr>
          <w:rStyle w:val="Foreign"/>
        </w:rPr>
        <w:t>attenuantia</w:t>
      </w:r>
      <w:r>
        <w:rPr>
          <w:rStyle w:val="Dfinition"/>
        </w:rPr>
        <w:t>. dicuntur tam cibi quam</w:t>
        <w:br/>
        <w:t>medicamenta, quae acri e calida racultate praedita</w:t>
        <w:br/>
        <w:t xml:space="preserve"> craiios iuccos tenuant &amp; incidunt. Sunt au¬tem ea longo viu nobis nota, &amp; ratione explorata</w:t>
        <w:br/>
        <w:t>. Nam offactu &amp; gustu satis instruimur ad</w:t>
        <w:br/>
        <w:t>eorum cognitionem. Quaecunque enim offactui</w:t>
        <w:br/>
        <w:t xml:space="preserve"> aut gustui aut vtrique simul acria &amp; mordicantia</w:t>
        <w:br/>
        <w:t xml:space="preserve"> e calida apparent, ea facultatem habere</w:t>
        <w:br/>
        <w:t>attenuandi atque incidendi certum est. Quae</w:t>
        <w:br/>
        <w:t>etiam largius aequo sumpta, ventriculum mordent</w:t>
        <w:br/>
        <w:t>, &amp; nauseam à cibo magnam inducunt, &amp;</w:t>
        <w:br/>
        <w:t>alitus acres emittunt, non modo cum mandutur</w:t>
        <w:br/>
        <w:t>, sed etiam postquam è corpore fuerint egesta</w:t>
        <w:br/>
        <w:t>. Ad haec si quid olfactui odorem bonum inferens</w:t>
        <w:br/>
        <w:t>, aromatis speciem gustui repraesentet, id</w:t>
        <w:br/>
        <w:t>quoque calidum viribus esse oportet &amp; attenuans</w:t>
        <w:br/>
        <w:t>, quamuis non perinde atque ea quae mordicant</w:t>
        <w:br/>
        <w:t xml:space="preserve"> &amp; rodunt &amp; insigniter calida iunt. Attenuant</w:t>
        <w:br/>
        <w:t xml:space="preserve"> praeterea &amp; incidunt quae saporem habent</w:t>
        <w:br/>
        <w:t xml:space="preserve"> nitrosum aut salsum, nec minus quae amara</w:t>
        <w:br/>
        <w:t xml:space="preserve"> sunt, item quae acida: vt acetum &amp; quae eo</w:t>
        <w:br/>
        <w:t>constant, alia quidem magis, alia vero minus.</w:t>
        <w:br/>
        <w:t>Multa enim attenuandi vim hebetant &amp; imminuunt</w:t>
        <w:br/>
        <w:t>, vt oleum, cibi omnes aquei &amp; mucosi,</w:t>
        <w:br/>
        <w:t>praeterea olera plurima hortensia propter superfluam</w:t>
        <w:br/>
        <w:t xml:space="preserve"> humiditatem. Ex quo patet attenuantia</w:t>
        <w:br/>
        <w:t>omnia, non calida modo sed sicca etiam facultate</w:t>
        <w:br/>
        <w:t xml:space="preserve"> esse, &amp; tanto magis attenuandi vi pollere, quato</w:t>
        <w:br/>
        <w:t xml:space="preserve"> fuerint sicciora, &amp; ex ijs similiter quae sicca</w:t>
        <w:br/>
        <w:t>non sunt, maturiora, alijs minus maturis, &amp; quae</w:t>
        <w:br/>
        <w:t>siccis locis proueniunt &amp; montibus, ijs quae in</w:t>
        <w:br/>
        <w:t>paludibus &amp; campis crescunt. Caeterum primi</w:t>
        <w:br/>
        <w:t>inter attenuantia ordinis sunt allium, caepa, nasturcium</w:t>
        <w:br/>
        <w:t>, porrum &amp; sinapi: post illa autem imyrnium</w:t>
        <w:br/>
        <w:t>, pyrethrum, origanum, calaminthe; sisymbrium</w:t>
        <w:br/>
        <w:t>, pulegium, satureia, thymus. Quibus</w:t>
        <w:br/>
        <w:t>ordine proxima sunt capparis &amp; terebinthi fructus:</w:t>
        <w:br/>
        <w:t xml:space="preserve"> postea eruca, iium, apium, petroselinum,</w:t>
        <w:br/>
        <w:t>orminum, rhaphanus, brassica &amp; beta.</w:t>
        <w:br/>
      </w:r>
      <w:r>
        <w:rPr>
          <w:rStyle w:val="Orth"/>
        </w:rPr>
        <w:t>Λεππυσμός</w:t>
      </w:r>
      <w:r>
        <w:rPr>
          <w:rStyle w:val="Dfinition"/>
        </w:rPr>
        <w:t>. extenuatio, gracilitas &amp; macies corporis</w:t>
        <w:br/>
        <w:t>. Est, vt diffinit Galenus comment. 3. in libro</w:t>
        <w:br/>
        <w:t xml:space="preserve">sexto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, </w:t>
      </w:r>
      <w:r>
        <w:rPr>
          <w:rStyle w:val="GrcARELIRE"/>
        </w:rPr>
        <w:t>ὅλουτου ὅγκου καθαίρέσις τις καὶ συμπωσις</w:t>
      </w:r>
      <w:r>
        <w:rPr>
          <w:rStyle w:val="Dfinition"/>
        </w:rPr>
        <w:br/>
        <w:t xml:space="preserve"> </w:t>
      </w:r>
      <w:r>
        <w:rPr>
          <w:rStyle w:val="GrcARELIRE"/>
        </w:rPr>
        <w:t>ἢ συνίζησις</w:t>
      </w:r>
      <w:r>
        <w:rPr>
          <w:rStyle w:val="Dfinition"/>
        </w:rPr>
        <w:t>. Id est, totius molis detractio &amp;</w:t>
        <w:br/>
        <w:t>collapsus vel subsidentia, siue vtcumque ipsam</w:t>
        <w:br/>
        <w:t>nominare libuerit. Huius praecipuum signum</w:t>
        <w:br/>
        <w:t>est cutis laxitas, quod mangones etiam nouerut,</w:t>
        <w:br/>
        <w:t>ex eo conijcientes, tum quae corpora crassiora</w:t>
        <w:br/>
        <w:t>reddi non queant, tùm quae &amp; quantum possint.</w:t>
        <w:br/>
        <w:t>Ipsam enim cutem summis digitis surium trahentes</w:t>
        <w:br/>
        <w:t>, quantum ea recedit à carne subiecta, in</w:t>
        <w:br/>
        <w:t>tantum emaciata corpora refici &amp; impleri posse</w:t>
        <w:br/>
        <w:t>sperant. Sunt autem extenuationis multae causae:</w:t>
        <w:br/>
        <w:t xml:space="preserve"> alimenti penuria, exercitationes plures, vigilia</w:t>
        <w:br/>
        <w:t>, cogitationes, dolores, morbi colliquatiui</w:t>
        <w:br/>
        <w:t xml:space="preserve">&amp; </w:t>
      </w:r>
      <w:r>
        <w:rPr>
          <w:rStyle w:val="GrcARELIRE"/>
        </w:rPr>
        <w:t>διαφορητικοι</w:t>
      </w:r>
      <w:r>
        <w:rPr>
          <w:rStyle w:val="Dfinition"/>
        </w:rPr>
        <w:t>, euacuatio copiosa per aluum, per</w:t>
        <w:br/>
        <w:t>vomitum, per sudores &amp; per sanguinis profluuium</w:t>
        <w:br/>
        <w:t xml:space="preserve">. His adde &amp; </w:t>
      </w:r>
      <w:r>
        <w:rPr>
          <w:rStyle w:val="GrcARELIRE"/>
        </w:rPr>
        <w:t>ἀτροφίαν</w:t>
      </w:r>
      <w:r>
        <w:rPr>
          <w:rStyle w:val="Dfinition"/>
        </w:rPr>
        <w:t>, eiusque omnes causas</w:t>
        <w:br/>
        <w:t>, de quibus suo loco dictum est. vide in dictione</w:t>
        <w:br/>
        <w:t xml:space="preserve"> </w:t>
      </w:r>
      <w:r>
        <w:rPr>
          <w:rStyle w:val="GrcARELIRE"/>
        </w:rPr>
        <w:t>μαρασμὸς</w:t>
      </w:r>
      <w:r>
        <w:rPr>
          <w:rStyle w:val="Dfinition"/>
        </w:rPr>
        <w:t>. Vide &amp; Galenum in comment.</w:t>
        <w:br/>
        <w:t>aphor. 7. lib. 2. quo icribit Hippocr. Quae longo</w:t>
        <w:br/>
        <w:t xml:space="preserve"> tempore extenuata sunt corpora, lente reficienda</w:t>
        <w:br/>
        <w:t xml:space="preserve"> esse: quae vero breui, breuiter. Et comment</w:t>
        <w:br/>
        <w:t>. in aphor. 28. lib. eiusdem.</w:t>
        <w:br/>
      </w:r>
      <w:r>
        <w:rPr>
          <w:rStyle w:val="Orth"/>
        </w:rPr>
        <w:t>Λεγηνευομένου</w:t>
      </w:r>
      <w:r>
        <w:rPr>
          <w:rStyle w:val="Dfinition"/>
        </w:rPr>
        <w:t xml:space="preserve">. </w:t>
      </w:r>
      <w:r>
        <w:rPr>
          <w:rStyle w:val="Syn"/>
        </w:rPr>
        <w:t>ὁμιλοῦντος</w:t>
      </w:r>
      <w:r>
        <w:rPr>
          <w:rStyle w:val="Dfinition"/>
        </w:rPr>
        <w:t>, hoc est, conuersantis, apud</w:t>
        <w:br/>
        <w:t>Hippocratem, vt interpretatur Erotianus.</w:t>
        <w:br/>
      </w:r>
      <w:r>
        <w:rPr>
          <w:rStyle w:val="Orth"/>
        </w:rPr>
        <w:t>Λέσβιος οἷνος</w:t>
      </w:r>
      <w:r>
        <w:rPr>
          <w:rStyle w:val="Dfinition"/>
        </w:rPr>
        <w:t xml:space="preserve">. vide in voce </w:t>
      </w:r>
      <w:r>
        <w:rPr>
          <w:rStyle w:val="GrcARELIRE"/>
        </w:rPr>
        <w:t>οἶνος</w:t>
      </w:r>
      <w:r>
        <w:rPr>
          <w:rStyle w:val="Dfinition"/>
        </w:rPr>
        <w:t xml:space="preserve"> vbi insigniores vinoct</w:t>
        <w:br/>
        <w:t>rum differentiae exponuntur. c</w:t>
        <w:br/>
      </w:r>
      <w:r>
        <w:rPr>
          <w:rStyle w:val="Orth"/>
        </w:rPr>
        <w:t>Λευκαὶ ἔμπλαστροι</w:t>
      </w:r>
      <w:r>
        <w:rPr>
          <w:rStyle w:val="Dfinition"/>
        </w:rPr>
        <w:t>. dicuntur emplastra quaedam alba,</w:t>
        <w:br/>
        <w:t>lenia, fere non grauibus vulneribus accommodata</w:t>
        <w:br/>
        <w:t>, praecipueque senilibus. Quale quod habet</w:t>
        <w:br/>
        <w:t>, cerussae P. XXXXII. saeui vitulini curati &amp; cerae</w:t>
        <w:br/>
        <w:t xml:space="preserve">, singulorum P. XLVIII. olei heminas tres,image name: </w:t>
      </w:r>
      <w:r>
        <w:rPr>
          <w:rStyle w:val="GrcARELIRE"/>
        </w:rPr>
        <w:t>Λ</w:t>
      </w:r>
      <w:r>
        <w:rPr>
          <w:rStyle w:val="Dfinition"/>
        </w:rPr>
        <w:t>-0017.jpg</w:t>
        <w:br/>
        <w:t>ex quibus ea cerussa coquitur. Author Celsus</w:t>
        <w:br/>
        <w:t>lib. 5. c. 19.</w:t>
        <w:br/>
      </w:r>
      <w:r>
        <w:rPr>
          <w:rStyle w:val="Orth"/>
        </w:rPr>
        <w:t>Λευκακανθα</w:t>
      </w:r>
      <w:r>
        <w:rPr>
          <w:rStyle w:val="Dfinition"/>
        </w:rPr>
        <w:t>. frutex est radice cyperi, valida &amp; amara</w:t>
        <w:br/>
        <w:t xml:space="preserve">. Is diuilis nominibus etiam </w:t>
      </w:r>
      <w:r>
        <w:rPr>
          <w:rStyle w:val="GrcARELIRE"/>
        </w:rPr>
        <w:t>ἄκανθα λευκὴ</w:t>
      </w:r>
      <w:r>
        <w:rPr>
          <w:rStyle w:val="Dfinition"/>
        </w:rPr>
        <w:t xml:space="preserve"> dicitur</w:t>
        <w:br/>
        <w:t>, de qua suo loco dictum est. Sic etiam vocatum</w:t>
        <w:br/>
        <w:t xml:space="preserve"> à quibusdam </w:t>
      </w:r>
      <w:r>
        <w:rPr>
          <w:rStyle w:val="GrcARELIRE"/>
        </w:rPr>
        <w:t>φδιάγγιον</w:t>
      </w:r>
      <w:r>
        <w:rPr>
          <w:rStyle w:val="Dfinition"/>
        </w:rPr>
        <w:t xml:space="preserve"> siue </w:t>
      </w:r>
      <w:r>
        <w:rPr>
          <w:rStyle w:val="GrcARELIRE"/>
        </w:rPr>
        <w:t>φλναγγιτιν</w:t>
      </w:r>
      <w:r>
        <w:rPr>
          <w:rStyle w:val="Dfinition"/>
        </w:rPr>
        <w:t>,</w:t>
        <w:br/>
        <w:t>Dioscorides author est.</w:t>
        <w:br/>
      </w:r>
      <w:r>
        <w:rPr>
          <w:rStyle w:val="Orth"/>
        </w:rPr>
        <w:t>Λευκανθέμις ἢ</w:t>
      </w:r>
      <w:r>
        <w:rPr>
          <w:rStyle w:val="Dfinition"/>
        </w:rPr>
        <w:t xml:space="preserve"> </w:t>
      </w:r>
      <w:r>
        <w:rPr>
          <w:rStyle w:val="GrcARELIRE"/>
        </w:rPr>
        <w:t>λευκάνθεμον</w:t>
      </w:r>
      <w:r>
        <w:rPr>
          <w:rStyle w:val="Dfinition"/>
        </w:rPr>
        <w:t xml:space="preserve">. sic à quibusdam dicta est </w:t>
      </w:r>
      <w:r>
        <w:rPr>
          <w:rStyle w:val="GrcARELIRE"/>
        </w:rPr>
        <w:t>ἡ</w:t>
      </w:r>
      <w:r>
        <w:rPr>
          <w:rStyle w:val="Dfinition"/>
        </w:rPr>
        <w:br/>
      </w:r>
      <w:r>
        <w:rPr>
          <w:rStyle w:val="GrcARELIRE"/>
        </w:rPr>
        <w:t>ἄνθεμις</w:t>
      </w:r>
      <w:r>
        <w:rPr>
          <w:rStyle w:val="Dfinition"/>
        </w:rPr>
        <w:t>, vt Plinius testatur, non tamen omnis,</w:t>
        <w:br/>
        <w:t>sed illa modo cui nores candidi iunt. haec reliquis</w:t>
        <w:br/>
        <w:t xml:space="preserve"> vehementius vrinam ciet.</w:t>
        <w:br/>
      </w:r>
      <w:r>
        <w:rPr>
          <w:rStyle w:val="Orth"/>
        </w:rPr>
        <w:t>Λευκανία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στὸ μαγὸς καὶ ὁ</w:t>
      </w:r>
      <w:r>
        <w:rPr>
          <w:rStyle w:val="Dfinition"/>
        </w:rPr>
        <w:t xml:space="preserve"> </w:t>
      </w:r>
      <w:r>
        <w:rPr>
          <w:rStyle w:val="GrcARELIRE"/>
        </w:rPr>
        <w:t>οἰσοφαγος</w:t>
      </w:r>
      <w:r>
        <w:rPr>
          <w:rStyle w:val="Dfinition"/>
        </w:rPr>
        <w:t xml:space="preserve">. sunt &amp; qui </w:t>
      </w:r>
      <w:r>
        <w:rPr>
          <w:rStyle w:val="GrcARELIRE"/>
        </w:rPr>
        <w:t>αντὴ το</w:t>
      </w:r>
      <w:r>
        <w:rPr>
          <w:rStyle w:val="Dfinition"/>
        </w:rPr>
        <w:br/>
      </w:r>
      <w:r>
        <w:rPr>
          <w:rStyle w:val="GrcARELIRE"/>
        </w:rPr>
        <w:t>ἀνθέρεῶνος</w:t>
      </w:r>
      <w:r>
        <w:rPr>
          <w:rStyle w:val="Dfinition"/>
        </w:rPr>
        <w:t>, hoc est, pro mento, accipiant.</w:t>
        <w:br/>
        <w:t xml:space="preserve">22 Vide </w:t>
      </w:r>
      <w:r>
        <w:rPr>
          <w:rStyle w:val="GrcARELIRE"/>
        </w:rPr>
        <w:t>ανθερεῶν</w:t>
      </w:r>
      <w:r>
        <w:rPr>
          <w:rStyle w:val="Dfinition"/>
        </w:rPr>
        <w:t>: Scribit vero Ruffus cauita„tem</w:t>
        <w:br/>
        <w:t xml:space="preserve"> eam pectoris quae est ad clauiculas ab Ho„</w:t>
        <w:br/>
        <w:t xml:space="preserve"> mero dici </w:t>
      </w:r>
      <w:r>
        <w:rPr>
          <w:rStyle w:val="GrcARELIRE"/>
        </w:rPr>
        <w:t>λευκανίην</w:t>
      </w:r>
      <w:r>
        <w:rPr>
          <w:rStyle w:val="Dfinition"/>
        </w:rPr>
        <w:t xml:space="preserve">: A medicis vero </w:t>
      </w:r>
      <w:r>
        <w:rPr>
          <w:rStyle w:val="GrcARELIRE"/>
        </w:rPr>
        <w:t>ἀὐτικάρδῖον κὶ</w:t>
      </w:r>
      <w:r>
        <w:rPr>
          <w:rStyle w:val="Dfinition"/>
        </w:rPr>
        <w:br/>
      </w:r>
      <w:r>
        <w:rPr>
          <w:rStyle w:val="GrcARELIRE"/>
        </w:rPr>
        <w:t>γ σφαγυν</w:t>
      </w:r>
      <w:r>
        <w:rPr>
          <w:rStyle w:val="Dfinition"/>
        </w:rPr>
        <w:t xml:space="preserve">: Sed &amp; </w:t>
      </w:r>
      <w:r>
        <w:rPr>
          <w:rStyle w:val="GrcARELIRE"/>
        </w:rPr>
        <w:t>λευζανία</w:t>
      </w:r>
      <w:r>
        <w:rPr>
          <w:rStyle w:val="Dfinition"/>
        </w:rPr>
        <w:t xml:space="preserve"> Ruffo appellatur carno"sa</w:t>
        <w:br/>
        <w:t xml:space="preserve"> pars quae sub inferiore maxilla est; alij sic ca"uum</w:t>
        <w:br/>
        <w:t xml:space="preserve"> iugulo proximum appellauerunt.</w:t>
        <w:br/>
      </w:r>
      <w:r>
        <w:rPr>
          <w:rStyle w:val="Orth"/>
        </w:rPr>
        <w:t>Ἀευκὰς</w:t>
      </w:r>
      <w:r>
        <w:rPr>
          <w:rStyle w:val="Dfinition"/>
        </w:rPr>
        <w:t>. herba duùm generum, montana &amp; vrbana:</w:t>
        <w:br/>
        <w:t>sed quae sit, nemo descripsit. Hermolaus &amp;</w:t>
        <w:br/>
        <w:t>Ruellius scripsere herbam quandam esse in vinetis</w:t>
        <w:br/>
        <w:t xml:space="preserve"> nascentem Mercuriali similem &amp; congenerem</w:t>
        <w:br/>
        <w:t>, sed nullum, quod sciam, authorem iequuti</w:t>
        <w:br/>
        <w:t>.</w:t>
        <w:br/>
      </w:r>
      <w:r>
        <w:rPr>
          <w:rStyle w:val="Orth"/>
        </w:rPr>
        <w:t>Λευκύ ῥίζα</w:t>
      </w:r>
      <w:r>
        <w:rPr>
          <w:rStyle w:val="Dfinition"/>
        </w:rPr>
        <w:t xml:space="preserve">, </w:t>
      </w:r>
      <w:r>
        <w:rPr>
          <w:rStyle w:val="GrcARELIRE"/>
        </w:rPr>
        <w:t>ἡ τῶν δρακοντίκ ρίζα</w:t>
      </w:r>
      <w:r>
        <w:rPr>
          <w:rStyle w:val="Dfinition"/>
        </w:rPr>
        <w:t>, apud Hippocr. hoc eit,</w:t>
        <w:br/>
        <w:t>dracontij radix.</w:t>
        <w:br/>
      </w:r>
      <w:r>
        <w:rPr>
          <w:rStyle w:val="Orth"/>
        </w:rPr>
        <w:t>Λεύκη</w:t>
      </w:r>
      <w:r>
        <w:rPr>
          <w:rStyle w:val="Dfinition"/>
        </w:rPr>
        <w:t>. vitiligo alba. Est cutis carnisque subiectae</w:t>
        <w:br/>
        <w:t>praeter naturam albedo. Neque enim ad solam</w:t>
        <w:br/>
        <w:t>cutem, sed ad subditam etiam carnem vitium</w:t>
        <w:br/>
        <w:t>hoc pertinet. Fit errore racuitatis nutritoriae,</w:t>
        <w:br/>
        <w:t>ianguinem pituitosum, ientum &amp; viscolum gignentis</w:t>
        <w:br/>
        <w:t>. Nam cum tali sanguine caro diutius alta</w:t>
        <w:br/>
        <w:t xml:space="preserve"> regenerataque fuerit, facillime albedo in alta</w:t>
        <w:br/>
        <w:t>carne contrahitur talemque habitum accipit, vt</w:t>
        <w:br/>
        <w:t>omnia facile in album conuertat, &amp; non iam simpliciter</w:t>
        <w:br/>
        <w:t xml:space="preserve"> caro, sed alba caro sit. Cum enim diutius</w:t>
        <w:br/>
        <w:t xml:space="preserve"> ea affectio perseuerarit, caro quidem adhuc</w:t>
        <w:br/>
        <w:t>manet, mutatur tamen eius forma &amp; in alteram</w:t>
        <w:br/>
        <w:t>speciem vertitur, mediam inter sanguineam carnem</w:t>
        <w:br/>
        <w:t xml:space="preserve"> &amp; exanguem, proque naturali habitu cachexia</w:t>
        <w:br/>
        <w:t xml:space="preserve"> inducitur. Sic quidem leuce carnis habitum</w:t>
        <w:br/>
        <w:t>transformat, cumque talis euasit, tota fit pituitosa</w:t>
        <w:br/>
        <w:t xml:space="preserve"> albaque, nec magis nititur alimentum in</w:t>
        <w:br/>
        <w:t>rubram carnem vertere, quam polypodes &amp; locustae</w:t>
        <w:br/>
        <w:t>, ceteraque crustacea, exangui &amp; alba carne</w:t>
        <w:br/>
        <w:t xml:space="preserve"> praedita. Nec vero dubium est, quin iensus,</w:t>
        <w:br/>
        <w:t>praesertim autem tactus, in ea affectione obtusior</w:t>
        <w:br/>
        <w:t xml:space="preserve"> sit, propter humoris frigiditatem &amp; crassitiem</w:t>
        <w:br/>
        <w:t xml:space="preserve"> qui cutem subiectamque carnem possedit.</w:t>
        <w:br/>
        <w:t>Id malum videtur esse quod vulgo nostri homines</w:t>
        <w:br/>
        <w:t xml:space="preserve"> lepram albam vocant, quodque Auicenna</w:t>
        <w:br/>
        <w:t xml:space="preserve">albaras album nuncupauit. Differt autem </w:t>
      </w:r>
      <w:r>
        <w:rPr>
          <w:rStyle w:val="GrcARELIRE"/>
        </w:rPr>
        <w:t>ἀπὸ τῆς</w:t>
      </w:r>
      <w:r>
        <w:rPr>
          <w:rStyle w:val="Dfinition"/>
        </w:rPr>
        <w:br/>
      </w:r>
      <w:r>
        <w:rPr>
          <w:rStyle w:val="GrcARELIRE"/>
        </w:rPr>
        <w:t>λέπρας καὶ ἐλέφαντος</w:t>
      </w:r>
      <w:r>
        <w:rPr>
          <w:rStyle w:val="Dfinition"/>
        </w:rPr>
        <w:t>, quod haec sint cum asperitate</w:t>
        <w:br/>
        <w:t xml:space="preserve"> cutis, rosione, pruritu &amp; squamulis: </w:t>
      </w:r>
      <w:r>
        <w:rPr>
          <w:rStyle w:val="GrcARELIRE"/>
        </w:rPr>
        <w:t>λεύκη</w:t>
      </w:r>
      <w:r>
        <w:rPr>
          <w:rStyle w:val="Dfinition"/>
        </w:rPr>
        <w:t xml:space="preserve"> vero</w:t>
        <w:br/>
        <w:t xml:space="preserve"> cutim habeat laeuem sine vlla aspredine &amp; rosione</w:t>
        <w:br/>
        <w:t xml:space="preserve">. Nomen habet </w:t>
      </w:r>
      <w:r>
        <w:rPr>
          <w:rStyle w:val="GrcARELIRE"/>
        </w:rPr>
        <w:t>λεύκη</w:t>
      </w:r>
      <w:r>
        <w:rPr>
          <w:rStyle w:val="Dfinition"/>
        </w:rPr>
        <w:t xml:space="preserve"> vel </w:t>
      </w:r>
      <w:r>
        <w:rPr>
          <w:rStyle w:val="GrcARELIRE"/>
        </w:rPr>
        <w:t>ἀπὸ τῆς λευκότητος</w:t>
      </w:r>
      <w:r>
        <w:rPr>
          <w:rStyle w:val="Dfinition"/>
        </w:rPr>
        <w:t>,</w:t>
        <w:br/>
        <w:t>vel à quadam similitudine cum populo arbore</w:t>
        <w:br/>
        <w:t xml:space="preserve">quàm itidem </w:t>
      </w:r>
      <w:r>
        <w:rPr>
          <w:rStyle w:val="GrcARELIRE"/>
        </w:rPr>
        <w:t>λεὺκὴν</w:t>
      </w:r>
      <w:r>
        <w:rPr>
          <w:rStyle w:val="Dfinition"/>
        </w:rPr>
        <w:t xml:space="preserve"> appellant. Vt enim folijs &amp;</w:t>
        <w:br/>
        <w:t>cortice candida est, sic &amp; cutis eius quem is</w:t>
        <w:br/>
        <w:t>morbus occupauit.</w:t>
        <w:br/>
        <w:t>„Aristoteles autem problemat. sect. 10. homi"„nem</w:t>
        <w:br/>
        <w:t xml:space="preserve"> tantum pati vitiliginem inquit, Caetera ani„mantia</w:t>
        <w:br/>
        <w:t>, nequaquam: Rursum vitiliginem pue"ros</w:t>
        <w:br/>
        <w:t xml:space="preserve"> mulieresque minus habere quam viros, &amp; in</w:t>
        <w:br/>
        <w:t>„ eo ipso foeminino sexu quae prouecta aetate sunt,</w:t>
        <w:br/>
        <w:t>„magis habere quam minores.</w:t>
        <w:br/>
      </w:r>
      <w:r>
        <w:rPr>
          <w:rStyle w:val="Orth"/>
        </w:rPr>
        <w:t>Αεύκη</w:t>
      </w:r>
      <w:r>
        <w:rPr>
          <w:rStyle w:val="Dfinition"/>
        </w:rPr>
        <w:t>. populus alba. arbor est, notior quidem</w:t>
        <w:br/>
        <w:t>Dioicoridi quam vt ab eo deicriberetur. Theo¬phrastus tamen eam descripsit lib. 3. c. 14. vide</w:t>
        <w:br/>
        <w:t xml:space="preserve">in dictione </w:t>
      </w:r>
      <w:r>
        <w:rPr>
          <w:rStyle w:val="GrcARELIRE"/>
        </w:rPr>
        <w:t>αἴγειρος</w:t>
      </w:r>
      <w:r>
        <w:rPr>
          <w:rStyle w:val="Dfinition"/>
        </w:rPr>
        <w:t>.</w:t>
        <w:br/>
      </w:r>
      <w:r>
        <w:rPr>
          <w:rStyle w:val="Orth"/>
        </w:rPr>
        <w:t>Λεύκη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το ανδρόσακες</w:t>
      </w:r>
      <w:r>
        <w:rPr>
          <w:rStyle w:val="Dfinition"/>
        </w:rPr>
        <w:t>, vt habetur</w:t>
        <w:br/>
        <w:t>apud Dioscoridem. Mercurialis esset, nisi per</w:t>
        <w:br/>
        <w:t>medium folium huic alba linea tranicurreret.</w:t>
        <w:br/>
      </w:r>
      <w:r>
        <w:rPr>
          <w:rStyle w:val="Orth"/>
        </w:rPr>
        <w:t>Λεύκη</w:t>
      </w:r>
      <w:r>
        <w:rPr>
          <w:rStyle w:val="Dfinition"/>
        </w:rPr>
        <w:t xml:space="preserve">. genus quoque est emplastri </w:t>
      </w:r>
      <w:r>
        <w:rPr>
          <w:rStyle w:val="GrcARELIRE"/>
        </w:rPr>
        <w:t>ἀκίνητον</w:t>
      </w:r>
      <w:r>
        <w:rPr>
          <w:rStyle w:val="Dfinition"/>
        </w:rPr>
        <w:t xml:space="preserve"> dictum</w:t>
        <w:br/>
        <w:t>ab efficacia &amp; victoria quam de affectu superato</w:t>
        <w:br/>
        <w:t>refert; album à colore quem propter cerussam</w:t>
        <w:br/>
        <w:t xml:space="preserve">habet dicitur; de illo Gal. 7. </w:t>
      </w:r>
      <w:r>
        <w:rPr>
          <w:rStyle w:val="GrcARELIRE"/>
        </w:rPr>
        <w:t>κτ τόπ</w:t>
      </w:r>
      <w:r>
        <w:rPr>
          <w:rStyle w:val="Dfinition"/>
        </w:rPr>
        <w:t>. c. 8. facere</w:t>
        <w:br/>
        <w:t>scribens ad humectos achoras, feruidas papulas</w:t>
        <w:br/>
        <w:t>&amp; intertrigines: est &amp; eius nominis antidotus</w:t>
        <w:br/>
        <w:t xml:space="preserve"> ad morium canis rabidi descripta à Galen. 2.</w:t>
        <w:br/>
        <w:t>de antid. c. 11. ad heram authorem refertur.</w:t>
        <w:br/>
      </w:r>
      <w:r>
        <w:rPr>
          <w:rStyle w:val="Orth"/>
        </w:rPr>
        <w:t>Λευκογράφις</w:t>
      </w:r>
      <w:r>
        <w:rPr>
          <w:rStyle w:val="Dfinition"/>
        </w:rPr>
        <w:t>. lapis est in Aegypto nascens, qui cum</w:t>
        <w:br/>
        <w:t>subuiridis appareat, tamen ii ad cotem affricetur</w:t>
        <w:br/>
        <w:t>, aut asperius pallium, locum dealbat: eo</w:t>
        <w:br/>
        <w:t>etiam lintea illuitriora redduntur. Author Aetius</w:t>
        <w:br/>
        <w:t xml:space="preserve"> lib. I.</w:t>
        <w:br/>
      </w:r>
      <w:r>
        <w:rPr>
          <w:rStyle w:val="Orth"/>
        </w:rPr>
        <w:t>Λευκόιον</w:t>
      </w:r>
      <w:r>
        <w:rPr>
          <w:rStyle w:val="Dfinition"/>
        </w:rPr>
        <w:t xml:space="preserve">. </w:t>
      </w:r>
      <w:r>
        <w:rPr>
          <w:rStyle w:val="Foreign"/>
        </w:rPr>
        <w:t>viola</w:t>
      </w:r>
      <w:r>
        <w:rPr>
          <w:rStyle w:val="Dfinition"/>
        </w:rPr>
        <w:t>. quo nomine etsi candida proprie designari</w:t>
        <w:br/>
        <w:t xml:space="preserve"> videatur, tamen &amp; pro lutea &amp; coerulea,</w:t>
        <w:br/>
        <w:t>&amp; purpurea solet vsurpari. Est autem planta cubitali</w:t>
        <w:br/>
        <w:t xml:space="preserve"> fere altitudine, ramosa, caule brassicae exiliore</w:t>
        <w:br/>
        <w:t>, folio longo, molli, canescente, flore quadrifolio</w:t>
        <w:br/>
        <w:t>, non vnius coloris: nam alij purpurei</w:t>
        <w:br/>
        <w:t>sunt, alij niuei, alij lutei.</w:t>
        <w:br/>
      </w:r>
      <w:r>
        <w:rPr>
          <w:rStyle w:val="Orth"/>
        </w:rPr>
        <w:t>Λευκοῖον</w:t>
      </w:r>
      <w:r>
        <w:rPr>
          <w:rStyle w:val="Dfinition"/>
        </w:rPr>
        <w:t xml:space="preserve"> dicitur à quibusdam </w:t>
      </w:r>
      <w:r>
        <w:rPr>
          <w:rStyle w:val="GrcARELIRE"/>
        </w:rPr>
        <w:t>ὁ χάλκανθος</w:t>
      </w:r>
      <w:r>
        <w:rPr>
          <w:rStyle w:val="Dfinition"/>
        </w:rPr>
        <w:t>, hoc est,</w:t>
        <w:br/>
        <w:t>atramentum sutorium, quod candidum est &amp;&amp;</w:t>
        <w:br/>
        <w:t>albae violae simile.</w:t>
        <w:br/>
      </w:r>
      <w:r>
        <w:rPr>
          <w:rStyle w:val="Orth"/>
        </w:rPr>
        <w:t>Λευκοῖον</w:t>
      </w:r>
      <w:r>
        <w:rPr>
          <w:rStyle w:val="Dfinition"/>
        </w:rPr>
        <w:t>. etiam vnguentum è violis albis appellatut.</w:t>
        <w:br/>
        <w:t>à Theoph. lib. de odorib. suo more qui saepe vn¬„</w:t>
        <w:br/>
        <w:t>guenta eius materiae nomine quae principatum,</w:t>
        <w:br/>
        <w:t>in ijs habet afficit, vt &amp; ibidem Cyprinum vn¬guentum</w:t>
        <w:br/>
        <w:t xml:space="preserve"> </w:t>
      </w:r>
      <w:r>
        <w:rPr>
          <w:rStyle w:val="GrcARELIRE"/>
        </w:rPr>
        <w:t>κυπρον</w:t>
      </w:r>
      <w:r>
        <w:rPr>
          <w:rStyle w:val="Dfinition"/>
        </w:rPr>
        <w:t xml:space="preserve"> vocauit..</w:t>
        <w:br/>
      </w:r>
      <w:r>
        <w:rPr>
          <w:rStyle w:val="Orth"/>
        </w:rPr>
        <w:t>Λευκὸν φλέγμα</w:t>
      </w:r>
      <w:r>
        <w:rPr>
          <w:rStyle w:val="Dfinition"/>
        </w:rPr>
        <w:t>. alba pituita dicitur quae in valis &amp; ha¬tu</w:t>
        <w:br/>
        <w:t xml:space="preserve"> corporis collecta </w:t>
      </w:r>
      <w:r>
        <w:rPr>
          <w:rStyle w:val="GrcARELIRE"/>
        </w:rPr>
        <w:t>λευκοφλεγμάτιαν</w:t>
      </w:r>
      <w:r>
        <w:rPr>
          <w:rStyle w:val="Dfinition"/>
        </w:rPr>
        <w:t xml:space="preserve"> facit, genus.</w:t>
        <w:br/>
        <w:t xml:space="preserve">hydropis, vt in 7. aphor. vlt. &amp; 29. </w:t>
      </w:r>
      <w:r>
        <w:rPr>
          <w:rStyle w:val="GrcARELIRE"/>
        </w:rPr>
        <w:t>ἐπὶ λευκῳ</w:t>
      </w:r>
      <w:r>
        <w:rPr>
          <w:rStyle w:val="Dfinition"/>
        </w:rPr>
        <w:t>,</w:t>
        <w:br/>
      </w:r>
      <w:r>
        <w:rPr>
          <w:rStyle w:val="GrcARELIRE"/>
        </w:rPr>
        <w:t>φλέγματι ὑδρώψς ἐπιγίνεται</w:t>
      </w:r>
      <w:r>
        <w:rPr>
          <w:rStyle w:val="Dfinition"/>
        </w:rPr>
        <w:t xml:space="preserve"> quamquam simpliciter.</w:t>
        <w:br/>
        <w:t xml:space="preserve">per </w:t>
      </w:r>
      <w:r>
        <w:rPr>
          <w:rStyle w:val="GrcARELIRE"/>
        </w:rPr>
        <w:t>λεύκον φλέτμα</w:t>
      </w:r>
      <w:r>
        <w:rPr>
          <w:rStyle w:val="Dfinition"/>
        </w:rPr>
        <w:t xml:space="preserve"> interdum </w:t>
      </w:r>
      <w:r>
        <w:rPr>
          <w:rStyle w:val="GrcARELIRE"/>
        </w:rPr>
        <w:t>λευκοφλεὶ ματὶ αν</w:t>
      </w:r>
      <w:r>
        <w:rPr>
          <w:rStyle w:val="Dfinition"/>
        </w:rPr>
        <w:t xml:space="preserve"> intel¬„</w:t>
        <w:br/>
        <w:t xml:space="preserve">ligit, vt in aphor. </w:t>
      </w:r>
      <w:r>
        <w:rPr>
          <w:rStyle w:val="GrcARELIRE"/>
        </w:rPr>
        <w:t>ἢν ἐπὶ λευκοῦ φλέθματος ἐγομένῳ κ</w:t>
      </w:r>
      <w:r>
        <w:rPr>
          <w:rStyle w:val="Dfinition"/>
        </w:rPr>
        <w:br/>
      </w:r>
      <w:r>
        <w:rPr>
          <w:rStyle w:val="GrcARELIRE"/>
        </w:rPr>
        <w:t>διάῤῥοια ἐπιγέώηται ἰσυρὴ</w:t>
      </w:r>
      <w:r>
        <w:rPr>
          <w:rStyle w:val="Dfinition"/>
        </w:rPr>
        <w:t xml:space="preserve">, </w:t>
      </w:r>
      <w:r>
        <w:rPr>
          <w:rStyle w:val="GrcARELIRE"/>
        </w:rPr>
        <w:t>λύει τὴν νοῦσον</w:t>
      </w:r>
      <w:r>
        <w:rPr>
          <w:rStyle w:val="Dfinition"/>
        </w:rPr>
        <w:t>; his itaque vo¬cibus</w:t>
        <w:br/>
        <w:t xml:space="preserve"> </w:t>
      </w:r>
      <w:r>
        <w:rPr>
          <w:rStyle w:val="GrcARELIRE"/>
        </w:rPr>
        <w:t>λευκὸν φλέσμα</w:t>
      </w:r>
      <w:r>
        <w:rPr>
          <w:rStyle w:val="Dfinition"/>
        </w:rPr>
        <w:t xml:space="preserve"> &amp; </w:t>
      </w:r>
      <w:r>
        <w:rPr>
          <w:rStyle w:val="GrcARELIRE"/>
        </w:rPr>
        <w:t>λευκοφλετμάτία</w:t>
      </w:r>
      <w:r>
        <w:rPr>
          <w:rStyle w:val="Dfinition"/>
        </w:rPr>
        <w:t xml:space="preserve"> non semper</w:t>
        <w:br/>
        <w:t>eodem signifncatu vtitur Hippocr. 4</w:t>
        <w:br/>
      </w:r>
      <w:r>
        <w:rPr>
          <w:rStyle w:val="GrcARELIRE"/>
        </w:rPr>
        <w:t>λευκόπορον ἢ</w:t>
      </w:r>
      <w:r>
        <w:rPr>
          <w:rStyle w:val="Dfinition"/>
        </w:rPr>
        <w:br/>
      </w:r>
      <w:r>
        <w:rPr>
          <w:rStyle w:val="Orth"/>
        </w:rPr>
        <w:t>Λευκόφαιον</w:t>
      </w:r>
      <w:r>
        <w:rPr>
          <w:rStyle w:val="Dfinition"/>
        </w:rPr>
        <w:t>. vocatur hoc nomine glutinum auri cum</w:t>
        <w:br/>
        <w:t>ligno inducitur. Ex pluribus compositum est,</w:t>
        <w:br/>
        <w:t>Sinopidis Ponticae selibra, silis lucidi pondo decem</w:t>
        <w:br/>
        <w:t>, &amp; melini Graeciensis duobus mistis tritisque</w:t>
        <w:br/>
        <w:t xml:space="preserve"> vna per duodecim dies.</w:t>
        <w:br/>
      </w:r>
      <w:r>
        <w:rPr>
          <w:rStyle w:val="Orth"/>
        </w:rPr>
        <w:t>Λευκόπυρον</w:t>
      </w:r>
      <w:r>
        <w:rPr>
          <w:rStyle w:val="Dfinition"/>
        </w:rPr>
        <w:t>. nomen malagmatis, quod habetur</w:t>
        <w:br/>
        <w:t xml:space="preserve">apud Galenum lib. 7. </w:t>
      </w:r>
      <w:r>
        <w:rPr>
          <w:rStyle w:val="GrcARELIRE"/>
        </w:rPr>
        <w:t>τ κτ γέώη</w:t>
      </w:r>
      <w:r>
        <w:rPr>
          <w:rStyle w:val="Dfinition"/>
        </w:rPr>
        <w:t xml:space="preserve">. 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Orth"/>
        </w:rPr>
        <w:t>Λευκὸς οἶνος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>.</w:t>
        <w:br/>
      </w:r>
      <w:r>
        <w:rPr>
          <w:rStyle w:val="Orth"/>
        </w:rPr>
        <w:t>Ἀευκοφλεματίας</w:t>
      </w:r>
      <w:r>
        <w:rPr>
          <w:rStyle w:val="Dfinition"/>
        </w:rPr>
        <w:t xml:space="preserve">. hydropis species qui &amp; </w:t>
      </w:r>
      <w:r>
        <w:rPr>
          <w:rStyle w:val="GrcARELIRE"/>
        </w:rPr>
        <w:t>ἀν ἀσαρκα</w:t>
      </w:r>
      <w:r>
        <w:rPr>
          <w:rStyle w:val="Dfinition"/>
        </w:rPr>
        <w:t xml:space="preserve"> dicitur</w:t>
        <w:br/>
        <w:t xml:space="preserve"> &amp; </w:t>
      </w:r>
      <w:r>
        <w:rPr>
          <w:rStyle w:val="GrcARELIRE"/>
        </w:rPr>
        <w:t>σαρκίτης</w:t>
      </w:r>
      <w:r>
        <w:rPr>
          <w:rStyle w:val="Dfinition"/>
        </w:rPr>
        <w:t xml:space="preserve"> siue </w:t>
      </w:r>
      <w:r>
        <w:rPr>
          <w:rStyle w:val="GrcARELIRE"/>
        </w:rPr>
        <w:t>ὑποσαρκιδιος</w:t>
      </w:r>
      <w:r>
        <w:rPr>
          <w:rStyle w:val="Dfinition"/>
        </w:rPr>
        <w:t>, &amp; quem potius à</w:t>
        <w:br/>
        <w:t>rudimentum hydropis qua hydropem esse censet</w:t>
        <w:br/>
        <w:t xml:space="preserve"> Hippocr. cuiusque curatio vel sponte natu¬rae</w:t>
        <w:br/>
        <w:t xml:space="preserve"> fiat vt lib. de morbis, in Coacis, &amp; in aphoris¬mis</w:t>
        <w:br/>
        <w:t>, scilicet diarrhoea superueniente, vel arte a</w:t>
        <w:br/>
        <w:t xml:space="preserve">quam </w:t>
      </w:r>
      <w:r>
        <w:rPr>
          <w:rStyle w:val="GrcARELIRE"/>
        </w:rPr>
        <w:t>θεράπειαν</w:t>
      </w:r>
      <w:r>
        <w:rPr>
          <w:rStyle w:val="Dfinition"/>
        </w:rPr>
        <w:t xml:space="preserve"> dicit, pituita &amp; aqua medica¬mento</w:t>
        <w:br/>
        <w:t xml:space="preserve"> purgatis, &amp; siccante multum ratione</w:t>
        <w:br/>
        <w:t xml:space="preserve">vitae, vt libr. </w:t>
      </w:r>
      <w:r>
        <w:rPr>
          <w:rStyle w:val="GrcARELIRE"/>
        </w:rPr>
        <w:t>πρι πάθων</w:t>
      </w:r>
      <w:r>
        <w:rPr>
          <w:rStyle w:val="Dfinition"/>
        </w:rPr>
        <w:t>: vbi &amp; dubium mouet</w:t>
        <w:br/>
        <w:t>Galen. cur pituitam albam vocet Hippocr.</w:t>
        <w:br/>
        <w:t xml:space="preserve">cum alia pituitae genera alba sint, &amp; </w:t>
      </w:r>
      <w:r>
        <w:rPr>
          <w:rStyle w:val="GrcARELIRE"/>
        </w:rPr>
        <w:t>φλέτμα α</w:t>
      </w:r>
      <w:r>
        <w:rPr>
          <w:rStyle w:val="Dfinition"/>
        </w:rPr>
        <w:br/>
        <w:t xml:space="preserve">definiatur </w:t>
      </w:r>
      <w:r>
        <w:rPr>
          <w:rStyle w:val="GrcARELIRE"/>
        </w:rPr>
        <w:t>γυμὸς λευκὸς καὶ ψυγρὸς</w:t>
      </w:r>
      <w:r>
        <w:rPr>
          <w:rStyle w:val="Dfinition"/>
        </w:rPr>
        <w:t>: AC Galen. qui¬ a</w:t>
        <w:br/>
        <w:t>dem dici putat vel simplici adiectione quo¬ modo</w:t>
        <w:br/>
        <w:t xml:space="preserve"> in lib. de articulis vertebras spinae dicit,</w:t>
        <w:br/>
        <w:t>cum tamen non aliae vertebrae sint quam in a</w:t>
        <w:br/>
        <w:t>spina; sic &amp; pituitam albam, cum non alia ta¬ a</w:t>
        <w:br/>
        <w:t>men sit pituita quam alba, vel vt ab alijs distinguatur</w:t>
        <w:br/>
        <w:t xml:space="preserve"> quae permiitae alijs humoribus co¬image name: </w:t>
      </w:r>
      <w:r>
        <w:rPr>
          <w:rStyle w:val="GrcARELIRE"/>
        </w:rPr>
        <w:t>Λ</w:t>
      </w:r>
      <w:r>
        <w:rPr>
          <w:rStyle w:val="Dfinition"/>
        </w:rPr>
        <w:t>-0019.jpg</w:t>
        <w:br/>
        <w:t xml:space="preserve">„lorem mutent. Hippocrat. </w:t>
      </w:r>
      <w:r>
        <w:rPr>
          <w:rStyle w:val="GrcARELIRE"/>
        </w:rPr>
        <w:t>πρὶ παθῶν</w:t>
      </w:r>
      <w:r>
        <w:rPr>
          <w:rStyle w:val="Dfinition"/>
        </w:rPr>
        <w:t xml:space="preserve"> aut Poly„bius</w:t>
        <w:br/>
        <w:t>, Hippocratis discipulus (alteri enim ho"„rum</w:t>
        <w:br/>
        <w:t xml:space="preserve"> lib. </w:t>
      </w:r>
      <w:r>
        <w:rPr>
          <w:rStyle w:val="GrcARELIRE"/>
        </w:rPr>
        <w:t>πρὶ παθῶν</w:t>
      </w:r>
      <w:r>
        <w:rPr>
          <w:rStyle w:val="Dfinition"/>
        </w:rPr>
        <w:t xml:space="preserve"> allignat Galen.) hoc modo</w:t>
        <w:br/>
      </w:r>
      <w:r>
        <w:rPr>
          <w:rStyle w:val="GrcARELIRE"/>
        </w:rPr>
        <w:t>γκαὶ λευκότερον μεῖν οὐδεν τούτο του ἄλλου ἢ</w:t>
      </w:r>
      <w:r>
        <w:rPr>
          <w:rStyle w:val="Dfinition"/>
        </w:rPr>
        <w:t xml:space="preserve"> </w:t>
      </w:r>
      <w:r>
        <w:rPr>
          <w:rStyle w:val="GrcARELIRE"/>
        </w:rPr>
        <w:t>φλέγματος</w:t>
      </w:r>
      <w:r>
        <w:rPr>
          <w:rStyle w:val="Dfinition"/>
        </w:rPr>
        <w:t xml:space="preserve">, </w:t>
      </w:r>
      <w:r>
        <w:rPr>
          <w:rStyle w:val="GrcARELIRE"/>
        </w:rPr>
        <w:t>ὁ δ</w:t>
      </w:r>
      <w:r>
        <w:rPr>
          <w:rStyle w:val="Dfinition"/>
        </w:rPr>
        <w:br/>
      </w:r>
      <w:r>
        <w:rPr>
          <w:rStyle w:val="GrcARELIRE"/>
        </w:rPr>
        <w:t>π γρὼς φαινεται λευκότέρος</w:t>
      </w:r>
      <w:r>
        <w:rPr>
          <w:rStyle w:val="Dfinition"/>
        </w:rPr>
        <w:t xml:space="preserve">; </w:t>
      </w:r>
      <w:r>
        <w:rPr>
          <w:rStyle w:val="GrcARELIRE"/>
        </w:rPr>
        <w:t>τὸ γαρ αἶμα ὑπὸ πλήθους τοῦ</w:t>
      </w:r>
      <w:r>
        <w:rPr>
          <w:rStyle w:val="Dfinition"/>
        </w:rPr>
        <w:br/>
        <w:t>„</w:t>
      </w:r>
      <w:r>
        <w:rPr>
          <w:rStyle w:val="GrcARELIRE"/>
        </w:rPr>
        <w:t>φλέγματος ὑδαρέστερον γίνεταν</w:t>
      </w:r>
      <w:r>
        <w:rPr>
          <w:rStyle w:val="Dfinition"/>
        </w:rPr>
        <w:t xml:space="preserve">, </w:t>
      </w:r>
      <w:r>
        <w:rPr>
          <w:rStyle w:val="GrcARELIRE"/>
        </w:rPr>
        <w:t>κὶ οὐ ἐνει ὁμοίως ἐν αὐτ</w:t>
      </w:r>
      <w:r>
        <w:rPr>
          <w:rStyle w:val="Dfinition"/>
        </w:rPr>
        <w:t>ῷ</w:t>
        <w:br/>
        <w:t>„</w:t>
      </w:r>
      <w:r>
        <w:rPr>
          <w:rStyle w:val="GrcARELIRE"/>
        </w:rPr>
        <w:t>τὸ ἔυγροον</w:t>
      </w:r>
      <w:r>
        <w:rPr>
          <w:rStyle w:val="Dfinition"/>
        </w:rPr>
        <w:t xml:space="preserve">, </w:t>
      </w:r>
      <w:r>
        <w:rPr>
          <w:rStyle w:val="GrcARELIRE"/>
        </w:rPr>
        <w:t>καὶ διὰ τοτο λευκοτεροί τε φαινονται</w:t>
      </w:r>
      <w:r>
        <w:rPr>
          <w:rStyle w:val="Dfinition"/>
        </w:rPr>
        <w:t xml:space="preserve">, </w:t>
      </w:r>
      <w:r>
        <w:rPr>
          <w:rStyle w:val="GrcARELIRE"/>
        </w:rPr>
        <w:t>καὶ καη</w:t>
      </w:r>
      <w:r>
        <w:rPr>
          <w:rStyle w:val="Dfinition"/>
        </w:rPr>
        <w:br/>
        <w:t xml:space="preserve"> </w:t>
      </w:r>
      <w:r>
        <w:rPr>
          <w:rStyle w:val="GrcARELIRE"/>
        </w:rPr>
        <w:t>λέεται ἡ</w:t>
      </w:r>
      <w:r>
        <w:rPr>
          <w:rStyle w:val="Dfinition"/>
        </w:rPr>
        <w:t xml:space="preserve"> </w:t>
      </w:r>
      <w:r>
        <w:rPr>
          <w:rStyle w:val="GrcARELIRE"/>
        </w:rPr>
        <w:t>νοῦσος φλέγμα λευκὸν</w:t>
      </w:r>
      <w:r>
        <w:rPr>
          <w:rStyle w:val="Dfinition"/>
        </w:rPr>
        <w:t xml:space="preserve">; Sed &amp; </w:t>
      </w:r>
      <w:r>
        <w:rPr>
          <w:rStyle w:val="GrcARELIRE"/>
        </w:rPr>
        <w:t>λευκοφλεγμα</w:t>
      </w:r>
      <w:r>
        <w:rPr>
          <w:rStyle w:val="Dfinition"/>
        </w:rPr>
        <w:t>„</w:t>
      </w:r>
      <w:r>
        <w:rPr>
          <w:rStyle w:val="GrcARELIRE"/>
        </w:rPr>
        <w:t>τ</w:t>
      </w:r>
      <w:r>
        <w:rPr>
          <w:rStyle w:val="Dfinition"/>
        </w:rPr>
        <w:t>na</w:t>
      </w:r>
      <w:r>
        <w:rPr>
          <w:rStyle w:val="GrcARELIRE"/>
        </w:rPr>
        <w:t>ς</w:t>
      </w:r>
      <w:r>
        <w:rPr>
          <w:rStyle w:val="Dfinition"/>
        </w:rPr>
        <w:br/>
        <w:t xml:space="preserve"> descriptionem ex Platone in Timaeo hic re„</w:t>
        <w:br/>
        <w:t xml:space="preserve"> ferre non fuerit superuacaneum; Saepe (in„quit)</w:t>
        <w:br/>
        <w:t xml:space="preserve"> tenerioris recentisque carnis pars quae„dam</w:t>
        <w:br/>
        <w:t xml:space="preserve"> simul cum aere colliquescit, deinde in</w:t>
        <w:br/>
        <w:t>„ventum abit, &amp; circumcluditur humiditate</w:t>
        <w:br/>
        <w:t>„protinus circumfusa, fiuntque item ampullae</w:t>
        <w:br/>
        <w:t>„quae singulatim propter exiguitatem oculis no„tari</w:t>
        <w:br/>
        <w:t xml:space="preserve"> nequeunt: vna autem omnes confertim</w:t>
        <w:br/>
        <w:t>„copulatae in grandiorem extant molem &amp; con"spiciuntur</w:t>
        <w:br/>
        <w:t>, coloremque ex spumae genera„tione</w:t>
        <w:br/>
        <w:t xml:space="preserve"> habent album: omnem hanc tenerioris</w:t>
        <w:br/>
        <w:t>„carnis eliquationem quae vna cum spiritu coa„luit</w:t>
        <w:br/>
        <w:t>, quae ex humiditate vento circumfusa tu„mescit</w:t>
        <w:br/>
        <w:t xml:space="preserve">, albam pituitam </w:t>
      </w:r>
      <w:r>
        <w:rPr>
          <w:rStyle w:val="GrcARELIRE"/>
        </w:rPr>
        <w:t>λευκὸν φλέγμα</w:t>
      </w:r>
      <w:r>
        <w:rPr>
          <w:rStyle w:val="Dfinition"/>
        </w:rPr>
        <w:t xml:space="preserve"> appella„mus</w:t>
        <w:br/>
        <w:t>, &amp; fit quidem, quando sanguis non cibis</w:t>
        <w:br/>
        <w:t>„&amp; potibus secundum naturam, sed ex contrarijs</w:t>
        <w:br/>
        <w:t>„praeter naturae leges excrescit: denique Cae</w:t>
      </w:r>
      <w:r>
        <w:rPr>
          <w:rStyle w:val="GrcARELIRE"/>
        </w:rPr>
        <w:t>γρον</w:t>
      </w:r>
      <w:r>
        <w:rPr>
          <w:rStyle w:val="Dfinition"/>
        </w:rPr>
        <w:br/>
        <w:t>. cap. 8. in leuco„lius</w:t>
        <w:br/>
        <w:t xml:space="preserve"> Aurelian. libr. 3. 7</w:t>
        <w:br/>
        <w:t>„phlegmatia esse liquorem tanquam in papyro</w:t>
        <w:br/>
        <w:t>„ vel spogia inter viarum raritatem insertum ait.</w:t>
        <w:br/>
      </w:r>
      <w:r>
        <w:rPr>
          <w:rStyle w:val="GrcARELIRE"/>
        </w:rPr>
        <w:t>ευκόφρυλλον</w:t>
      </w:r>
      <w:r>
        <w:rPr>
          <w:rStyle w:val="Dfinition"/>
        </w:rPr>
        <w:t xml:space="preserve">. est species </w:t>
      </w:r>
      <w:r>
        <w:rPr>
          <w:rStyle w:val="GrcARELIRE"/>
        </w:rPr>
        <w:t>το ξηρομύρου</w:t>
      </w:r>
      <w:r>
        <w:rPr>
          <w:rStyle w:val="Dfinition"/>
        </w:rPr>
        <w:t>, hoc est, vnguenti</w:t>
        <w:br/>
        <w:t xml:space="preserve"> licci, cuius vsus praecipuus ad collum &amp;</w:t>
        <w:br/>
        <w:t>axillas est, quo illis odor gratus concilietur. Descriptio</w:t>
        <w:br/>
        <w:t xml:space="preserve"> habetur apud Aetium extremo libro.</w:t>
        <w:br/>
        <w:t>[</w:t>
      </w:r>
      <w:r>
        <w:rPr>
          <w:rStyle w:val="GrcARELIRE"/>
        </w:rPr>
        <w:t>ευκόγρους οἶνος</w:t>
      </w:r>
      <w:r>
        <w:rPr>
          <w:rStyle w:val="Dfinition"/>
        </w:rPr>
        <w:t>. est species vini salli, ex passis prius</w:t>
        <w:br/>
        <w:t>vuis, mox calcatis &amp; aqua marina maceratis, deinde</w:t>
        <w:br/>
        <w:t xml:space="preserve"> in album mustum coniectis, compositi.</w:t>
        <w:br/>
      </w:r>
      <w:r>
        <w:rPr>
          <w:rStyle w:val="Orth"/>
        </w:rPr>
        <w:t>Λελκωμα</w:t>
      </w:r>
      <w:r>
        <w:rPr>
          <w:rStyle w:val="Dfinition"/>
        </w:rPr>
        <w:t>. cicatrix oculorum altior magisque profunda:</w:t>
        <w:br/>
        <w:t xml:space="preserve"> nam quae superficiaria est, </w:t>
      </w:r>
      <w:r>
        <w:rPr>
          <w:rStyle w:val="GrcARELIRE"/>
        </w:rPr>
        <w:t>νεφέλιον</w:t>
      </w:r>
      <w:r>
        <w:rPr>
          <w:rStyle w:val="Dfinition"/>
        </w:rPr>
        <w:t xml:space="preserve"> dicitur.</w:t>
        <w:br/>
        <w:t>„ Significat etiam album oui &amp; oculorum albu"</w:t>
        <w:br/>
        <w:t xml:space="preserve"> ginem apud Dioscor. idem quod </w:t>
      </w:r>
      <w:r>
        <w:rPr>
          <w:rStyle w:val="Syn"/>
        </w:rPr>
        <w:t>λεύκωσις</w:t>
      </w:r>
      <w:r>
        <w:rPr>
          <w:rStyle w:val="Dfinition"/>
        </w:rPr>
        <w:t>.</w:t>
        <w:br/>
      </w:r>
      <w:r>
        <w:rPr>
          <w:rStyle w:val="Orth"/>
        </w:rPr>
        <w:t>Aεγος</w:t>
      </w:r>
      <w:r>
        <w:rPr>
          <w:rStyle w:val="Dfinition"/>
        </w:rPr>
        <w:t>. concubitus, propterea quod iolitus iit in</w:t>
        <w:br/>
        <w:t>lecto pernci rrequentius iicuti complures an"</w:t>
        <w:br/>
        <w:t xml:space="preserve"> notarunt, quamquam </w:t>
      </w:r>
      <w:r>
        <w:rPr>
          <w:rStyle w:val="GrcARELIRE"/>
        </w:rPr>
        <w:t>λέγειν</w:t>
      </w:r>
      <w:r>
        <w:rPr>
          <w:rStyle w:val="Dfinition"/>
        </w:rPr>
        <w:t xml:space="preserve"> decumbere pecu„</w:t>
        <w:br/>
        <w:t xml:space="preserve"> liariter de puerperis etiam Vsurpabatur, decet</w:t>
        <w:br/>
        <w:t>„ enim tunc temporis omnes foeminas lecto deti„neri</w:t>
        <w:br/>
        <w:t xml:space="preserve"> iacentes.</w:t>
        <w:br/>
      </w:r>
      <w:r>
        <w:rPr>
          <w:rStyle w:val="Orth"/>
        </w:rPr>
        <w:t>Λέων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ἐλεφαντίασις</w:t>
      </w:r>
      <w:r>
        <w:rPr>
          <w:rStyle w:val="Dfinition"/>
        </w:rPr>
        <w:t>, vt scripsit</w:t>
        <w:br/>
        <w:t>Aretaeus: Archigenes, vt habetur apud Aetium,</w:t>
        <w:br/>
      </w:r>
      <w:r>
        <w:rPr>
          <w:rStyle w:val="GrcARELIRE"/>
        </w:rPr>
        <w:t>λεοντίασιν</w:t>
      </w:r>
      <w:r>
        <w:rPr>
          <w:rStyle w:val="Dfinition"/>
        </w:rPr>
        <w:t xml:space="preserve"> appellauit.</w:t>
        <w:br/>
      </w:r>
      <w:r>
        <w:rPr>
          <w:rStyle w:val="Orth"/>
        </w:rPr>
        <w:t>Λῆδον</w:t>
      </w:r>
      <w:r>
        <w:rPr>
          <w:rStyle w:val="Dfinition"/>
        </w:rPr>
        <w:t>. Cysthi genus eit, iimili quo Cystus modo</w:t>
        <w:br/>
        <w:t>nascens, sed folijs longioribus &amp; nigrioribus,</w:t>
        <w:br/>
        <w:t>„ quae verno tempore quiddam pingue attrahunt;</w:t>
        <w:br/>
        <w:t>„ sed Plinius lib. 12. c. 17. herbam vocat &amp; ladam</w:t>
        <w:br/>
        <w:t>„ &amp; ledam; succum detersum &amp; ladanum &amp; le„</w:t>
        <w:br/>
        <w:t xml:space="preserve"> danum. Sunt, inquit, qui herbam in Cypro ex</w:t>
        <w:br/>
        <w:t>„qua fiat ladanum ledam appellent; &amp; lib. 26. c.</w:t>
        <w:br/>
        <w:t>„8. lada appellatur herba ex qua ladanum fit in</w:t>
        <w:br/>
        <w:t>„Cypro barbis caprarum adhaerescens. vide supra</w:t>
        <w:br/>
        <w:t xml:space="preserve"> </w:t>
      </w:r>
      <w:r>
        <w:rPr>
          <w:rStyle w:val="GrcARELIRE"/>
        </w:rPr>
        <w:t>λάδανον</w:t>
      </w:r>
      <w:r>
        <w:rPr>
          <w:rStyle w:val="Dfinition"/>
        </w:rPr>
        <w:t>.</w:t>
        <w:br/>
      </w:r>
      <w:r>
        <w:rPr>
          <w:rStyle w:val="Orth"/>
        </w:rPr>
        <w:t>Ἀηθαργος</w:t>
      </w:r>
      <w:r>
        <w:rPr>
          <w:rStyle w:val="Dfinition"/>
        </w:rPr>
        <w:t xml:space="preserve">, siue </w:t>
      </w:r>
      <w:r>
        <w:rPr>
          <w:rStyle w:val="Orth"/>
        </w:rPr>
        <w:t>ληθάργία</w:t>
      </w:r>
      <w:r>
        <w:rPr>
          <w:rStyle w:val="Dfinition"/>
        </w:rPr>
        <w:t>. est frigida &amp; humida cerebri</w:t>
        <w:br/>
        <w:t xml:space="preserve"> intemperies à pituita frigidiore &amp; humidiore</w:t>
        <w:br/>
        <w:t xml:space="preserve"> cerebrum madefaciente, febrem lentam.</w:t>
        <w:br/>
        <w:t>obliuionem, marcorem, &amp; in expugnabilem pene</w:t>
        <w:br/>
        <w:t>dormiendi necessitatem induces. Gignitur hoc</w:t>
        <w:br/>
        <w:t>vitium in capite in quo scilicet princeps animi</w:t>
        <w:br/>
        <w:t xml:space="preserve"> pars residet, contrarium quodammodo secundum</w:t>
        <w:br/>
        <w:t xml:space="preserve"> speciem phrenitidi, &amp; ratiocinatrici</w:t>
        <w:br/>
        <w:t>animae omnino noxam adfert. Ac humorem</w:t>
        <w:br/>
        <w:t>quidem à quo fit necesse est frigidum esse, quoniam</w:t>
        <w:br/>
        <w:t xml:space="preserve"> memoria non nisi frigiditate offendi po¬test, quem simul humidum esse oportet: alioqui</w:t>
        <w:br/>
        <w:t xml:space="preserve"> non iam </w:t>
      </w:r>
      <w:r>
        <w:rPr>
          <w:rStyle w:val="GrcARELIRE"/>
        </w:rPr>
        <w:t>λήθαργος</w:t>
      </w:r>
      <w:r>
        <w:rPr>
          <w:rStyle w:val="Dfinition"/>
        </w:rPr>
        <w:t xml:space="preserve">, sed </w:t>
      </w:r>
      <w:r>
        <w:rPr>
          <w:rStyle w:val="GrcARELIRE"/>
        </w:rPr>
        <w:t>κατογη</w:t>
      </w:r>
      <w:r>
        <w:rPr>
          <w:rStyle w:val="Dfinition"/>
        </w:rPr>
        <w:t xml:space="preserve"> siue </w:t>
      </w:r>
      <w:r>
        <w:rPr>
          <w:rStyle w:val="GrcARELIRE"/>
        </w:rPr>
        <w:t>καταλήψις</w:t>
      </w:r>
      <w:r>
        <w:rPr>
          <w:rStyle w:val="Dfinition"/>
        </w:rPr>
        <w:br/>
        <w:t>excitatur, medius inter phrenitidem &amp; sethargum</w:t>
        <w:br/>
        <w:t xml:space="preserve"> affectus: quem tamen Alexander Trallianus</w:t>
        <w:br/>
        <w:t xml:space="preserve"> breuitati consulens, magisque </w:t>
      </w:r>
      <w:r>
        <w:rPr>
          <w:rStyle w:val="GrcARELIRE"/>
        </w:rPr>
        <w:t>τὸ θέραπευτικὴς</w:t>
      </w:r>
      <w:r>
        <w:rPr>
          <w:rStyle w:val="Dfinition"/>
        </w:rPr>
        <w:br/>
        <w:t xml:space="preserve"> quam </w:t>
      </w:r>
      <w:r>
        <w:rPr>
          <w:rStyle w:val="GrcARELIRE"/>
        </w:rPr>
        <w:t>τῆς φυσιολογίας</w:t>
      </w:r>
      <w:r>
        <w:rPr>
          <w:rStyle w:val="Dfinition"/>
        </w:rPr>
        <w:t xml:space="preserve"> studiosus, sub lethargo</w:t>
        <w:br/>
        <w:t>comprehendit, &amp; non legitime iethargum appellat</w:t>
        <w:br/>
        <w:t>. Quamuis autem humor iite natura iua</w:t>
        <w:br/>
        <w:t>frigidus sit, attamen in lethargico affectu semper</w:t>
        <w:br/>
        <w:t xml:space="preserve"> putrescit &amp; incalescit; febremque accendit,</w:t>
        <w:br/>
        <w:t>sed eam quidem omnino lentam non impense</w:t>
        <w:br/>
        <w:t>acrem &amp; erodentem, propterea quod cum natura</w:t>
        <w:br/>
        <w:t xml:space="preserve"> talis humor est, tum in parte frigida putrescit</w:t>
        <w:br/>
        <w:t>. Consequitur autem illa lethargum, vt veteres</w:t>
        <w:br/>
        <w:t xml:space="preserve"> medici prodidere, qua in re (praeter alias</w:t>
        <w:br/>
        <w:t xml:space="preserve">differentias) </w:t>
      </w:r>
      <w:r>
        <w:rPr>
          <w:rStyle w:val="GrcARELIRE"/>
        </w:rPr>
        <w:t>από τοῦ κάρου ὁ</w:t>
      </w:r>
      <w:r>
        <w:rPr>
          <w:rStyle w:val="Dfinition"/>
        </w:rPr>
        <w:t xml:space="preserve"> </w:t>
      </w:r>
      <w:r>
        <w:rPr>
          <w:rStyle w:val="GrcARELIRE"/>
        </w:rPr>
        <w:t>λήθαργος</w:t>
      </w:r>
      <w:r>
        <w:rPr>
          <w:rStyle w:val="Dfinition"/>
        </w:rPr>
        <w:t xml:space="preserve"> discrepat: febris</w:t>
        <w:br/>
        <w:t xml:space="preserve"> enim </w:t>
      </w:r>
      <w:r>
        <w:rPr>
          <w:rStyle w:val="GrcARELIRE"/>
        </w:rPr>
        <w:t>τὸν κάρον</w:t>
      </w:r>
      <w:r>
        <w:rPr>
          <w:rStyle w:val="Dfinition"/>
        </w:rPr>
        <w:t xml:space="preserve"> solet praecedere, eaque vehementior</w:t>
        <w:br/>
        <w:t>. Itaque sopores qui per febrium circuitus</w:t>
        <w:br/>
        <w:t xml:space="preserve"> </w:t>
      </w:r>
      <w:r>
        <w:rPr>
          <w:rStyle w:val="GrcARELIRE"/>
        </w:rPr>
        <w:t>συμπωμάτικω</w:t>
      </w:r>
      <w:r>
        <w:rPr>
          <w:rStyle w:val="Dfinition"/>
        </w:rPr>
        <w:t>s aegrotos premunt, magis</w:t>
        <w:br/>
      </w:r>
      <w:r>
        <w:rPr>
          <w:rStyle w:val="GrcARELIRE"/>
        </w:rPr>
        <w:t>καρωτικοί</w:t>
      </w:r>
      <w:r>
        <w:rPr>
          <w:rStyle w:val="Dfinition"/>
        </w:rPr>
        <w:t xml:space="preserve"> sunt quam </w:t>
      </w:r>
      <w:r>
        <w:rPr>
          <w:rStyle w:val="GrcARELIRE"/>
        </w:rPr>
        <w:t>ληθάργικοι</w:t>
      </w:r>
      <w:r>
        <w:rPr>
          <w:rStyle w:val="Dfinition"/>
        </w:rPr>
        <w:t xml:space="preserve">. Est enim </w:t>
      </w:r>
      <w:r>
        <w:rPr>
          <w:rStyle w:val="GrcARELIRE"/>
        </w:rPr>
        <w:t>ὁ κάρος</w:t>
      </w:r>
      <w:r>
        <w:rPr>
          <w:rStyle w:val="Dfinition"/>
        </w:rPr>
        <w:t xml:space="preserve"> velut</w:t>
        <w:br/>
        <w:t xml:space="preserve"> symptoma quoddam: </w:t>
      </w:r>
      <w:r>
        <w:rPr>
          <w:rStyle w:val="GrcARELIRE"/>
        </w:rPr>
        <w:t>λήθαργος</w:t>
      </w:r>
      <w:r>
        <w:rPr>
          <w:rStyle w:val="Dfinition"/>
        </w:rPr>
        <w:t xml:space="preserve"> per se consistit</w:t>
        <w:br/>
        <w:t xml:space="preserve"> e cerebri actiones labefactat. Verum quemadmodum</w:t>
        <w:br/>
        <w:t xml:space="preserve"> saepe ex morbo morbus nascitur, sic</w:t>
        <w:br/>
        <w:t>plaerisque morbis lethargus iuccedit, sed saepissime</w:t>
        <w:br/>
        <w:t xml:space="preserve"> ex phrenitide impensius refrigerata nascitur:</w:t>
        <w:br/>
        <w:t xml:space="preserve"> frequenter etiam in illum continens febris</w:t>
        <w:br/>
        <w:t>transit, morbique alij permulti, quibus immodica</w:t>
        <w:br/>
        <w:t xml:space="preserve"> vacuatio contigit. Sunt autem lethargicorum</w:t>
        <w:br/>
        <w:t xml:space="preserve"> quaedam differentiae. Alij vnam continuamque</w:t>
        <w:br/>
        <w:t xml:space="preserve"> abent letnargi acceiiionem, alij</w:t>
        <w:br/>
        <w:t>per circuitus quoidam in iomnum ruunt, &amp; rursus</w:t>
        <w:br/>
        <w:t xml:space="preserve"> reuocantur vt excitati audiant, moxque in</w:t>
        <w:br/>
        <w:t>somnum relabantur. Sunt autem omnes obliuiosi</w:t>
        <w:br/>
        <w:t>, stupidi, mente capti, crebro oscitant &amp;</w:t>
        <w:br/>
        <w:t>hiant, ac saepe hiante ore persistunt, velut os</w:t>
        <w:br/>
        <w:t>claudere obliti. Vrinam reddunt iumentorum</w:t>
        <w:br/>
        <w:t>sotio similem, ac saepe in manus sumpta matula</w:t>
        <w:br/>
        <w:t>, eam se tenere non meminerunt.</w:t>
        <w:br/>
        <w:t>Lethargum autem omnes Graecorum medicorum</w:t>
        <w:br/>
        <w:t xml:space="preserve"> interpretes veternum Latina voce vocauerunt</w:t>
        <w:br/>
        <w:t>, sed minus recte, cùm veternus non</w:t>
        <w:br/>
        <w:t>huiusmodi morbum certa quadam specialique</w:t>
        <w:br/>
        <w:t>significatione, sed ignauiam segnitiemque, aut</w:t>
        <w:br/>
        <w:t>torporem &amp; otium, nec non somnolentiam</w:t>
        <w:br/>
        <w:t>aut grauem aliquando somnum significet, &amp; commune</w:t>
        <w:br/>
        <w:t xml:space="preserve"> quiddam caro, comati, cataphorae, torpori</w:t>
        <w:br/>
        <w:t>, atque etiam fatuitati, nedum lethargo praese</w:t>
        <w:br/>
        <w:t xml:space="preserve"> ferat; quas ob causas Celsus, Plin. Quintus</w:t>
        <w:br/>
        <w:t>Serenus &amp; Priscianus Graeco nomine propter</w:t>
        <w:br/>
        <w:t>Latini penuriam vti semper maluerunt: dictus</w:t>
        <w:br/>
        <w:t>autem hic morbus est, tum obliuionis tum desidiae</w:t>
        <w:br/>
        <w:t xml:space="preserve"> argumento, quasi obliuiosa desidia, seu desidiosa</w:t>
        <w:br/>
        <w:t xml:space="preserve"> obliuio, </w:t>
      </w:r>
      <w:r>
        <w:rPr>
          <w:rStyle w:val="GrcARELIRE"/>
        </w:rPr>
        <w:t>λήθη</w:t>
      </w:r>
      <w:r>
        <w:rPr>
          <w:rStyle w:val="Dfinition"/>
        </w:rPr>
        <w:t xml:space="preserve"> enim obliuio est, &amp; </w:t>
      </w:r>
      <w:r>
        <w:rPr>
          <w:rStyle w:val="GrcARELIRE"/>
        </w:rPr>
        <w:t>αργὸς</w:t>
      </w:r>
      <w:r>
        <w:rPr>
          <w:rStyle w:val="Dfinition"/>
        </w:rPr>
        <w:br/>
        <w:t>iners dicitur ac deses, vnde morbum quoque</w:t>
        <w:br/>
        <w:t>pigrum Aemilius Macer nominauit c. 53. lib. de</w:t>
        <w:br/>
        <w:t>virtutibus herbarumAu</w:t>
      </w:r>
      <w:r>
        <w:rPr>
          <w:rStyle w:val="GrcARELIRE"/>
        </w:rPr>
        <w:t>θη</w:t>
      </w:r>
      <w:r>
        <w:rPr>
          <w:rStyle w:val="Dfinition"/>
        </w:rPr>
        <w:br/>
        <w:t>. obliuio. Est memoria abolita. Namque debilis</w:t>
        <w:br/>
        <w:t>, veluti torpor: deprauata autem, delirium</w:t>
        <w:br/>
        <w:t>memoriae est. Causae autem obliuionis plures</w:t>
        <w:br/>
        <w:t>statuuntur, succus frigidus &amp; pituitosus in cerebro</w:t>
        <w:br/>
        <w:t xml:space="preserve"> collectus, &amp; ipsius corpus refrigerans.</w:t>
        <w:br/>
        <w:t>Morbi in abscessum declinantes, pestilentia, senectus</w:t>
        <w:br/>
        <w:t>, medicamenta frigida vel sumpta vel capiti</w:t>
        <w:br/>
        <w:t xml:space="preserve"> admota; vt habetur apud Galenum extremo</w:t>
        <w:br/>
        <w:t xml:space="preserve"> libro 2. de sympt. causis.</w:t>
        <w:br/>
      </w:r>
      <w:r>
        <w:rPr>
          <w:rStyle w:val="Orth"/>
        </w:rPr>
        <w:t>Λίμη</w:t>
      </w:r>
      <w:r>
        <w:rPr>
          <w:rStyle w:val="Dfinition"/>
        </w:rPr>
        <w:t>. lippitudo &amp; sordes oculorum; dicuntur &amp; 2</w:t>
        <w:br/>
      </w:r>
      <w:r>
        <w:rPr>
          <w:rStyle w:val="GrcARELIRE"/>
        </w:rPr>
        <w:t>λημία</w:t>
      </w:r>
      <w:r>
        <w:rPr>
          <w:rStyle w:val="Dfinition"/>
        </w:rPr>
        <w:t>, Celso lib. 6. c. 6. Lemia; apud Nonium1</w:t>
        <w:br/>
        <w:t>dicitur Gramia vnde à Lucilio gramiosi oculi:</w:t>
        <w:br/>
        <w:t xml:space="preserve">excrementa autem illa iunt crudioris alimenti &amp;image name: </w:t>
      </w:r>
      <w:r>
        <w:rPr>
          <w:rStyle w:val="GrcARELIRE"/>
        </w:rPr>
        <w:t>Λ</w:t>
      </w:r>
      <w:r>
        <w:rPr>
          <w:rStyle w:val="Dfinition"/>
        </w:rPr>
        <w:t>-0021.jpg</w:t>
        <w:br/>
        <w:t>„ lemicocti aut pituita concreta; quorum est ge„neratio</w:t>
        <w:br/>
        <w:t xml:space="preserve"> triplex, vna inttrumentis ipsis affectis, vt</w:t>
        <w:br/>
        <w:t>" inflammatis oculis aut alio morbi genere labo„</w:t>
        <w:br/>
        <w:t xml:space="preserve"> rantibus, tam propter humoris qui praeter natu„</w:t>
        <w:br/>
        <w:t xml:space="preserve"> ram est copiam, quam organa ipsa mase affecta,</w:t>
        <w:br/>
        <w:t>„ alimento ipiorum haud probe concocto, &amp; tunc</w:t>
        <w:br/>
        <w:t>„ quidem nihil habet periculi: altera est vbi caput</w:t>
        <w:br/>
        <w:t>"pituita plenum fuerit, cutis vero frigore astri„</w:t>
        <w:br/>
        <w:t xml:space="preserve"> cta, vt in 2. statu1. Epidem. in quo scribit aegros</w:t>
        <w:br/>
        <w:t xml:space="preserve">„ exercuisse </w:t>
      </w:r>
      <w:r>
        <w:rPr>
          <w:rStyle w:val="GrcARELIRE"/>
        </w:rPr>
        <w:t>λημίας ἐπιδημίας σμικρὰς</w:t>
      </w:r>
      <w:r>
        <w:rPr>
          <w:rStyle w:val="Dfinition"/>
        </w:rPr>
        <w:t>, frigido enim</w:t>
        <w:br/>
        <w:t>„statu humido &amp; boreali, in capite pituita mul„</w:t>
        <w:br/>
        <w:t xml:space="preserve"> ta coaceruatur, cuius tenuis fluxio per angulos</w:t>
        <w:br/>
        <w:t>„ &amp; poros quosdam tenuissimos irruit, qua ex„</w:t>
        <w:br/>
        <w:t xml:space="preserve"> eunt ciliorum pili, astricta vero cute vt frigoris</w:t>
        <w:br/>
        <w:t>„ ob densitatem &amp; moram concrescens lemas gi„</w:t>
        <w:br/>
        <w:t xml:space="preserve"> gnit: Tertia est ab imbecillitate naturalis</w:t>
        <w:br/>
        <w:t>„ quae oculos moderatur facultatis, non quali„</w:t>
        <w:br/>
        <w:t xml:space="preserve"> bet sed tali ac tanta, vt ne modicum quidem</w:t>
        <w:br/>
        <w:t>„ oculi alimentorum concoquere possit; hanc</w:t>
        <w:br/>
        <w:t>„ à reliquis duabus discernimus, tum quia post</w:t>
        <w:br/>
        <w:t>„tertium ac quartum diem, non ante, vi morbi„</w:t>
        <w:br/>
        <w:t xml:space="preserve"> incidit; tum quia iimul concaui iunt oculi.</w:t>
        <w:br/>
        <w:t>„ Cum enim penuria, quam cauitas prodit mani„</w:t>
        <w:br/>
        <w:t xml:space="preserve"> festa sit, ad copiam causa referri nullo modo</w:t>
        <w:br/>
        <w:t>„potest: Sola autem superest facultatis imbecil„</w:t>
        <w:br/>
        <w:t xml:space="preserve"> litas, &amp; ea quidem non seuis, proindeque si„</w:t>
        <w:br/>
        <w:t xml:space="preserve"> gnum est prorsus lethale; hoc autem circa ocu„</w:t>
        <w:br/>
        <w:t xml:space="preserve"> lorum angulos concrescens excrementum in</w:t>
        <w:br/>
        <w:t>„ quibuidam animalibus vsque adeo induratur,</w:t>
        <w:br/>
        <w:t>„ vt in lapidis cuiusdam naturam concrescat, vt</w:t>
        <w:br/>
        <w:t>„ narrat Scribonius Largus de ceruis cap. 163.</w:t>
        <w:br/>
        <w:t>„ vbi scribit, in angulo oculi cerui inueniri sor„</w:t>
        <w:br/>
        <w:t xml:space="preserve"> des virosi odoris quas colligunt diligenter Si"ciliae</w:t>
        <w:br/>
        <w:t xml:space="preserve"> venatores &amp; gestant in cincto aduersus</w:t>
        <w:br/>
        <w:t>„ serpentum ictus &amp; morsus. sed &amp; hoc loco non</w:t>
        <w:br/>
        <w:t>„ omittendum ex Plauto in Curculione, Sce„</w:t>
        <w:br/>
        <w:t xml:space="preserve"> na, Date viam mihi, eleganter iocosaque &amp;</w:t>
        <w:br/>
        <w:t>" audaci translatione dixisse, famelici fauces lip"pire</w:t>
        <w:br/>
        <w:t>, ex eo credo, quod cum in fame os ama„rescat</w:t>
        <w:br/>
        <w:t>, sasiuaque concretior reddatur, &amp; hae"rescat</w:t>
        <w:br/>
        <w:t xml:space="preserve"> faucibus, dentibus, palato, &amp; arenosa</w:t>
        <w:br/>
        <w:t>„ etiam quaedam ore patente fila lentore suo de„ducat</w:t>
        <w:br/>
        <w:t>, lippitudinem oculorum imitari vide„tur</w:t>
        <w:br/>
        <w:t>, os (inquit) amarum habeo, dentes plenos,</w:t>
        <w:br/>
        <w:t>„lippiunt rauces fame; Sunt autem ab his voci„</w:t>
        <w:br/>
        <w:t xml:space="preserve"> bus deducta </w:t>
      </w:r>
      <w:r>
        <w:rPr>
          <w:rStyle w:val="GrcARELIRE"/>
        </w:rPr>
        <w:t>λημᾶν</w:t>
      </w:r>
      <w:r>
        <w:rPr>
          <w:rStyle w:val="Dfinition"/>
        </w:rPr>
        <w:t xml:space="preserve"> &amp; </w:t>
      </w:r>
      <w:r>
        <w:rPr>
          <w:rStyle w:val="GrcARELIRE"/>
        </w:rPr>
        <w:t>γλημᾶν</w:t>
      </w:r>
      <w:r>
        <w:rPr>
          <w:rStyle w:val="Dfinition"/>
        </w:rPr>
        <w:t xml:space="preserve"> apud Pollucem.</w:t>
        <w:br/>
      </w:r>
      <w:r>
        <w:rPr>
          <w:rStyle w:val="Orth"/>
        </w:rPr>
        <w:t>Λημνίσκοι</w:t>
      </w:r>
      <w:r>
        <w:rPr>
          <w:rStyle w:val="Dfinition"/>
        </w:rPr>
        <w:t>. lemnisci, iiue fasciolae dicuntur intortae</w:t>
        <w:br/>
        <w:t>„dependentes, quibus coronae capiti quondam</w:t>
        <w:br/>
        <w:t>„ apponi solitae subligari possent ne capite labe„rentur;</w:t>
        <w:br/>
        <w:t xml:space="preserve"> vel potius vt aliquid ornamenti ijs ad„</w:t>
        <w:br/>
        <w:t xml:space="preserve"> deretur; illae vero fasciolae ex varijs rebus fie„bant</w:t>
        <w:br/>
        <w:t>, sed celebres erant ex tenuissimis philiris</w:t>
        <w:br/>
        <w:t>„earum tunicarum, quae inter corticem &amp; li"gnum</w:t>
        <w:br/>
        <w:t xml:space="preserve"> tiliae inueniuntur: ad illarum autem si„militudinem</w:t>
        <w:br/>
        <w:t xml:space="preserve"> Celsus, Aet. Paul. alijque medi„ci</w:t>
        <w:br/>
        <w:t xml:space="preserve"> lemniscorum nómen indiderunt inuolucris</w:t>
        <w:br/>
        <w:t>„ quibusdam lineis, longis, retortis quibus in di"latandis</w:t>
        <w:br/>
        <w:t xml:space="preserve"> vulnerum, nec non amplificandis ali„quorum</w:t>
        <w:br/>
        <w:t xml:space="preserve"> locorum angustis oris vtuntur; Sunt</w:t>
        <w:br/>
        <w:t>„qui ex Catone turundam, ex Columella pan„nos</w:t>
        <w:br/>
        <w:t xml:space="preserve"> interpretentur, melius ex Cello lib. 7. cap.</w:t>
        <w:br/>
        <w:t>„28. implicitum in longitudinem linamentum:</w:t>
        <w:br/>
        <w:t xml:space="preserve">„Sunt autem ea ex genere </w:t>
      </w:r>
      <w:r>
        <w:rPr>
          <w:rStyle w:val="GrcARELIRE"/>
        </w:rPr>
        <w:t>τῶν ἑμμότων</w:t>
      </w:r>
      <w:r>
        <w:rPr>
          <w:rStyle w:val="Dfinition"/>
        </w:rPr>
        <w:t xml:space="preserve">, seu </w:t>
      </w:r>
      <w:r>
        <w:rPr>
          <w:rStyle w:val="GrcARELIRE"/>
        </w:rPr>
        <w:t>τιλτῶν</w:t>
      </w:r>
      <w:r>
        <w:rPr>
          <w:rStyle w:val="Dfinition"/>
        </w:rPr>
        <w:t xml:space="preserve"> vt</w:t>
        <w:br/>
        <w:t xml:space="preserve">„Paul. vocat, siue </w:t>
      </w:r>
      <w:r>
        <w:rPr>
          <w:rStyle w:val="Orth"/>
        </w:rPr>
        <w:t>τιλμάτων</w:t>
      </w:r>
      <w:r>
        <w:rPr>
          <w:rStyle w:val="Dfinition"/>
        </w:rPr>
        <w:t xml:space="preserve">. vide </w:t>
      </w:r>
      <w:r>
        <w:rPr>
          <w:rStyle w:val="Ref"/>
        </w:rPr>
        <w:t>μότος</w:t>
      </w:r>
      <w:r>
        <w:rPr>
          <w:rStyle w:val="Dfinition"/>
        </w:rPr>
        <w:t>.</w:t>
        <w:br/>
      </w:r>
      <w:r>
        <w:rPr>
          <w:rStyle w:val="Orth"/>
        </w:rPr>
        <w:t>Λημνία γη</w:t>
      </w:r>
      <w:r>
        <w:rPr>
          <w:rStyle w:val="Dfinition"/>
        </w:rPr>
        <w:t>. Lemnia terra. Legitur in Lemno insula</w:t>
        <w:br/>
        <w:t>, tumulo quodam prope Hephaestiada. Est</w:t>
        <w:br/>
        <w:t>terra pinguis, spissa, mollis, rubricae colore,</w:t>
        <w:br/>
        <w:t>adstringens. De hac quae scripta sunt à veteribus</w:t>
        <w:br/>
        <w:t>, videntur etiam nunc ei conuenire, quaehodie ad nos defertur. Eam Galenus scripsit</w:t>
        <w:br/>
        <w:t>esse pinguem mollemque, dum ait lacerdotem</w:t>
        <w:br/>
        <w:t>pingue lutum eo vsque deliccare, dum mollis</w:t>
        <w:br/>
        <w:t>cerae simillimum euadat. Spissam autem esse</w:t>
        <w:br/>
        <w:t>idem declarauit, dicens astera Samium ea leuiorem</w:t>
        <w:br/>
        <w:t xml:space="preserve"> esse, cum Dioscorides ipsum astera</w:t>
        <w:br/>
        <w:t>spissum esse prodiderit. Rubricae vero colore</w:t>
        <w:br/>
        <w:t>est, vt idem Galenus scribit: sed differt ab ea,</w:t>
        <w:br/>
        <w:t>quod hominis qui ipsam contrectat, manus, vt</w:t>
        <w:br/>
        <w:t>rubrica, non inquinet. Tres eius differentiae</w:t>
        <w:br/>
        <w:t>traduntur. Terra sacra, quam nemo, inquit,</w:t>
        <w:br/>
        <w:t>Galenus, attingit praeter vnum facerdotem: altera</w:t>
        <w:br/>
        <w:t xml:space="preserve"> rubrica, qua fabri vtuntur: tertia, qua fulones</w:t>
        <w:br/>
        <w:t>, propterea quod extergit. Prima vtuntur</w:t>
        <w:br/>
        <w:t xml:space="preserve"> medici. Glutinosum quid habet, adstringit</w:t>
        <w:br/>
        <w:t xml:space="preserve">&amp; citra mordacitatem resiccat. Hanc alij </w:t>
      </w:r>
      <w:r>
        <w:rPr>
          <w:rStyle w:val="GrcARELIRE"/>
        </w:rPr>
        <w:t>μιλτον</w:t>
      </w:r>
      <w:r>
        <w:rPr>
          <w:rStyle w:val="Dfinition"/>
        </w:rPr>
        <w:t>.</w:t>
        <w:br/>
      </w:r>
      <w:r>
        <w:rPr>
          <w:rStyle w:val="GrcARELIRE"/>
        </w:rPr>
        <w:t>λημνίαν</w:t>
      </w:r>
      <w:r>
        <w:rPr>
          <w:rStyle w:val="Dfinition"/>
        </w:rPr>
        <w:t xml:space="preserve">, alij </w:t>
      </w:r>
      <w:r>
        <w:rPr>
          <w:rStyle w:val="GrcARELIRE"/>
        </w:rPr>
        <w:t>σφραγίδὰ λημνίαν</w:t>
      </w:r>
      <w:r>
        <w:rPr>
          <w:rStyle w:val="Dfinition"/>
        </w:rPr>
        <w:t xml:space="preserve"> appellant, quod olim</w:t>
        <w:br/>
        <w:t>in ea Dianae sigillum, quod creditur fuisse caprae</w:t>
        <w:br/>
        <w:t xml:space="preserve"> effigies, imprimeretur: sicut hodie eius loco</w:t>
        <w:br/>
        <w:t xml:space="preserve"> Turcicae literae, ex quo eam quidam </w:t>
      </w:r>
      <w:r>
        <w:rPr>
          <w:rStyle w:val="GrcARELIRE"/>
        </w:rPr>
        <w:t>σρραγδα</w:t>
      </w:r>
      <w:r>
        <w:rPr>
          <w:rStyle w:val="Dfinition"/>
        </w:rPr>
        <w:br/>
      </w:r>
      <w:r>
        <w:rPr>
          <w:rStyle w:val="GrcARELIRE"/>
        </w:rPr>
        <w:t>αἰγος</w:t>
      </w:r>
      <w:r>
        <w:rPr>
          <w:rStyle w:val="Dfinition"/>
        </w:rPr>
        <w:t>, hoc est ligillum caprae, appellauere, vt habetur</w:t>
        <w:br/>
        <w:t xml:space="preserve"> apud Dioscor.</w:t>
        <w:br/>
      </w:r>
      <w:r>
        <w:rPr>
          <w:rStyle w:val="Orth"/>
        </w:rPr>
        <w:t>Ληνὸς</w:t>
      </w:r>
      <w:r>
        <w:rPr>
          <w:rStyle w:val="Dfinition"/>
        </w:rPr>
        <w:t xml:space="preserve">. </w:t>
      </w:r>
      <w:r>
        <w:rPr>
          <w:rStyle w:val="Foreign"/>
        </w:rPr>
        <w:t>torcular</w:t>
      </w:r>
      <w:r>
        <w:rPr>
          <w:rStyle w:val="Dfinition"/>
        </w:rPr>
        <w:t>. Nomen est profectum primum ab</w:t>
        <w:br/>
        <w:t>Herophilo, deinde vsurpatum ab anatomicis,</w:t>
        <w:br/>
        <w:t>quod designat locum quendam in capitis vertice</w:t>
        <w:br/>
        <w:t xml:space="preserve"> vacuum, instar torcularis aut lacunae, in</w:t>
        <w:br/>
        <w:t>quem coeuntes in vertice meningis duplicationes</w:t>
        <w:br/>
        <w:t>, sanguinem quasi in cisternam deducunt, atque</w:t>
        <w:br/>
        <w:t xml:space="preserve"> inde velut ab arce quadam, omnibus subiectis</w:t>
        <w:br/>
        <w:t xml:space="preserve"> partibus riuos mittunt, alios quidem in totum</w:t>
        <w:br/>
        <w:t xml:space="preserve"> cerebellum, alios vero in partem anteriorem</w:t>
        <w:br/>
        <w:t>, tanquam vinum è torculari promentes.</w:t>
        <w:br/>
      </w:r>
      <w:r>
        <w:rPr>
          <w:rStyle w:val="Orth"/>
        </w:rPr>
        <w:t>Ἀηξιπυρετὰ φάώμακα</w:t>
      </w:r>
      <w:r>
        <w:rPr>
          <w:rStyle w:val="Dfinition"/>
        </w:rPr>
        <w:t>. medicamenta dicuntur quae</w:t>
        <w:br/>
        <w:t>febrem tollunt Marcell. capit. 16. Trallian. lib. .</w:t>
        <w:br/>
        <w:t>12. cap. 2. 4</w:t>
        <w:br/>
      </w:r>
      <w:r>
        <w:rPr>
          <w:rStyle w:val="Orth"/>
        </w:rPr>
        <w:t>Ἀηξιπύρετος</w:t>
      </w:r>
      <w:r>
        <w:rPr>
          <w:rStyle w:val="GrcARELIRE"/>
        </w:rPr>
        <w:t xml:space="preserve"> ἀὐ τίδότος</w:t>
      </w:r>
      <w:r>
        <w:rPr>
          <w:rStyle w:val="Dfinition"/>
        </w:rPr>
        <w:t>. apud Nicol. Myrepsum. esta</w:t>
        <w:br/>
        <w:t xml:space="preserve">&amp; </w:t>
      </w:r>
      <w:r>
        <w:rPr>
          <w:rStyle w:val="GrcARELIRE"/>
        </w:rPr>
        <w:t>ληξιπύρετος</w:t>
      </w:r>
      <w:r>
        <w:rPr>
          <w:rStyle w:val="Dfinition"/>
        </w:rPr>
        <w:t xml:space="preserve"> nomen confectionis arteriacae, cu¬ius</w:t>
        <w:br/>
        <w:t xml:space="preserve"> sub nomine multae habentur descriptiones a</w:t>
        <w:br/>
        <w:t xml:space="preserve">apud Galen. libr. 7. </w:t>
      </w:r>
      <w:r>
        <w:rPr>
          <w:rStyle w:val="GrcARELIRE"/>
        </w:rPr>
        <w:t>κ τόπ</w:t>
      </w:r>
      <w:r>
        <w:rPr>
          <w:rStyle w:val="Dfinition"/>
        </w:rPr>
        <w:t xml:space="preserve">. est &amp; </w:t>
      </w:r>
      <w:r>
        <w:rPr>
          <w:rStyle w:val="GrcARELIRE"/>
        </w:rPr>
        <w:t>ἄκόπου</w:t>
      </w:r>
      <w:r>
        <w:rPr>
          <w:rStyle w:val="Dfinition"/>
        </w:rPr>
        <w:t xml:space="preserve"> medicamenti</w:t>
        <w:br/>
        <w:t xml:space="preserve"> nomen, descripti à Galen. ex Asclepiade</w:t>
        <w:br/>
        <w:t xml:space="preserve"> 7. </w:t>
      </w:r>
      <w:r>
        <w:rPr>
          <w:rStyle w:val="GrcARELIRE"/>
        </w:rPr>
        <w:t>κτ γέυη</w:t>
      </w:r>
      <w:r>
        <w:rPr>
          <w:rStyle w:val="Dfinition"/>
        </w:rPr>
        <w:t>. cap. 12. 4</w:t>
        <w:br/>
      </w:r>
      <w:r>
        <w:rPr>
          <w:rStyle w:val="Orth"/>
        </w:rPr>
        <w:t>Λῆρος</w:t>
      </w:r>
      <w:r>
        <w:rPr>
          <w:rStyle w:val="Dfinition"/>
        </w:rPr>
        <w:t>. significat apud Hippocratem multis in locis</w:t>
        <w:br/>
      </w:r>
      <w:r>
        <w:rPr>
          <w:rStyle w:val="GrcARELIRE"/>
        </w:rPr>
        <w:t>μετειαν παρακοπὴν ἢ</w:t>
      </w:r>
      <w:r>
        <w:rPr>
          <w:rStyle w:val="Dfinition"/>
        </w:rPr>
        <w:t xml:space="preserve"> </w:t>
      </w:r>
      <w:r>
        <w:rPr>
          <w:rStyle w:val="GrcARELIRE"/>
        </w:rPr>
        <w:t>παρφρόσυνὴν</w:t>
      </w:r>
      <w:r>
        <w:rPr>
          <w:rStyle w:val="Dfinition"/>
        </w:rPr>
        <w:t>, hoc est, moderatam</w:t>
        <w:br/>
        <w:t xml:space="preserve"> dementiam siue delirium: vt annotat</w:t>
        <w:br/>
        <w:t>Galenus initio comment. 3. in librum 3. T é</w:t>
      </w:r>
      <w:r>
        <w:rPr>
          <w:rStyle w:val="GrcARELIRE"/>
        </w:rPr>
        <w:t>πδημιῶν</w:t>
      </w:r>
      <w:r>
        <w:rPr>
          <w:rStyle w:val="Dfinition"/>
        </w:rPr>
        <w:br/>
        <w:t xml:space="preserve">. similiter extremo lib. 3. </w:t>
      </w:r>
      <w:r>
        <w:rPr>
          <w:rStyle w:val="GrcARELIRE"/>
        </w:rPr>
        <w:t>πρὶ δυσπνοίας</w:t>
      </w:r>
      <w:r>
        <w:rPr>
          <w:rStyle w:val="Dfinition"/>
        </w:rPr>
        <w:t>, per</w:t>
        <w:br/>
      </w:r>
      <w:r>
        <w:rPr>
          <w:rStyle w:val="GrcARELIRE"/>
        </w:rPr>
        <w:t>παραλήροις</w:t>
      </w:r>
      <w:r>
        <w:rPr>
          <w:rStyle w:val="Dfinition"/>
        </w:rPr>
        <w:t xml:space="preserve"> eos significans qui leuiter desipiunt.</w:t>
        <w:br/>
        <w:t xml:space="preserve">Verum Aetius </w:t>
      </w:r>
      <w:r>
        <w:rPr>
          <w:rStyle w:val="GrcARELIRE"/>
        </w:rPr>
        <w:t>λῆρον</w:t>
      </w:r>
      <w:r>
        <w:rPr>
          <w:rStyle w:val="Dfinition"/>
        </w:rPr>
        <w:t xml:space="preserve"> videtur facere speciem quandam</w:t>
        <w:br/>
        <w:t xml:space="preserve"> certam delirij, scribens lib. 6. </w:t>
      </w:r>
      <w:r>
        <w:rPr>
          <w:rStyle w:val="GrcARELIRE"/>
        </w:rPr>
        <w:t>λῆρον</w:t>
      </w:r>
      <w:r>
        <w:rPr>
          <w:rStyle w:val="Dfinition"/>
        </w:rPr>
        <w:t xml:space="preserve"> differre</w:t>
        <w:br/>
      </w:r>
      <w:r>
        <w:rPr>
          <w:rStyle w:val="GrcARELIRE"/>
        </w:rPr>
        <w:t>ἀπὸ τῆς μωρώσεως</w:t>
      </w:r>
      <w:r>
        <w:rPr>
          <w:rStyle w:val="Dfinition"/>
        </w:rPr>
        <w:t xml:space="preserve">, quod </w:t>
      </w:r>
      <w:r>
        <w:rPr>
          <w:rStyle w:val="GrcARELIRE"/>
        </w:rPr>
        <w:t>μωρὸς</w:t>
      </w:r>
      <w:r>
        <w:rPr>
          <w:rStyle w:val="Dfinition"/>
        </w:rPr>
        <w:t xml:space="preserve"> consequentia dicit</w:t>
        <w:br/>
        <w:t xml:space="preserve">&amp; facit, </w:t>
      </w:r>
      <w:r>
        <w:rPr>
          <w:rStyle w:val="GrcARELIRE"/>
        </w:rPr>
        <w:t>ληρώδης</w:t>
      </w:r>
      <w:r>
        <w:rPr>
          <w:rStyle w:val="Dfinition"/>
        </w:rPr>
        <w:t xml:space="preserve"> autem nullo consequio verba</w:t>
        <w:br/>
        <w:t>faciat, sed sine vlla connexione ex hoc transeat</w:t>
        <w:br/>
        <w:t xml:space="preserve">in aliud: quodque </w:t>
      </w:r>
      <w:r>
        <w:rPr>
          <w:rStyle w:val="GrcARELIRE"/>
        </w:rPr>
        <w:t>μώρωσις</w:t>
      </w:r>
      <w:r>
        <w:rPr>
          <w:rStyle w:val="Dfinition"/>
        </w:rPr>
        <w:t xml:space="preserve"> pueris praesertim &amp;</w:t>
        <w:br/>
        <w:t xml:space="preserve">adolescentibus accidat, </w:t>
      </w:r>
      <w:r>
        <w:rPr>
          <w:rStyle w:val="GrcARELIRE"/>
        </w:rPr>
        <w:t>λῆρ</w:t>
      </w:r>
      <w:r>
        <w:rPr>
          <w:rStyle w:val="Dfinition"/>
        </w:rPr>
        <w:t>s autem senibus. Oritur</w:t>
        <w:br/>
        <w:t xml:space="preserve"> cerebro frigidiore facto siue interna siue externa</w:t>
        <w:br/>
        <w:t xml:space="preserve"> de cauia.</w:t>
        <w:br/>
        <w:t xml:space="preserve">Vide </w:t>
      </w:r>
      <w:r>
        <w:rPr>
          <w:rStyle w:val="GrcARELIRE"/>
        </w:rPr>
        <w:t>παραφρόσυύη</w:t>
      </w:r>
      <w:r>
        <w:rPr>
          <w:rStyle w:val="Dfinition"/>
        </w:rPr>
        <w:t>, vbi vocabula sunt omnia, a</w:t>
        <w:br/>
        <w:t>quibus veteres Graeci medici in designandise</w:t>
        <w:br/>
        <w:t>symptomatis principis animae facultatis vtun¬tur</w:t>
        <w:br/>
        <w:t>.</w:t>
        <w:br/>
      </w:r>
      <w:r>
        <w:rPr>
          <w:rStyle w:val="Orth"/>
        </w:rPr>
        <w:t>Αηγίνείον</w:t>
      </w:r>
      <w:r>
        <w:rPr>
          <w:rStyle w:val="Dfinition"/>
        </w:rPr>
        <w:t>. ex Galen. in ilag. appellari videtur locus a</w:t>
        <w:br/>
        <w:t>in cerebri basi ex arterijs conflatus, ex quo prin¬cipium</w:t>
        <w:br/>
        <w:t xml:space="preserve"> sui exortus nerui capiunt. 4</w:t>
        <w:br/>
      </w:r>
      <w:r>
        <w:rPr>
          <w:rStyle w:val="Orth"/>
        </w:rPr>
        <w:t>Λιβάδιον</w:t>
      </w:r>
      <w:r>
        <w:rPr>
          <w:rStyle w:val="Dfinition"/>
        </w:rPr>
        <w:t>. dicitur à quibusdam centaurium minus,</w:t>
        <w:br/>
        <w:t>quando secundum fontes nascitur.</w:t>
        <w:br/>
      </w:r>
      <w:r>
        <w:rPr>
          <w:rStyle w:val="Orth"/>
        </w:rPr>
        <w:t>Λιβανιὸς πεσδς</w:t>
      </w:r>
      <w:r>
        <w:rPr>
          <w:rStyle w:val="Dfinition"/>
        </w:rPr>
        <w:t>. pessus libanius. celebris ad emolliendum</w:t>
        <w:br/>
        <w:t xml:space="preserve"> scirrhosum vterum. Recipit cerae albae quadrantem</w:t>
        <w:br/>
        <w:t>. olei nardini, gleucini, susini, medullae</w:t>
        <w:br/>
        <w:t>singulorum sextantem.</w:t>
        <w:br/>
        <w:t xml:space="preserve">ceruinae, adipis anieriniimage name: </w:t>
      </w:r>
      <w:r>
        <w:rPr>
          <w:rStyle w:val="GrcARELIRE"/>
        </w:rPr>
        <w:t>Λ</w:t>
      </w:r>
      <w:r>
        <w:rPr>
          <w:rStyle w:val="Dfinition"/>
        </w:rPr>
        <w:t>-0023.jpg</w:t>
        <w:br/>
        <w:t>oelypi, butyri, nitri, singuiorum drachm. 1111. his</w:t>
        <w:br/>
        <w:t>aliqui oui assati vitellum adijciunt.</w:t>
        <w:br/>
      </w:r>
      <w:r>
        <w:rPr>
          <w:rStyle w:val="Orth"/>
        </w:rPr>
        <w:t>Λιβανιον</w:t>
      </w:r>
      <w:r>
        <w:rPr>
          <w:rStyle w:val="Dfinition"/>
        </w:rPr>
        <w:t>. collyrij nomen est, cui Paulus lib. 3. cap. 22.</w:t>
        <w:br/>
        <w:t>vim tribuit leniendi, concoquendi &amp; pus digerendi</w:t>
        <w:br/>
        <w:t>. Descriptio eius habetur apud eundem lib.</w:t>
        <w:br/>
        <w:t xml:space="preserve">7. cap. 16. Censetur inter </w:t>
      </w:r>
      <w:r>
        <w:rPr>
          <w:rStyle w:val="GrcARELIRE"/>
        </w:rPr>
        <w:t>ἀπαλὰ κὶ ἄδηκτα</w:t>
      </w:r>
      <w:r>
        <w:rPr>
          <w:rStyle w:val="Dfinition"/>
        </w:rPr>
        <w:t>, hoc</w:t>
        <w:br/>
        <w:t>est, inter lenia &amp; morsu carentia collyria, itaque</w:t>
        <w:br/>
        <w:t>dicitur à thure quod recipit.</w:t>
        <w:br/>
        <w:t xml:space="preserve">„ Verum apud Paul. non </w:t>
      </w:r>
      <w:r>
        <w:rPr>
          <w:rStyle w:val="GrcARELIRE"/>
        </w:rPr>
        <w:t>λιβανιον</w:t>
      </w:r>
      <w:r>
        <w:rPr>
          <w:rStyle w:val="Dfinition"/>
        </w:rPr>
        <w:t xml:space="preserve">, ied </w:t>
      </w:r>
      <w:r>
        <w:rPr>
          <w:rStyle w:val="GrcARELIRE"/>
        </w:rPr>
        <w:t>λιβύανὸν</w:t>
      </w:r>
      <w:r>
        <w:rPr>
          <w:rStyle w:val="Dfinition"/>
        </w:rPr>
        <w:br/>
        <w:t>„legi debere censet author, vt videbis paulo post</w:t>
        <w:br/>
        <w:t xml:space="preserve">„in </w:t>
      </w:r>
      <w:r>
        <w:rPr>
          <w:rStyle w:val="GrcARELIRE"/>
        </w:rPr>
        <w:t>λιβύανὰ κολούρια</w:t>
      </w:r>
      <w:r>
        <w:rPr>
          <w:rStyle w:val="Dfinition"/>
        </w:rPr>
        <w:t>.</w:t>
        <w:br/>
      </w:r>
      <w:r>
        <w:rPr>
          <w:rStyle w:val="Orth"/>
        </w:rPr>
        <w:t>Λίξανος</w:t>
      </w:r>
      <w:r>
        <w:rPr>
          <w:rStyle w:val="Dfinition"/>
        </w:rPr>
        <w:t xml:space="preserve">. </w:t>
      </w:r>
      <w:r>
        <w:rPr>
          <w:rStyle w:val="Foreign"/>
        </w:rPr>
        <w:t>thus</w:t>
      </w:r>
      <w:r>
        <w:rPr>
          <w:rStyle w:val="Dfinition"/>
        </w:rPr>
        <w:t>. Arbor est Arabiae ramiliaris &amp; propria</w:t>
        <w:br/>
        <w:t>, sed à nullo descripta, nisi quod Theophrasto</w:t>
        <w:br/>
        <w:t xml:space="preserve"> &amp; Plinio placuit eam lauro similem esse. Ab</w:t>
        <w:br/>
        <w:t>ea manat lacryma pinguis quae concreta densatur</w:t>
        <w:br/>
        <w:t xml:space="preserve">, odorata, sacrificijs dicata, quam Graeci </w:t>
      </w:r>
      <w:r>
        <w:rPr>
          <w:rStyle w:val="GrcARELIRE"/>
        </w:rPr>
        <w:t>λιβανωτὸν</w:t>
      </w:r>
      <w:r>
        <w:rPr>
          <w:rStyle w:val="Dfinition"/>
        </w:rPr>
        <w:br/>
        <w:t>, Latini arboris sui nomine thus appellat.</w:t>
        <w:br/>
        <w:t>Masculum dicitur quod ex eo rotunditate guttae</w:t>
        <w:br/>
        <w:t>pependit, vel cui testium species est, cum in haerente</w:t>
        <w:br/>
        <w:t xml:space="preserve"> lacryma priore consequuta alia se miscuit,</w:t>
        <w:br/>
        <w:t>quod &amp; mammosum à similitudine vocatur.</w:t>
        <w:br/>
        <w:t xml:space="preserve">Graeci </w:t>
      </w:r>
      <w:r>
        <w:rPr>
          <w:rStyle w:val="GrcARELIRE"/>
        </w:rPr>
        <w:t>σταγονίαν</w:t>
      </w:r>
      <w:r>
        <w:rPr>
          <w:rStyle w:val="Dfinition"/>
        </w:rPr>
        <w:t xml:space="preserve"> &amp; </w:t>
      </w:r>
      <w:r>
        <w:rPr>
          <w:rStyle w:val="GrcARELIRE"/>
        </w:rPr>
        <w:t>ἄτομον</w:t>
      </w:r>
      <w:r>
        <w:rPr>
          <w:rStyle w:val="Dfinition"/>
        </w:rPr>
        <w:t xml:space="preserve"> vocabant, licut minores</w:t>
        <w:br/>
        <w:t xml:space="preserve">guttas </w:t>
      </w:r>
      <w:r>
        <w:rPr>
          <w:rStyle w:val="GrcARELIRE"/>
        </w:rPr>
        <w:t>ὀρρβίαν</w:t>
      </w:r>
      <w:r>
        <w:rPr>
          <w:rStyle w:val="Dfinition"/>
        </w:rPr>
        <w:t>. Micas autem thuris concussu elisas</w:t>
        <w:br/>
        <w:t>, mannam vocamus.</w:t>
        <w:br/>
        <w:t>De thuris cortice &amp; manna, eiusdemque fu„ligine</w:t>
        <w:br/>
        <w:t xml:space="preserve"> plura Diosc. I. i. c. 82. 83. 84. faciendaeque</w:t>
        <w:br/>
        <w:t>„ ex thure fuliginis modum, vt &amp; ex myrrha &amp;</w:t>
        <w:br/>
        <w:t xml:space="preserve">„styrace docet Aetius tetrab. 1. ierm. 1. in voce </w:t>
      </w:r>
      <w:r>
        <w:rPr>
          <w:rStyle w:val="GrcARELIRE"/>
        </w:rPr>
        <w:t>λ</w:t>
      </w:r>
      <w:r>
        <w:rPr>
          <w:rStyle w:val="Dfinition"/>
        </w:rPr>
        <w:t>i</w:t>
      </w:r>
      <w:r>
        <w:rPr>
          <w:rStyle w:val="GrcARELIRE"/>
        </w:rPr>
        <w:t>βάνωτός</w:t>
      </w:r>
      <w:r>
        <w:rPr>
          <w:rStyle w:val="Dfinition"/>
        </w:rPr>
        <w:br/>
        <w:t>.</w:t>
        <w:br/>
      </w:r>
      <w:r>
        <w:rPr>
          <w:rStyle w:val="Orth"/>
        </w:rPr>
        <w:t>Λιβανωτός</w:t>
      </w:r>
      <w:r>
        <w:rPr>
          <w:rStyle w:val="Dfinition"/>
        </w:rPr>
        <w:t xml:space="preserve">. idem quod </w:t>
      </w:r>
      <w:r>
        <w:rPr>
          <w:rStyle w:val="Syn"/>
        </w:rPr>
        <w:t>λίβανος</w:t>
      </w:r>
      <w:r>
        <w:rPr>
          <w:rStyle w:val="Dfinition"/>
        </w:rPr>
        <w:t>. Aetio tetrabl. 1.</w:t>
        <w:br/>
        <w:t>"serm. 1.</w:t>
        <w:br/>
      </w:r>
      <w:r>
        <w:rPr>
          <w:rStyle w:val="Orth"/>
        </w:rPr>
        <w:t>Αιβανωτις</w:t>
      </w:r>
      <w:r>
        <w:rPr>
          <w:rStyle w:val="Dfinition"/>
        </w:rPr>
        <w:t xml:space="preserve">. </w:t>
      </w:r>
      <w:r>
        <w:rPr>
          <w:rStyle w:val="Foreign"/>
        </w:rPr>
        <w:t>rosmarinum</w:t>
      </w:r>
      <w:r>
        <w:rPr>
          <w:rStyle w:val="Dfinition"/>
        </w:rPr>
        <w:t>. herba est duorum generum</w:t>
        <w:br/>
        <w:t>. vnum est foecundum frugiferumque, cuius</w:t>
        <w:br/>
        <w:t xml:space="preserve">semen </w:t>
      </w:r>
      <w:r>
        <w:rPr>
          <w:rStyle w:val="GrcARELIRE"/>
        </w:rPr>
        <w:t>καὶχρις</w:t>
      </w:r>
      <w:r>
        <w:rPr>
          <w:rStyle w:val="Dfinition"/>
        </w:rPr>
        <w:t xml:space="preserve"> vocatur. folia foeniculi habet, crassiora</w:t>
        <w:br/>
        <w:t xml:space="preserve"> &amp; latiora, in rotae speciem, humi sparsa, iucunde</w:t>
        <w:br/>
        <w:t xml:space="preserve"> oletia: caulem cubitali altitudine aut maiorem</w:t>
        <w:br/>
        <w:t>, multis concauum alis: in cacumine vmbellam</w:t>
        <w:br/>
        <w:t>, in qua semen copiosum, candidum,</w:t>
        <w:br/>
        <w:t>sphondylio simile, rotundum, angulosum, acre,</w:t>
        <w:br/>
        <w:t>resinaceum, quod in mandendo linguam exurit.</w:t>
        <w:br/>
        <w:t>radix thus redolet, candida, praegrandis. Naicitur</w:t>
        <w:br/>
        <w:t xml:space="preserve"> in saxosis &amp; asperis. Est &amp; alterum genus</w:t>
        <w:br/>
        <w:t>quo coronarij vtuntur, quod ramos mittit tenues</w:t>
        <w:br/>
        <w:t>, &amp; circa eos folia minuta, densa, longa,</w:t>
        <w:br/>
        <w:t>exilia, subter incana, superne virentia, grauiter</w:t>
        <w:br/>
        <w:t>odorata. Vtrumque excalfactoria vi praeditum</w:t>
        <w:br/>
        <w:t>est.</w:t>
        <w:br/>
      </w:r>
      <w:r>
        <w:rPr>
          <w:rStyle w:val="Orth"/>
        </w:rPr>
        <w:t>Λιβάνωτις</w:t>
      </w:r>
      <w:r>
        <w:rPr>
          <w:rStyle w:val="Dfinition"/>
        </w:rPr>
        <w:t>. dicta est à quibusdam maiculae conyzae</w:t>
        <w:br/>
        <w:t>radix.</w:t>
        <w:br/>
      </w:r>
      <w:r>
        <w:rPr>
          <w:rStyle w:val="Orth"/>
        </w:rPr>
        <w:t>Λιβηρῳ</w:t>
      </w:r>
      <w:r>
        <w:rPr>
          <w:rStyle w:val="Dfinition"/>
        </w:rPr>
        <w:t xml:space="preserve">. </w:t>
      </w:r>
      <w:r>
        <w:rPr>
          <w:rStyle w:val="Syn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ὑγρ</w:t>
      </w:r>
      <w:r>
        <w:rPr>
          <w:rStyle w:val="Dfinition"/>
        </w:rPr>
        <w:t>ῷ. hoc est, humido, apud Hippoc.</w:t>
        <w:br/>
      </w:r>
      <w:r>
        <w:rPr>
          <w:rStyle w:val="GrcARELIRE"/>
        </w:rPr>
        <w:t>Λ</w:t>
      </w:r>
      <w:r>
        <w:rPr>
          <w:rStyle w:val="Dfinition"/>
        </w:rPr>
        <w:t>í</w:t>
      </w:r>
      <w:r>
        <w:rPr>
          <w:rStyle w:val="GrcARELIRE"/>
        </w:rPr>
        <w:t>βος</w:t>
      </w:r>
      <w:r>
        <w:rPr>
          <w:rStyle w:val="Dfinition"/>
        </w:rPr>
        <w:t>. stillatio humoris ex oculis apud Hippoc. Dicitur</w:t>
        <w:br/>
        <w:t xml:space="preserve"> </w:t>
      </w:r>
      <w:r>
        <w:rPr>
          <w:rStyle w:val="GrcARELIRE"/>
        </w:rPr>
        <w:t>ἀπὸ τοῦ λίβειν</w:t>
      </w:r>
      <w:r>
        <w:rPr>
          <w:rStyle w:val="Dfinition"/>
        </w:rPr>
        <w:t xml:space="preserve">, quod proprie </w:t>
      </w:r>
      <w:r>
        <w:rPr>
          <w:rStyle w:val="GrcARELIRE"/>
        </w:rPr>
        <w:t>στάζειν</w:t>
      </w:r>
      <w:r>
        <w:rPr>
          <w:rStyle w:val="Dfinition"/>
        </w:rPr>
        <w:t>, hoc eit,</w:t>
        <w:br/>
        <w:t>stillare, significat.</w:t>
        <w:br/>
      </w:r>
      <w:r>
        <w:rPr>
          <w:rStyle w:val="Orth"/>
        </w:rPr>
        <w:t>Λιβρὶν</w:t>
      </w:r>
      <w:r>
        <w:rPr>
          <w:rStyle w:val="Dfinition"/>
        </w:rPr>
        <w:t xml:space="preserve">. </w:t>
      </w:r>
      <w:r>
        <w:rPr>
          <w:rStyle w:val="Syn"/>
        </w:rPr>
        <w:t>σκοτεινὸν</w:t>
      </w:r>
      <w:r>
        <w:rPr>
          <w:rStyle w:val="GrcARELIRE"/>
        </w:rPr>
        <w:t xml:space="preserve"> καὶ μέλαν</w:t>
      </w:r>
      <w:r>
        <w:rPr>
          <w:rStyle w:val="Dfinition"/>
        </w:rPr>
        <w:t>, hoc est, obscurum &amp; nigrum</w:t>
        <w:br/>
        <w:t>, apud Hippoc. vt annotat Erotianus.</w:t>
        <w:br/>
      </w:r>
      <w:r>
        <w:rPr>
          <w:rStyle w:val="Orth"/>
        </w:rPr>
        <w:t>Λιβυανὰ κολούρια</w:t>
      </w:r>
      <w:r>
        <w:rPr>
          <w:rStyle w:val="Dfinition"/>
        </w:rPr>
        <w:t>. Sic dicta sunt (inquit Galenus) collyria</w:t>
        <w:br/>
        <w:t xml:space="preserve"> </w:t>
      </w:r>
      <w:r>
        <w:rPr>
          <w:rStyle w:val="GrcARELIRE"/>
        </w:rPr>
        <w:t>ἄδηκτα</w:t>
      </w:r>
      <w:r>
        <w:rPr>
          <w:rStyle w:val="Dfinition"/>
        </w:rPr>
        <w:t>, id est, mordacitatis expertia, quaeque</w:t>
        <w:br/>
        <w:t xml:space="preserve"> longiori tempore affectę partis vitiatum humorem</w:t>
        <w:br/>
        <w:t xml:space="preserve"> consumunt. Ea multorum sunt generum</w:t>
        <w:br/>
        <w:t xml:space="preserve">, quae partim à Gal. lib. 4. </w:t>
      </w:r>
      <w:r>
        <w:rPr>
          <w:rStyle w:val="GrcARELIRE"/>
        </w:rPr>
        <w:t>τῶ κτ τόπους</w:t>
      </w:r>
      <w:r>
        <w:rPr>
          <w:rStyle w:val="Dfinition"/>
        </w:rPr>
        <w:t>, partim</w:t>
        <w:br/>
        <w:t>ab Aetio lib. 7. describuntur. Appellantur eadem</w:t>
        <w:br/>
        <w:t xml:space="preserve"> &amp; </w:t>
      </w:r>
      <w:r>
        <w:rPr>
          <w:rStyle w:val="GrcARELIRE"/>
        </w:rPr>
        <w:t>κυκνοι</w:t>
      </w:r>
      <w:r>
        <w:rPr>
          <w:rStyle w:val="Dfinition"/>
        </w:rPr>
        <w:t>, ab albo colore, vt in quibus praeualeat</w:t>
        <w:br/>
        <w:t xml:space="preserve"> amylum &amp; terra Samia ac cerussa Rhodiaca</w:t>
        <w:br/>
        <w:t>. Est e vnum apud Paulum Aeginetam, sed</w:t>
        <w:br/>
        <w:t xml:space="preserve">falso inscriptum </w:t>
      </w:r>
      <w:r>
        <w:rPr>
          <w:rStyle w:val="GrcARELIRE"/>
        </w:rPr>
        <w:t>λιβάνιον</w:t>
      </w:r>
      <w:r>
        <w:rPr>
          <w:rStyle w:val="Dfinition"/>
        </w:rPr>
        <w:t xml:space="preserve">. debet enim scribi </w:t>
      </w:r>
      <w:r>
        <w:rPr>
          <w:rStyle w:val="GrcARELIRE"/>
        </w:rPr>
        <w:t>λιβύανόν</w:t>
      </w:r>
      <w:r>
        <w:rPr>
          <w:rStyle w:val="Dfinition"/>
        </w:rPr>
        <w:br/>
        <w:t>. constat enim eadem materia qua &amp; alia</w:t>
        <w:br/>
        <w:t xml:space="preserve">omnia </w:t>
      </w:r>
      <w:r>
        <w:rPr>
          <w:rStyle w:val="GrcARELIRE"/>
        </w:rPr>
        <w:t>λιβυανὰ</w:t>
      </w:r>
      <w:r>
        <w:rPr>
          <w:rStyle w:val="Dfinition"/>
        </w:rPr>
        <w:t xml:space="preserve"> appellata. praeterea non reperias</w:t>
        <w:br/>
        <w:t>id nominis vnquam à medicis collyrio datum.</w:t>
        <w:br/>
        <w:t xml:space="preserve">Nam quod thure constat, non </w:t>
      </w:r>
      <w:r>
        <w:rPr>
          <w:rStyle w:val="GrcARELIRE"/>
        </w:rPr>
        <w:t>λιβανιον</w:t>
      </w:r>
      <w:r>
        <w:rPr>
          <w:rStyle w:val="Dfinition"/>
        </w:rPr>
        <w:t xml:space="preserve">, sed </w:t>
      </w:r>
      <w:r>
        <w:rPr>
          <w:rStyle w:val="GrcARELIRE"/>
        </w:rPr>
        <w:t>διὰλιβάνου</w:t>
      </w:r>
      <w:r>
        <w:rPr>
          <w:rStyle w:val="Dfinition"/>
        </w:rPr>
        <w:t>, nuncupatur. Sed neque in eo thuris quicquam</w:t>
        <w:br/>
        <w:t xml:space="preserve"> est.</w:t>
        <w:br/>
      </w:r>
      <w:r>
        <w:rPr>
          <w:rStyle w:val="Orth"/>
        </w:rPr>
        <w:t>Λιβιανὰ</w:t>
      </w:r>
      <w:r>
        <w:rPr>
          <w:rStyle w:val="Dfinition"/>
        </w:rPr>
        <w:t xml:space="preserve"> per duplex 1. scriptum legimus apud Trallian</w:t>
        <w:br/>
        <w:t xml:space="preserve">. lib. 2. c. 5. a quo ibidem describitur </w:t>
      </w:r>
      <w:r>
        <w:rPr>
          <w:rStyle w:val="GrcARELIRE"/>
        </w:rPr>
        <w:t>λιβιανὸν</w:t>
      </w:r>
      <w:r>
        <w:rPr>
          <w:rStyle w:val="Dfinition"/>
        </w:rPr>
        <w:t>*</w:t>
        <w:br/>
      </w:r>
      <w:r>
        <w:rPr>
          <w:rStyle w:val="GrcARELIRE"/>
        </w:rPr>
        <w:t>κολλούριον</w:t>
      </w:r>
      <w:r>
        <w:rPr>
          <w:rStyle w:val="Dfinition"/>
        </w:rPr>
        <w:t>.  .  . . 66</w:t>
        <w:br/>
      </w:r>
      <w:r>
        <w:rPr>
          <w:rStyle w:val="Orth"/>
        </w:rPr>
        <w:t>Λιβυκόν</w:t>
      </w:r>
      <w:r>
        <w:rPr>
          <w:rStyle w:val="Dfinition"/>
        </w:rPr>
        <w:t>. sic quidam appellant syluestrem asparagum</w:t>
        <w:br/>
        <w:t>.</w:t>
        <w:br/>
      </w:r>
      <w:r>
        <w:rPr>
          <w:rStyle w:val="Orth"/>
        </w:rPr>
        <w:t>Λιβυστικὸν</w:t>
      </w:r>
      <w:r>
        <w:rPr>
          <w:rStyle w:val="Dfinition"/>
        </w:rPr>
        <w:t>. vocatur à Galeno vnius literae mutatione</w:t>
        <w:br/>
        <w:t xml:space="preserve">quod alij </w:t>
      </w:r>
      <w:r>
        <w:rPr>
          <w:rStyle w:val="GrcARELIRE"/>
        </w:rPr>
        <w:t>λιγυστικὸν</w:t>
      </w:r>
      <w:r>
        <w:rPr>
          <w:rStyle w:val="Dfinition"/>
        </w:rPr>
        <w:t xml:space="preserve"> dicunt.</w:t>
        <w:br/>
      </w:r>
      <w:r>
        <w:rPr>
          <w:rStyle w:val="Orth"/>
        </w:rPr>
        <w:t>Λίβυον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λωτὸς ἄγριος</w:t>
      </w:r>
      <w:r>
        <w:rPr>
          <w:rStyle w:val="Dfinition"/>
        </w:rPr>
        <w:t>, authore</w:t>
        <w:br/>
        <w:t>Dioscoride, quod plurima nascatur in Libya.</w:t>
        <w:br/>
      </w:r>
      <w:r>
        <w:rPr>
          <w:rStyle w:val="GrcARELIRE"/>
        </w:rPr>
        <w:t>Λ</w:t>
      </w:r>
      <w:r>
        <w:rPr>
          <w:rStyle w:val="Dfinition"/>
        </w:rPr>
        <w:t>1</w:t>
      </w:r>
      <w:r>
        <w:rPr>
          <w:rStyle w:val="GrcARELIRE"/>
        </w:rPr>
        <w:t>γγεῖς</w:t>
      </w:r>
      <w:r>
        <w:rPr>
          <w:rStyle w:val="Dfinition"/>
        </w:rPr>
        <w:t>. lynceus Collyrij nomen est deicripti à Gal.</w:t>
        <w:br/>
        <w:t xml:space="preserve">4. </w:t>
      </w:r>
      <w:r>
        <w:rPr>
          <w:rStyle w:val="GrcARELIRE"/>
        </w:rPr>
        <w:t>κτ τόπ</w:t>
      </w:r>
      <w:r>
        <w:rPr>
          <w:rStyle w:val="Dfinition"/>
        </w:rPr>
        <w:t>. cap. 7. vtilis ad oculorum affectiones.</w:t>
        <w:br/>
        <w:t>callosas, cicatrices, &amp; callos. 5</w:t>
        <w:br/>
      </w:r>
      <w:r>
        <w:rPr>
          <w:rStyle w:val="Orth"/>
        </w:rPr>
        <w:t>Λιγγούριον</w:t>
      </w:r>
      <w:r>
        <w:rPr>
          <w:rStyle w:val="Dfinition"/>
        </w:rPr>
        <w:t xml:space="preserve">. vide in </w:t>
      </w:r>
      <w:r>
        <w:rPr>
          <w:rStyle w:val="GrcARELIRE"/>
        </w:rPr>
        <w:t>Λυκύριον</w:t>
      </w:r>
      <w:r>
        <w:rPr>
          <w:rStyle w:val="Dfinition"/>
        </w:rPr>
        <w:t>.</w:t>
        <w:br/>
      </w:r>
      <w:r>
        <w:rPr>
          <w:rStyle w:val="Orth"/>
        </w:rPr>
        <w:t>Λιγνις</w:t>
      </w:r>
      <w:r>
        <w:rPr>
          <w:rStyle w:val="Dfinition"/>
        </w:rPr>
        <w:t xml:space="preserve">. </w:t>
      </w:r>
      <w:r>
        <w:rPr>
          <w:rStyle w:val="Foreign"/>
        </w:rPr>
        <w:t>fuligo</w:t>
      </w:r>
      <w:r>
        <w:rPr>
          <w:rStyle w:val="Dfinition"/>
        </w:rPr>
        <w:t xml:space="preserve">. dicitur &amp; </w:t>
      </w:r>
      <w:r>
        <w:rPr>
          <w:rStyle w:val="GrcARELIRE"/>
        </w:rPr>
        <w:t>ἀσβόλη</w:t>
      </w:r>
      <w:r>
        <w:rPr>
          <w:rStyle w:val="Dfinition"/>
        </w:rPr>
        <w:t>. Est terrestris tenuiumque</w:t>
        <w:br/>
        <w:t xml:space="preserve"> partium substantia summis caminorum</w:t>
        <w:br/>
        <w:t xml:space="preserve"> parietibus adhaerens, ex multo rerum pinguium</w:t>
        <w:br/>
        <w:t xml:space="preserve"> vitarum halitu &amp; vapore concreicens:</w:t>
        <w:br/>
        <w:t>Vel, vt definit Galenus, est vapor terreitris, ex</w:t>
        <w:br/>
        <w:t>materijs immodice assis vstisque. In hoc enim</w:t>
        <w:br/>
        <w:t>fuliginem differre icribit a rumo, quod rumus</w:t>
        <w:br/>
        <w:t>mistio sit ex terrestri aqueaque substantia materijs</w:t>
        <w:br/>
        <w:t xml:space="preserve"> tantum semiustis. Caeterum differentiae fuliginis</w:t>
        <w:br/>
        <w:t xml:space="preserve"> multae sunt, pro varia materia ex qua colligitur:</w:t>
        <w:br/>
        <w:t xml:space="preserve"> ex acriore enim &amp; calidiore acrior calidiorque</w:t>
        <w:br/>
        <w:t xml:space="preserve"> fuligo, ex mitiore mitior. In vsu habitae</w:t>
        <w:br/>
        <w:t>medicis fuerunt, ex thure, terebinthina, myrrha</w:t>
        <w:br/>
        <w:t>, styrace, pice liquida, cedro. Omnis exiccat,</w:t>
        <w:br/>
        <w:t>totaque natura terrena est, tenuiumque partium,</w:t>
        <w:br/>
        <w:t>sed modicum ignei caloris retinet qui materiam</w:t>
        <w:br/>
        <w:t>aduiiit. Ab eius iimilitudine etiam in nobis fuligo</w:t>
        <w:br/>
        <w:t xml:space="preserve"> fuliginosusque humor, aut vapor aut halitus</w:t>
        <w:br/>
        <w:t>dicitur, ex vstione proueniens, quam calidior</w:t>
        <w:br/>
        <w:t>quidem sicciorque intemperies inducit, motus</w:t>
        <w:br/>
        <w:t>vero multus &amp; vehemens, vigiliae, ira, dolor, cura</w:t>
        <w:br/>
        <w:t>, inediaque augent. Eiusmodi excrementa medici</w:t>
        <w:br/>
        <w:t xml:space="preserve"> </w:t>
      </w:r>
      <w:r>
        <w:rPr>
          <w:rStyle w:val="GrcARELIRE"/>
        </w:rPr>
        <w:t>λιγνύώδη</w:t>
      </w:r>
      <w:r>
        <w:rPr>
          <w:rStyle w:val="Dfinition"/>
        </w:rPr>
        <w:t xml:space="preserve"> vocarunt, parique ratione Hippocrates</w:t>
        <w:br/>
        <w:t xml:space="preserve"> lib. 3. </w:t>
      </w:r>
      <w:r>
        <w:rPr>
          <w:rStyle w:val="GrcARELIRE"/>
        </w:rPr>
        <w:t>τῶν ἐπιδήμίων</w:t>
      </w:r>
      <w:r>
        <w:rPr>
          <w:rStyle w:val="Dfinition"/>
        </w:rPr>
        <w:t xml:space="preserve">, </w:t>
      </w:r>
      <w:r>
        <w:rPr>
          <w:rStyle w:val="GrcARELIRE"/>
        </w:rPr>
        <w:t>γλώσσαν λιγνυώδη</w:t>
      </w:r>
      <w:r>
        <w:rPr>
          <w:rStyle w:val="Dfinition"/>
        </w:rPr>
        <w:t xml:space="preserve"> dixit,</w:t>
        <w:br/>
        <w:t>linguam halitibus ijs fuliginoiis obductam, nigramque</w:t>
        <w:br/>
        <w:t xml:space="preserve"> in modum fuliginis.</w:t>
        <w:br/>
        <w:t xml:space="preserve">Dicitur &amp; </w:t>
      </w:r>
      <w:r>
        <w:rPr>
          <w:rStyle w:val="GrcARELIRE"/>
        </w:rPr>
        <w:t>λιγνὺς</w:t>
      </w:r>
      <w:r>
        <w:rPr>
          <w:rStyle w:val="Dfinition"/>
        </w:rPr>
        <w:t xml:space="preserve"> alijs nominibus, apud Hip¬pocrat</w:t>
        <w:br/>
        <w:t xml:space="preserve">. quidem </w:t>
      </w:r>
      <w:r>
        <w:rPr>
          <w:rStyle w:val="GrcARELIRE"/>
        </w:rPr>
        <w:t>Λιθάλη</w:t>
      </w:r>
      <w:r>
        <w:rPr>
          <w:rStyle w:val="Dfinition"/>
        </w:rPr>
        <w:t xml:space="preserve">, &amp; apud Gal. </w:t>
      </w:r>
      <w:r>
        <w:rPr>
          <w:rStyle w:val="GrcARELIRE"/>
        </w:rPr>
        <w:t>αἰθαλῶδες</w:t>
      </w:r>
      <w:r>
        <w:rPr>
          <w:rStyle w:val="Dfinition"/>
        </w:rPr>
        <w:br/>
      </w:r>
      <w:r>
        <w:rPr>
          <w:rStyle w:val="GrcARELIRE"/>
        </w:rPr>
        <w:t>περίττωμα</w:t>
      </w:r>
      <w:r>
        <w:rPr>
          <w:rStyle w:val="Dfinition"/>
        </w:rPr>
        <w:t xml:space="preserve">, </w:t>
      </w:r>
      <w:r>
        <w:rPr>
          <w:rStyle w:val="GrcARELIRE"/>
        </w:rPr>
        <w:t>ἢ καπνώδὲς</w:t>
      </w:r>
      <w:r>
        <w:rPr>
          <w:rStyle w:val="Dfinition"/>
        </w:rPr>
        <w:t xml:space="preserve">, </w:t>
      </w:r>
      <w:r>
        <w:rPr>
          <w:rStyle w:val="GrcARELIRE"/>
        </w:rPr>
        <w:t>καὶ λιγνυώδης ἀναθυμίασις</w:t>
      </w:r>
      <w:r>
        <w:rPr>
          <w:rStyle w:val="Dfinition"/>
        </w:rPr>
        <w:t>. —</w:t>
        <w:br/>
      </w:r>
      <w:r>
        <w:rPr>
          <w:rStyle w:val="Orth"/>
        </w:rPr>
        <w:t>Λιγνύωδος πνεύμα</w:t>
      </w:r>
      <w:r>
        <w:rPr>
          <w:rStyle w:val="Dfinition"/>
        </w:rPr>
        <w:t xml:space="preserve">. vide </w:t>
      </w:r>
      <w:r>
        <w:rPr>
          <w:rStyle w:val="Ref"/>
        </w:rPr>
        <w:t>πνευμα</w:t>
      </w:r>
      <w:r>
        <w:rPr>
          <w:rStyle w:val="Dfinition"/>
        </w:rPr>
        <w:t>. 5c</w:t>
        <w:br/>
      </w:r>
      <w:r>
        <w:rPr>
          <w:rStyle w:val="Orth"/>
        </w:rPr>
        <w:t>Λιγνυώδη περιττώματα</w:t>
      </w:r>
      <w:r>
        <w:rPr>
          <w:rStyle w:val="Dfinition"/>
        </w:rPr>
        <w:t>. fuliginosa excrementa, de quibus</w:t>
        <w:br/>
        <w:t xml:space="preserve"> superius in dictione </w:t>
      </w:r>
      <w:r>
        <w:rPr>
          <w:rStyle w:val="GrcARELIRE"/>
        </w:rPr>
        <w:t>λιγνὺς</w:t>
      </w:r>
      <w:r>
        <w:rPr>
          <w:rStyle w:val="Dfinition"/>
        </w:rPr>
        <w:t>.</w:t>
        <w:br/>
      </w:r>
      <w:r>
        <w:rPr>
          <w:rStyle w:val="Orth"/>
        </w:rPr>
        <w:t>Λιγνυώδης γλώσσα</w:t>
      </w:r>
      <w:r>
        <w:rPr>
          <w:rStyle w:val="Dfinition"/>
        </w:rPr>
        <w:t xml:space="preserve">. vide </w:t>
      </w:r>
      <w:r>
        <w:rPr>
          <w:rStyle w:val="Ref"/>
        </w:rPr>
        <w:t>γλώσσα</w:t>
      </w:r>
      <w:r>
        <w:rPr>
          <w:rStyle w:val="Dfinition"/>
        </w:rPr>
        <w:t>. cc</w:t>
        <w:br/>
      </w:r>
      <w:r>
        <w:rPr>
          <w:rStyle w:val="Orth"/>
        </w:rPr>
        <w:t>Λιγύστικον</w:t>
      </w:r>
      <w:r>
        <w:rPr>
          <w:rStyle w:val="Dfinition"/>
        </w:rPr>
        <w:t>. herba est cauliculum ferens anethi, geniculatum</w:t>
        <w:br/>
        <w:t>, tenuem &amp; in circuitu rolia iertuiae</w:t>
        <w:br/>
        <w:t>Campanae, molliora, odorata, prope verticem</w:t>
        <w:br/>
        <w:t>graciliora &amp; longe magis diuisa: in cacumine</w:t>
        <w:br/>
        <w:t>muscarium, in quo semen dependet nigrum, solidum</w:t>
        <w:br/>
        <w:t>, &amp; oblongum, foeniculo proximum, gustanti</w:t>
        <w:br/>
        <w:t xml:space="preserve"> acre, &amp; aroma olens. radix candida, Heracleotici</w:t>
        <w:br/>
        <w:t xml:space="preserve"> panacis (ex quo alij </w:t>
      </w:r>
      <w:r>
        <w:rPr>
          <w:rStyle w:val="GrcARELIRE"/>
        </w:rPr>
        <w:t>πανάκείαν</w:t>
      </w:r>
      <w:r>
        <w:rPr>
          <w:rStyle w:val="Dfinition"/>
        </w:rPr>
        <w:t xml:space="preserve">, alij </w:t>
      </w:r>
      <w:r>
        <w:rPr>
          <w:rStyle w:val="GrcARELIRE"/>
        </w:rPr>
        <w:t>πανακες</w:t>
      </w:r>
      <w:r>
        <w:rPr>
          <w:rStyle w:val="Dfinition"/>
        </w:rPr>
        <w:br/>
        <w:t>eam vocarunt) iimilis, odorata. Kadicis ieminisque</w:t>
        <w:br/>
        <w:t xml:space="preserve"> vis excalfactoria &amp; concoquens. Errant</w:t>
        <w:br/>
        <w:t>qui id esse censent, quod vulgo Leuisticum dicitur</w:t>
        <w:br/>
        <w:t>, quod potius legitimum hipposelinum est.</w:t>
        <w:br/>
        <w:t>Plurimum in Liguria nascitur, in monte Apennino</w:t>
        <w:br/>
        <w:t xml:space="preserve"> Alpibus contermino: vnde nomen traxit.</w:t>
        <w:br/>
        <w:t>Panaces ab incolis non abs re appellatur, quoniam</w:t>
        <w:br/>
        <w:t xml:space="preserve"> &amp; radice &amp; cause Heracleotico panaci simile</w:t>
        <w:br/>
        <w:t xml:space="preserve"> sit, &amp; viribus ijsdem praeditum. Apud Galenum</w:t>
        <w:br/>
        <w:t xml:space="preserve"> pro eodem </w:t>
      </w:r>
      <w:r>
        <w:rPr>
          <w:rStyle w:val="GrcARELIRE"/>
        </w:rPr>
        <w:t>λιβυστικον</w:t>
      </w:r>
      <w:r>
        <w:rPr>
          <w:rStyle w:val="Dfinition"/>
        </w:rPr>
        <w:t>.</w:t>
        <w:br/>
      </w:r>
      <w:r>
        <w:rPr>
          <w:rStyle w:val="GrcARELIRE"/>
        </w:rPr>
        <w:t>Λ</w:t>
      </w:r>
      <w:r>
        <w:rPr>
          <w:rStyle w:val="Dfinition"/>
        </w:rPr>
        <w:t>r</w:t>
      </w:r>
      <w:r>
        <w:rPr>
          <w:rStyle w:val="GrcARELIRE"/>
        </w:rPr>
        <w:t>θάργυρος</w:t>
      </w:r>
      <w:r>
        <w:rPr>
          <w:rStyle w:val="Dfinition"/>
        </w:rPr>
        <w:t>. argenti spuma. medicamentum est metallicum</w:t>
        <w:br/>
        <w:t xml:space="preserve"> non sponte quidem nascens, sed in secundis</w:t>
        <w:br/>
        <w:t xml:space="preserve"> fornacibus emergens, dum plumbum velimage name: </w:t>
      </w:r>
      <w:r>
        <w:rPr>
          <w:rStyle w:val="GrcARELIRE"/>
        </w:rPr>
        <w:t>Λ</w:t>
      </w:r>
      <w:r>
        <w:rPr>
          <w:rStyle w:val="Dfinition"/>
        </w:rPr>
        <w:t>-0025.jpg</w:t>
        <w:br/>
        <w:t xml:space="preserve">eius arena ab argento aut auro secernitur </w:t>
      </w:r>
      <w:r>
        <w:rPr>
          <w:rStyle w:val="GrcARELIRE"/>
        </w:rPr>
        <w:t>λιθάργυρον</w:t>
      </w:r>
      <w:r>
        <w:rPr>
          <w:rStyle w:val="Dfinition"/>
        </w:rPr>
        <w:br/>
        <w:t xml:space="preserve"> Graeci appellarunt nomine ex argento &amp;</w:t>
        <w:br/>
        <w:t>lapide composito, ortae rei duritiem designantes:</w:t>
        <w:br/>
        <w:t xml:space="preserve"> Latini vero argenti spumam, nascentis rei</w:t>
        <w:br/>
        <w:t>naturam magis explicantes, &amp; cocturae potius</w:t>
        <w:br/>
        <w:t>euentum contemplati, quae ex plumbo &amp; argento</w:t>
        <w:br/>
        <w:t xml:space="preserve"> eam veluti recrementum spumam redderet</w:t>
        <w:br/>
        <w:t>. non quod ex argento solo eiusmodi spuma</w:t>
        <w:br/>
        <w:t>prodeat (siquidem spuma haec plumbi maxima</w:t>
        <w:br/>
        <w:t>pars est, quod totum partim in spumam, partim</w:t>
        <w:br/>
        <w:t>in plumbaginem vertitur, cum de ipso argento</w:t>
        <w:br/>
        <w:t>nihil fere depereat) sed quod ex plumbo &amp; argento</w:t>
        <w:br/>
        <w:t xml:space="preserve"> nata, fuerit apud antiquos frequentior</w:t>
        <w:br/>
        <w:t>quam vllum aliud lithargyri genus. Triplicem</w:t>
        <w:br/>
        <w:t>enim lithargyri differentiam Dioscorides exponit</w:t>
        <w:br/>
        <w:t xml:space="preserve">, vnam ex arena quam </w:t>
      </w:r>
      <w:r>
        <w:rPr>
          <w:rStyle w:val="GrcARELIRE"/>
        </w:rPr>
        <w:t>μολύβδιτιν</w:t>
      </w:r>
      <w:r>
        <w:rPr>
          <w:rStyle w:val="Dfinition"/>
        </w:rPr>
        <w:t>, vocant, in</w:t>
        <w:br/>
        <w:t>fornacibus excocta donec perfecte igni incandescat</w:t>
        <w:br/>
        <w:t>, &amp; tota versa sit partim in hanc ipumam,</w:t>
        <w:br/>
        <w:t>partim in plumbaginem: aiteram ex miitura plubi</w:t>
        <w:br/>
        <w:t xml:space="preserve"> &amp; argenti, quam </w:t>
      </w:r>
      <w:r>
        <w:rPr>
          <w:rStyle w:val="GrcARELIRE"/>
        </w:rPr>
        <w:t>ἀνγυρίτιν</w:t>
      </w:r>
      <w:r>
        <w:rPr>
          <w:rStyle w:val="Dfinition"/>
        </w:rPr>
        <w:t xml:space="preserve"> nominant: tertiam</w:t>
        <w:br/>
        <w:t>ex mistura plumbi &amp; auri, omnium optimam,</w:t>
        <w:br/>
        <w:t xml:space="preserve">quae </w:t>
      </w:r>
      <w:r>
        <w:rPr>
          <w:rStyle w:val="GrcARELIRE"/>
        </w:rPr>
        <w:t>γρυσίτις</w:t>
      </w:r>
      <w:r>
        <w:rPr>
          <w:rStyle w:val="Dfinition"/>
        </w:rPr>
        <w:t xml:space="preserve"> dicitur. Sunt autem haec duo, non</w:t>
        <w:br/>
        <w:t xml:space="preserve">materiae tantum, sed &amp; colorum nomina: </w:t>
      </w:r>
      <w:r>
        <w:rPr>
          <w:rStyle w:val="GrcARELIRE"/>
        </w:rPr>
        <w:t>ἀργυρίτις</w:t>
      </w:r>
      <w:r>
        <w:rPr>
          <w:rStyle w:val="Dfinition"/>
        </w:rPr>
        <w:br/>
        <w:t xml:space="preserve"> enim dicitur non tam quod facta sit ex argento</w:t>
        <w:br/>
        <w:t>, quàm quod candida sit in modum argenti: &amp;</w:t>
        <w:br/>
        <w:t xml:space="preserve">similiter </w:t>
      </w:r>
      <w:r>
        <w:rPr>
          <w:rStyle w:val="GrcARELIRE"/>
        </w:rPr>
        <w:t>γρυσίτις</w:t>
      </w:r>
      <w:r>
        <w:rPr>
          <w:rStyle w:val="Dfinition"/>
        </w:rPr>
        <w:t xml:space="preserve"> tum quod ex auro prodierit,</w:t>
        <w:br/>
        <w:t>tum quod ab igne fuluum colorem contraxerit.</w:t>
        <w:br/>
        <w:t>Meminit praeterea Plinius argenti spumae quàm</w:t>
        <w:br/>
        <w:t>stereotida, &amp; alterius quam pneumenen appellat</w:t>
        <w:br/>
        <w:t>. Quibus tamen nominibus non alia quam</w:t>
        <w:br/>
        <w:t>quae dicta est huius spumae materia indicatur, sed</w:t>
        <w:br/>
        <w:t>spumae tantum conformatio. Illa enim in solidiores</w:t>
        <w:br/>
        <w:t xml:space="preserve"> massas, haec in tubulos concreta intelligitur</w:t>
        <w:br/>
        <w:t>. Caeterum argenti spuma nec calida nec</w:t>
        <w:br/>
        <w:t>frigida nec humida manifesto est, sed exiguam</w:t>
        <w:br/>
        <w:t>habet siccandi vim in primo abscessu ab his, quae</w:t>
        <w:br/>
        <w:t>ad amussim media sunt inter humida &amp; sicca: nec</w:t>
        <w:br/>
        <w:t>similiter vis eius est obstruere, sicut nec aperire:</w:t>
        <w:br/>
        <w:t>item nec abstergere nec inquinare, sed paululum</w:t>
        <w:br/>
        <w:t>à medijs ad crasiius quodammodo receliit.</w:t>
        <w:br/>
        <w:t>Quamobrem in varios vsus administratur &amp;</w:t>
        <w:br/>
        <w:t xml:space="preserve">miscetur emplastris, vti docet Galen. lib. 1. </w:t>
      </w:r>
      <w:r>
        <w:rPr>
          <w:rStyle w:val="GrcARELIRE"/>
        </w:rPr>
        <w:t>τ</w:t>
      </w:r>
      <w:r>
        <w:rPr>
          <w:rStyle w:val="Dfinition"/>
        </w:rPr>
        <w:t>.</w:t>
        <w:br/>
      </w:r>
      <w:r>
        <w:rPr>
          <w:rStyle w:val="GrcARELIRE"/>
        </w:rPr>
        <w:t>κτ τόποις</w:t>
      </w:r>
      <w:r>
        <w:rPr>
          <w:rStyle w:val="Dfinition"/>
        </w:rPr>
        <w:t>.</w:t>
        <w:br/>
      </w:r>
      <w:r>
        <w:rPr>
          <w:rStyle w:val="Orth"/>
        </w:rPr>
        <w:t>Αιθίασις</w:t>
      </w:r>
      <w:r>
        <w:rPr>
          <w:rStyle w:val="Dfinition"/>
        </w:rPr>
        <w:t>. dicitur calculi generatio in velica: quamuis</w:t>
        <w:br/>
        <w:t>ille etiam in renibus creari posiit, nemo tamen</w:t>
        <w:br/>
      </w:r>
      <w:r>
        <w:rPr>
          <w:rStyle w:val="GrcARELIRE"/>
        </w:rPr>
        <w:t>λιθιν</w:t>
      </w:r>
      <w:r>
        <w:rPr>
          <w:rStyle w:val="Dfinition"/>
        </w:rPr>
        <w:t xml:space="preserve"> &amp; </w:t>
      </w:r>
      <w:r>
        <w:rPr>
          <w:rStyle w:val="GrcARELIRE"/>
        </w:rPr>
        <w:t>λιθιῶντας</w:t>
      </w:r>
      <w:r>
        <w:rPr>
          <w:rStyle w:val="Dfinition"/>
        </w:rPr>
        <w:t xml:space="preserve"> vsurpauit nisi de ijs quibus in</w:t>
        <w:br/>
        <w:t>vesica molestus est, vrinae suppressionibus, vesicae</w:t>
        <w:br/>
        <w:t xml:space="preserve"> &amp; imi ventris distentionibus, ardoribus vrinae</w:t>
        <w:br/>
        <w:t>, &amp; summis multis doloribus.</w:t>
        <w:br/>
        <w:t xml:space="preserve">Illo qui vexantur </w:t>
      </w:r>
      <w:r>
        <w:rPr>
          <w:rStyle w:val="GrcARELIRE"/>
        </w:rPr>
        <w:t>λιθιῶντες</w:t>
      </w:r>
      <w:r>
        <w:rPr>
          <w:rStyle w:val="Dfinition"/>
        </w:rPr>
        <w:t xml:space="preserve"> dicuntur, Latine</w:t>
        <w:br/>
        <w:t xml:space="preserve">„ Cello interprete Calculosi; eam quoque </w:t>
      </w:r>
      <w:r>
        <w:rPr>
          <w:rStyle w:val="GrcARELIRE"/>
        </w:rPr>
        <w:t>λιθια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σιν</w:t>
      </w:r>
      <w:r>
        <w:rPr>
          <w:rStyle w:val="Dfinition"/>
        </w:rPr>
        <w:t xml:space="preserve">, </w:t>
      </w:r>
      <w:r>
        <w:rPr>
          <w:rStyle w:val="GrcARELIRE"/>
        </w:rPr>
        <w:t>λιθίδα</w:t>
      </w:r>
      <w:r>
        <w:rPr>
          <w:rStyle w:val="Dfinition"/>
        </w:rPr>
        <w:t xml:space="preserve"> dici reperio ab Hippocr. 4. Epid. </w:t>
      </w:r>
      <w:r>
        <w:rPr>
          <w:rStyle w:val="GrcARELIRE"/>
        </w:rPr>
        <w:t>πρί</w:t>
      </w:r>
      <w:r>
        <w:rPr>
          <w:rStyle w:val="Dfinition"/>
        </w:rPr>
        <w:br/>
      </w:r>
      <w:r>
        <w:rPr>
          <w:rStyle w:val="GrcARELIRE"/>
        </w:rPr>
        <w:t>ι νούσων</w:t>
      </w:r>
      <w:r>
        <w:rPr>
          <w:rStyle w:val="Dfinition"/>
        </w:rPr>
        <w:t>, quanquam autem de velicae calculo po„tissimum</w:t>
        <w:br/>
        <w:t xml:space="preserve"> &amp; proprie </w:t>
      </w:r>
      <w:r>
        <w:rPr>
          <w:rStyle w:val="GrcARELIRE"/>
        </w:rPr>
        <w:t>λιθιασις</w:t>
      </w:r>
      <w:r>
        <w:rPr>
          <w:rStyle w:val="Dfinition"/>
        </w:rPr>
        <w:t xml:space="preserve"> vsurpatur, Galenus</w:t>
        <w:br/>
        <w:t>„tamen initio libelli de renum affectuum digno„tione</w:t>
        <w:br/>
        <w:t xml:space="preserve"> &amp; curatione, </w:t>
      </w:r>
      <w:r>
        <w:rPr>
          <w:rStyle w:val="GrcARELIRE"/>
        </w:rPr>
        <w:t>λιθιασιν</w:t>
      </w:r>
      <w:r>
        <w:rPr>
          <w:rStyle w:val="Dfinition"/>
        </w:rPr>
        <w:t xml:space="preserve"> de calculo renum</w:t>
        <w:br/>
        <w:t xml:space="preserve">„protulit, &amp; passim in eo libello </w:t>
      </w:r>
      <w:r>
        <w:rPr>
          <w:rStyle w:val="GrcARELIRE"/>
        </w:rPr>
        <w:t>λιθιῶντας</w:t>
      </w:r>
      <w:r>
        <w:rPr>
          <w:rStyle w:val="Dfinition"/>
        </w:rPr>
        <w:t xml:space="preserve"> calculo</w:t>
        <w:br/>
        <w:t>„renum laborantes appellat; sed hic liber an iit</w:t>
        <w:br/>
        <w:t>„Galeni legitimus dubitatur.</w:t>
        <w:br/>
        <w:t xml:space="preserve">Dicitur tamen etiam </w:t>
      </w:r>
      <w:r>
        <w:rPr>
          <w:rStyle w:val="GrcARELIRE"/>
        </w:rPr>
        <w:t>λιθί ασις</w:t>
      </w:r>
      <w:r>
        <w:rPr>
          <w:rStyle w:val="Dfinition"/>
        </w:rPr>
        <w:t xml:space="preserve"> in oculis morbus</w:t>
        <w:br/>
        <w:t xml:space="preserve"> exteriori palpebrarum parte, in quo alba</w:t>
        <w:br/>
        <w:t>quaedam &amp; crassa callis aut lapillis similia apparent</w:t>
        <w:br/>
        <w:t xml:space="preserve"> oculum pungentia, vt scribit </w:t>
      </w:r>
      <w:r>
        <w:rPr>
          <w:rStyle w:val="GrcARELIRE"/>
        </w:rPr>
        <w:t>τὸς εἰσαγωγυς</w:t>
      </w:r>
      <w:r>
        <w:rPr>
          <w:rStyle w:val="Dfinition"/>
        </w:rPr>
        <w:t xml:space="preserve"> author</w:t>
        <w:br/>
        <w:t>, apud quem tamen incertum eit partene</w:t>
        <w:br/>
        <w:t>paspebrarum exteriori, an potius interiori inirdeant</w:t>
        <w:br/>
        <w:t>.</w:t>
        <w:br/>
        <w:t xml:space="preserve">„ </w:t>
      </w:r>
      <w:r>
        <w:rPr>
          <w:rStyle w:val="GrcARELIRE"/>
        </w:rPr>
        <w:t>Πωρίασιν</w:t>
      </w:r>
      <w:r>
        <w:rPr>
          <w:rStyle w:val="Dfinition"/>
        </w:rPr>
        <w:t xml:space="preserve"> author Isagoges cap. 15. vel &amp; </w:t>
      </w:r>
      <w:r>
        <w:rPr>
          <w:rStyle w:val="GrcARELIRE"/>
        </w:rPr>
        <w:t>πώρως</w:t>
      </w:r>
      <w:r>
        <w:rPr>
          <w:rStyle w:val="Dfinition"/>
        </w:rPr>
        <w:br/>
        <w:t xml:space="preserve"> </w:t>
      </w:r>
      <w:r>
        <w:rPr>
          <w:rStyle w:val="GrcARELIRE"/>
        </w:rPr>
        <w:t>σιν</w:t>
      </w:r>
      <w:r>
        <w:rPr>
          <w:rStyle w:val="Dfinition"/>
        </w:rPr>
        <w:t xml:space="preserve"> videtur appellasse: Similiter Aetius l. 7. c. 80.</w:t>
        <w:br/>
        <w:t>„Pausus vero cum nec de poriasi atque lithiasi vilibi mentionem fecerit, hanc sub grandine (</w:t>
      </w:r>
      <w:r>
        <w:rPr>
          <w:rStyle w:val="GrcARELIRE"/>
        </w:rPr>
        <w:t>χα</w:t>
      </w:r>
      <w:r>
        <w:rPr>
          <w:rStyle w:val="Dfinition"/>
        </w:rPr>
        <w:t>-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λαζα</w:t>
      </w:r>
      <w:r>
        <w:rPr>
          <w:rStyle w:val="Dfinition"/>
        </w:rPr>
        <w:t>] comprehendisse verisiimile est, quas ob a</w:t>
        <w:br/>
        <w:t>res etiam definitionum authoris negligenda sen¬tentia</w:t>
        <w:br/>
        <w:t xml:space="preserve"> non est, cum de </w:t>
      </w:r>
      <w:r>
        <w:rPr>
          <w:rStyle w:val="GrcARELIRE"/>
        </w:rPr>
        <w:t>χάλαζα</w:t>
      </w:r>
      <w:r>
        <w:rPr>
          <w:rStyle w:val="Dfinition"/>
        </w:rPr>
        <w:t xml:space="preserve"> locutus subdit</w:t>
        <w:br/>
        <w:t xml:space="preserve">quamprimum, eadem quoque est </w:t>
      </w:r>
      <w:r>
        <w:rPr>
          <w:rStyle w:val="GrcARELIRE"/>
        </w:rPr>
        <w:t>λιθίάσις</w:t>
      </w:r>
      <w:r>
        <w:rPr>
          <w:rStyle w:val="Dfinition"/>
        </w:rPr>
        <w:t>: Por¬ro</w:t>
        <w:br/>
        <w:t xml:space="preserve"> Hippoc. 6. Epid. strabos fieri dixit </w:t>
      </w:r>
      <w:r>
        <w:rPr>
          <w:rStyle w:val="GrcARELIRE"/>
        </w:rPr>
        <w:t>λιθίῶντας</w:t>
      </w:r>
      <w:r>
        <w:rPr>
          <w:rStyle w:val="Dfinition"/>
        </w:rPr>
        <w:t xml:space="preserve">, </w:t>
      </w:r>
      <w:r>
        <w:rPr>
          <w:rStyle w:val="GrcARELIRE"/>
        </w:rPr>
        <w:t>κ</w:t>
      </w:r>
      <w:r>
        <w:rPr>
          <w:rStyle w:val="Dfinition"/>
        </w:rPr>
        <w:br/>
        <w:t>quo loco errarunt interpretes qui vitium oculi.</w:t>
        <w:br/>
        <w:t>esse putarunt vesicae vitium, nam &amp; Aetius lib. 6. .</w:t>
        <w:br/>
        <w:t>c. 2. scribit in lithiasi palpebras esse inuersas at¬que</w:t>
        <w:br/>
        <w:t xml:space="preserve"> tophis quibusdam obductas.</w:t>
        <w:br/>
      </w:r>
      <w:r>
        <w:rPr>
          <w:rStyle w:val="Orth"/>
        </w:rPr>
        <w:t>Λιθόδεένδρον</w:t>
      </w:r>
      <w:r>
        <w:rPr>
          <w:rStyle w:val="Dfinition"/>
        </w:rPr>
        <w:t>. à nonnullis corallium dicitur vt scripsit</w:t>
        <w:br/>
        <w:t xml:space="preserve"> Dioscor. quod illius proprium sit &amp; velut.</w:t>
        <w:br/>
        <w:t>quarto modo (vt icholae loquuntur) aeri expo¬„</w:t>
        <w:br/>
        <w:t>situm lapidescere, cum mollis fuerit liquidis.</w:t>
        <w:br/>
        <w:t>prius herba sub vndis; sed nec solum à frigore„</w:t>
        <w:br/>
        <w:t>ambientis induratur, sed habet in se absconditam,</w:t>
        <w:br/>
        <w:t>suae indurationis energiam, quae ab aere circumstante</w:t>
        <w:br/>
        <w:t xml:space="preserve"> affecta illam produxit. 4</w:t>
        <w:br/>
      </w:r>
      <w:r>
        <w:rPr>
          <w:rStyle w:val="Orth"/>
        </w:rPr>
        <w:t>Λιθοείδὲς</w:t>
      </w:r>
      <w:r>
        <w:rPr>
          <w:rStyle w:val="Dfinition"/>
        </w:rPr>
        <w:t xml:space="preserve">. </w:t>
      </w:r>
      <w:r>
        <w:rPr>
          <w:rStyle w:val="Foreign"/>
        </w:rPr>
        <w:t>petrosum</w:t>
      </w:r>
      <w:r>
        <w:rPr>
          <w:rStyle w:val="Dfinition"/>
        </w:rPr>
        <w:t>. ossis nomen. sic dicitur pars</w:t>
        <w:br/>
        <w:t xml:space="preserve">ossis temporalis, protensis suturae </w:t>
      </w:r>
      <w:r>
        <w:rPr>
          <w:rStyle w:val="GrcARELIRE"/>
        </w:rPr>
        <w:t>της λαμέδοείδις</w:t>
      </w:r>
      <w:r>
        <w:rPr>
          <w:rStyle w:val="Dfinition"/>
        </w:rPr>
        <w:br/>
        <w:t xml:space="preserve">finibus terminata. In eo osse apophysis est </w:t>
      </w:r>
      <w:r>
        <w:rPr>
          <w:rStyle w:val="GrcARELIRE"/>
        </w:rPr>
        <w:t>στυλοεἰδὴς</w:t>
      </w:r>
      <w:r>
        <w:rPr>
          <w:rStyle w:val="Dfinition"/>
        </w:rPr>
        <w:br/>
        <w:t xml:space="preserve">, quam Galenus </w:t>
      </w:r>
      <w:r>
        <w:rPr>
          <w:rStyle w:val="GrcARELIRE"/>
        </w:rPr>
        <w:t>βελονοείδη</w:t>
      </w:r>
      <w:r>
        <w:rPr>
          <w:rStyle w:val="Dfinition"/>
        </w:rPr>
        <w:t xml:space="preserve"> &amp; </w:t>
      </w:r>
      <w:r>
        <w:rPr>
          <w:rStyle w:val="GrcARELIRE"/>
        </w:rPr>
        <w:t>γραφιοείδὴ</w:t>
      </w:r>
      <w:r>
        <w:rPr>
          <w:rStyle w:val="Dfinition"/>
        </w:rPr>
        <w:t xml:space="preserve"> appellat:</w:t>
        <w:br/>
        <w:t xml:space="preserve"> &amp; alia praeterea quae meatum auditorium</w:t>
        <w:br/>
        <w:t>continet. Sic dicta sunt quod petrae seu rupivideantur</w:t>
        <w:br/>
        <w:t xml:space="preserve"> limilia, non duritie modo, sed etiam</w:t>
        <w:br/>
        <w:t>specie.</w:t>
        <w:br/>
      </w:r>
      <w:r>
        <w:rPr>
          <w:rStyle w:val="Orth"/>
        </w:rPr>
        <w:t>Λιθοκόλλα</w:t>
      </w:r>
      <w:r>
        <w:rPr>
          <w:rStyle w:val="Dfinition"/>
        </w:rPr>
        <w:t>. glutinum quo lapides communguntur. coflatur</w:t>
        <w:br/>
        <w:t>, inquit Dioscorides, ex marmore, lapide</w:t>
        <w:br/>
        <w:t>Pario &amp; taurino glutine.</w:t>
        <w:br/>
      </w:r>
      <w:r>
        <w:rPr>
          <w:rStyle w:val="GrcARELIRE"/>
        </w:rPr>
        <w:t>Λ</w:t>
      </w:r>
      <w:r>
        <w:rPr>
          <w:rStyle w:val="Dfinition"/>
        </w:rPr>
        <w:t>í</w:t>
      </w:r>
      <w:r>
        <w:rPr>
          <w:rStyle w:val="GrcARELIRE"/>
        </w:rPr>
        <w:t>θος</w:t>
      </w:r>
      <w:r>
        <w:rPr>
          <w:rStyle w:val="Dfinition"/>
        </w:rPr>
        <w:t>. calculus. est crasii &amp; glutinosi humoris coag¬ 4</w:t>
        <w:br/>
        <w:t>mentatio lapidosa, quae cùm in alijs partibus formam</w:t>
        <w:br/>
        <w:t xml:space="preserve"> obtinet calculi, tùm vero potissimum in</w:t>
        <w:br/>
        <w:t>velica: Lapidosa autem coagmentatio in velica à</w:t>
        <w:br/>
        <w:t xml:space="preserve">duplicem habet matricem quod </w:t>
      </w:r>
      <w:r>
        <w:rPr>
          <w:rStyle w:val="GrcARELIRE"/>
        </w:rPr>
        <w:t>πρυπάργον</w:t>
      </w:r>
      <w:r>
        <w:rPr>
          <w:rStyle w:val="Dfinition"/>
        </w:rPr>
        <w:t xml:space="preserve"> ve</w:t>
        <w:br/>
        <w:t>teres nominarunt; vnam in rene, alteram in ipsa</w:t>
        <w:br/>
        <w:t>velica: in rene quidem generatur calculus alsi¬ a</w:t>
        <w:br/>
        <w:t>duo appellentibus arenulis, inde crassescentibus a</w:t>
        <w:br/>
        <w:t>&amp; mutuo adhaesu inter se colligatis, quibus non a</w:t>
        <w:br/>
        <w:t>cito excluiis corticatim creicit caiculus, deine</w:t>
        <w:br/>
        <w:t>renis iubitantia exturbatur in cauum, quumque a</w:t>
        <w:br/>
        <w:t>euellitur renis partem cui adhaerescebat sine do¬¬loris</w:t>
        <w:br/>
        <w:t xml:space="preserve"> seniu diuellens, &amp; quali lacerans saniem a</w:t>
        <w:br/>
        <w:t>prolicit, quae pariter cum vrina profunditur, ea¬ a</w:t>
        <w:br/>
        <w:t>que crassam, turbidam, subnigramque reddit: a</w:t>
        <w:br/>
        <w:t>Non multo post tempore is si exiguus est in ca¬ a</w:t>
        <w:br/>
        <w:t>put vreteris se infert, ex quo magna vi, summo¬a</w:t>
        <w:br/>
        <w:t>que dolore nephritico in vesicam procidit; Si à</w:t>
        <w:br/>
        <w:t>crassiusculus est aut salebrosus &amp; asper in via a</w:t>
        <w:br/>
        <w:t>diutius haeret &amp; magno cruciatu vetre dilacerat:</w:t>
        <w:br/>
        <w:t>Sed &amp; nonnunquam in renis capacitate subsistit</w:t>
        <w:br/>
        <w:t>ac permanet cùm prae crassitie non satis latailli e</w:t>
        <w:br/>
        <w:t>est vreteris via, confirmatus tandem fere renis</w:t>
        <w:br/>
        <w:t>cauum implet consuetasque arenulas exire pro¬a</w:t>
        <w:br/>
        <w:t>hibet; Perfectum vero hunc in rene esse docent a</w:t>
        <w:br/>
        <w:t>affectae partis grauitas, ob quam vix ipina dorsi</w:t>
        <w:br/>
        <w:t>inflectitur, nullo tumore foris conspicuo, obtusioris</w:t>
        <w:br/>
        <w:t xml:space="preserve"> cuiusdam doloris sensus inest, praesertim</w:t>
        <w:br/>
        <w:t>cum aluo iuppreisa, ren ipie vel natu vel raece a</w:t>
        <w:br/>
        <w:t>premitur, aut cum decubitus eit in aduersum la¬a</w:t>
        <w:br/>
        <w:t>tus, aut cum vehementior est exercitatio: Ne¬ a</w:t>
        <w:br/>
        <w:t>phriticus dolor ex interuallis citra calculi excre¬ tionem</w:t>
        <w:br/>
        <w:t xml:space="preserve"> redit, per laborem &amp; duram equitatio¬nem</w:t>
        <w:br/>
        <w:t xml:space="preserve"> vrina profluit cruenta, tum quippe casculus</w:t>
        <w:br/>
        <w:t>suo pondere &amp; attritu renem contundit, &amp; ple¬rumque</w:t>
        <w:br/>
        <w:t xml:space="preserve"> sine sensu dilacerat exulceratque, è quo a</w:t>
        <w:br/>
        <w:t>sanguis cum vrina profunditur; cruris quod è directo</w:t>
        <w:br/>
        <w:t xml:space="preserve"> affecti renis est torpor quibusdam inest</w:t>
        <w:br/>
        <w:t>molestus: efficientem autem calculi causam omnes</w:t>
        <w:br/>
        <w:t xml:space="preserve"> quidem profitentur esse renum calorem im¬image name: </w:t>
      </w:r>
      <w:r>
        <w:rPr>
          <w:rStyle w:val="GrcARELIRE"/>
        </w:rPr>
        <w:t>Λ</w:t>
      </w:r>
      <w:r>
        <w:rPr>
          <w:rStyle w:val="Dfinition"/>
        </w:rPr>
        <w:t>-0027.jpg</w:t>
        <w:br/>
        <w:t>"moderatum, qui humores perurens siccans &amp;</w:t>
        <w:br/>
        <w:t>„obdurans cogit in lapidem; Sed alia quaedam</w:t>
        <w:br/>
        <w:t>„ statuenda causa est efficacior, logeque crebrior,</w:t>
        <w:br/>
        <w:t>„ insita scilicet renum arenosa calculosaque con„</w:t>
        <w:br/>
        <w:t xml:space="preserve"> stitutio, quam quiiquis à parentibus contraxit</w:t>
        <w:br/>
        <w:t>" vix vlla ratione calculi tormenta effugiet, quan"</w:t>
        <w:br/>
        <w:t xml:space="preserve"> doquidem hoc vitium omnium est maxime hae</w:t>
      </w:r>
      <w:r>
        <w:rPr>
          <w:rStyle w:val="GrcARELIRE"/>
        </w:rPr>
        <w:t>ν</w:t>
      </w:r>
      <w:r>
        <w:rPr>
          <w:rStyle w:val="Dfinition"/>
        </w:rPr>
        <w:br/>
        <w:t xml:space="preserve"> reditarium, vt non paucis pariter cum renibus</w:t>
        <w:br/>
        <w:t>„calculus procreetur: Adiuuantium vero causa„rum</w:t>
        <w:br/>
        <w:t xml:space="preserve"> praecipua est otium somnusque diuturnus</w:t>
        <w:br/>
        <w:t>„decubitu supino; atque haec de renali calculo.</w:t>
        <w:br/>
        <w:t>„Aliam autem calculi matricem esse in velica di„</w:t>
        <w:br/>
        <w:t xml:space="preserve"> ximus, in qua fit ipsa per se lapidosa coagmen„</w:t>
        <w:br/>
        <w:t xml:space="preserve"> tatio, quam vocat Hippocr. </w:t>
      </w:r>
      <w:r>
        <w:rPr>
          <w:rStyle w:val="GrcARELIRE"/>
        </w:rPr>
        <w:t>τὸ συνά</w:t>
      </w:r>
      <w:r>
        <w:rPr>
          <w:rStyle w:val="Dfinition"/>
        </w:rPr>
        <w:t>s</w:t>
      </w:r>
      <w:r>
        <w:rPr>
          <w:rStyle w:val="GrcARELIRE"/>
        </w:rPr>
        <w:t>μα</w:t>
      </w:r>
      <w:r>
        <w:rPr>
          <w:rStyle w:val="Dfinition"/>
        </w:rPr>
        <w:t>, quae fa„cilis</w:t>
        <w:br/>
        <w:t xml:space="preserve"> est a glutinoso &amp; crasso humore qui stabu„latur</w:t>
        <w:br/>
        <w:t xml:space="preserve"> &amp; subsistit in vesica debili puerorum, vel</w:t>
        <w:br/>
        <w:t>„hominum grandaeuorum, aut certe ingrauescen„tis</w:t>
        <w:br/>
        <w:t xml:space="preserve"> aetatis: &amp; in puerili quidem aetate causa </w:t>
      </w:r>
      <w:r>
        <w:rPr>
          <w:rStyle w:val="GrcARELIRE"/>
        </w:rPr>
        <w:t>του</w:t>
      </w:r>
      <w:r>
        <w:rPr>
          <w:rStyle w:val="Dfinition"/>
        </w:rPr>
        <w:br/>
      </w:r>
      <w:r>
        <w:rPr>
          <w:rStyle w:val="GrcARELIRE"/>
        </w:rPr>
        <w:t>η συνάσματος</w:t>
      </w:r>
      <w:r>
        <w:rPr>
          <w:rStyle w:val="Dfinition"/>
        </w:rPr>
        <w:t xml:space="preserve"> copia est humoris crasii ab edacitate,</w:t>
        <w:br/>
        <w:t>" ipsaque vrina crassa, quae diutius in imbecilliore</w:t>
        <w:br/>
        <w:t>„velica iubiistit, proptereaque recte coniuiunt,</w:t>
        <w:br/>
        <w:t>„qui pueros noctu excitant ad meiendum: in cae„</w:t>
        <w:br/>
        <w:t xml:space="preserve"> teris vero aetatibus </w:t>
      </w:r>
      <w:r>
        <w:rPr>
          <w:rStyle w:val="GrcARELIRE"/>
        </w:rPr>
        <w:t>συνάτματος</w:t>
      </w:r>
      <w:r>
        <w:rPr>
          <w:rStyle w:val="Dfinition"/>
        </w:rPr>
        <w:t xml:space="preserve"> causa est, vitae ge„nus</w:t>
        <w:br/>
        <w:t xml:space="preserve"> omne quod sectantur voluptuariae: &amp; in</w:t>
        <w:br/>
        <w:t>„Ephoebis quidem, iuuenibus, consistentibus, &amp;</w:t>
        <w:br/>
        <w:t>„declinantibus ad 63. aetatis annum locum habere</w:t>
        <w:br/>
        <w:t>„mihi praesertim videtur Fernelij sententia, dum</w:t>
        <w:br/>
        <w:t>„inquit, casculum omnem in vesicam conclusum</w:t>
        <w:br/>
        <w:t>„rudimentum quoddam è renibus traxisse, è qui„bus</w:t>
        <w:br/>
        <w:t xml:space="preserve"> per nephriticum dolorem excidens, si gran„diusculus</w:t>
        <w:br/>
        <w:t xml:space="preserve"> est in vesica aliquandium haeret, ac ple„rumque</w:t>
        <w:br/>
        <w:t xml:space="preserve"> subsistit, illicque aduectarum sordium</w:t>
        <w:br/>
        <w:t>„adhaesu coagmentatur, dum verus confirmatus„</w:t>
        <w:br/>
        <w:t xml:space="preserve"> que lapis fiat; eo insuper fultus argumento, quod</w:t>
        <w:br/>
        <w:t>„ in omnibus calculis quos ipse fregit plurimos,</w:t>
        <w:br/>
        <w:t>„ nucleus quidam iit ruber, quem corticatim pi„tuita</w:t>
        <w:br/>
        <w:t xml:space="preserve"> inuoluit: Sed esse potest in pueris haec fal„lax</w:t>
        <w:br/>
        <w:t xml:space="preserve"> Fernelij sententia, vt &amp; in grandaeuis post 63.</w:t>
        <w:br/>
        <w:t>„aetatis annum, Potest enim vrinae crassamentum</w:t>
        <w:br/>
        <w:t>„illis in aetatibus habere in velica initium concrel„cendi</w:t>
        <w:br/>
        <w:t xml:space="preserve"> &amp; coagmentandi, vt innuere videtur Gal.</w:t>
        <w:br/>
        <w:t xml:space="preserve">„comm. in 6. Epid. part. 3. &amp; Hippocr. sib. 4. </w:t>
      </w:r>
      <w:r>
        <w:rPr>
          <w:rStyle w:val="GrcARELIRE"/>
        </w:rPr>
        <w:t>πρι</w:t>
      </w:r>
      <w:r>
        <w:rPr>
          <w:rStyle w:val="Dfinition"/>
        </w:rPr>
        <w:br/>
      </w:r>
      <w:r>
        <w:rPr>
          <w:rStyle w:val="GrcARELIRE"/>
        </w:rPr>
        <w:t>νούσων</w:t>
      </w:r>
      <w:r>
        <w:rPr>
          <w:rStyle w:val="Dfinition"/>
        </w:rPr>
        <w:t>: Caeterum propria calculi vesicae signa haec</w:t>
        <w:br/>
        <w:t>„ fere sunt, vaga quaedam &amp; oberrans circa pu„bem</w:t>
        <w:br/>
        <w:t xml:space="preserve"> &amp; perinaeum titillatio, siquidem exiguus is</w:t>
        <w:br/>
        <w:t>„ &amp; leuis etiamnum est, cum vero grandescit in„cumbentis</w:t>
        <w:br/>
        <w:t xml:space="preserve"> grauitatis pondus percipitur, vt id"circo</w:t>
        <w:br/>
        <w:t xml:space="preserve"> difficilis &amp; doloris plenus per salebrosa lo„</w:t>
        <w:br/>
        <w:t xml:space="preserve"> casit incessus, mictio crebrescit, adeo vt &amp; tan"„</w:t>
        <w:br/>
        <w:t xml:space="preserve"> dem assiduo meiendum sit, vixque possit vrina</w:t>
        <w:br/>
        <w:t>„cohiberi. Quum meiendum est, vrinae fluor re„</w:t>
        <w:br/>
        <w:t xml:space="preserve"> pente intercipitur, obuiam quidem impulio cal"culo</w:t>
        <w:br/>
        <w:t>, sicque minime continuata sed intercisa est</w:t>
        <w:br/>
        <w:t>„mictio, ac tum dolor alias vniuersum pudendi</w:t>
        <w:br/>
        <w:t>„ ductum, alias glandem solam affligit, isque acer„rimus</w:t>
        <w:br/>
        <w:t xml:space="preserve"> sub emictionis finem, quum calculus vri„nae</w:t>
        <w:br/>
        <w:t xml:space="preserve"> cursu incitatus, quasi proditurus velicę sphin"cterem</w:t>
        <w:br/>
        <w:t xml:space="preserve"> violentius comprimit: Meiendi cona"</w:t>
        <w:br/>
        <w:t xml:space="preserve"> tùm comitatur desidendi cupiditas, quod casculi</w:t>
        <w:br/>
        <w:t>„magnitudo, è perinaeo rectum intestinum vt ve„licae</w:t>
        <w:br/>
        <w:t xml:space="preserve"> ceruicem extimulet; at vero nonnunquam</w:t>
        <w:br/>
        <w:t>„summae velicae adhaerescens calculus, &amp; quasi ex</w:t>
        <w:br/>
        <w:t>„illa propendens, vix vllum ex his signis manifeste</w:t>
        <w:br/>
        <w:t>„exhibet, &amp; visi sunt qui nullo dolore illum diu"gestauerint:</w:t>
        <w:br/>
        <w:t xml:space="preserve"> omnibus tamen haec signa modo</w:t>
        <w:br/>
        <w:t>„mitia sunt &amp; obscura, modo saeuiora, vrina alba</w:t>
        <w:br/>
        <w:t>„crassa atque turbida redditur, quum grandior</w:t>
        <w:br/>
        <w:t>„calculus iam diu est in vesica detentus, in qua se„dimentum</w:t>
        <w:br/>
        <w:t xml:space="preserve"> purulentum ef</w:t>
        <w:br/>
        <w:t>ut narium mucoperiimile, cuiuique sentore oblinitur opauciturque</w:t>
        <w:br/>
        <w:t xml:space="preserve"> lapis, vnde illius asperitas laeuigatur minuique</w:t>
        <w:br/>
        <w:t xml:space="preserve"> molestiarum infertur, angulo lapidis hebetiore</w:t>
        <w:br/>
        <w:t xml:space="preserve"> reddito, quasi illud ad vitae dulcedinem fa¬ cc</w:t>
        <w:br/>
        <w:t>ciat, &amp; natura inconsideratâ quadam &amp; fortuita</w:t>
        <w:br/>
        <w:t>prudentia mucum ipsum iuggerat vt innocentior</w:t>
        <w:br/>
        <w:t xml:space="preserve"> calculus reddatur: ad extremum vero digitus</w:t>
        <w:br/>
        <w:t xml:space="preserve"> in anum, aut certior catheter in velicam immissus</w:t>
        <w:br/>
        <w:t xml:space="preserve"> quod coniectura dubium incertumque cc</w:t>
        <w:br/>
        <w:t>fuerat explorabit, confirmabitque. Caeterum e</w:t>
        <w:br/>
        <w:t>non modo in rene &amp; vesica generari calculos &amp; ec</w:t>
        <w:br/>
        <w:t>reperiri, sed in alijsque plerisque corporis parti¬ bus</w:t>
        <w:br/>
        <w:t xml:space="preserve"> ex veterum monumentis docemur: Hollerius</w:t>
        <w:br/>
        <w:t xml:space="preserve"> se calculos in capite obseruasse scribit Scholio</w:t>
        <w:br/>
        <w:t xml:space="preserve"> 450. Auicenna in gutture Fen. 9. 3. in calce</w:t>
        <w:br/>
        <w:t>capitis. 9. Auenzoar sub lingua: Gal. 4. de loc. cc</w:t>
        <w:br/>
        <w:t>affect. cap. vit. in pulmonibus, vt &amp; Dodonae. &amp; ec</w:t>
        <w:br/>
        <w:t>Fernes. lib. 5. de partium morbis &amp; sympt. c. 10. c</w:t>
        <w:br/>
        <w:t>&amp; Trallian. I. 5. c. 3, Aretae. l. 1c. 12. in corde Hol¬ c</w:t>
        <w:br/>
        <w:t>lerius: in hepate Beniuenius &amp; Dodon. &amp; Scalliger</w:t>
        <w:br/>
        <w:t xml:space="preserve"> loco cit. &amp; Mattheol. epiit. 5. &amp; Columbus: ce</w:t>
        <w:br/>
        <w:t>in mesenterio Duretus scholio 45. in Holle¬ c</w:t>
        <w:br/>
        <w:t>rium, &amp; in folliculo fellis ibidem: atque Fernel. c</w:t>
        <w:br/>
        <w:t>in liene: in vtero Hippocr. 5. Epid. in famula Dy¬ c</w:t>
        <w:br/>
        <w:t>seridis, &amp; Aetius lib. 16. c. 98. Duret. loco cit. &amp; c</w:t>
        <w:br/>
        <w:t>Gal. 6. de loc. aff. c. 2. in intestino plures quoque</w:t>
        <w:br/>
        <w:t>lapides obieruarunt, vt Duret. icholio 52. in ec</w:t>
        <w:br/>
        <w:t>Holler. &amp; alij, quanquam Gal. in i. &amp; 6. de loc. cc</w:t>
        <w:br/>
        <w:t>aff. c. 2. negauerit se vidisse: insuper calculos in c</w:t>
        <w:br/>
        <w:t>iuncturis saepissime videmus vt in podagricorum</w:t>
        <w:br/>
        <w:t xml:space="preserve"> affectibus: in abcessibus quoque, vt notarunt</w:t>
        <w:br/>
        <w:t xml:space="preserve"> Rhalis 10. contin. 2. &amp; Galen. lib. de tu¬ </w:t>
      </w:r>
      <w:r>
        <w:rPr>
          <w:rStyle w:val="GrcARELIRE"/>
        </w:rPr>
        <w:t>ε</w:t>
      </w:r>
      <w:r>
        <w:rPr>
          <w:rStyle w:val="Dfinition"/>
        </w:rPr>
        <w:t>)</w:t>
        <w:br/>
        <w:t>morib. praeter nat. &amp; 2. ad Glaucon. idem denique</w:t>
        <w:br/>
        <w:t xml:space="preserve"> fuit in caeteris corporis partibus à nonnullis</w:t>
        <w:br/>
        <w:t xml:space="preserve"> obseruatum. ce</w:t>
        <w:br/>
      </w:r>
      <w:r>
        <w:rPr>
          <w:rStyle w:val="Orth"/>
        </w:rPr>
        <w:t>Λίθοι</w:t>
      </w:r>
      <w:r>
        <w:rPr>
          <w:rStyle w:val="Dfinition"/>
        </w:rPr>
        <w:t>. etiam lapides minerales dicuntur, quorumomnes</w:t>
        <w:br/>
        <w:t xml:space="preserve"> differentias atque facuitates vide apud 5</w:t>
        <w:br/>
        <w:t>Dioscor. lib. 5. cap. 141. vsque ad caput 170. &amp; c.</w:t>
        <w:br/>
        <w:t>apud Aetium tetrab. i. ierm. 2. cap. 13. vsque ad .</w:t>
        <w:br/>
        <w:t>cap. 39. quae hic longum esset nimis recensere..</w:t>
        <w:br/>
      </w:r>
      <w:r>
        <w:rPr>
          <w:rStyle w:val="Orth"/>
        </w:rPr>
        <w:t>Λιθος μέλας</w:t>
      </w:r>
      <w:r>
        <w:rPr>
          <w:rStyle w:val="Dfinition"/>
        </w:rPr>
        <w:t>. lapis molaris apud Hippocratem, quem</w:t>
        <w:br/>
      </w:r>
      <w:r>
        <w:rPr>
          <w:rStyle w:val="GrcARELIRE"/>
        </w:rPr>
        <w:t>κοχλακα</w:t>
      </w:r>
      <w:r>
        <w:rPr>
          <w:rStyle w:val="Dfinition"/>
        </w:rPr>
        <w:t xml:space="preserve"> appellant.</w:t>
        <w:br/>
      </w:r>
      <w:r>
        <w:rPr>
          <w:rStyle w:val="Orth"/>
        </w:rPr>
        <w:t>Λιθόσπερμον</w:t>
      </w:r>
      <w:r>
        <w:rPr>
          <w:rStyle w:val="Dfinition"/>
        </w:rPr>
        <w:t>. folijs est oleae longioribus &amp; latioribus</w:t>
        <w:br/>
        <w:t>, mollioribus, (iacent humi quae ab radice</w:t>
        <w:br/>
        <w:t>exiliunt) ramulis rectis, tenuibus, firmis, craiiitudine</w:t>
        <w:br/>
        <w:t xml:space="preserve"> acuti iunci, lignoiis, in quorum cacumine</w:t>
        <w:br/>
        <w:t>bifidi exortus cauliculorum speciem exhibent.</w:t>
        <w:br/>
        <w:t>folijs longis inter quae paruum iemen, rotundum</w:t>
        <w:br/>
        <w:t>, erui magnitudine, duritie lapidea. Nalcitur</w:t>
        <w:br/>
        <w:t xml:space="preserve"> in asperis &amp; editis locis. Calidum &amp; tenuium</w:t>
        <w:br/>
        <w:t xml:space="preserve"> partium. Nomen accepit à ieminis duritia</w:t>
        <w:br/>
        <w:t>.</w:t>
        <w:br/>
      </w:r>
      <w:r>
        <w:rPr>
          <w:rStyle w:val="Orth"/>
        </w:rPr>
        <w:t>Λιθότομος</w:t>
      </w:r>
      <w:r>
        <w:rPr>
          <w:rStyle w:val="Dfinition"/>
        </w:rPr>
        <w:t>. dicitur calculum excindens Chirurgus,.</w:t>
        <w:br/>
        <w:t xml:space="preserve">&amp; </w:t>
      </w:r>
      <w:r>
        <w:rPr>
          <w:rStyle w:val="GrcARELIRE"/>
        </w:rPr>
        <w:t>λιθοτομία</w:t>
      </w:r>
      <w:r>
        <w:rPr>
          <w:rStyle w:val="Dfinition"/>
        </w:rPr>
        <w:t xml:space="preserve"> ars quae hoc facere docet, cuius operationis</w:t>
        <w:br/>
        <w:t xml:space="preserve"> modum tum eum qui minore fit apparatu</w:t>
        <w:br/>
        <w:t>, tum qui maiore in Chirurgorum libris .</w:t>
        <w:br/>
        <w:t>leges . cc</w:t>
        <w:br/>
      </w:r>
      <w:r>
        <w:rPr>
          <w:rStyle w:val="Orth"/>
        </w:rPr>
        <w:t>Λιμα</w:t>
      </w:r>
      <w:r>
        <w:rPr>
          <w:rStyle w:val="Dfinition"/>
        </w:rPr>
        <w:t>s</w:t>
      </w:r>
      <w:r>
        <w:rPr>
          <w:rStyle w:val="GrcARELIRE"/>
        </w:rPr>
        <w:t>γία</w:t>
      </w:r>
      <w:r>
        <w:rPr>
          <w:rStyle w:val="Dfinition"/>
        </w:rPr>
        <w:t xml:space="preserve">. idem quod </w:t>
      </w:r>
      <w:r>
        <w:rPr>
          <w:rStyle w:val="Syn"/>
        </w:rPr>
        <w:t>λιμοκτον</w:t>
      </w:r>
      <w:r>
        <w:rPr>
          <w:rStyle w:val="Dfinition"/>
        </w:rPr>
        <w:t>i</w:t>
      </w:r>
      <w:r>
        <w:rPr>
          <w:rStyle w:val="Syn"/>
        </w:rPr>
        <w:t>η</w:t>
      </w:r>
      <w:r>
        <w:rPr>
          <w:rStyle w:val="Dfinition"/>
        </w:rPr>
        <w:t xml:space="preserve"> de quo infra: inde.</w:t>
        <w:br/>
      </w:r>
      <w:r>
        <w:rPr>
          <w:rStyle w:val="GrcARELIRE"/>
        </w:rPr>
        <w:t>λιμαὶγικοῖ</w:t>
      </w:r>
      <w:r>
        <w:rPr>
          <w:rStyle w:val="Dfinition"/>
        </w:rPr>
        <w:t xml:space="preserve"> Epid. 2. dicuntur qui iummam inediam</w:t>
        <w:br/>
        <w:t xml:space="preserve"> ferunt velut qui fame necantur quos </w:t>
      </w:r>
      <w:r>
        <w:rPr>
          <w:rStyle w:val="GrcARELIRE"/>
        </w:rPr>
        <w:t>λελιμαςγίμενους</w:t>
      </w:r>
      <w:r>
        <w:rPr>
          <w:rStyle w:val="Dfinition"/>
        </w:rPr>
        <w:br/>
        <w:t xml:space="preserve"> vocat, eos significans qui </w:t>
      </w:r>
      <w:r>
        <w:rPr>
          <w:rStyle w:val="GrcARELIRE"/>
        </w:rPr>
        <w:t>λιμαίγί</w:t>
      </w:r>
      <w:r>
        <w:rPr>
          <w:rStyle w:val="Dfinition"/>
        </w:rPr>
        <w:t>ᾳ</w:t>
        <w:br/>
        <w:t xml:space="preserve">torquentur: Aurelian. lib. I. c. 5. </w:t>
      </w:r>
      <w:r>
        <w:rPr>
          <w:rStyle w:val="GrcARELIRE"/>
        </w:rPr>
        <w:t>τῶν γρονίων λιμαίγίαν</w:t>
      </w:r>
      <w:r>
        <w:rPr>
          <w:rStyle w:val="Dfinition"/>
        </w:rPr>
        <w:br/>
        <w:t xml:space="preserve"> omnimodam dixit abstinentiam: dicitur &amp;</w:t>
        <w:br/>
      </w:r>
      <w:r>
        <w:rPr>
          <w:rStyle w:val="GrcARELIRE"/>
        </w:rPr>
        <w:t>λιμαίχόνεῖν</w:t>
      </w:r>
      <w:r>
        <w:rPr>
          <w:rStyle w:val="Dfinition"/>
        </w:rPr>
        <w:t xml:space="preserve"> quasi dicas angina inediae suffocare.</w:t>
        <w:br/>
      </w:r>
      <w:r>
        <w:rPr>
          <w:rStyle w:val="Orth"/>
        </w:rPr>
        <w:t>Λιμακέστεροι</w:t>
      </w:r>
      <w:r>
        <w:rPr>
          <w:rStyle w:val="Dfinition"/>
        </w:rPr>
        <w:t xml:space="preserve">. </w:t>
      </w:r>
      <w:r>
        <w:rPr>
          <w:rStyle w:val="Syn"/>
        </w:rPr>
        <w:t>λιμνώδεις</w:t>
      </w:r>
      <w:r>
        <w:rPr>
          <w:rStyle w:val="GrcARELIRE"/>
        </w:rPr>
        <w:t xml:space="preserve"> κὶ κατάφυτοι καὶ ὁμαλοί τοποι</w:t>
      </w:r>
      <w:r>
        <w:rPr>
          <w:rStyle w:val="Dfinition"/>
        </w:rPr>
        <w:t>, hoc</w:t>
        <w:br/>
        <w:t>est, palustres, &amp; consiti, &amp; aequabiles loci. apud</w:t>
        <w:br/>
        <w:t>Hippoc. vt explicat Erotianus.</w:t>
        <w:br/>
      </w:r>
      <w:r>
        <w:rPr>
          <w:rStyle w:val="Orth"/>
        </w:rPr>
        <w:t>Λιμακώδεῖς</w:t>
      </w:r>
      <w:r>
        <w:rPr>
          <w:rStyle w:val="Dfinition"/>
        </w:rPr>
        <w:t xml:space="preserve">. </w:t>
      </w:r>
      <w:r>
        <w:rPr>
          <w:rStyle w:val="Syn"/>
        </w:rPr>
        <w:t>οἱ</w:t>
      </w:r>
      <w:r>
        <w:rPr>
          <w:rStyle w:val="GrcARELIRE"/>
        </w:rPr>
        <w:t xml:space="preserve"> ὑγροὶ καὶ βοτανώδεις</w:t>
      </w:r>
      <w:r>
        <w:rPr>
          <w:rStyle w:val="Dfinition"/>
        </w:rPr>
        <w:t>, hoc est, humidi &amp;</w:t>
        <w:br/>
        <w:t xml:space="preserve">nerbosi, apud Hippoc.image name: </w:t>
      </w:r>
      <w:r>
        <w:rPr>
          <w:rStyle w:val="GrcARELIRE"/>
        </w:rPr>
        <w:t>Λ</w:t>
      </w:r>
      <w:r>
        <w:rPr>
          <w:rStyle w:val="Dfinition"/>
        </w:rPr>
        <w:t>-0029.jpg</w:t>
        <w:br/>
      </w:r>
      <w:r>
        <w:rPr>
          <w:rStyle w:val="Orth"/>
        </w:rPr>
        <w:t>Λιμνήσιον</w:t>
      </w:r>
      <w:r>
        <w:rPr>
          <w:rStyle w:val="Dfinition"/>
        </w:rPr>
        <w:t>. dicitur à quibusdam centaurium tam magnum</w:t>
        <w:br/>
        <w:t xml:space="preserve"> quam minus, vt habetur apud Dioscoridem</w:t>
        <w:br/>
        <w:t>, quod propter lacus vbertim vtrunque prosiliat</w:t>
        <w:br/>
        <w:t>.</w:t>
        <w:br/>
      </w:r>
      <w:r>
        <w:rPr>
          <w:rStyle w:val="Orth"/>
        </w:rPr>
        <w:t>Λιμνῆστις</w:t>
      </w:r>
      <w:r>
        <w:rPr>
          <w:rStyle w:val="Dfinition"/>
        </w:rPr>
        <w:t xml:space="preserve">. sic dicitur </w:t>
      </w:r>
      <w:r>
        <w:rPr>
          <w:rStyle w:val="GrcARELIRE"/>
        </w:rPr>
        <w:t>ἡ ἀδαῥκη</w:t>
      </w:r>
      <w:r>
        <w:rPr>
          <w:rStyle w:val="Dfinition"/>
        </w:rPr>
        <w:t>, vt scribit Aetius lib. 3.</w:t>
        <w:br/>
        <w:t>Dicitur &amp; à nonnullis centaurium vtrumque, vt</w:t>
        <w:br/>
        <w:t>habetur apud Dioscor.</w:t>
        <w:br/>
      </w:r>
      <w:r>
        <w:rPr>
          <w:rStyle w:val="Orth"/>
        </w:rPr>
        <w:t>Λιμοκτονίη</w:t>
      </w:r>
      <w:r>
        <w:rPr>
          <w:rStyle w:val="Dfinition"/>
        </w:rPr>
        <w:t xml:space="preserve">, </w:t>
      </w:r>
      <w:r>
        <w:rPr>
          <w:rStyle w:val="GrcARELIRE"/>
        </w:rPr>
        <w:t>ἀσιτία παντελὴς</w:t>
      </w:r>
      <w:r>
        <w:rPr>
          <w:rStyle w:val="Dfinition"/>
        </w:rPr>
        <w:t>, hoc est, abstinentia omnimoda</w:t>
        <w:br/>
        <w:t xml:space="preserve">, vel certe </w:t>
      </w:r>
      <w:r>
        <w:rPr>
          <w:rStyle w:val="GrcARELIRE"/>
        </w:rPr>
        <w:t>ἡ ἐπὶ τοῖς πόμασι μόνοῖς δίαιτα</w:t>
      </w:r>
      <w:r>
        <w:rPr>
          <w:rStyle w:val="Dfinition"/>
        </w:rPr>
        <w:t>:</w:t>
        <w:br/>
        <w:t>hoc est, victus ratio quae fit solis potionibus: vt</w:t>
        <w:br/>
        <w:t>explicat Gal. Vsurpatur hoc nomen ab Hippoc.</w:t>
        <w:br/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διαίτης ὀζέων</w:t>
      </w:r>
      <w:r>
        <w:rPr>
          <w:rStyle w:val="Dfinition"/>
        </w:rPr>
        <w:t>.</w:t>
        <w:br/>
        <w:t>„ Comment. 4. t. 65. Ceu quae per mulsam</w:t>
        <w:br/>
        <w:t>n &amp; ptisanae cremorem multis diebus instituitur:</w:t>
        <w:br/>
        <w:t>„ Quin &amp; l. 7. Epid. in Thyni filio febre ardente</w:t>
        <w:br/>
        <w:t>vehementer affecto, cum copiosa alui deiection</w:t>
        <w:br/>
        <w:t xml:space="preserve"> ne, animi deliquio, multis sudoribus, infuso</w:t>
        <w:br/>
        <w:t xml:space="preserve">„ ptilanae cremore enutrito ascripsit </w:t>
      </w:r>
      <w:r>
        <w:rPr>
          <w:rStyle w:val="GrcARELIRE"/>
        </w:rPr>
        <w:t>ἐλιμοκτονήθη</w:t>
      </w:r>
      <w:r>
        <w:rPr>
          <w:rStyle w:val="Dfinition"/>
        </w:rPr>
        <w:t>;</w:t>
        <w:br/>
        <w:t xml:space="preserve">nvsurpatur &amp; ab eodem </w:t>
      </w:r>
      <w:r>
        <w:rPr>
          <w:rStyle w:val="GrcARELIRE"/>
        </w:rPr>
        <w:t>λιμοκτονίη</w:t>
      </w:r>
      <w:r>
        <w:rPr>
          <w:rStyle w:val="Dfinition"/>
        </w:rPr>
        <w:t xml:space="preserve"> lib. de diaeta in</w:t>
        <w:br/>
        <w:t>"acutis.</w:t>
        <w:br/>
      </w:r>
      <w:r>
        <w:rPr>
          <w:rStyle w:val="Orth"/>
        </w:rPr>
        <w:t>Λιμὸς</w:t>
      </w:r>
      <w:r>
        <w:rPr>
          <w:rStyle w:val="Dfinition"/>
        </w:rPr>
        <w:t xml:space="preserve">. </w:t>
      </w:r>
      <w:r>
        <w:rPr>
          <w:rStyle w:val="Foreign"/>
        </w:rPr>
        <w:t>fames</w:t>
      </w:r>
      <w:r>
        <w:rPr>
          <w:rStyle w:val="Dfinition"/>
        </w:rPr>
        <w:t xml:space="preserve">. Est, vt ait Galenus, </w:t>
      </w:r>
      <w:r>
        <w:rPr>
          <w:rStyle w:val="GrcARELIRE"/>
        </w:rPr>
        <w:t>πείνη εἰς ἄκρον ἥκουσα</w:t>
      </w:r>
      <w:r>
        <w:rPr>
          <w:rStyle w:val="Dfinition"/>
        </w:rPr>
        <w:br/>
      </w:r>
      <w:r>
        <w:rPr>
          <w:rStyle w:val="GrcARELIRE"/>
        </w:rPr>
        <w:t>δι ἀπορίαν σίτιῶν</w:t>
      </w:r>
      <w:r>
        <w:rPr>
          <w:rStyle w:val="Dfinition"/>
        </w:rPr>
        <w:t>, hoc est, extrema fames à ciborum</w:t>
        <w:br/>
        <w:t xml:space="preserve"> penuria: siue ea voluntarie, siue praeter voluntatem</w:t>
        <w:br/>
        <w:t xml:space="preserve"> feratur. Idem ergo genere </w:t>
      </w:r>
      <w:r>
        <w:rPr>
          <w:rStyle w:val="GrcARELIRE"/>
        </w:rPr>
        <w:t>λιμος κααὶ πί</w:t>
      </w:r>
      <w:r>
        <w:rPr>
          <w:rStyle w:val="Dfinition"/>
        </w:rPr>
        <w:t>vn</w:t>
        <w:br/>
        <w:t xml:space="preserve">, solaque magnitudine differunt. Est enim </w:t>
      </w:r>
      <w:r>
        <w:rPr>
          <w:rStyle w:val="GrcARELIRE"/>
        </w:rPr>
        <w:t>πείνη</w:t>
      </w:r>
      <w:r>
        <w:rPr>
          <w:rStyle w:val="Dfinition"/>
        </w:rPr>
        <w:br/>
        <w:t xml:space="preserve">modicae suctionis in ventriculo sensus, </w:t>
      </w:r>
      <w:r>
        <w:rPr>
          <w:rStyle w:val="GrcARELIRE"/>
        </w:rPr>
        <w:t>λιμος</w:t>
      </w:r>
      <w:r>
        <w:rPr>
          <w:rStyle w:val="Dfinition"/>
        </w:rPr>
        <w:t xml:space="preserve"> vero</w:t>
        <w:br/>
        <w:t xml:space="preserve"> magnę &amp; vehementis. Sic enim apud Hippocratem</w:t>
        <w:br/>
        <w:t xml:space="preserve"> intelligitur tum eo aphorismo quo</w:t>
        <w:br/>
        <w:t xml:space="preserve">scribit, </w:t>
      </w:r>
      <w:r>
        <w:rPr>
          <w:rStyle w:val="GrcARELIRE"/>
        </w:rPr>
        <w:t>ὅκου λιμὸς</w:t>
      </w:r>
      <w:r>
        <w:rPr>
          <w:rStyle w:val="Dfinition"/>
        </w:rPr>
        <w:t xml:space="preserve">, </w:t>
      </w:r>
      <w:r>
        <w:rPr>
          <w:rStyle w:val="GrcARELIRE"/>
        </w:rPr>
        <w:t>οὐ δει πονέειν</w:t>
      </w:r>
      <w:r>
        <w:rPr>
          <w:rStyle w:val="Dfinition"/>
        </w:rPr>
        <w:t>: vbi fames, laborandum</w:t>
        <w:br/>
        <w:t xml:space="preserve"> non est: tum altero quia ita scriptus</w:t>
        <w:br/>
        <w:t xml:space="preserve">est, </w:t>
      </w:r>
      <w:r>
        <w:rPr>
          <w:rStyle w:val="GrcARELIRE"/>
        </w:rPr>
        <w:t>τοισι σώμασι τοισιν ὕγρας τὰς σαρκας ἔχουσι</w:t>
      </w:r>
      <w:r>
        <w:rPr>
          <w:rStyle w:val="Dfinition"/>
        </w:rPr>
        <w:t xml:space="preserve">, </w:t>
      </w:r>
      <w:r>
        <w:rPr>
          <w:rStyle w:val="GrcARELIRE"/>
        </w:rPr>
        <w:t>δι</w:t>
      </w:r>
      <w:r>
        <w:rPr>
          <w:rStyle w:val="Dfinition"/>
        </w:rPr>
        <w:br/>
      </w:r>
      <w:r>
        <w:rPr>
          <w:rStyle w:val="GrcARELIRE"/>
        </w:rPr>
        <w:t>λιμὸν ἑμποιέειν</w:t>
      </w:r>
      <w:r>
        <w:rPr>
          <w:rStyle w:val="Dfinition"/>
        </w:rPr>
        <w:t xml:space="preserve">. </w:t>
      </w:r>
      <w:r>
        <w:rPr>
          <w:rStyle w:val="GrcARELIRE"/>
        </w:rPr>
        <w:t>λιμὸς γὰρ ξηραίνει τὰ σώματα</w:t>
      </w:r>
      <w:r>
        <w:rPr>
          <w:rStyle w:val="Dfinition"/>
        </w:rPr>
        <w:t>. hoc est,</w:t>
        <w:br/>
        <w:t>corporibus humidas carnes habentibus, famem</w:t>
        <w:br/>
        <w:t>adhibere oportet. rames enim exiccat corpora.</w:t>
        <w:br/>
        <w:t xml:space="preserve">His enim aphoriimis </w:t>
      </w:r>
      <w:r>
        <w:rPr>
          <w:rStyle w:val="GrcARELIRE"/>
        </w:rPr>
        <w:t>ἀσιτιαν</w:t>
      </w:r>
      <w:r>
        <w:rPr>
          <w:rStyle w:val="Dfinition"/>
        </w:rPr>
        <w:t xml:space="preserve"> proprie iignincat,</w:t>
        <w:br/>
        <w:t xml:space="preserve">sicut &amp; lib. 2. </w:t>
      </w:r>
      <w:r>
        <w:rPr>
          <w:rStyle w:val="GrcARELIRE"/>
        </w:rPr>
        <w:t>τ ἐπιδημιῶν</w:t>
      </w:r>
      <w:r>
        <w:rPr>
          <w:rStyle w:val="Dfinition"/>
        </w:rPr>
        <w:t xml:space="preserve">, vbi ait, </w:t>
      </w:r>
      <w:r>
        <w:rPr>
          <w:rStyle w:val="GrcARELIRE"/>
        </w:rPr>
        <w:t>ἐν Λίνῳ ὅσπειοφαγέοντες</w:t>
      </w:r>
      <w:r>
        <w:rPr>
          <w:rStyle w:val="Dfinition"/>
        </w:rPr>
        <w:br/>
        <w:t xml:space="preserve"> </w:t>
      </w:r>
      <w:r>
        <w:rPr>
          <w:rStyle w:val="GrcARELIRE"/>
        </w:rPr>
        <w:t>ἐν λιμῳ σκελέων ἀκρατεες ἔγευοντο</w:t>
      </w:r>
      <w:r>
        <w:rPr>
          <w:rStyle w:val="Dfinition"/>
        </w:rPr>
        <w:t>. hoc est,</w:t>
        <w:br/>
        <w:t>in Aeno qui legumina comederunt in fame, imbecillitate</w:t>
        <w:br/>
        <w:t xml:space="preserve"> crurum laborarunt. Significat vero</w:t>
        <w:br/>
        <w:t>etiam apud Hippocratem vehementem &amp; insatiabilem</w:t>
        <w:br/>
        <w:t xml:space="preserve"> ciborum auiditatem, quae </w:t>
      </w:r>
      <w:r>
        <w:rPr>
          <w:rStyle w:val="GrcARELIRE"/>
        </w:rPr>
        <w:t>κυνώδης</w:t>
      </w:r>
      <w:r>
        <w:rPr>
          <w:rStyle w:val="Dfinition"/>
        </w:rPr>
        <w:t>.</w:t>
        <w:br/>
      </w:r>
      <w:r>
        <w:rPr>
          <w:rStyle w:val="GrcARELIRE"/>
        </w:rPr>
        <w:t>ὄρεξις</w:t>
      </w:r>
      <w:r>
        <w:rPr>
          <w:rStyle w:val="Dfinition"/>
        </w:rPr>
        <w:t xml:space="preserve"> appellatur. vt aphor. 21. lib. 2. </w:t>
      </w:r>
      <w:r>
        <w:rPr>
          <w:rStyle w:val="GrcARELIRE"/>
        </w:rPr>
        <w:t>λιμὸν θωρηξις</w:t>
      </w:r>
      <w:r>
        <w:rPr>
          <w:rStyle w:val="Dfinition"/>
        </w:rPr>
        <w:br/>
        <w:t xml:space="preserve"> </w:t>
      </w:r>
      <w:r>
        <w:rPr>
          <w:rStyle w:val="GrcARELIRE"/>
        </w:rPr>
        <w:t>λύει</w:t>
      </w:r>
      <w:r>
        <w:rPr>
          <w:rStyle w:val="Dfinition"/>
        </w:rPr>
        <w:t>. hoc est, famem thorexis soluit. Neque</w:t>
        <w:br/>
        <w:t xml:space="preserve"> enim haec secundum naturam, vt ait Galenus</w:t>
        <w:br/>
        <w:t>, fames est, sed morbosa, quam vini potus</w:t>
        <w:br/>
        <w:t>soluit.</w:t>
        <w:br/>
      </w:r>
      <w:r>
        <w:rPr>
          <w:rStyle w:val="Orth"/>
        </w:rPr>
        <w:t>Λιμωδέτης</w:t>
      </w:r>
      <w:r>
        <w:rPr>
          <w:rStyle w:val="Dfinition"/>
        </w:rPr>
        <w:t xml:space="preserve">. </w:t>
      </w:r>
      <w:r>
        <w:rPr>
          <w:rStyle w:val="Syn"/>
        </w:rPr>
        <w:t>μεγάλη</w:t>
      </w:r>
      <w:r>
        <w:rPr>
          <w:rStyle w:val="GrcARELIRE"/>
        </w:rPr>
        <w:t xml:space="preserve"> τρορῆς ἀπορία</w:t>
      </w:r>
      <w:r>
        <w:rPr>
          <w:rStyle w:val="Dfinition"/>
        </w:rPr>
        <w:t>, apud Hippocratem</w:t>
        <w:br/>
        <w:t>, magna prorius ciborum inopia. Erotianus</w:t>
        <w:br/>
        <w:t>.</w:t>
        <w:br/>
      </w:r>
      <w:r>
        <w:rPr>
          <w:rStyle w:val="Orth"/>
        </w:rPr>
        <w:t>Λινόδρις</w:t>
      </w:r>
      <w:r>
        <w:rPr>
          <w:rStyle w:val="Dfinition"/>
        </w:rPr>
        <w:t xml:space="preserve">. lic dicitur à quibusdam </w:t>
      </w:r>
      <w:r>
        <w:rPr>
          <w:rStyle w:val="GrcARELIRE"/>
        </w:rPr>
        <w:t>ἡ χαμαίδρις</w:t>
      </w:r>
      <w:r>
        <w:rPr>
          <w:rStyle w:val="Dfinition"/>
        </w:rPr>
        <w:t>, vt habetur</w:t>
        <w:br/>
        <w:t xml:space="preserve"> apud Dioscoridem.</w:t>
        <w:br/>
      </w:r>
      <w:r>
        <w:rPr>
          <w:rStyle w:val="Orth"/>
        </w:rPr>
        <w:t>Λινόζωσις</w:t>
      </w:r>
      <w:r>
        <w:rPr>
          <w:rStyle w:val="Dfinition"/>
        </w:rPr>
        <w:t xml:space="preserve">. </w:t>
      </w:r>
      <w:r>
        <w:rPr>
          <w:rStyle w:val="Foreign"/>
        </w:rPr>
        <w:t>Mercurialis</w:t>
      </w:r>
      <w:r>
        <w:rPr>
          <w:rStyle w:val="Dfinition"/>
        </w:rPr>
        <w:t>. herba folijs ocimi, minoribus</w:t>
        <w:br/>
        <w:t>, helxinae cognatis, ramulis duplici geniculorum</w:t>
        <w:br/>
        <w:t xml:space="preserve"> nodò cinctis, alarum cauis multis, fructu in</w:t>
        <w:br/>
        <w:t>foemina copioso, quandam racemorum speciem</w:t>
        <w:br/>
        <w:t>praebente: in mare è foliorum sinu dependente,</w:t>
        <w:br/>
        <w:t>paruo, totundo, ceu binis testiculis vna cohaerentibus</w:t>
        <w:br/>
        <w:t>, frutice dodrantali aut maiore. Vtraque</w:t>
        <w:br/>
        <w:t>olerum modo manditur ad ciendam aluum, &amp;</w:t>
        <w:br/>
        <w:t>illita discutit.</w:t>
        <w:br/>
        <w:t xml:space="preserve">„ Dicitur haec alio nomine </w:t>
      </w:r>
      <w:r>
        <w:rPr>
          <w:rStyle w:val="GrcARELIRE"/>
        </w:rPr>
        <w:t>Ἐῥμοῦ πόα</w:t>
      </w:r>
      <w:r>
        <w:rPr>
          <w:rStyle w:val="Dfinition"/>
        </w:rPr>
        <w:t xml:space="preserve"> Mercurij.</w:t>
        <w:br/>
        <w:t>"herba quod à Mercurio inuenta sit.</w:t>
        <w:br/>
        <w:t>Al</w:t>
      </w:r>
      <w:r>
        <w:rPr>
          <w:rStyle w:val="GrcARELIRE"/>
        </w:rPr>
        <w:t>νον</w:t>
      </w:r>
      <w:r>
        <w:rPr>
          <w:rStyle w:val="Dfinition"/>
        </w:rPr>
        <w:t>. linum. herba est vulgo nota, tenui dodrantalique</w:t>
        <w:br/>
        <w:t xml:space="preserve"> auena, tamarisci folijs, flore coeruleo, specioso</w:t>
        <w:br/>
        <w:t>. Eius semen primo gradu calidum est, inter</w:t>
        <w:br/>
        <w:t>humectantia siccantiaque medium, ex quo propterea</w:t>
        <w:br/>
        <w:t xml:space="preserve"> fiunt eclegmata extrahendis à pectore pituitis</w:t>
        <w:br/>
        <w:t xml:space="preserve"> finiendisque tussibus cum melle ac pipere.</w:t>
        <w:br/>
        <w:t>Similiter &amp; emplaitrum quod ad Folletem re¬rertur, ad pectoris affectiones &amp; ad neruoiarum</w:t>
        <w:br/>
        <w:t>partium innammationes ac dolores. Describitur</w:t>
        <w:br/>
        <w:t xml:space="preserve"> ab Aetio lib. 15. c. 14.</w:t>
        <w:br/>
      </w:r>
      <w:r>
        <w:rPr>
          <w:rStyle w:val="Orth"/>
        </w:rPr>
        <w:t>Λίνον</w:t>
      </w:r>
      <w:r>
        <w:rPr>
          <w:rStyle w:val="Dfinition"/>
        </w:rPr>
        <w:t xml:space="preserve"> à quibusdam dici </w:t>
      </w:r>
      <w:r>
        <w:rPr>
          <w:rStyle w:val="GrcARELIRE"/>
        </w:rPr>
        <w:t>τὸν κνίδειον κόκκον</w:t>
      </w:r>
      <w:r>
        <w:rPr>
          <w:rStyle w:val="Dfinition"/>
        </w:rPr>
        <w:t>, habetur</w:t>
        <w:br/>
        <w:t>apud Dioscor. quoniam frutex ipse, qui granum</w:t>
        <w:br/>
        <w:t>cnidium profert, similis satiuo lino sit.</w:t>
        <w:br/>
      </w:r>
      <w:r>
        <w:rPr>
          <w:rStyle w:val="Orth"/>
        </w:rPr>
        <w:t>Λιπα</w:t>
      </w:r>
      <w:r>
        <w:rPr>
          <w:rStyle w:val="Dfinition"/>
        </w:rPr>
        <w:t xml:space="preserve">, </w:t>
      </w:r>
      <w:r>
        <w:rPr>
          <w:rStyle w:val="GrcARELIRE"/>
        </w:rPr>
        <w:t>το ἐλαιον</w:t>
      </w:r>
      <w:r>
        <w:rPr>
          <w:rStyle w:val="Dfinition"/>
        </w:rPr>
        <w:t>, apud Hippoc. hoc est, oleum: in secundo</w:t>
        <w:br/>
        <w:t xml:space="preserve"> de morbis mulierum.</w:t>
        <w:br/>
        <w:t>Per apocopen autem dictum vuit Suidas pro</w:t>
        <w:br/>
      </w:r>
      <w:r>
        <w:rPr>
          <w:rStyle w:val="GrcARELIRE"/>
        </w:rPr>
        <w:t>λιπαρὸν</w:t>
      </w:r>
      <w:r>
        <w:rPr>
          <w:rStyle w:val="Dfinition"/>
        </w:rPr>
        <w:t xml:space="preserve"> id est pingue, quomodo tum Poëtae cum</w:t>
        <w:br/>
        <w:t>prosae scriptores saepe vtuntur.</w:t>
        <w:br/>
      </w:r>
      <w:r>
        <w:rPr>
          <w:rStyle w:val="Orth"/>
        </w:rPr>
        <w:t>Λιπάν</w:t>
      </w:r>
      <w:r>
        <w:rPr>
          <w:rStyle w:val="Dfinition"/>
        </w:rPr>
        <w:t>. de morbo in fici radicibus dixit Theophr. c.</w:t>
        <w:br/>
        <w:t>12. l. 5. de caus. plant. hoc est humore nimio tur¬gere</w:t>
        <w:br/>
        <w:t>, quando scilicet illae largiore humoris copia</w:t>
        <w:br/>
        <w:t>distentae putrescunt &amp; arborem necant, vel extincto</w:t>
        <w:br/>
        <w:t xml:space="preserve"> calore suffocantur, quod lib. 17. c. 24. dixit</w:t>
        <w:br/>
        <w:t>laborare radicibus madidis; quo &amp; in significa¬tovocem</w:t>
        <w:br/>
        <w:t xml:space="preserve"> </w:t>
      </w:r>
      <w:r>
        <w:rPr>
          <w:rStyle w:val="GrcARELIRE"/>
        </w:rPr>
        <w:t>κλαδάν</w:t>
      </w:r>
      <w:r>
        <w:rPr>
          <w:rStyle w:val="Dfinition"/>
        </w:rPr>
        <w:t xml:space="preserve"> idem vsurpauit cap. 16. l. 4. de t</w:t>
        <w:br/>
        <w:t>hist. plantarum. e</w:t>
        <w:br/>
      </w:r>
      <w:r>
        <w:rPr>
          <w:rStyle w:val="Orth"/>
        </w:rPr>
        <w:t>Λιπαραὶ ἐμπλαστροι</w:t>
      </w:r>
      <w:r>
        <w:rPr>
          <w:rStyle w:val="Dfinition"/>
        </w:rPr>
        <w:t>. lenia emplastra. dicuntur apud</w:t>
        <w:br/>
        <w:t>Celsum lib. 5. cap. 19. quae medicamentis pinguibus</w:t>
        <w:br/>
        <w:t xml:space="preserve"> constant, differentia in eo </w:t>
      </w:r>
      <w:r>
        <w:rPr>
          <w:rStyle w:val="GrcARELIRE"/>
        </w:rPr>
        <w:t>ἀπὸ τῶν ἀλιπαίνων</w:t>
      </w:r>
      <w:r>
        <w:rPr>
          <w:rStyle w:val="Dfinition"/>
        </w:rPr>
        <w:t>, quę</w:t>
        <w:br/>
        <w:t>constant ex medicamentis non pinguibus. Plura</w:t>
        <w:br/>
        <w:t xml:space="preserve"> vtriusque generis exempla Celsus eo loco recenset</w:t>
        <w:br/>
        <w:t>.</w:t>
        <w:br/>
        <w:t>Plin. l. 33. c. 6. Graecam appellationem retinuit</w:t>
        <w:br/>
        <w:t xml:space="preserve"> liparas vocans; alia quaedam </w:t>
      </w:r>
      <w:r>
        <w:rPr>
          <w:rStyle w:val="GrcARELIRE"/>
        </w:rPr>
        <w:t>λιπαρά</w:t>
      </w:r>
      <w:r>
        <w:rPr>
          <w:rStyle w:val="Dfinition"/>
        </w:rPr>
        <w:t xml:space="preserve"> seu pin¬guis</w:t>
        <w:br/>
        <w:t xml:space="preserve"> compoiitio ad achoras, plydracia, papulas.</w:t>
        <w:br/>
        <w:t>ferrudas, &amp; intertrigines a Gal. describitur 1. 4 a</w:t>
        <w:br/>
      </w:r>
      <w:r>
        <w:rPr>
          <w:rStyle w:val="GrcARELIRE"/>
        </w:rPr>
        <w:t>τόπ</w:t>
      </w:r>
      <w:r>
        <w:rPr>
          <w:rStyle w:val="Dfinition"/>
        </w:rPr>
        <w:t xml:space="preserve">. cap. 8. aliae pariter </w:t>
      </w:r>
      <w:r>
        <w:rPr>
          <w:rStyle w:val="GrcARELIRE"/>
        </w:rPr>
        <w:t>λιπαραὶ</w:t>
      </w:r>
      <w:r>
        <w:rPr>
          <w:rStyle w:val="Dfinition"/>
        </w:rPr>
        <w:t xml:space="preserve"> ad sedis seu ani.</w:t>
        <w:br/>
        <w:t xml:space="preserve">affectus à Gal. describuntur 9. </w:t>
      </w:r>
      <w:r>
        <w:rPr>
          <w:rStyle w:val="GrcARELIRE"/>
        </w:rPr>
        <w:t>λ</w:t>
      </w:r>
      <w:r>
        <w:rPr>
          <w:rStyle w:val="Dfinition"/>
        </w:rPr>
        <w:t xml:space="preserve">72 </w:t>
      </w:r>
      <w:r>
        <w:rPr>
          <w:rStyle w:val="GrcARELIRE"/>
        </w:rPr>
        <w:t>τοπ</w:t>
      </w:r>
      <w:r>
        <w:rPr>
          <w:rStyle w:val="Dfinition"/>
        </w:rPr>
        <w:t>. c. 6.</w:t>
        <w:br/>
      </w:r>
      <w:r>
        <w:rPr>
          <w:rStyle w:val="Orth"/>
        </w:rPr>
        <w:t>Λιπαρόν</w:t>
      </w:r>
      <w:r>
        <w:rPr>
          <w:rStyle w:val="Dfinition"/>
        </w:rPr>
        <w:t xml:space="preserve">. </w:t>
      </w:r>
      <w:r>
        <w:rPr>
          <w:rStyle w:val="Foreign"/>
        </w:rPr>
        <w:t>pingue</w:t>
      </w:r>
      <w:r>
        <w:rPr>
          <w:rStyle w:val="Dfinition"/>
        </w:rPr>
        <w:t>. saporis genus est secundum Theophrastum</w:t>
        <w:br/>
        <w:t>, à Platone tamen de proprijs linguae</w:t>
        <w:br/>
        <w:t>sensorijs disserente praetermilsum, quali ad gustum</w:t>
        <w:br/>
        <w:t xml:space="preserve"> nihil attineret. Sic autem dicitur quod vnguinis</w:t>
        <w:br/>
        <w:t xml:space="preserve"> modo sublinit &amp; replet, mitigatque exasperatas</w:t>
        <w:br/>
        <w:t xml:space="preserve"> &amp; quasi erosas linguae partes, sed absque</w:t>
        <w:br/>
        <w:t>vlla delectatione. In hoc enim a dulci differt,</w:t>
        <w:br/>
        <w:t>quod manifesta cum suauitate idem praestat. Est</w:t>
        <w:br/>
        <w:t>vero fortassis &amp; pingue ipium dulce, aut certe ex</w:t>
        <w:br/>
        <w:t>dulcium genere sicut putarunt quidam qui pauciores</w:t>
        <w:br/>
        <w:t xml:space="preserve"> quam octo gustus differentias esse contendunt</w:t>
        <w:br/>
        <w:t>. Succedit id saporis genus acerbo, vt</w:t>
        <w:br/>
        <w:t>scribit Gal. lib. 4. cap. 8. de simpl. medic. Cum</w:t>
        <w:br/>
        <w:t>enim corpus acerbum, quod terreum est &amp; frigidum</w:t>
        <w:br/>
        <w:t>, tribus modis exoluatur, aut incaleicens,</w:t>
        <w:br/>
        <w:t>aut humescens, aut vtrumque iimul perpetiens:</w:t>
        <w:br/>
        <w:t>si incalescat duntaxat, solam acquiret dulcedinem</w:t>
        <w:br/>
        <w:t>, vt glandes &amp; castaneae: iin tantum humelcat</w:t>
        <w:br/>
        <w:t>, austerum euadet aut acidum. si vero pariter</w:t>
        <w:br/>
        <w:t>humescat &amp; calefiat, humiditate quidem aquea</w:t>
        <w:br/>
        <w:t>in dulcedinem, aerea vero transibit in pinguedinem:</w:t>
        <w:br/>
        <w:t xml:space="preserve"> sicut accidit tum oleae tum fructibus omnibus</w:t>
        <w:br/>
        <w:t xml:space="preserve"> ex quibus oleum conficitur, qui exacte pingues</w:t>
        <w:br/>
        <w:t xml:space="preserve"> sunt. Nam id genus omnia vetuitate prorsum</w:t>
        <w:br/>
        <w:t xml:space="preserve"> efficiuntur pinguia, quod in ijs aquea quidem</w:t>
        <w:br/>
        <w:t xml:space="preserve"> &amp; excrementitia humiditas digeratur, propria</w:t>
        <w:br/>
        <w:t xml:space="preserve"> vero à calore natiuo elaboretur atque exacte</w:t>
        <w:br/>
        <w:t xml:space="preserve"> concoquatur. Est autem pingue idem cum</w:t>
        <w:br/>
        <w:t>oleoso, vt &amp; dulce idem cum melleo. vt non intersit</w:t>
        <w:br/>
        <w:t xml:space="preserve"> pingue an </w:t>
      </w:r>
      <w:r>
        <w:rPr>
          <w:rStyle w:val="GrcARELIRE"/>
        </w:rPr>
        <w:t>ἐλαιώδες</w:t>
      </w:r>
      <w:r>
        <w:rPr>
          <w:rStyle w:val="Dfinition"/>
        </w:rPr>
        <w:t xml:space="preserve"> voces. Dicitur &amp; mor.</w:t>
        <w:br/>
        <w:t xml:space="preserve">quanquam Gal. comm. 5. in lib. 6. </w:t>
      </w:r>
      <w:r>
        <w:rPr>
          <w:rStyle w:val="GrcARELIRE"/>
        </w:rPr>
        <w:t>τν ἐπιδημίων</w:t>
      </w:r>
      <w:r>
        <w:rPr>
          <w:rStyle w:val="Dfinition"/>
        </w:rPr>
        <w:t>,</w:t>
        <w:br/>
        <w:t xml:space="preserve">videatur </w:t>
      </w:r>
      <w:r>
        <w:rPr>
          <w:rStyle w:val="GrcARELIRE"/>
        </w:rPr>
        <w:t>τό πιον</w:t>
      </w:r>
      <w:r>
        <w:rPr>
          <w:rStyle w:val="Dfinition"/>
        </w:rPr>
        <w:t xml:space="preserve"> genus constituere </w:t>
      </w:r>
      <w:r>
        <w:rPr>
          <w:rStyle w:val="GrcARELIRE"/>
        </w:rPr>
        <w:t>τοῦ λιπαροῦ καὶ τοῦ</w:t>
      </w:r>
      <w:r>
        <w:rPr>
          <w:rStyle w:val="Dfinition"/>
        </w:rPr>
        <w:br/>
      </w:r>
      <w:r>
        <w:rPr>
          <w:rStyle w:val="GrcARELIRE"/>
        </w:rPr>
        <w:t>γλυκέος</w:t>
      </w:r>
      <w:r>
        <w:rPr>
          <w:rStyle w:val="Dfinition"/>
        </w:rPr>
        <w:t xml:space="preserve">: quo loco scribit Hippocrates </w:t>
      </w:r>
      <w:r>
        <w:rPr>
          <w:rStyle w:val="GrcARELIRE"/>
        </w:rPr>
        <w:t>τὸ γολῶδις</w:t>
      </w:r>
      <w:r>
        <w:rPr>
          <w:rStyle w:val="Dfinition"/>
        </w:rPr>
        <w:br/>
      </w:r>
      <w:r>
        <w:rPr>
          <w:rStyle w:val="GrcARELIRE"/>
        </w:rPr>
        <w:t>ὑπὸ του πιονος</w:t>
      </w:r>
      <w:r>
        <w:rPr>
          <w:rStyle w:val="Dfinition"/>
        </w:rPr>
        <w:t xml:space="preserve"> procreari.</w:t>
        <w:br/>
      </w:r>
      <w:r>
        <w:rPr>
          <w:rStyle w:val="Orth"/>
        </w:rPr>
        <w:t>Λιπαρότης</w:t>
      </w:r>
      <w:r>
        <w:rPr>
          <w:rStyle w:val="Dfinition"/>
        </w:rPr>
        <w:t xml:space="preserve">, </w:t>
      </w:r>
      <w:r>
        <w:rPr>
          <w:rStyle w:val="Foreign"/>
        </w:rPr>
        <w:t>pinguitudo</w:t>
      </w:r>
      <w:r>
        <w:rPr>
          <w:rStyle w:val="Dfinition"/>
        </w:rPr>
        <w:t xml:space="preserve">. Ex ijs quae ante </w:t>
      </w:r>
      <w:r>
        <w:rPr>
          <w:rStyle w:val="GrcARELIRE"/>
        </w:rPr>
        <w:t>πρὶ τῶν μπαροῦ</w:t>
      </w:r>
      <w:r>
        <w:rPr>
          <w:rStyle w:val="Dfinition"/>
        </w:rPr>
        <w:br/>
        <w:t>dicta iunt, satis patet esse gustabilem qualitatem</w:t>
        <w:br/>
        <w:t>, quae sine voluptate aut ea longe minori</w:t>
        <w:br/>
        <w:t xml:space="preserve">quàm dulcia exhibent, linguam linit &amp; subungit.image name: </w:t>
      </w:r>
      <w:r>
        <w:rPr>
          <w:rStyle w:val="GrcARELIRE"/>
        </w:rPr>
        <w:t>Λ</w:t>
      </w:r>
      <w:r>
        <w:rPr>
          <w:rStyle w:val="Dfinition"/>
        </w:rPr>
        <w:t>-0031.jpg</w:t>
        <w:br/>
        <w:t xml:space="preserve">Valde affinis est dulcedini, de qua vide </w:t>
      </w:r>
      <w:r>
        <w:rPr>
          <w:rStyle w:val="Ref"/>
        </w:rPr>
        <w:t>γλυκύτης</w:t>
      </w:r>
      <w:r>
        <w:rPr>
          <w:rStyle w:val="Dfinition"/>
        </w:rPr>
        <w:t>.</w:t>
        <w:br/>
        <w:t>Dubito an apte Latine dici possit. Pinguedo</w:t>
        <w:br/>
        <w:t>enim &amp; pinguitudo non sunt vera huius qualitatis</w:t>
        <w:br/>
        <w:t xml:space="preserve"> nomina, sed potius iubstantiae, quam </w:t>
      </w:r>
      <w:r>
        <w:rPr>
          <w:rStyle w:val="GrcARELIRE"/>
        </w:rPr>
        <w:t>πιμελὴω</w:t>
      </w:r>
      <w:r>
        <w:rPr>
          <w:rStyle w:val="Dfinition"/>
        </w:rPr>
        <w:br/>
        <w:t>appellant.</w:t>
        <w:br/>
      </w:r>
      <w:r>
        <w:rPr>
          <w:rStyle w:val="Orth"/>
        </w:rPr>
        <w:t>Λιπαρῶν</w:t>
      </w:r>
      <w:r>
        <w:rPr>
          <w:rStyle w:val="Dfinition"/>
        </w:rPr>
        <w:t>. herbae nomen cuius meminit Aetius, Alexandria</w:t>
        <w:br/>
        <w:t xml:space="preserve"> sic vocante, quanquam aliqui, inquit,</w:t>
        <w:br/>
        <w:t>cnestron nominant, ad vicera capitis manantia</w:t>
        <w:br/>
        <w:t>vehementer vtilis. Nec indicat is autor qualis</w:t>
        <w:br/>
        <w:t>ea sit, vtrum eandem cum thymelaea cneoroue,</w:t>
        <w:br/>
        <w:t>an diuersam putarit.</w:t>
        <w:br/>
      </w:r>
      <w:r>
        <w:rPr>
          <w:rStyle w:val="Orth"/>
        </w:rPr>
        <w:t>Λιπασματα</w:t>
      </w:r>
      <w:r>
        <w:rPr>
          <w:rStyle w:val="Dfinition"/>
        </w:rPr>
        <w:t>. vocant Gręci quędam vnctioni accom„modata</w:t>
        <w:br/>
        <w:t xml:space="preserve"> a pinguitudine iic dicta vt ait Paui. I. 3.</w:t>
        <w:br/>
        <w:t>„cap. 18.</w:t>
        <w:br/>
      </w:r>
      <w:r>
        <w:rPr>
          <w:rStyle w:val="Orth"/>
        </w:rPr>
        <w:t>Λἰπος ε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, pinguedo adeps idem cum eo </w:t>
      </w:r>
      <w:r>
        <w:rPr>
          <w:rStyle w:val="GrcARELIRE"/>
        </w:rPr>
        <w:t>τὸ λιπῶ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δὲς</w:t>
      </w:r>
      <w:r>
        <w:rPr>
          <w:rStyle w:val="Dfinition"/>
        </w:rPr>
        <w:t>.</w:t>
        <w:br/>
        <w:t>„</w:t>
      </w:r>
      <w:r>
        <w:rPr>
          <w:rStyle w:val="Orth"/>
        </w:rPr>
        <w:t>Λιποδέρμος</w:t>
      </w:r>
      <w:r>
        <w:rPr>
          <w:rStyle w:val="Dfinition"/>
        </w:rPr>
        <w:t xml:space="preserve">. vide supra </w:t>
      </w:r>
      <w:r>
        <w:rPr>
          <w:rStyle w:val="GrcARELIRE"/>
        </w:rPr>
        <w:t>λειπίδέρμος</w:t>
      </w:r>
      <w:r>
        <w:rPr>
          <w:rStyle w:val="Dfinition"/>
        </w:rPr>
        <w:t>.</w:t>
        <w:br/>
        <w:t xml:space="preserve">„ </w:t>
      </w:r>
      <w:r>
        <w:rPr>
          <w:rStyle w:val="GrcARELIRE"/>
        </w:rPr>
        <w:t>Λιπυρίας</w:t>
      </w:r>
      <w:r>
        <w:rPr>
          <w:rStyle w:val="Dfinition"/>
        </w:rPr>
        <w:t xml:space="preserve">. vide </w:t>
      </w:r>
      <w:r>
        <w:rPr>
          <w:rStyle w:val="Ref"/>
        </w:rPr>
        <w:t>λειπυρίας</w:t>
      </w:r>
      <w:r>
        <w:rPr>
          <w:rStyle w:val="Dfinition"/>
        </w:rPr>
        <w:t>.</w:t>
        <w:br/>
      </w:r>
      <w:r>
        <w:rPr>
          <w:rStyle w:val="Orth"/>
        </w:rPr>
        <w:t>Λιριον</w:t>
      </w:r>
      <w:r>
        <w:rPr>
          <w:rStyle w:val="Dfinition"/>
        </w:rPr>
        <w:t xml:space="preserve">. </w:t>
      </w:r>
      <w:r>
        <w:rPr>
          <w:rStyle w:val="Foreign"/>
        </w:rPr>
        <w:t>Illlum</w:t>
      </w:r>
      <w:r>
        <w:rPr>
          <w:rStyle w:val="Dfinition"/>
        </w:rPr>
        <w:t xml:space="preserve">. Oleum autem ex eo aliqui </w:t>
      </w:r>
      <w:r>
        <w:rPr>
          <w:rStyle w:val="GrcARELIRE"/>
        </w:rPr>
        <w:t>λιοινον</w:t>
      </w:r>
      <w:r>
        <w:rPr>
          <w:rStyle w:val="Dfinition"/>
        </w:rPr>
        <w:t>,</w:t>
        <w:br/>
        <w:t xml:space="preserve">cum litera rscribunt, aliqui verò </w:t>
      </w:r>
      <w:r>
        <w:rPr>
          <w:rStyle w:val="GrcARELIRE"/>
        </w:rPr>
        <w:t>λίριον</w:t>
      </w:r>
      <w:r>
        <w:rPr>
          <w:rStyle w:val="Dfinition"/>
        </w:rPr>
        <w:t xml:space="preserve"> fine </w:t>
      </w:r>
      <w:r>
        <w:rPr>
          <w:rStyle w:val="GrcARELIRE"/>
        </w:rPr>
        <w:t>ν</w:t>
      </w:r>
      <w:r>
        <w:rPr>
          <w:rStyle w:val="Dfinition"/>
        </w:rPr>
        <w:t>. vocatur</w:t>
        <w:br/>
        <w:t xml:space="preserve"> autem non solum </w:t>
      </w:r>
      <w:r>
        <w:rPr>
          <w:rStyle w:val="GrcARELIRE"/>
        </w:rPr>
        <w:t>κρίνινον</w:t>
      </w:r>
      <w:r>
        <w:rPr>
          <w:rStyle w:val="Dfinition"/>
        </w:rPr>
        <w:t>, id est, silinum,</w:t>
        <w:br/>
        <w:t>sed susinum &amp; anethinum. vt annotat Galen. er</w:t>
        <w:br/>
      </w:r>
      <w:r>
        <w:rPr>
          <w:rStyle w:val="GrcARELIRE"/>
        </w:rPr>
        <w:t>ταις γλώεσεις</w:t>
      </w:r>
      <w:r>
        <w:rPr>
          <w:rStyle w:val="Dfinition"/>
        </w:rPr>
        <w:t xml:space="preserve">. Frequentius </w:t>
      </w:r>
      <w:r>
        <w:rPr>
          <w:rStyle w:val="GrcARELIRE"/>
        </w:rPr>
        <w:t>λείριον</w:t>
      </w:r>
      <w:r>
        <w:rPr>
          <w:rStyle w:val="Dfinition"/>
        </w:rPr>
        <w:t xml:space="preserve"> per diphthongum</w:t>
        <w:br/>
        <w:t xml:space="preserve"> scribitur.</w:t>
        <w:br/>
        <w:t xml:space="preserve">Aim. emplastri viridis nomen est apud Galen. 2. </w:t>
      </w:r>
      <w:r>
        <w:rPr>
          <w:rStyle w:val="GrcARELIRE"/>
        </w:rPr>
        <w:t>κτ</w:t>
      </w:r>
      <w:r>
        <w:rPr>
          <w:rStyle w:val="Dfinition"/>
        </w:rPr>
        <w:t>7</w:t>
        <w:br/>
      </w:r>
      <w:r>
        <w:rPr>
          <w:rStyle w:val="GrcARELIRE"/>
        </w:rPr>
        <w:t>γυη</w:t>
      </w:r>
      <w:r>
        <w:rPr>
          <w:rStyle w:val="Dfinition"/>
        </w:rPr>
        <w:t xml:space="preserve"> c. 2. quod aeruginem ceram &amp; reiinam reci"</w:t>
        <w:br/>
        <w:t xml:space="preserve"> pit; aliud etiam ex ialicibus eiusdem nominis</w:t>
        <w:br/>
        <w:t xml:space="preserve">„descriptum à Gal. 5.  </w:t>
      </w:r>
      <w:r>
        <w:rPr>
          <w:rStyle w:val="GrcARELIRE"/>
        </w:rPr>
        <w:t>γυη</w:t>
      </w:r>
      <w:r>
        <w:rPr>
          <w:rStyle w:val="Dfinition"/>
        </w:rPr>
        <w:t xml:space="preserve"> c. 3.</w:t>
        <w:br/>
      </w:r>
      <w:r>
        <w:rPr>
          <w:rStyle w:val="Orth"/>
        </w:rPr>
        <w:t>Λιτρα</w:t>
      </w:r>
      <w:r>
        <w:rPr>
          <w:rStyle w:val="Dfinition"/>
        </w:rPr>
        <w:t xml:space="preserve">. </w:t>
      </w:r>
      <w:r>
        <w:rPr>
          <w:rStyle w:val="Foreign"/>
        </w:rPr>
        <w:t>libra</w:t>
      </w:r>
      <w:r>
        <w:rPr>
          <w:rStyle w:val="Dfinition"/>
        </w:rPr>
        <w:t>. mensurae &amp; ponderis nomen fuit apud</w:t>
        <w:br/>
        <w:t>Romanos, sicut etiam nunc apud pharmacopolas</w:t>
        <w:br/>
        <w:t>, cuius ambiguitatem illi tollere volentes, libre</w:t>
        <w:br/>
        <w:t xml:space="preserve"> </w:t>
      </w:r>
      <w:r>
        <w:rPr>
          <w:rStyle w:val="GrcARELIRE"/>
        </w:rPr>
        <w:t>μέτρῳ ἢ</w:t>
      </w:r>
      <w:r>
        <w:rPr>
          <w:rStyle w:val="Dfinition"/>
        </w:rPr>
        <w:t xml:space="preserve"> </w:t>
      </w:r>
      <w:r>
        <w:rPr>
          <w:rStyle w:val="GrcARELIRE"/>
        </w:rPr>
        <w:t>σταθμῳ</w:t>
      </w:r>
      <w:r>
        <w:rPr>
          <w:rStyle w:val="Dfinition"/>
        </w:rPr>
        <w:t>, id est, mensura aut pondo,</w:t>
        <w:br/>
        <w:t>adijciebant, sicut apud Plautum habetur: Et laserpitij</w:t>
        <w:br/>
        <w:t xml:space="preserve"> libram pondo diluunt. &amp; pasiim in libro</w:t>
        <w:br/>
        <w:t>Scribonij Largi. quod tamen non perpetuo faciunt</w:t>
        <w:br/>
        <w:t>, libram tantum aliquando dicentes vbi de</w:t>
        <w:br/>
        <w:t>pondere agitur. Libra autem tam mesura quam</w:t>
        <w:br/>
        <w:t>pondus fuit vnciarum duodecim, quae &amp; ipsae similiter</w:t>
        <w:br/>
        <w:t xml:space="preserve"> in ponderibus &amp; mensuris vsurpabantur</w:t>
        <w:br/>
        <w:t>, quarum etiam qui meminerunt authores, vt</w:t>
        <w:br/>
        <w:t xml:space="preserve">omnem dubitationem tollerent, ijs </w:t>
      </w:r>
      <w:r>
        <w:rPr>
          <w:rStyle w:val="GrcARELIRE"/>
        </w:rPr>
        <w:t>σταθμῳ ἢ</w:t>
      </w:r>
      <w:r>
        <w:rPr>
          <w:rStyle w:val="Dfinition"/>
        </w:rPr>
        <w:t xml:space="preserve"> </w:t>
      </w:r>
      <w:r>
        <w:rPr>
          <w:rStyle w:val="GrcARELIRE"/>
        </w:rPr>
        <w:t>μετρῳ</w:t>
      </w:r>
      <w:r>
        <w:rPr>
          <w:rStyle w:val="Dfinition"/>
        </w:rPr>
        <w:br/>
        <w:t xml:space="preserve"> addiderunt, vt ex Galeno conitare poteit. I. 1.</w:t>
        <w:br/>
      </w:r>
      <w:r>
        <w:rPr>
          <w:rStyle w:val="GrcARELIRE"/>
        </w:rPr>
        <w:t>τ κτι γέῦη</w:t>
      </w:r>
      <w:r>
        <w:rPr>
          <w:rStyle w:val="Dfinition"/>
        </w:rPr>
        <w:t>, vbi albi emplaitri compolitionem</w:t>
        <w:br/>
        <w:t xml:space="preserve">enarrat: </w:t>
      </w:r>
      <w:r>
        <w:rPr>
          <w:rStyle w:val="GrcARELIRE"/>
        </w:rPr>
        <w:t>λιθαργυρου μ</w:t>
      </w:r>
      <w:r>
        <w:rPr>
          <w:rStyle w:val="Dfinition"/>
        </w:rPr>
        <w:t xml:space="preserve"> </w:t>
      </w:r>
      <w:r>
        <w:rPr>
          <w:rStyle w:val="GrcARELIRE"/>
        </w:rPr>
        <w:t>καὶ ψιμμύθίου λίτρας ἑκατέρου σταθμῳ</w:t>
      </w:r>
      <w:r>
        <w:rPr>
          <w:rStyle w:val="Dfinition"/>
        </w:rPr>
        <w:br/>
        <w:t xml:space="preserve">. </w:t>
      </w:r>
      <w:r>
        <w:rPr>
          <w:rStyle w:val="GrcARELIRE"/>
        </w:rPr>
        <w:t>δυοῖν δὲ λιτρῶν ἔλαιου μέτρω</w:t>
      </w:r>
      <w:r>
        <w:rPr>
          <w:rStyle w:val="Dfinition"/>
        </w:rPr>
        <w:t>. hoc est, lithargyri</w:t>
        <w:br/>
        <w:t>quidem &amp; cerussę, libras vtriusque ponderales,</w:t>
        <w:br/>
        <w:t>duas autem libras olei mensurales. Verum id scire</w:t>
        <w:br/>
        <w:t>oportet, libram &amp; vnciam meniuralem, atque</w:t>
        <w:br/>
        <w:t>adeo meniuram omnem certam atque immobilem</w:t>
        <w:br/>
        <w:t xml:space="preserve"> semper fuisse, pondera autem rerum omnia</w:t>
        <w:br/>
        <w:t>fere varia esse, pro eorum quae expenduntur varietate</w:t>
        <w:br/>
        <w:t>. Sciendum tamen est quod sicut Plinius</w:t>
        <w:br/>
        <w:t>pro mina vertit libram, quae tamen quatuor drachmis</w:t>
        <w:br/>
        <w:t xml:space="preserve"> est minor, ita Graeci contra, nonnunquam</w:t>
        <w:br/>
        <w:t>centum drachmis libram non minam exprimut,</w:t>
        <w:br/>
        <w:t>vbi quatuor drachmae redundant. vnde Galenus</w:t>
        <w:br/>
        <w:t xml:space="preserve">lib. 6. </w:t>
      </w:r>
      <w:r>
        <w:rPr>
          <w:rStyle w:val="GrcARELIRE"/>
        </w:rPr>
        <w:t>τ κτ</w:t>
      </w:r>
      <w:r>
        <w:rPr>
          <w:rStyle w:val="Dfinition"/>
        </w:rPr>
        <w:t xml:space="preserve">2 </w:t>
      </w:r>
      <w:r>
        <w:rPr>
          <w:rStyle w:val="GrcARELIRE"/>
        </w:rPr>
        <w:t>γευη</w:t>
      </w:r>
      <w:r>
        <w:rPr>
          <w:rStyle w:val="Dfinition"/>
        </w:rPr>
        <w:t xml:space="preserve"> scribit: </w:t>
      </w:r>
      <w:r>
        <w:rPr>
          <w:rStyle w:val="GrcARELIRE"/>
        </w:rPr>
        <w:t>ποτε μ</w:t>
      </w:r>
      <w:r>
        <w:rPr>
          <w:rStyle w:val="Dfinition"/>
        </w:rPr>
        <w:t xml:space="preserve"> </w:t>
      </w:r>
      <w:r>
        <w:rPr>
          <w:rStyle w:val="GrcARELIRE"/>
        </w:rPr>
        <w:t>γὰρ ἄντι τς λιτρας</w:t>
      </w:r>
      <w:r>
        <w:rPr>
          <w:rStyle w:val="Dfinition"/>
        </w:rPr>
        <w:t xml:space="preserve">, </w:t>
      </w:r>
      <w:r>
        <w:rPr>
          <w:rStyle w:val="GrcARELIRE"/>
        </w:rPr>
        <w:t>ρ</w:t>
      </w:r>
      <w:r>
        <w:rPr>
          <w:rStyle w:val="Dfinition"/>
        </w:rPr>
        <w:br/>
      </w:r>
      <w:r>
        <w:rPr>
          <w:rStyle w:val="GrcARELIRE"/>
        </w:rPr>
        <w:t>δραχμας χράφουσιν ἀὗτοι</w:t>
      </w:r>
      <w:r>
        <w:rPr>
          <w:rStyle w:val="Dfinition"/>
        </w:rPr>
        <w:t xml:space="preserve">. </w:t>
      </w:r>
      <w:r>
        <w:rPr>
          <w:rStyle w:val="GrcARELIRE"/>
        </w:rPr>
        <w:t>ποτε δὲαντί τῆς μνας</w:t>
      </w:r>
      <w:r>
        <w:rPr>
          <w:rStyle w:val="Dfinition"/>
        </w:rPr>
        <w:t>. h</w:t>
      </w:r>
      <w:r>
        <w:rPr>
          <w:rStyle w:val="GrcARELIRE"/>
        </w:rPr>
        <w:t>ο</w:t>
      </w:r>
      <w:r>
        <w:rPr>
          <w:rStyle w:val="Dfinition"/>
        </w:rPr>
        <w:t>c</w:t>
        <w:br/>
        <w:t>est, aliquando quidem pro libra, centum drachmas</w:t>
        <w:br/>
        <w:t xml:space="preserve"> ipsi scribunt: aliquando vero pro mina. Et</w:t>
        <w:br/>
        <w:t xml:space="preserve">similiter eiusdem operis lib. 1. </w:t>
      </w:r>
      <w:r>
        <w:rPr>
          <w:rStyle w:val="GrcARELIRE"/>
        </w:rPr>
        <w:t>ὥστε ἡ</w:t>
      </w:r>
      <w:r>
        <w:rPr>
          <w:rStyle w:val="Dfinition"/>
        </w:rPr>
        <w:t xml:space="preserve"> </w:t>
      </w:r>
      <w:r>
        <w:rPr>
          <w:rStyle w:val="GrcARELIRE"/>
        </w:rPr>
        <w:t>αὐτὴ ἀναλογία</w:t>
      </w:r>
      <w:r>
        <w:rPr>
          <w:rStyle w:val="Dfinition"/>
        </w:rPr>
        <w:br/>
      </w:r>
      <w:r>
        <w:rPr>
          <w:rStyle w:val="GrcARELIRE"/>
        </w:rPr>
        <w:t>σωζεται μηδὲν μέγα διαφέρσντοσ</w:t>
      </w:r>
      <w:r>
        <w:rPr>
          <w:rStyle w:val="Dfinition"/>
        </w:rPr>
        <w:t xml:space="preserve">, </w:t>
      </w:r>
      <w:r>
        <w:rPr>
          <w:rStyle w:val="GrcARELIRE"/>
        </w:rPr>
        <w:t>εἶτε ταῖς ἑκατὸν</w:t>
      </w:r>
      <w:r>
        <w:rPr>
          <w:rStyle w:val="Dfinition"/>
        </w:rPr>
        <w:br/>
      </w:r>
      <w:r>
        <w:rPr>
          <w:rStyle w:val="GrcARELIRE"/>
        </w:rPr>
        <w:t>δραχμαῖς τῶν μετάλλικων</w:t>
      </w:r>
      <w:r>
        <w:rPr>
          <w:rStyle w:val="Dfinition"/>
        </w:rPr>
        <w:t xml:space="preserve">, </w:t>
      </w:r>
      <w:r>
        <w:rPr>
          <w:rStyle w:val="GrcARELIRE"/>
        </w:rPr>
        <w:t>εἶτε ταῖς ἐνενήκοντα ἔξ</w:t>
      </w:r>
      <w:r>
        <w:rPr>
          <w:rStyle w:val="Dfinition"/>
        </w:rPr>
        <w:t xml:space="preserve">, </w:t>
      </w:r>
      <w:r>
        <w:rPr>
          <w:rStyle w:val="GrcARELIRE"/>
        </w:rPr>
        <w:t>αι</w:t>
      </w:r>
      <w:r>
        <w:rPr>
          <w:rStyle w:val="Dfinition"/>
        </w:rPr>
        <w:br/>
      </w:r>
      <w:r>
        <w:rPr>
          <w:rStyle w:val="GrcARELIRE"/>
        </w:rPr>
        <w:t>δυο κότόλαι τοῦ ἐλαιου μιγνύοντο</w:t>
      </w:r>
      <w:r>
        <w:rPr>
          <w:rStyle w:val="Dfinition"/>
        </w:rPr>
        <w:t>. hOc est, Itaque eadem</w:t>
        <w:br/>
        <w:t xml:space="preserve"> proportio seruatur, cum parum à se inuicem</w:t>
        <w:br/>
        <w:t xml:space="preserve"> difiideant, siue centum illis drachmis metallicis</w:t>
        <w:br/>
        <w:t>, siue illis nonaginta sex, duae olei cotylae</w:t>
        <w:br/>
        <w:t>misceantur. Sed quid dicemus ad Scribonium</w:t>
        <w:br/>
        <w:t>Largum? qui icribit: Quae enim in libra denarijoctoginta quatuor apud nos, quot drachmae</w:t>
        <w:br/>
        <w:t>apud Graecos incurrunt. Largus plaeraque medicamenta</w:t>
        <w:br/>
        <w:t xml:space="preserve"> vertit ex Graecis, qui librae vocabulo</w:t>
        <w:br/>
        <w:t xml:space="preserve"> vsi sunt in suis compositionibus, diuidentes</w:t>
        <w:br/>
        <w:t>eam more Romano in duodecim vncias, vnciam</w:t>
        <w:br/>
        <w:t xml:space="preserve"> verò in ieptem drachmas, denarios intelligentes</w:t>
        <w:br/>
        <w:t>. Itaque more illorum loquutus Scribonius</w:t>
        <w:br/>
        <w:t xml:space="preserve"> videtur. alioqui libra drachmarum est sex</w:t>
        <w:br/>
        <w:t>&amp; nonaginta.</w:t>
        <w:br/>
      </w:r>
      <w:r>
        <w:rPr>
          <w:rStyle w:val="Orth"/>
        </w:rPr>
        <w:t>Λιγανὸς</w:t>
      </w:r>
      <w:r>
        <w:rPr>
          <w:rStyle w:val="Dfinition"/>
        </w:rPr>
        <w:t xml:space="preserve">. </w:t>
      </w:r>
      <w:r>
        <w:rPr>
          <w:rStyle w:val="Foreign"/>
        </w:rPr>
        <w:t>index</w:t>
      </w:r>
      <w:r>
        <w:rPr>
          <w:rStyle w:val="Dfinition"/>
        </w:rPr>
        <w:t>. secundus est digitus pollici proximus</w:t>
        <w:br/>
        <w:t xml:space="preserve">. sic dicitur </w:t>
      </w:r>
      <w:r>
        <w:rPr>
          <w:rStyle w:val="GrcARELIRE"/>
        </w:rPr>
        <w:t>παὰ τὸ λίαν χαίνειν</w:t>
      </w:r>
      <w:r>
        <w:rPr>
          <w:rStyle w:val="Dfinition"/>
        </w:rPr>
        <w:t>, id est, quod</w:t>
        <w:br/>
        <w:t>longo spatio à pollice distet. haec autem distantia7</w:t>
        <w:br/>
      </w:r>
      <w:r>
        <w:rPr>
          <w:rStyle w:val="GrcARELIRE"/>
        </w:rPr>
        <w:t>λιχας</w:t>
      </w:r>
      <w:r>
        <w:rPr>
          <w:rStyle w:val="Dfinition"/>
        </w:rPr>
        <w:t xml:space="preserve"> ab eo digito appellatur, vt author est Pollux</w:t>
        <w:br/>
        <w:t xml:space="preserve">. Alio nomine </w:t>
      </w:r>
      <w:r>
        <w:rPr>
          <w:rStyle w:val="GrcARELIRE"/>
        </w:rPr>
        <w:t>δεικτικὸς</w:t>
      </w:r>
      <w:r>
        <w:rPr>
          <w:rStyle w:val="Dfinition"/>
        </w:rPr>
        <w:t xml:space="preserve"> vocatur, quod eo indicamus</w:t>
        <w:br/>
        <w:t>, exprobramus, minamur. Salutaris</w:t>
        <w:br/>
        <w:t>olim dictus est à Latinis, vel quod nili visa &amp; indicata</w:t>
        <w:br/>
        <w:t xml:space="preserve"> salutemus, vel quia apud priscos eo digito</w:t>
        <w:br/>
        <w:t>ori admoto silentium, quo nihil ad salutem melius</w:t>
        <w:br/>
        <w:t>, indicebatur.</w:t>
        <w:br/>
      </w:r>
      <w:r>
        <w:rPr>
          <w:rStyle w:val="Orth"/>
        </w:rPr>
        <w:t>Λιχας</w:t>
      </w:r>
      <w:r>
        <w:rPr>
          <w:rStyle w:val="Dfinition"/>
        </w:rPr>
        <w:t>. mensura est apud Graecos qua rerum interualla</w:t>
        <w:br/>
        <w:t xml:space="preserve"> metiuntur. Constat autem eo spatio quod</w:t>
        <w:br/>
        <w:t>inter pollicem &amp; indicem est, cum quam maxime</w:t>
        <w:br/>
        <w:t xml:space="preserve"> fieri potest distenduntur. Inquit enim PolIux:</w:t>
        <w:br/>
        <w:t xml:space="preserve"> </w:t>
      </w:r>
      <w:r>
        <w:rPr>
          <w:rStyle w:val="GrcARELIRE"/>
        </w:rPr>
        <w:t>εἰ δὲ τὸν μεγαν δάκτυλὸν τ</w:t>
      </w:r>
      <w:r>
        <w:rPr>
          <w:rStyle w:val="Dfinition"/>
        </w:rPr>
        <w:t xml:space="preserve">ῷ </w:t>
      </w:r>
      <w:r>
        <w:rPr>
          <w:rStyle w:val="GrcARELIRE"/>
        </w:rPr>
        <w:t>λιγάνῳ ἀὐτιτείνας</w:t>
      </w:r>
      <w:r>
        <w:rPr>
          <w:rStyle w:val="Dfinition"/>
        </w:rPr>
        <w:t>,</w:t>
        <w:br/>
        <w:t xml:space="preserve">(scilicet </w:t>
      </w:r>
      <w:r>
        <w:rPr>
          <w:rStyle w:val="GrcARELIRE"/>
        </w:rPr>
        <w:t>μέθεῖς</w:t>
      </w:r>
      <w:r>
        <w:rPr>
          <w:rStyle w:val="Dfinition"/>
        </w:rPr>
        <w:t xml:space="preserve">) </w:t>
      </w:r>
      <w:r>
        <w:rPr>
          <w:rStyle w:val="GrcARELIRE"/>
        </w:rPr>
        <w:t>τὸ μετρὸν λιχας</w:t>
      </w:r>
      <w:r>
        <w:rPr>
          <w:rStyle w:val="Dfinition"/>
        </w:rPr>
        <w:t>. hoc est, si vero</w:t>
        <w:br/>
        <w:t>magnum digitum indici opponens metiaris, mesura</w:t>
        <w:br/>
        <w:t xml:space="preserve"> </w:t>
      </w:r>
      <w:r>
        <w:rPr>
          <w:rStyle w:val="GrcARELIRE"/>
        </w:rPr>
        <w:t>λιχαι</w:t>
      </w:r>
      <w:r>
        <w:rPr>
          <w:rStyle w:val="Dfinition"/>
        </w:rPr>
        <w:t xml:space="preserve"> dicetur. Est autem haec mensura</w:t>
        <w:br/>
        <w:t>duorum palmorum &amp; dimidij, siue decem digitorum</w:t>
        <w:br/>
        <w:t>.</w:t>
        <w:br/>
      </w:r>
      <w:r>
        <w:rPr>
          <w:rStyle w:val="Orth"/>
        </w:rPr>
        <w:t>Λιως</w:t>
      </w:r>
      <w:r>
        <w:rPr>
          <w:rStyle w:val="Dfinition"/>
        </w:rPr>
        <w:t xml:space="preserve">. </w:t>
      </w:r>
      <w:r>
        <w:rPr>
          <w:rStyle w:val="Syn"/>
        </w:rPr>
        <w:t>τελείως</w:t>
      </w:r>
      <w:r>
        <w:rPr>
          <w:rStyle w:val="Dfinition"/>
        </w:rPr>
        <w:t>. hoc est perfectè, apud Hippoc. vt annotauit</w:t>
        <w:br/>
        <w:t xml:space="preserve"> Erotianus.</w:t>
        <w:br/>
      </w:r>
      <w:r>
        <w:rPr>
          <w:rStyle w:val="Orth"/>
        </w:rPr>
        <w:t>Λόβιον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δόλιγος</w:t>
      </w:r>
      <w:r>
        <w:rPr>
          <w:rStyle w:val="Dfinition"/>
        </w:rPr>
        <w:t xml:space="preserve">, qui &amp; </w:t>
      </w:r>
      <w:r>
        <w:rPr>
          <w:rStyle w:val="GrcARELIRE"/>
        </w:rPr>
        <w:t>λοβὸς</w:t>
      </w:r>
      <w:r>
        <w:rPr>
          <w:rStyle w:val="Dfinition"/>
        </w:rPr>
        <w:t xml:space="preserve"> vocatur.</w:t>
        <w:br/>
        <w:t>Sic gibba quoque hepatis pars vocatur quam.</w:t>
        <w:br/>
        <w:t xml:space="preserve">fibram nonnulli vocitant, hesychio </w:t>
      </w:r>
      <w:r>
        <w:rPr>
          <w:rStyle w:val="GrcARELIRE"/>
        </w:rPr>
        <w:t>τὸ ἄκρον του ει</w:t>
      </w:r>
      <w:r>
        <w:rPr>
          <w:rStyle w:val="Dfinition"/>
        </w:rPr>
        <w:br/>
      </w:r>
      <w:r>
        <w:rPr>
          <w:rStyle w:val="GrcARELIRE"/>
        </w:rPr>
        <w:t>ἥπατος</w:t>
      </w:r>
      <w:r>
        <w:rPr>
          <w:rStyle w:val="Dfinition"/>
        </w:rPr>
        <w:t>. e6</w:t>
        <w:br/>
      </w:r>
      <w:r>
        <w:rPr>
          <w:rStyle w:val="Orth"/>
        </w:rPr>
        <w:t>Λόβοι</w:t>
      </w:r>
      <w:r>
        <w:rPr>
          <w:rStyle w:val="Dfinition"/>
        </w:rPr>
        <w:t xml:space="preserve">. Helychio dicuntur &amp; Suidae </w:t>
      </w:r>
      <w:r>
        <w:rPr>
          <w:rStyle w:val="GrcARELIRE"/>
        </w:rPr>
        <w:t>τὰ ἄκρα παντα</w:t>
      </w:r>
      <w:r>
        <w:rPr>
          <w:rStyle w:val="Dfinition"/>
        </w:rPr>
        <w:br/>
        <w:t xml:space="preserve">omnium rerum summitates, proprie vero </w:t>
      </w:r>
      <w:r>
        <w:rPr>
          <w:rStyle w:val="GrcARELIRE"/>
        </w:rPr>
        <w:t>των εε</w:t>
      </w:r>
      <w:r>
        <w:rPr>
          <w:rStyle w:val="Dfinition"/>
        </w:rPr>
        <w:br/>
      </w:r>
      <w:r>
        <w:rPr>
          <w:rStyle w:val="GrcARELIRE"/>
        </w:rPr>
        <w:t>ὥτων τὰ κάτω</w:t>
      </w:r>
      <w:r>
        <w:rPr>
          <w:rStyle w:val="Dfinition"/>
        </w:rPr>
        <w:t>, imae auris partes carnosae, quas fi¬„</w:t>
        <w:br/>
        <w:t>bram vocat Gaza apud Aristotelem l. 1. c. 11. de 55</w:t>
        <w:br/>
        <w:t>hist. animal. Kuffo sic appellatur aurium pars</w:t>
        <w:br/>
        <w:t>pendula quam &amp; solam auris particulam nomen</w:t>
        <w:br/>
        <w:t>habere, caeteras nomine carere dixit Ariitoteles,</w:t>
        <w:br/>
        <w:t>quanquam medici illis etiam propria nomina</w:t>
        <w:br/>
        <w:t xml:space="preserve">imposuerunt: dicuntur quoque </w:t>
      </w:r>
      <w:r>
        <w:rPr>
          <w:rStyle w:val="GrcARELIRE"/>
        </w:rPr>
        <w:t>λόβοι</w:t>
      </w:r>
      <w:r>
        <w:rPr>
          <w:rStyle w:val="Dfinition"/>
        </w:rPr>
        <w:t xml:space="preserve"> in hepate</w:t>
        <w:br/>
        <w:t xml:space="preserve">&amp; pulmone: ita enim apud Pollucem </w:t>
      </w:r>
      <w:r>
        <w:rPr>
          <w:rStyle w:val="GrcARELIRE"/>
        </w:rPr>
        <w:t>λόβοι ἡπατίαι</w:t>
      </w:r>
      <w:r>
        <w:rPr>
          <w:rStyle w:val="Dfinition"/>
        </w:rPr>
        <w:br/>
        <w:t xml:space="preserve">, &amp; </w:t>
      </w:r>
      <w:r>
        <w:rPr>
          <w:rStyle w:val="GrcARELIRE"/>
        </w:rPr>
        <w:t>λόβοι πνευμονίαι</w:t>
      </w:r>
      <w:r>
        <w:rPr>
          <w:rStyle w:val="Dfinition"/>
        </w:rPr>
        <w:t xml:space="preserve"> fibras exponunt Latini interpretes</w:t>
        <w:br/>
        <w:t xml:space="preserve">. Sed &amp; apud Galen. 4. </w:t>
      </w:r>
      <w:r>
        <w:rPr>
          <w:rStyle w:val="GrcARELIRE"/>
        </w:rPr>
        <w:t>κτ τοπ</w:t>
      </w:r>
      <w:r>
        <w:rPr>
          <w:rStyle w:val="Dfinition"/>
        </w:rPr>
        <w:t>. extremitates</w:t>
        <w:br/>
        <w:t xml:space="preserve"> rosarum </w:t>
      </w:r>
      <w:r>
        <w:rPr>
          <w:rStyle w:val="GrcARELIRE"/>
        </w:rPr>
        <w:t>λόσους</w:t>
      </w:r>
      <w:r>
        <w:rPr>
          <w:rStyle w:val="Dfinition"/>
        </w:rPr>
        <w:t xml:space="preserve"> Asclepiades appellauit,</w:t>
        <w:br/>
        <w:t xml:space="preserve">quos </w:t>
      </w:r>
      <w:r>
        <w:rPr>
          <w:rStyle w:val="GrcARELIRE"/>
        </w:rPr>
        <w:t>ὄνύχας</w:t>
      </w:r>
      <w:r>
        <w:rPr>
          <w:rStyle w:val="Dfinition"/>
        </w:rPr>
        <w:t xml:space="preserve"> id est vngues Dioscor. appellat: Sut</w:t>
        <w:br/>
        <w:t>autem candidae foliorum partes quibus detractis</w:t>
        <w:br/>
        <w:t xml:space="preserve">rosae </w:t>
      </w:r>
      <w:r>
        <w:rPr>
          <w:rStyle w:val="GrcARELIRE"/>
        </w:rPr>
        <w:t>ὥνυγισμέναι</w:t>
      </w:r>
      <w:r>
        <w:rPr>
          <w:rStyle w:val="Dfinition"/>
        </w:rPr>
        <w:t xml:space="preserve"> &amp; </w:t>
      </w:r>
      <w:r>
        <w:rPr>
          <w:rStyle w:val="GrcARELIRE"/>
        </w:rPr>
        <w:t>ἐξωνυγίσμεναι</w:t>
      </w:r>
      <w:r>
        <w:rPr>
          <w:rStyle w:val="Dfinition"/>
        </w:rPr>
        <w:t xml:space="preserve"> dicuntur quasi</w:t>
        <w:br/>
        <w:t xml:space="preserve">exungues &amp; resectis vnguibus: Praeterea </w:t>
      </w:r>
      <w:r>
        <w:rPr>
          <w:rStyle w:val="GrcARELIRE"/>
        </w:rPr>
        <w:t>λοβὸς</w:t>
      </w:r>
      <w:r>
        <w:rPr>
          <w:rStyle w:val="Dfinition"/>
        </w:rPr>
        <w:br/>
        <w:t xml:space="preserve">dicitur </w:t>
      </w:r>
      <w:r>
        <w:rPr>
          <w:rStyle w:val="GrcARELIRE"/>
        </w:rPr>
        <w:t>τό ἄγγειον τοῦ ἐρεβίνθου</w:t>
      </w:r>
      <w:r>
        <w:rPr>
          <w:rStyle w:val="Dfinition"/>
        </w:rPr>
        <w:t xml:space="preserve">, </w:t>
      </w:r>
      <w:r>
        <w:rPr>
          <w:rStyle w:val="GrcARELIRE"/>
        </w:rPr>
        <w:t>του κύάμου</w:t>
      </w:r>
      <w:r>
        <w:rPr>
          <w:rStyle w:val="Dfinition"/>
        </w:rPr>
        <w:t>, &amp; similium</w:t>
        <w:br/>
        <w:t xml:space="preserve"> seminum hoc est siliqua seu folliculus quo</w:t>
        <w:br/>
        <w:t>semen veluti vagina clauditur, frequens in hac</w:t>
        <w:br/>
        <w:t>significatione apud Theophr. apud quem hinc</w:t>
        <w:br/>
      </w:r>
      <w:r>
        <w:rPr>
          <w:rStyle w:val="GrcARELIRE"/>
        </w:rPr>
        <w:t>ἐλλοβα</w:t>
      </w:r>
      <w:r>
        <w:rPr>
          <w:rStyle w:val="Dfinition"/>
        </w:rPr>
        <w:t xml:space="preserve">, &amp; </w:t>
      </w:r>
      <w:r>
        <w:rPr>
          <w:rStyle w:val="GrcARELIRE"/>
        </w:rPr>
        <w:t>ἐλλοβοσπερματα</w:t>
      </w:r>
      <w:r>
        <w:rPr>
          <w:rStyle w:val="Dfinition"/>
        </w:rPr>
        <w:t xml:space="preserve">, &amp; </w:t>
      </w:r>
      <w:r>
        <w:rPr>
          <w:rStyle w:val="GrcARELIRE"/>
        </w:rPr>
        <w:t>πολύλοβα</w:t>
      </w:r>
      <w:r>
        <w:rPr>
          <w:rStyle w:val="Dfinition"/>
        </w:rPr>
        <w:t xml:space="preserve"> nominantur:</w:t>
        <w:br/>
        <w:t xml:space="preserve"> denique </w:t>
      </w:r>
      <w:r>
        <w:rPr>
          <w:rStyle w:val="GrcARELIRE"/>
        </w:rPr>
        <w:t>λόβοι</w:t>
      </w:r>
      <w:r>
        <w:rPr>
          <w:rStyle w:val="Dfinition"/>
        </w:rPr>
        <w:t xml:space="preserve"> &amp; </w:t>
      </w:r>
      <w:r>
        <w:rPr>
          <w:rStyle w:val="GrcARELIRE"/>
        </w:rPr>
        <w:t>φασήολοι</w:t>
      </w:r>
      <w:r>
        <w:rPr>
          <w:rStyle w:val="Dfinition"/>
        </w:rPr>
        <w:t xml:space="preserve"> siue </w:t>
      </w:r>
      <w:r>
        <w:rPr>
          <w:rStyle w:val="GrcARELIRE"/>
        </w:rPr>
        <w:t>φάσηλοι</w:t>
      </w:r>
      <w:r>
        <w:rPr>
          <w:rStyle w:val="Dfinition"/>
        </w:rPr>
        <w:t xml:space="preserve"> dicuntur</w:t>
        <w:br/>
        <w:t xml:space="preserve"> quos antiqui, Hippocrates &amp; Diocles </w:t>
      </w:r>
      <w:r>
        <w:rPr>
          <w:rStyle w:val="GrcARELIRE"/>
        </w:rPr>
        <w:t>δόλιγοὺς</w:t>
      </w:r>
      <w:r>
        <w:rPr>
          <w:rStyle w:val="Dfinition"/>
        </w:rPr>
        <w:br/>
        <w:t xml:space="preserve"> appellarunt: Dolichi seu phaseli inquit Galen</w:t>
        <w:br/>
        <w:t>. de facult. aliment. I. 1. cap. 28. Item Aetius</w:t>
        <w:br/>
        <w:t xml:space="preserve">lib. 1. in serie </w:t>
      </w:r>
      <w:r>
        <w:rPr>
          <w:rStyle w:val="GrcARELIRE"/>
        </w:rPr>
        <w:t>τοῦ δ</w:t>
      </w:r>
      <w:r>
        <w:rPr>
          <w:rStyle w:val="Dfinition"/>
        </w:rPr>
        <w:t>. Qui nunc (inquit) ab omnibus</w:t>
        <w:br/>
        <w:t xml:space="preserve"> nominantur </w:t>
      </w:r>
      <w:r>
        <w:rPr>
          <w:rStyle w:val="GrcARELIRE"/>
        </w:rPr>
        <w:t>λοβοὶ</w:t>
      </w:r>
      <w:r>
        <w:rPr>
          <w:rStyle w:val="Dfinition"/>
        </w:rPr>
        <w:t>, ab antiquis vocabantur</w:t>
        <w:br/>
      </w:r>
      <w:r>
        <w:rPr>
          <w:rStyle w:val="GrcARELIRE"/>
        </w:rPr>
        <w:t>δόλιγοι</w:t>
      </w:r>
      <w:r>
        <w:rPr>
          <w:rStyle w:val="Dfinition"/>
        </w:rPr>
        <w:t xml:space="preserve"> &amp; </w:t>
      </w:r>
      <w:r>
        <w:rPr>
          <w:rStyle w:val="GrcARELIRE"/>
        </w:rPr>
        <w:t>φάσηόλοι</w:t>
      </w:r>
      <w:r>
        <w:rPr>
          <w:rStyle w:val="Dfinition"/>
        </w:rPr>
        <w:t xml:space="preserve">, prae caeteris vero </w:t>
      </w:r>
      <w:r>
        <w:rPr>
          <w:rStyle w:val="GrcARELIRE"/>
        </w:rPr>
        <w:t>λοβοὶ</w:t>
      </w:r>
      <w:r>
        <w:rPr>
          <w:rStyle w:val="Dfinition"/>
        </w:rPr>
        <w:t xml:space="preserve"> appellantur</w:t>
        <w:br/>
        <w:t>, quoniam plerumque &amp; fructus &amp; folliculus</w:t>
        <w:br/>
        <w:t xml:space="preserve"> ipsius vna cocti commeduntur, non item alia</w:t>
        <w:br/>
        <w:t xml:space="preserve">legumina; vide </w:t>
      </w:r>
      <w:r>
        <w:rPr>
          <w:rStyle w:val="Ref"/>
        </w:rPr>
        <w:t>δολιγοὶ</w:t>
      </w:r>
      <w:r>
        <w:rPr>
          <w:rStyle w:val="Dfinition"/>
        </w:rPr>
        <w:t>, &amp; Gal. lib. 2. de aliment.</w:t>
        <w:br/>
        <w:t>facult. c. 28</w:t>
        <w:br/>
      </w:r>
      <w:r>
        <w:rPr>
          <w:rStyle w:val="Orth"/>
        </w:rPr>
        <w:t>Λοτας</w:t>
      </w:r>
      <w:r>
        <w:rPr>
          <w:rStyle w:val="Dfinition"/>
        </w:rPr>
        <w:t xml:space="preserve">. </w:t>
      </w:r>
      <w:r>
        <w:rPr>
          <w:rStyle w:val="Syn"/>
        </w:rPr>
        <w:t>τὸ</w:t>
      </w:r>
      <w:r>
        <w:rPr>
          <w:rStyle w:val="GrcARELIRE"/>
        </w:rPr>
        <w:t xml:space="preserve"> λευκὸν τοῦ ὅφθαλμοῦ</w:t>
      </w:r>
      <w:r>
        <w:rPr>
          <w:rStyle w:val="Dfinition"/>
        </w:rPr>
        <w:t xml:space="preserve">. hoc est album oculi,image name: </w:t>
      </w:r>
      <w:r>
        <w:rPr>
          <w:rStyle w:val="GrcARELIRE"/>
        </w:rPr>
        <w:t>Λ</w:t>
      </w:r>
      <w:r>
        <w:rPr>
          <w:rStyle w:val="Dfinition"/>
        </w:rPr>
        <w:t>-0033.jpg</w:t>
        <w:br/>
        <w:t xml:space="preserve">quod etiam asio nomine </w:t>
      </w:r>
      <w:r>
        <w:rPr>
          <w:rStyle w:val="GrcARELIRE"/>
        </w:rPr>
        <w:t>σφενόδνη</w:t>
      </w:r>
      <w:r>
        <w:rPr>
          <w:rStyle w:val="Dfinition"/>
        </w:rPr>
        <w:t xml:space="preserve"> dicitur &amp; </w:t>
      </w:r>
      <w:r>
        <w:rPr>
          <w:rStyle w:val="GrcARELIRE"/>
        </w:rPr>
        <w:t>κυπλώπιον</w:t>
      </w:r>
      <w:r>
        <w:rPr>
          <w:rStyle w:val="Dfinition"/>
        </w:rPr>
        <w:br/>
        <w:t>.</w:t>
        <w:br/>
      </w:r>
      <w:r>
        <w:rPr>
          <w:rStyle w:val="GrcARELIRE"/>
        </w:rPr>
        <w:t>ο</w:t>
      </w:r>
      <w:r>
        <w:rPr>
          <w:rStyle w:val="Dfinition"/>
        </w:rPr>
        <w:t xml:space="preserve"> Apud Pollucem &amp; Nicandrum in theriacis</w:t>
        <w:br/>
        <w:t xml:space="preserve">„hoc in significato ponitur: Quidam &amp; </w:t>
      </w:r>
      <w:r>
        <w:rPr>
          <w:rStyle w:val="GrcARELIRE"/>
        </w:rPr>
        <w:t>λογάδες</w:t>
      </w:r>
      <w:r>
        <w:rPr>
          <w:rStyle w:val="Dfinition"/>
        </w:rPr>
        <w:br/>
        <w:t xml:space="preserve">"oculorum </w:t>
      </w:r>
      <w:r>
        <w:rPr>
          <w:rStyle w:val="GrcARELIRE"/>
        </w:rPr>
        <w:t>του κανθοὺς</w:t>
      </w:r>
      <w:r>
        <w:rPr>
          <w:rStyle w:val="Dfinition"/>
        </w:rPr>
        <w:t xml:space="preserve"> exponunt, quidam </w:t>
      </w:r>
      <w:r>
        <w:rPr>
          <w:rStyle w:val="GrcARELIRE"/>
        </w:rPr>
        <w:t>τας</w:t>
      </w:r>
      <w:r>
        <w:rPr>
          <w:rStyle w:val="Dfinition"/>
        </w:rPr>
        <w:br/>
      </w:r>
      <w:r>
        <w:rPr>
          <w:rStyle w:val="GrcARELIRE"/>
        </w:rPr>
        <w:t>γ ὄψοίς</w:t>
      </w:r>
      <w:r>
        <w:rPr>
          <w:rStyle w:val="Dfinition"/>
        </w:rPr>
        <w:t>.</w:t>
        <w:br/>
      </w:r>
      <w:r>
        <w:rPr>
          <w:rStyle w:val="Orth"/>
        </w:rPr>
        <w:t>Λογιατρι</w:t>
      </w:r>
      <w:r>
        <w:rPr>
          <w:rStyle w:val="Dfinition"/>
        </w:rPr>
        <w:t>. dicuntur apud vulgus qui verbis tenus</w:t>
        <w:br/>
        <w:t>"medici sunt vt docet Gale. 8. meth. &amp; qui in ob"</w:t>
        <w:br/>
        <w:t xml:space="preserve"> eundis operibus medicis ita se gerut, sic enim vo"cant</w:t>
        <w:br/>
        <w:t xml:space="preserve"> eos multi ex doctis vt ait Gal. l. 3. Epid. part,</w:t>
        <w:br/>
        <w:t>„1. comment. vit.</w:t>
        <w:br/>
      </w:r>
      <w:r>
        <w:rPr>
          <w:rStyle w:val="Orth"/>
        </w:rPr>
        <w:t>Λογικεὶ σκέψις</w:t>
      </w:r>
      <w:r>
        <w:rPr>
          <w:rStyle w:val="Dfinition"/>
        </w:rPr>
        <w:t>. Logica quaestio &amp; disceptatio Gale„no</w:t>
        <w:br/>
        <w:t xml:space="preserve"> passim dicitur, id eit, ea quae ad medendum</w:t>
        <w:br/>
        <w:t>„nihil adfert adiumenti, &amp; quae vsum transcendit,</w:t>
        <w:br/>
        <w:t>„qualis sit rei natura secundum propriam essen"tiam</w:t>
        <w:br/>
        <w:t xml:space="preserve"> indagans, eodem etiam modo apud Galen„intelligendum</w:t>
        <w:br/>
        <w:t xml:space="preserve"> </w:t>
      </w:r>
      <w:r>
        <w:rPr>
          <w:rStyle w:val="GrcARELIRE"/>
        </w:rPr>
        <w:t>λογικὸν θεώρημα</w:t>
      </w:r>
      <w:r>
        <w:rPr>
          <w:rStyle w:val="Dfinition"/>
        </w:rPr>
        <w:t>.</w:t>
        <w:br/>
        <w:t xml:space="preserve">Aol </w:t>
      </w:r>
      <w:r>
        <w:rPr>
          <w:rStyle w:val="GrcARELIRE"/>
        </w:rPr>
        <w:t>γιτι</w:t>
      </w:r>
      <w:r>
        <w:rPr>
          <w:rStyle w:val="Dfinition"/>
        </w:rPr>
        <w:t>s. herba folijs porri similib. latiusculis &amp; modice</w:t>
        <w:br/>
        <w:t xml:space="preserve"> rubentibus, ad radicem plurimis &amp; in terram</w:t>
        <w:br/>
        <w:t xml:space="preserve"> conuexis, paucis in caule. flores in eo ceu gasericulos</w:t>
        <w:br/>
        <w:t xml:space="preserve"> habet, comicis personis similes paruam</w:t>
        <w:br/>
        <w:t xml:space="preserve"> exerentibus linguam, nigros: siquidem minutulis</w:t>
        <w:br/>
        <w:t xml:space="preserve"> ijs hiantibus albugo quaedam inferiore</w:t>
        <w:br/>
        <w:t>labro prominens speciem linguae repraesentat.</w:t>
        <w:br/>
        <w:t>Semen in inuolucro clausum, cum primum exit</w:t>
        <w:br/>
        <w:t xml:space="preserve">triangulum, simile cuspidi, vnde ducta est </w:t>
      </w:r>
      <w:r>
        <w:rPr>
          <w:rStyle w:val="GrcARELIRE"/>
        </w:rPr>
        <w:t>τ λο</w:t>
      </w:r>
      <w:r>
        <w:rPr>
          <w:rStyle w:val="Dfinition"/>
        </w:rPr>
        <w:t>l</w:t>
      </w:r>
      <w:r>
        <w:rPr>
          <w:rStyle w:val="GrcARELIRE"/>
        </w:rPr>
        <w:t>γίτιδος</w:t>
      </w:r>
      <w:r>
        <w:rPr>
          <w:rStyle w:val="Dfinition"/>
        </w:rPr>
        <w:br/>
        <w:t xml:space="preserve"> appellatio. Radices Gallicae pastinacae.</w:t>
        <w:br/>
        <w:t>Dicta quondam est à Romanis Veneria aut lanceola</w:t>
        <w:br/>
        <w:t>. Ab ea altera lonchitis est quam asperam</w:t>
        <w:br/>
        <w:t>cognominant, Romani longinam aut colubrinam</w:t>
        <w:br/>
        <w:t>, folijs scolopendrij, scabrioribus, amplioribus</w:t>
        <w:br/>
        <w:t>, diuisuris quoque maioribus: vulneraria herba</w:t>
        <w:br/>
        <w:t>, quae plagis inflammationes abigit. Pota cum</w:t>
        <w:br/>
        <w:t>aceto lienem absumit, crediturque à multis esse</w:t>
        <w:br/>
        <w:t>scolopendria.</w:t>
        <w:br/>
      </w:r>
      <w:r>
        <w:rPr>
          <w:rStyle w:val="Orth"/>
        </w:rPr>
        <w:t>Λοιμος</w:t>
      </w:r>
      <w:r>
        <w:rPr>
          <w:rStyle w:val="Dfinition"/>
        </w:rPr>
        <w:t xml:space="preserve">. </w:t>
      </w:r>
      <w:r>
        <w:rPr>
          <w:rStyle w:val="Foreign"/>
        </w:rPr>
        <w:t>pestilentia</w:t>
      </w:r>
      <w:r>
        <w:rPr>
          <w:rStyle w:val="Dfinition"/>
        </w:rPr>
        <w:t>. Est morbus epidemius; contagiosus</w:t>
        <w:br/>
        <w:t xml:space="preserve"> &amp; omnium perniciosissimus. Est enim</w:t>
        <w:br/>
        <w:t>communis &amp; è communi causa natus, non tamen</w:t>
        <w:br/>
        <w:t xml:space="preserve"> patrius &amp; familiaris, sed potius aduentitius.</w:t>
        <w:br/>
        <w:t>Verum contagiosus est &amp; praesentis periculi, vt</w:t>
        <w:br/>
        <w:t>qui maligna &amp; venenata putredine vitalem cordis</w:t>
        <w:br/>
        <w:t xml:space="preserve"> facultatem substantiamque pessundet. Continens</w:t>
        <w:br/>
        <w:t xml:space="preserve"> eius causa putredo est, tam spirituum qua</w:t>
        <w:br/>
        <w:t>humorum, non vulgaris quidem aliqua, &amp; qualem</w:t>
        <w:br/>
        <w:t xml:space="preserve"> reliquae febres habere solent, sed venenata</w:t>
        <w:br/>
        <w:t>qualitate imbuta. Putredinem excitat interdum</w:t>
        <w:br/>
        <w:t>obstructio sola, interdum sine obstructione aer</w:t>
        <w:br/>
        <w:t>tota sua substantia putris &amp; corruptus, sed maxime</w:t>
        <w:br/>
        <w:t xml:space="preserve"> quidem si adiuncta sit obstructio. Sed vtrobique</w:t>
        <w:br/>
        <w:t xml:space="preserve"> accedere oportet causam illam sine qua non,</w:t>
        <w:br/>
        <w:t>hoc est, afficiendi corporis praeparationem, ex</w:t>
        <w:br/>
        <w:t>plethora vel cacochymia cum ocio, cibo &amp; potu</w:t>
        <w:br/>
        <w:t xml:space="preserve"> largo, crasso, lento, V enere immodica &amp; intempestiua</w:t>
        <w:br/>
        <w:t>, vnde &amp; cruditates plurimae &amp; obstructiones</w:t>
        <w:br/>
        <w:t xml:space="preserve"> cumulantur. Putredo hęc humorum</w:t>
        <w:br/>
        <w:t>pestilentiae continens causa, iaepe in nobis nascitur</w:t>
        <w:br/>
        <w:t xml:space="preserve"> per se, saepe ab aere vel calido humido, vel</w:t>
        <w:br/>
        <w:t>magis pestilente &amp; putri. Putret autem aer tum</w:t>
        <w:br/>
        <w:t>qui conclusus non difflatur, tum qui inquinatur</w:t>
        <w:br/>
        <w:t>ab halitibus &amp; vaporibus putridis, siue illi ex</w:t>
        <w:br/>
        <w:t>cloacis, barathris &amp; specubus, siue ex lacubus &amp;</w:t>
        <w:br/>
        <w:t>stagnis non motis nec difflatis, siue à mortuorum</w:t>
        <w:br/>
        <w:t xml:space="preserve"> animalium insepultis cadaueribus excitentur</w:t>
        <w:br/>
        <w:t>, siue vllam aliam ob causam. An vero &amp; corporum</w:t>
        <w:br/>
        <w:t xml:space="preserve"> coelestium influxus quidam (vt astrologi</w:t>
        <w:br/>
        <w:t>loquuntur) pestilentem reddant aerem, dubitare</w:t>
        <w:br/>
        <w:t xml:space="preserve"> malim quàm credere, praesertim cum medico</w:t>
        <w:br/>
        <w:t>sensus magis sequenti, aeris mutationes pro omni</w:t>
        <w:br/>
        <w:t xml:space="preserve"> sint Astrologia, vt ex Hippocrate conijcere li¬cet lib. 3. aphor. initio prognost. &amp; sib. de aere.</w:t>
        <w:br/>
        <w:t>locis &amp; aquis. tametii ibidem, vt locis aliquot</w:t>
        <w:br/>
        <w:t>alijs, quorundam syderum insignium ortus &amp;</w:t>
        <w:br/>
        <w:t>occasus obseruari voluit, &amp; post eum Galenus</w:t>
        <w:br/>
        <w:t>&amp; Aetius libr. 3. quod circa hos magnae in aere</w:t>
        <w:br/>
        <w:t>mutationes fiant. Nulla tamen ex his quas superior</w:t>
        <w:br/>
        <w:t xml:space="preserve"> aetas commemorat, in pestilentem fuit conditionem</w:t>
        <w:br/>
        <w:t>. Porro aer ille siue putris, siue immoderate</w:t>
        <w:br/>
        <w:t xml:space="preserve"> calidus &amp; humidus, siue alio quouis modo</w:t>
        <w:br/>
        <w:t xml:space="preserve"> vitiosus, inspirando attractus &amp; in cerebrum</w:t>
        <w:br/>
        <w:t>cordisque ventriculum sinistrum receptus, in</w:t>
        <w:br/>
        <w:t>corpore excrementitio &amp; perspiratu carente putredinis</w:t>
        <w:br/>
        <w:t xml:space="preserve"> occasionem illico praebet spiritui primum</w:t>
        <w:br/>
        <w:t>vitali &amp; animali, deinde &amp; humoribus contentis</w:t>
        <w:br/>
        <w:t>in vtroque cordis ventriculo, à quibus in reliquum</w:t>
        <w:br/>
        <w:t xml:space="preserve"> corpus vitium facile serpit. Hinc grauissima</w:t>
        <w:br/>
        <w:t xml:space="preserve"> illa pestilentiae symptomata quae Ruffus recenset</w:t>
        <w:br/>
        <w:t>, deliria, biliosi vomitus, praecordiorum,</w:t>
        <w:br/>
        <w:t>contentiones, labores, sudores copiosi, extremorum</w:t>
        <w:br/>
        <w:t xml:space="preserve"> frigiditas, alui profiuuia bilfosa, tenuia &amp;</w:t>
        <w:br/>
        <w:t>flatuienta, vrinae aquoiae, tenues, bilioiae, nigrae,</w:t>
        <w:br/>
        <w:t>in quibus periima iunt quae tum iubiident, tum</w:t>
        <w:br/>
        <w:t>pendent, pectoris ardor, lingua torrida, siticulosa</w:t>
        <w:br/>
        <w:t>, remissa, vigiliae, conuulsiones, syncopae, &amp; alia</w:t>
        <w:br/>
        <w:t>musta deterrima, pro natura corporum pestisentia</w:t>
        <w:br/>
        <w:t xml:space="preserve"> affectorum &amp; reliquis circumstantijs a quibus</w:t>
        <w:br/>
        <w:t xml:space="preserve"> symptomata exoriri varia solent. Porro </w:t>
      </w:r>
      <w:r>
        <w:rPr>
          <w:rStyle w:val="GrcARELIRE"/>
        </w:rPr>
        <w:t>λιμὸν</w:t>
      </w:r>
      <w:r>
        <w:rPr>
          <w:rStyle w:val="Dfinition"/>
        </w:rPr>
        <w:br/>
        <w:t xml:space="preserve"> dicere an </w:t>
      </w:r>
      <w:r>
        <w:rPr>
          <w:rStyle w:val="GrcARELIRE"/>
        </w:rPr>
        <w:t>λοιμώδη πυρετὸν</w:t>
      </w:r>
      <w:r>
        <w:rPr>
          <w:rStyle w:val="Dfinition"/>
        </w:rPr>
        <w:t xml:space="preserve"> siue </w:t>
      </w:r>
      <w:r>
        <w:rPr>
          <w:rStyle w:val="GrcARELIRE"/>
        </w:rPr>
        <w:t>νόσον</w:t>
      </w:r>
      <w:r>
        <w:rPr>
          <w:rStyle w:val="Dfinition"/>
        </w:rPr>
        <w:t>, nihil interest</w:t>
        <w:br/>
        <w:t>. Non enim aliud febris pestilens est quam</w:t>
        <w:br/>
        <w:t>ipsa pestilentia.</w:t>
        <w:br/>
        <w:t>Gal. in comment. 3. in lib. 3. Epid. partic. 57. c.</w:t>
        <w:br/>
        <w:t>distinguere videtur pestilentem febrem ab ipsaa.</w:t>
        <w:br/>
        <w:t>peste; morbos enim multos vno tempore fien¬tes</w:t>
        <w:br/>
        <w:t xml:space="preserve"> si pernitiosi fuerint </w:t>
      </w:r>
      <w:r>
        <w:rPr>
          <w:rStyle w:val="GrcARELIRE"/>
        </w:rPr>
        <w:t>λοιμὸν</w:t>
      </w:r>
      <w:r>
        <w:rPr>
          <w:rStyle w:val="Dfinition"/>
        </w:rPr>
        <w:t xml:space="preserve"> appellant, vt </w:t>
      </w:r>
      <w:r>
        <w:rPr>
          <w:rStyle w:val="GrcARELIRE"/>
        </w:rPr>
        <w:t>λοιμὸς μ</w:t>
      </w:r>
      <w:r>
        <w:rPr>
          <w:rStyle w:val="Dfinition"/>
        </w:rPr>
        <w:br/>
        <w:t xml:space="preserve">aliud non sit quam </w:t>
      </w:r>
      <w:r>
        <w:rPr>
          <w:rStyle w:val="GrcARELIRE"/>
        </w:rPr>
        <w:t>ἐιδήμια ὀλέθριος</w:t>
      </w:r>
      <w:r>
        <w:rPr>
          <w:rStyle w:val="Dfinition"/>
        </w:rPr>
        <w:t xml:space="preserve"> ait Galen. a</w:t>
        <w:br/>
        <w:t>comm. 1. de victu acut. t. 9. &amp; certi morbi no¬men</w:t>
        <w:br/>
        <w:t xml:space="preserve"> non est </w:t>
      </w:r>
      <w:r>
        <w:rPr>
          <w:rStyle w:val="GrcARELIRE"/>
        </w:rPr>
        <w:t>τὸ λοιμώδες</w:t>
      </w:r>
      <w:r>
        <w:rPr>
          <w:rStyle w:val="Dfinition"/>
        </w:rPr>
        <w:t xml:space="preserve"> inquit Galen. sed qui¬ a</w:t>
        <w:br/>
        <w:t>cumque vno in loco morbus multos limul inuaserit</w:t>
        <w:br/>
        <w:t xml:space="preserve"> simulque hoc habeat vt multos perimat,</w:t>
        <w:br/>
        <w:t>pestis fit comm. 3. in 3. Epid. t. 20. 4</w:t>
        <w:br/>
      </w:r>
      <w:r>
        <w:rPr>
          <w:rStyle w:val="Orth"/>
        </w:rPr>
        <w:t>Λοιμώδης πυρετὸς</w:t>
      </w:r>
      <w:r>
        <w:rPr>
          <w:rStyle w:val="Dfinition"/>
        </w:rPr>
        <w:t xml:space="preserve">. pestilens febris. Idem quod </w:t>
      </w:r>
      <w:r>
        <w:rPr>
          <w:rStyle w:val="GrcARELIRE"/>
        </w:rPr>
        <w:t>λοιμός</w:t>
      </w:r>
      <w:r>
        <w:rPr>
          <w:rStyle w:val="Dfinition"/>
        </w:rPr>
        <w:t>.</w:t>
        <w:br/>
        <w:t>de quo supra.</w:t>
        <w:br/>
      </w:r>
      <w:r>
        <w:rPr>
          <w:rStyle w:val="Orth"/>
        </w:rPr>
        <w:t>Λοιμέη νεαρὴ</w:t>
      </w:r>
      <w:r>
        <w:rPr>
          <w:rStyle w:val="Dfinition"/>
        </w:rPr>
        <w:t>. iuuenilis pestilentia, aut Iuuenilis temeritatis</w:t>
        <w:br/>
        <w:t xml:space="preserve"> pestilentia, sic vocat Hippocrates </w:t>
      </w:r>
      <w:r>
        <w:rPr>
          <w:rStyle w:val="GrcARELIRE"/>
        </w:rPr>
        <w:t>ἐν</w:t>
      </w:r>
      <w:r>
        <w:rPr>
          <w:rStyle w:val="Dfinition"/>
        </w:rPr>
        <w:br/>
      </w:r>
      <w:r>
        <w:rPr>
          <w:rStyle w:val="GrcARELIRE"/>
        </w:rPr>
        <w:t>παραγγελίαις</w:t>
      </w:r>
      <w:r>
        <w:rPr>
          <w:rStyle w:val="Dfinition"/>
        </w:rPr>
        <w:t xml:space="preserve"> artis inexperientiam aut methodi e</w:t>
        <w:br/>
        <w:t>ignorationem quae in tirones cadit. .</w:t>
        <w:br/>
      </w:r>
      <w:r>
        <w:rPr>
          <w:rStyle w:val="Orth"/>
        </w:rPr>
        <w:t>Λοπάς</w:t>
      </w:r>
      <w:r>
        <w:rPr>
          <w:rStyle w:val="Dfinition"/>
        </w:rPr>
        <w:t xml:space="preserve">, </w:t>
      </w:r>
      <w:r>
        <w:rPr>
          <w:rStyle w:val="GrcARELIRE"/>
        </w:rPr>
        <w:t>αδος</w:t>
      </w:r>
      <w:r>
        <w:rPr>
          <w:rStyle w:val="Dfinition"/>
        </w:rPr>
        <w:t>. morbus quidam arborum est quem</w:t>
        <w:br/>
        <w:t>Plin. patellam interpretatus est, Theophr. 5. de 4.</w:t>
        <w:br/>
        <w:t>cauiiis plant. cap. 12. pinguescere, vt qui ex nimietate</w:t>
        <w:br/>
        <w:t xml:space="preserve"> humoris soleat contingere, quod </w:t>
      </w:r>
      <w:r>
        <w:rPr>
          <w:rStyle w:val="GrcARELIRE"/>
        </w:rPr>
        <w:t>διὰ τήν ε</w:t>
      </w:r>
      <w:r>
        <w:rPr>
          <w:rStyle w:val="Dfinition"/>
        </w:rPr>
        <w:br/>
      </w:r>
      <w:r>
        <w:rPr>
          <w:rStyle w:val="GrcARELIRE"/>
        </w:rPr>
        <w:t>πολυυδριαν</w:t>
      </w:r>
      <w:r>
        <w:rPr>
          <w:rStyle w:val="Dfinition"/>
        </w:rPr>
        <w:t xml:space="preserve"> vocat, Heiniius Theophrasti inter¬ pres</w:t>
        <w:br/>
        <w:t xml:space="preserve"> hoc vitium Aulam vocauit quod Theophr. c</w:t>
        <w:br/>
        <w:t>l. 4. c. 16. ait contingere cum ad radicem quali a</w:t>
        <w:br/>
        <w:t xml:space="preserve">glabratur ficus, </w:t>
      </w:r>
      <w:r>
        <w:rPr>
          <w:rStyle w:val="GrcARELIRE"/>
        </w:rPr>
        <w:t>ὥσπερ μαδ ἀ</w:t>
      </w:r>
      <w:r>
        <w:rPr>
          <w:rStyle w:val="Dfinition"/>
        </w:rPr>
        <w:t xml:space="preserve">, &amp; </w:t>
      </w:r>
      <w:r>
        <w:rPr>
          <w:rStyle w:val="GrcARELIRE"/>
        </w:rPr>
        <w:t>λοπαδὰ ὥσπερ μά</w:t>
      </w:r>
      <w:r>
        <w:rPr>
          <w:rStyle w:val="Dfinition"/>
        </w:rPr>
        <w:t xml:space="preserve">¬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δησιν τῶν ῥιζων</w:t>
      </w:r>
      <w:r>
        <w:rPr>
          <w:rStyle w:val="Dfinition"/>
        </w:rPr>
        <w:t xml:space="preserve"> vocat 5. de caus. c. 12. 6</w:t>
        <w:br/>
      </w:r>
      <w:r>
        <w:rPr>
          <w:rStyle w:val="Orth"/>
        </w:rPr>
        <w:t>Λόπιμος</w:t>
      </w:r>
      <w:r>
        <w:rPr>
          <w:rStyle w:val="Dfinition"/>
        </w:rPr>
        <w:t xml:space="preserve">. (scilicet </w:t>
      </w:r>
      <w:r>
        <w:rPr>
          <w:rStyle w:val="GrcARELIRE"/>
        </w:rPr>
        <w:t>βάλανος</w:t>
      </w:r>
      <w:r>
        <w:rPr>
          <w:rStyle w:val="Dfinition"/>
        </w:rPr>
        <w:t>) castanea. vt patet ex Galeno</w:t>
        <w:br/>
        <w:t xml:space="preserve"> lib. 2. cap. 38. de aliment. Eadem dicitur</w:t>
        <w:br/>
      </w:r>
      <w:r>
        <w:rPr>
          <w:rStyle w:val="GrcARELIRE"/>
        </w:rPr>
        <w:t>σαρδιανὴ βάλανος</w:t>
      </w:r>
      <w:r>
        <w:rPr>
          <w:rStyle w:val="Dfinition"/>
        </w:rPr>
        <w:t xml:space="preserve">: à Nicandro </w:t>
      </w:r>
      <w:r>
        <w:rPr>
          <w:rStyle w:val="GrcARELIRE"/>
        </w:rPr>
        <w:t>λόπιμον κάρυον</w:t>
      </w:r>
      <w:r>
        <w:rPr>
          <w:rStyle w:val="Dfinition"/>
        </w:rPr>
        <w:t>.</w:t>
        <w:br/>
      </w:r>
      <w:r>
        <w:rPr>
          <w:rStyle w:val="Orth"/>
        </w:rPr>
        <w:t>Λοπός</w:t>
      </w:r>
      <w:r>
        <w:rPr>
          <w:rStyle w:val="Dfinition"/>
        </w:rPr>
        <w:t>. significat apud Hippocr. alutae extimam</w:t>
        <w:br/>
        <w:t>partem quae interiori fere semper durior densiorque</w:t>
        <w:br/>
        <w:t xml:space="preserve"> est. Erotianus </w:t>
      </w:r>
      <w:r>
        <w:rPr>
          <w:rStyle w:val="GrcARELIRE"/>
        </w:rPr>
        <w:t>φλοιὸν καὶ λέπισμα</w:t>
      </w:r>
      <w:r>
        <w:rPr>
          <w:rStyle w:val="Dfinition"/>
        </w:rPr>
        <w:t xml:space="preserve"> interpretatur</w:t>
        <w:br/>
        <w:t>.</w:t>
        <w:br/>
      </w:r>
      <w:r>
        <w:rPr>
          <w:rStyle w:val="Orth"/>
        </w:rPr>
        <w:t>Λόρδωσις</w:t>
      </w:r>
      <w:r>
        <w:rPr>
          <w:rStyle w:val="Dfinition"/>
        </w:rPr>
        <w:t>. vitium spinae, cum eius vertebrae loco suomotae</w:t>
        <w:br/>
        <w:t xml:space="preserve"> sunt, &amp; in priorem siue anteriorem partem</w:t>
        <w:br/>
        <w:t xml:space="preserve"> conuersae. Vel inclinatio seu incuruatio in</w:t>
        <w:br/>
        <w:t>anteriora, cum homo vitiosa dorsi ipina semper</w:t>
        <w:br/>
        <w:t>capite prono est &amp; cernuo. Sunt autem in spina</w:t>
        <w:br/>
        <w:t xml:space="preserve">haec vitia, </w:t>
      </w:r>
      <w:r>
        <w:rPr>
          <w:rStyle w:val="GrcARELIRE"/>
        </w:rPr>
        <w:t>λόρδωσις</w:t>
      </w:r>
      <w:r>
        <w:rPr>
          <w:rStyle w:val="Dfinition"/>
        </w:rPr>
        <w:t xml:space="preserve">, </w:t>
      </w:r>
      <w:r>
        <w:rPr>
          <w:rStyle w:val="GrcARELIRE"/>
        </w:rPr>
        <w:t>κύφωσις</w:t>
      </w:r>
      <w:r>
        <w:rPr>
          <w:rStyle w:val="Dfinition"/>
        </w:rPr>
        <w:t xml:space="preserve">, </w:t>
      </w:r>
      <w:r>
        <w:rPr>
          <w:rStyle w:val="GrcARELIRE"/>
        </w:rPr>
        <w:t>σκολίωσις</w:t>
      </w:r>
      <w:r>
        <w:rPr>
          <w:rStyle w:val="Dfinition"/>
        </w:rPr>
        <w:t xml:space="preserve">, </w:t>
      </w:r>
      <w:r>
        <w:rPr>
          <w:rStyle w:val="GrcARELIRE"/>
        </w:rPr>
        <w:t>σείσις</w:t>
      </w:r>
      <w:r>
        <w:rPr>
          <w:rStyle w:val="Dfinition"/>
        </w:rPr>
        <w:t>, vt author</w:t>
        <w:br/>
        <w:t xml:space="preserve"> est Galen. comment. 3. </w:t>
      </w:r>
      <w:r>
        <w:rPr>
          <w:rStyle w:val="GrcARELIRE"/>
        </w:rPr>
        <w:t>εις το πρὶ ἄρθρῶν</w:t>
      </w:r>
      <w:r>
        <w:rPr>
          <w:rStyle w:val="Dfinition"/>
        </w:rPr>
        <w:t xml:space="preserve">.image name: </w:t>
      </w:r>
      <w:r>
        <w:rPr>
          <w:rStyle w:val="GrcARELIRE"/>
        </w:rPr>
        <w:t>Λ</w:t>
      </w:r>
      <w:r>
        <w:rPr>
          <w:rStyle w:val="Dfinition"/>
        </w:rPr>
        <w:t>-0035.jpg</w:t>
        <w:br/>
        <w:t xml:space="preserve">Erotianus apud Hippocr. </w:t>
      </w:r>
      <w:r>
        <w:rPr>
          <w:rStyle w:val="GrcARELIRE"/>
        </w:rPr>
        <w:t>λορδωτὸν</w:t>
      </w:r>
      <w:r>
        <w:rPr>
          <w:rStyle w:val="Dfinition"/>
        </w:rPr>
        <w:t xml:space="preserve"> interpretatur</w:t>
        <w:br/>
      </w:r>
      <w:r>
        <w:rPr>
          <w:rStyle w:val="GrcARELIRE"/>
        </w:rPr>
        <w:t>τὸ ἀποσεσιμώμενον καὶ ἐναντιον τ</w:t>
      </w:r>
      <w:r>
        <w:rPr>
          <w:rStyle w:val="Dfinition"/>
        </w:rPr>
        <w:t xml:space="preserve">ῷ </w:t>
      </w:r>
      <w:r>
        <w:rPr>
          <w:rStyle w:val="GrcARELIRE"/>
        </w:rPr>
        <w:t>κύρτῳ</w:t>
      </w:r>
      <w:r>
        <w:rPr>
          <w:rStyle w:val="Dfinition"/>
        </w:rPr>
        <w:t>.</w:t>
        <w:br/>
        <w:t>"Vt etiam interpretatur Gal. comm. in aphor.</w:t>
        <w:br/>
        <w:t>"46. lib. 6. Epid.</w:t>
        <w:br/>
      </w:r>
      <w:r>
        <w:rPr>
          <w:rStyle w:val="Orth"/>
        </w:rPr>
        <w:t>Λρυν</w:t>
      </w:r>
      <w:r>
        <w:rPr>
          <w:rStyle w:val="Dfinition"/>
        </w:rPr>
        <w:t xml:space="preserve">. lignificat apud Hippocrat. non solum </w:t>
      </w:r>
      <w:r>
        <w:rPr>
          <w:rStyle w:val="GrcARELIRE"/>
        </w:rPr>
        <w:t>τὸ λούεἰν</w:t>
      </w:r>
      <w:r>
        <w:rPr>
          <w:rStyle w:val="Dfinition"/>
        </w:rPr>
        <w:br/>
        <w:t xml:space="preserve">, hoc est lauare, sed etiam </w:t>
      </w:r>
      <w:r>
        <w:rPr>
          <w:rStyle w:val="GrcARELIRE"/>
        </w:rPr>
        <w:t>τὸ αἰονᾶν</w:t>
      </w:r>
      <w:r>
        <w:rPr>
          <w:rStyle w:val="Dfinition"/>
        </w:rPr>
        <w:t>, hoc est aspergere</w:t>
        <w:br/>
        <w:t xml:space="preserve">, vt scribit Gal. </w:t>
      </w:r>
      <w:r>
        <w:rPr>
          <w:rStyle w:val="GrcARELIRE"/>
        </w:rPr>
        <w:t>ἐν ταῖς γλῶσσαις</w:t>
      </w:r>
      <w:r>
        <w:rPr>
          <w:rStyle w:val="Dfinition"/>
        </w:rPr>
        <w:t xml:space="preserve">. qui </w:t>
      </w:r>
      <w:r>
        <w:rPr>
          <w:rStyle w:val="GrcARELIRE"/>
        </w:rPr>
        <w:t>λοῦθαι</w:t>
      </w:r>
      <w:r>
        <w:rPr>
          <w:rStyle w:val="Dfinition"/>
        </w:rPr>
        <w:br/>
        <w:t xml:space="preserve"> quoque easdem habere significationes apud</w:t>
        <w:br/>
        <w:t>eundem tradit.</w:t>
        <w:br/>
      </w:r>
      <w:r>
        <w:rPr>
          <w:rStyle w:val="Orth"/>
        </w:rPr>
        <w:t>Αοῦτρον</w:t>
      </w:r>
      <w:r>
        <w:rPr>
          <w:rStyle w:val="Dfinition"/>
        </w:rPr>
        <w:t xml:space="preserve">. idem quod </w:t>
      </w:r>
      <w:r>
        <w:rPr>
          <w:rStyle w:val="Syn"/>
        </w:rPr>
        <w:t>βαλανεῖον</w:t>
      </w:r>
      <w:r>
        <w:rPr>
          <w:rStyle w:val="Dfinition"/>
        </w:rPr>
        <w:t>, sed proprie hoc homi"„ne</w:t>
        <w:br/>
        <w:t xml:space="preserve"> appellatur secunda pars balnei quae consta„bat</w:t>
        <w:br/>
        <w:t xml:space="preserve"> aqua calida, vt ait Galen. 10. methodi, Ca"lidam</w:t>
        <w:br/>
        <w:t xml:space="preserve"> lauationem Vitruuius appellat, hanc puto</w:t>
        <w:br/>
        <w:t xml:space="preserve">„Archigenem apud Galen. 8. </w:t>
      </w:r>
      <w:r>
        <w:rPr>
          <w:rStyle w:val="GrcARELIRE"/>
        </w:rPr>
        <w:t>κ</w:t>
      </w:r>
      <w:r>
        <w:rPr>
          <w:rStyle w:val="Dfinition"/>
        </w:rPr>
        <w:t>7</w:t>
      </w:r>
      <w:r>
        <w:rPr>
          <w:rStyle w:val="GrcARELIRE"/>
        </w:rPr>
        <w:t>᾽ τοπ</w:t>
      </w:r>
      <w:r>
        <w:rPr>
          <w:rStyle w:val="Dfinition"/>
        </w:rPr>
        <w:t xml:space="preserve">. vocalse </w:t>
      </w:r>
      <w:r>
        <w:rPr>
          <w:rStyle w:val="GrcARELIRE"/>
        </w:rPr>
        <w:t>ζ</w:t>
      </w:r>
      <w:r>
        <w:rPr>
          <w:rStyle w:val="Dfinition"/>
        </w:rPr>
        <w:t>e</w:t>
      </w:r>
      <w:r>
        <w:rPr>
          <w:rStyle w:val="GrcARELIRE"/>
        </w:rPr>
        <w:t>ῳ</w:t>
      </w:r>
      <w:r>
        <w:rPr>
          <w:rStyle w:val="Dfinition"/>
        </w:rPr>
        <w:br/>
        <w:t xml:space="preserve"> </w:t>
      </w:r>
      <w:r>
        <w:rPr>
          <w:rStyle w:val="GrcARELIRE"/>
        </w:rPr>
        <w:t>στον</w:t>
      </w:r>
      <w:r>
        <w:rPr>
          <w:rStyle w:val="Dfinition"/>
        </w:rPr>
        <w:t xml:space="preserve">; alij voce </w:t>
      </w:r>
      <w:r>
        <w:rPr>
          <w:rStyle w:val="GrcARELIRE"/>
        </w:rPr>
        <w:t>λοῦρον</w:t>
      </w:r>
      <w:r>
        <w:rPr>
          <w:rStyle w:val="Dfinition"/>
        </w:rPr>
        <w:t xml:space="preserve"> intelligunt locum in quo fri"</w:t>
        <w:br/>
        <w:t xml:space="preserve"> gidae aquae lauacra, &amp; praesertim piscina, alias</w:t>
        <w:br/>
        <w:t>"baptisterium, à Plinio iuniore vocata pro nata„tionis</w:t>
        <w:br/>
        <w:t xml:space="preserve"> vsu erant.</w:t>
        <w:br/>
      </w:r>
      <w:r>
        <w:rPr>
          <w:rStyle w:val="Orth"/>
        </w:rPr>
        <w:t>Λυσρὸν</w:t>
      </w:r>
      <w:r>
        <w:rPr>
          <w:rStyle w:val="Dfinition"/>
        </w:rPr>
        <w:t>. nomen est medicamenti ophthalmici quod</w:t>
        <w:br/>
        <w:t>ad Hermiam authorem refertur, cuius descriptio</w:t>
        <w:br/>
        <w:t xml:space="preserve"> habetur apud Galenum lib. 4. T </w:t>
      </w:r>
      <w:r>
        <w:rPr>
          <w:rStyle w:val="GrcARELIRE"/>
        </w:rPr>
        <w:t>κτ</w:t>
      </w:r>
      <w:r>
        <w:rPr>
          <w:rStyle w:val="Dfinition"/>
        </w:rPr>
        <w:t xml:space="preserve">' </w:t>
      </w:r>
      <w:r>
        <w:rPr>
          <w:rStyle w:val="GrcARELIRE"/>
        </w:rPr>
        <w:t>τόπους</w:t>
      </w:r>
      <w:r>
        <w:rPr>
          <w:rStyle w:val="Dfinition"/>
        </w:rPr>
        <w:t>.</w:t>
        <w:br/>
      </w:r>
      <w:r>
        <w:rPr>
          <w:rStyle w:val="Orth"/>
        </w:rPr>
        <w:t>Λορία</w:t>
      </w:r>
      <w:r>
        <w:rPr>
          <w:rStyle w:val="Dfinition"/>
        </w:rPr>
        <w:t>. sic proprio nomine dicitur prima dorsi vertebra</w:t>
        <w:br/>
        <w:t>, sub atlante proxima: vocatur &amp; à quibuidam</w:t>
        <w:br/>
        <w:t xml:space="preserve"> </w:t>
      </w:r>
      <w:r>
        <w:rPr>
          <w:rStyle w:val="GrcARELIRE"/>
        </w:rPr>
        <w:t>λοφαδί α</w:t>
      </w:r>
      <w:r>
        <w:rPr>
          <w:rStyle w:val="Dfinition"/>
        </w:rPr>
        <w:t>.</w:t>
        <w:br/>
      </w:r>
      <w:r>
        <w:rPr>
          <w:rStyle w:val="GrcARELIRE"/>
        </w:rPr>
        <w:t>Α</w:t>
      </w:r>
      <w:r>
        <w:rPr>
          <w:rStyle w:val="Dfinition"/>
        </w:rPr>
        <w:t xml:space="preserve">lijs </w:t>
      </w:r>
      <w:r>
        <w:rPr>
          <w:rStyle w:val="GrcARELIRE"/>
        </w:rPr>
        <w:t>ἀσφάλεια</w:t>
      </w:r>
      <w:r>
        <w:rPr>
          <w:rStyle w:val="Dfinition"/>
        </w:rPr>
        <w:t>, id est, securitas.</w:t>
        <w:br/>
      </w:r>
      <w:r>
        <w:rPr>
          <w:rStyle w:val="Orth"/>
        </w:rPr>
        <w:t>Λόρος</w:t>
      </w:r>
      <w:r>
        <w:rPr>
          <w:rStyle w:val="Dfinition"/>
        </w:rPr>
        <w:t xml:space="preserve">. idem prope quod </w:t>
      </w:r>
      <w:r>
        <w:rPr>
          <w:rStyle w:val="GrcARELIRE"/>
        </w:rPr>
        <w:t>λορία</w:t>
      </w:r>
      <w:r>
        <w:rPr>
          <w:rStyle w:val="Dfinition"/>
        </w:rPr>
        <w:t xml:space="preserve"> seu </w:t>
      </w:r>
      <w:r>
        <w:rPr>
          <w:rStyle w:val="GrcARELIRE"/>
        </w:rPr>
        <w:t>λοφαδία</w:t>
      </w:r>
      <w:r>
        <w:rPr>
          <w:rStyle w:val="Dfinition"/>
        </w:rPr>
        <w:t>; Proprie</w:t>
        <w:br/>
        <w:t>„tamen sic dicitur in iuuencis ea pars colli cui iu„gum</w:t>
        <w:br/>
        <w:t xml:space="preserve"> imponitur, vt Iliad. </w:t>
      </w:r>
      <w:r>
        <w:rPr>
          <w:rStyle w:val="GrcARELIRE"/>
        </w:rPr>
        <w:t>ψ</w:t>
      </w:r>
      <w:r>
        <w:rPr>
          <w:rStyle w:val="Dfinition"/>
        </w:rPr>
        <w:t>. dicitur etiam de ho</w:t>
      </w:r>
      <w:r>
        <w:rPr>
          <w:rStyle w:val="GrcARELIRE"/>
        </w:rPr>
        <w:t>ν</w:t>
      </w:r>
      <w:r>
        <w:rPr>
          <w:rStyle w:val="Dfinition"/>
        </w:rPr>
        <w:t>minis</w:t>
        <w:br/>
        <w:t xml:space="preserve"> collo vt Iliad. </w:t>
      </w:r>
      <w:r>
        <w:rPr>
          <w:rStyle w:val="GrcARELIRE"/>
        </w:rPr>
        <w:t>λ</w:t>
      </w:r>
      <w:r>
        <w:rPr>
          <w:rStyle w:val="Dfinition"/>
        </w:rPr>
        <w:t>. de Vlysse &amp; Diomede,</w:t>
        <w:br/>
        <w:t xml:space="preserve">„Auibus etiam quibusdam tribuuntur </w:t>
      </w:r>
      <w:r>
        <w:rPr>
          <w:rStyle w:val="GrcARELIRE"/>
        </w:rPr>
        <w:t>λόφοι</w:t>
      </w:r>
      <w:r>
        <w:rPr>
          <w:rStyle w:val="Dfinition"/>
        </w:rPr>
        <w:t>, qui</w:t>
        <w:br/>
        <w:t>"„ sunt apices quidam in earum capitibus vt patet</w:t>
        <w:br/>
        <w:t>„" ex Aristotele lib. 9. hist. animal. c. 23.</w:t>
        <w:br/>
      </w:r>
      <w:r>
        <w:rPr>
          <w:rStyle w:val="Orth"/>
        </w:rPr>
        <w:t>Λογεία</w:t>
      </w:r>
      <w:r>
        <w:rPr>
          <w:rStyle w:val="Dfinition"/>
        </w:rPr>
        <w:t xml:space="preserve">, &amp; </w:t>
      </w:r>
      <w:r>
        <w:rPr>
          <w:rStyle w:val="GrcARELIRE"/>
        </w:rPr>
        <w:t>λογεύεσθαι</w:t>
      </w:r>
      <w:r>
        <w:rPr>
          <w:rStyle w:val="Dfinition"/>
        </w:rPr>
        <w:t>. his vocibus significantur na"</w:t>
        <w:br/>
        <w:t xml:space="preserve"> turae euentus, hominumque, &amp; praesertim ob„</w:t>
        <w:br/>
        <w:t xml:space="preserve"> stetricis ministeria, officiaque illa omnia quę iu„re</w:t>
        <w:br/>
        <w:t xml:space="preserve"> humanitatis puerperis debentur &amp; praestan„</w:t>
        <w:br/>
        <w:t xml:space="preserve"> tur, eo vsque vt sellas in quibus. ad faciliorem par„</w:t>
        <w:br/>
        <w:t xml:space="preserve"> tum in puerperio mulieres constituuntur ab hoc</w:t>
        <w:br/>
        <w:t xml:space="preserve">„ ipso verbo </w:t>
      </w:r>
      <w:r>
        <w:rPr>
          <w:rStyle w:val="GrcARELIRE"/>
        </w:rPr>
        <w:t>λοχαίους</w:t>
      </w:r>
      <w:r>
        <w:rPr>
          <w:rStyle w:val="Dfinition"/>
        </w:rPr>
        <w:t xml:space="preserve"> Graeci dixerint; dico autem</w:t>
        <w:br/>
        <w:t>„euentus naturae, dolores partus, partum ipsum,</w:t>
        <w:br/>
        <w:t>„&amp; post partum secundas, purgationesque alias</w:t>
        <w:br/>
        <w:t>„omnes quae tum fiunt, quas Gaza apud Aristo"</w:t>
        <w:br/>
        <w:t xml:space="preserve"> telem purgamenta vertit: hominum vero officia</w:t>
        <w:br/>
        <w:t>" &amp; ministeria appellat, auxilij opisque omnes ge„nus</w:t>
        <w:br/>
        <w:t>, quod tuc obstetrices alijque omne parat;</w:t>
        <w:br/>
        <w:t>"Quin etiam quamdiu puerpera à partu in stratis</w:t>
        <w:br/>
        <w:t xml:space="preserve">„quiescit, </w:t>
      </w:r>
      <w:r>
        <w:rPr>
          <w:rStyle w:val="GrcARELIRE"/>
        </w:rPr>
        <w:t>λογεύεσθαι</w:t>
      </w:r>
      <w:r>
        <w:rPr>
          <w:rStyle w:val="Dfinition"/>
        </w:rPr>
        <w:t xml:space="preserve"> toto illo tempore dicitur, &amp;</w:t>
        <w:br/>
        <w:t>" obstetrix ex eo ministerio à Graecis ex eodem hoc</w:t>
        <w:br/>
        <w:t xml:space="preserve">" verbo appellata est: Caeterum dicuntur &amp; </w:t>
      </w:r>
      <w:r>
        <w:rPr>
          <w:rStyle w:val="GrcARELIRE"/>
        </w:rPr>
        <w:t>λόγια</w:t>
      </w:r>
      <w:r>
        <w:rPr>
          <w:rStyle w:val="Dfinition"/>
        </w:rPr>
        <w:br/>
        <w:t>„per i, atque etiam apud Plutar. pro nixu vsurpan„</w:t>
        <w:br/>
        <w:t xml:space="preserve"> tur qui in partu adhibetur: Polluci vero sic vo„catur</w:t>
        <w:br/>
        <w:t xml:space="preserve"> </w:t>
      </w:r>
      <w:r>
        <w:rPr>
          <w:rStyle w:val="GrcARELIRE"/>
        </w:rPr>
        <w:t>ἡ του τεκειῃ ἐπιμέλεια</w:t>
      </w:r>
      <w:r>
        <w:rPr>
          <w:rStyle w:val="Dfinition"/>
        </w:rPr>
        <w:t xml:space="preserve">. vsurpatur etiam pro </w:t>
      </w:r>
      <w:r>
        <w:rPr>
          <w:rStyle w:val="GrcARELIRE"/>
        </w:rPr>
        <w:t>λόγευμα</w:t>
      </w:r>
      <w:r>
        <w:rPr>
          <w:rStyle w:val="Dfinition"/>
        </w:rPr>
        <w:br/>
        <w:t>, id est, foetu nixu edito.</w:t>
        <w:br/>
      </w:r>
      <w:r>
        <w:rPr>
          <w:rStyle w:val="Orth"/>
        </w:rPr>
        <w:t>Λυβιανὰ κολοῦρια</w:t>
      </w:r>
      <w:r>
        <w:rPr>
          <w:rStyle w:val="Dfinition"/>
        </w:rPr>
        <w:t xml:space="preserve">. saepe occurrit pro </w:t>
      </w:r>
      <w:r>
        <w:rPr>
          <w:rStyle w:val="GrcARELIRE"/>
        </w:rPr>
        <w:t>Λιβυανὰ</w:t>
      </w:r>
      <w:r>
        <w:rPr>
          <w:rStyle w:val="Dfinition"/>
        </w:rPr>
        <w:t>, quod vide</w:t>
        <w:br/>
        <w:t xml:space="preserve"> supra. Sic </w:t>
      </w:r>
      <w:r>
        <w:rPr>
          <w:rStyle w:val="GrcARELIRE"/>
        </w:rPr>
        <w:t>Λυβικὸν</w:t>
      </w:r>
      <w:r>
        <w:rPr>
          <w:rStyle w:val="Dfinition"/>
        </w:rPr>
        <w:t xml:space="preserve"> pro </w:t>
      </w:r>
      <w:r>
        <w:rPr>
          <w:rStyle w:val="GrcARELIRE"/>
        </w:rPr>
        <w:t>Λιβυκόν</w:t>
      </w:r>
      <w:r>
        <w:rPr>
          <w:rStyle w:val="Dfinition"/>
        </w:rPr>
        <w:t>.</w:t>
        <w:br/>
      </w:r>
      <w:r>
        <w:rPr>
          <w:rStyle w:val="Orth"/>
        </w:rPr>
        <w:t>Αυγίσματα</w:t>
      </w:r>
      <w:r>
        <w:rPr>
          <w:rStyle w:val="Dfinition"/>
        </w:rPr>
        <w:t xml:space="preserve">, &amp; </w:t>
      </w:r>
      <w:r>
        <w:rPr>
          <w:rStyle w:val="GrcARELIRE"/>
        </w:rPr>
        <w:t>λύγισμοί</w:t>
      </w:r>
      <w:r>
        <w:rPr>
          <w:rStyle w:val="Dfinition"/>
        </w:rPr>
        <w:t xml:space="preserve"> artuum confractiones con„</w:t>
        <w:br/>
        <w:t xml:space="preserve"> tortiones atque luxationes significant quas etiam</w:t>
        <w:br/>
        <w:t xml:space="preserve">medici </w:t>
      </w:r>
      <w:r>
        <w:rPr>
          <w:rStyle w:val="GrcARELIRE"/>
        </w:rPr>
        <w:t>στρέμματα</w:t>
      </w:r>
      <w:r>
        <w:rPr>
          <w:rStyle w:val="Dfinition"/>
        </w:rPr>
        <w:t xml:space="preserve"> appellare solent: Significat etiam</w:t>
        <w:br/>
      </w:r>
      <w:r>
        <w:rPr>
          <w:rStyle w:val="GrcARELIRE"/>
        </w:rPr>
        <w:t>ῃ λυγιζειν τὸ πρι στρέφεῖν</w:t>
      </w:r>
      <w:r>
        <w:rPr>
          <w:rStyle w:val="Dfinition"/>
        </w:rPr>
        <w:t xml:space="preserve">, </w:t>
      </w:r>
      <w:r>
        <w:rPr>
          <w:rStyle w:val="GrcARELIRE"/>
        </w:rPr>
        <w:t>κάμπτειν</w:t>
      </w:r>
      <w:r>
        <w:rPr>
          <w:rStyle w:val="Dfinition"/>
        </w:rPr>
        <w:t>, intorquere: vtitur</w:t>
        <w:br/>
        <w:t>„ ijs vocibus Dioscor. &amp; quidem li. 4. loquens de</w:t>
        <w:br/>
        <w:t>„ personata quam doloribus ex luxationibus arti„culorum</w:t>
        <w:br/>
        <w:t xml:space="preserve"> obtortis vtilem esse inquit, &amp; lib. 5. de</w:t>
        <w:br/>
        <w:t>„cinere sarmentitio agens quem luxatis articulis</w:t>
        <w:br/>
        <w:t xml:space="preserve">&amp; intortis prodesle ait Gal. 8. </w:t>
      </w:r>
      <w:r>
        <w:rPr>
          <w:rStyle w:val="GrcARELIRE"/>
        </w:rPr>
        <w:t>κτ τόπους</w:t>
      </w:r>
      <w:r>
        <w:rPr>
          <w:rStyle w:val="Dfinition"/>
        </w:rPr>
        <w:t>, malagma</w:t>
        <w:br/>
        <w:t xml:space="preserve">" Nilo inscriptum facere inquit </w:t>
      </w:r>
      <w:r>
        <w:rPr>
          <w:rStyle w:val="GrcARELIRE"/>
        </w:rPr>
        <w:t>προς πίματα καὶ λυγ</w:t>
      </w:r>
      <w:r>
        <w:rPr>
          <w:rStyle w:val="Dfinition"/>
        </w:rPr>
        <w:br/>
        <w:t xml:space="preserve"> </w:t>
      </w:r>
      <w:r>
        <w:rPr>
          <w:rStyle w:val="GrcARELIRE"/>
        </w:rPr>
        <w:t>γίσματα</w:t>
      </w:r>
      <w:r>
        <w:rPr>
          <w:rStyle w:val="Dfinition"/>
        </w:rPr>
        <w:t xml:space="preserve">, vbi vetus interpres per </w:t>
      </w:r>
      <w:r>
        <w:rPr>
          <w:rStyle w:val="GrcARELIRE"/>
        </w:rPr>
        <w:t>λυγίσματα</w:t>
      </w:r>
      <w:r>
        <w:rPr>
          <w:rStyle w:val="Dfinition"/>
        </w:rPr>
        <w:t xml:space="preserve"> lingul„tum</w:t>
        <w:br/>
        <w:t xml:space="preserve"> intellexisse videtur, similitudine vocum</w:t>
        <w:br/>
      </w:r>
      <w:r>
        <w:rPr>
          <w:rStyle w:val="GrcARELIRE"/>
        </w:rPr>
        <w:t>λυγμοῦ</w:t>
      </w:r>
      <w:r>
        <w:rPr>
          <w:rStyle w:val="Dfinition"/>
        </w:rPr>
        <w:t xml:space="preserve"> &amp; </w:t>
      </w:r>
      <w:r>
        <w:rPr>
          <w:rStyle w:val="GrcARELIRE"/>
        </w:rPr>
        <w:t>λυγισμάτων</w:t>
      </w:r>
      <w:r>
        <w:rPr>
          <w:rStyle w:val="Dfinition"/>
        </w:rPr>
        <w:t xml:space="preserve"> deceptus.</w:t>
        <w:br/>
      </w:r>
      <w:r>
        <w:rPr>
          <w:rStyle w:val="Orth"/>
        </w:rPr>
        <w:t>Λυίκεις</w:t>
      </w:r>
      <w:r>
        <w:rPr>
          <w:rStyle w:val="Dfinition"/>
        </w:rPr>
        <w:t>. collyrij nomen callos &amp; cicatrices oculo¬rum exterentis, visumque exacuentis. Deicriptio</w:t>
        <w:br/>
        <w:t xml:space="preserve"> eius habetur apud Galenum lib. 4. </w:t>
      </w:r>
      <w:r>
        <w:rPr>
          <w:rStyle w:val="GrcARELIRE"/>
        </w:rPr>
        <w:t>τῶ κτ τό</w:t>
      </w:r>
      <w:r>
        <w:rPr>
          <w:rStyle w:val="Dfinition"/>
        </w:rPr>
        <w:t>4</w:t>
      </w:r>
      <w:r>
        <w:rPr>
          <w:rStyle w:val="GrcARELIRE"/>
        </w:rPr>
        <w:t>πους</w:t>
      </w:r>
      <w:r>
        <w:rPr>
          <w:rStyle w:val="Dfinition"/>
        </w:rPr>
        <w:br/>
        <w:t>. Habetur &amp; apud Paulum lib. 7. c. 16. ex quo</w:t>
        <w:br/>
        <w:t>Galeni descriptio emendari debent.</w:t>
        <w:br/>
      </w:r>
      <w:r>
        <w:rPr>
          <w:rStyle w:val="Orth"/>
        </w:rPr>
        <w:t>Λυκοῦριον</w:t>
      </w:r>
      <w:r>
        <w:rPr>
          <w:rStyle w:val="Dfinition"/>
        </w:rPr>
        <w:t xml:space="preserve">. </w:t>
      </w:r>
      <w:r>
        <w:rPr>
          <w:rStyle w:val="Foreign"/>
        </w:rPr>
        <w:t>lingurium</w:t>
      </w:r>
      <w:r>
        <w:rPr>
          <w:rStyle w:val="Dfinition"/>
        </w:rPr>
        <w:t xml:space="preserve">. idem plane quod </w:t>
      </w:r>
      <w:r>
        <w:rPr>
          <w:rStyle w:val="GrcARELIRE"/>
        </w:rPr>
        <w:t>τὸ ἢλεκτρον</w:t>
      </w:r>
      <w:r>
        <w:rPr>
          <w:rStyle w:val="Dfinition"/>
        </w:rPr>
        <w:t>,</w:t>
        <w:br/>
        <w:t>id est succinum. sic autem dictum est, quod aliqui</w:t>
        <w:br/>
        <w:t>, cuius opinionis Demostratum authorem</w:t>
        <w:br/>
        <w:t>ferunt, crediderint succinum esse glaciatam</w:t>
        <w:br/>
        <w:t>syncis vrinam. Multi tamen ex Arabibus videntur</w:t>
        <w:br/>
        <w:t xml:space="preserve"> à succino distinxisse. Sunt vero qui dicant</w:t>
        <w:br/>
        <w:t>lingurium dictum esse quasi. Ligurium, quod</w:t>
        <w:br/>
        <w:t>Theophrastus in libello de lapidibus inscripto</w:t>
        <w:br/>
        <w:t>in Liguria effodi prodiderit, &amp; Strabo Ligures</w:t>
        <w:br/>
        <w:t>singurio abundare dicat.</w:t>
        <w:br/>
      </w:r>
      <w:r>
        <w:rPr>
          <w:rStyle w:val="Orth"/>
        </w:rPr>
        <w:t>Λυτκύριον</w:t>
      </w:r>
      <w:r>
        <w:rPr>
          <w:rStyle w:val="Dfinition"/>
        </w:rPr>
        <w:t>. autem ad euocandos calculos renum &amp; 65</w:t>
        <w:br/>
        <w:t>vesicae miram vim obtinere docet Aet. I. 11. c. 13. 65.</w:t>
        <w:br/>
        <w:t>qui eo ad conterendos calculos vsus est: quem</w:t>
        <w:br/>
        <w:t xml:space="preserve">autem hodie sic appellant lapidem medici &amp; of¬ </w:t>
      </w:r>
      <w:r>
        <w:rPr>
          <w:rStyle w:val="GrcARELIRE"/>
        </w:rPr>
        <w:t>εἰ</w:t>
      </w:r>
      <w:r>
        <w:rPr>
          <w:rStyle w:val="Dfinition"/>
        </w:rPr>
        <w:br/>
        <w:t>ficinae, est Belemnites succini falerni colore qui a</w:t>
        <w:br/>
        <w:t>etiam è terra effoditur, non tamen ex Lyncis</w:t>
        <w:br/>
        <w:t>vrina concrescit. cc</w:t>
        <w:br/>
      </w:r>
      <w:r>
        <w:rPr>
          <w:rStyle w:val="Orth"/>
        </w:rPr>
        <w:t>Λύγγος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λυτμος</w:t>
      </w:r>
      <w:r>
        <w:rPr>
          <w:rStyle w:val="Dfinition"/>
        </w:rPr>
        <w:t>. apud Hippocratem, teste Erotiano</w:t>
        <w:br/>
        <w:t xml:space="preserve">. Apud Galen. vero comment. 4. </w:t>
      </w:r>
      <w:r>
        <w:rPr>
          <w:rStyle w:val="GrcARELIRE"/>
        </w:rPr>
        <w:t>εις τὸ πρι</w:t>
      </w:r>
      <w:r>
        <w:rPr>
          <w:rStyle w:val="Dfinition"/>
        </w:rPr>
        <w:br/>
      </w:r>
      <w:r>
        <w:rPr>
          <w:rStyle w:val="GrcARELIRE"/>
        </w:rPr>
        <w:t>διαίτης ὅξέων</w:t>
      </w:r>
      <w:r>
        <w:rPr>
          <w:rStyle w:val="Dfinition"/>
        </w:rPr>
        <w:t xml:space="preserve">, vbi legitur, </w:t>
      </w:r>
      <w:r>
        <w:rPr>
          <w:rStyle w:val="GrcARELIRE"/>
        </w:rPr>
        <w:t>τας λύγγας εὥθασι κ</w:t>
      </w:r>
      <w:r>
        <w:rPr>
          <w:rStyle w:val="Dfinition"/>
        </w:rPr>
        <w:t>,</w:t>
        <w:br/>
      </w:r>
      <w:r>
        <w:rPr>
          <w:rStyle w:val="GrcARELIRE"/>
        </w:rPr>
        <w:t>λυγγοὺς ὄνομαζειν</w:t>
      </w:r>
      <w:r>
        <w:rPr>
          <w:rStyle w:val="Dfinition"/>
        </w:rPr>
        <w:t xml:space="preserve">, pro </w:t>
      </w:r>
      <w:r>
        <w:rPr>
          <w:rStyle w:val="GrcARELIRE"/>
        </w:rPr>
        <w:t>λυγγους</w:t>
      </w:r>
      <w:r>
        <w:rPr>
          <w:rStyle w:val="Dfinition"/>
        </w:rPr>
        <w:t xml:space="preserve"> forsan scribendum</w:t>
        <w:br/>
      </w:r>
      <w:r>
        <w:rPr>
          <w:rStyle w:val="GrcARELIRE"/>
        </w:rPr>
        <w:t>λυμοὺς</w:t>
      </w:r>
      <w:r>
        <w:rPr>
          <w:rStyle w:val="Dfinition"/>
        </w:rPr>
        <w:t xml:space="preserve">, </w:t>
      </w:r>
      <w:r>
        <w:rPr>
          <w:rStyle w:val="GrcARELIRE"/>
        </w:rPr>
        <w:t>παὰ τὸ λύζειν</w:t>
      </w:r>
      <w:r>
        <w:rPr>
          <w:rStyle w:val="Dfinition"/>
        </w:rPr>
        <w:t>.</w:t>
        <w:br/>
      </w:r>
      <w:r>
        <w:rPr>
          <w:rStyle w:val="Orth"/>
        </w:rPr>
        <w:t>Λυγγώδης πῦρς</w:t>
      </w:r>
      <w:r>
        <w:rPr>
          <w:rStyle w:val="GrcARELIRE"/>
        </w:rPr>
        <w:t xml:space="preserve"> τὸς</w:t>
      </w:r>
      <w:r>
        <w:rPr>
          <w:rStyle w:val="Dfinition"/>
        </w:rPr>
        <w:t>. lingultuosa rebris. Sic apud Hippocratem</w:t>
        <w:br/>
        <w:t xml:space="preserve"> dicitur autore Galeno comment. 4.</w:t>
        <w:br/>
        <w:t xml:space="preserve">in libr. </w:t>
      </w:r>
      <w:r>
        <w:rPr>
          <w:rStyle w:val="GrcARELIRE"/>
        </w:rPr>
        <w:t>πρὶ διαίτῆς ὀξέων</w:t>
      </w:r>
      <w:r>
        <w:rPr>
          <w:rStyle w:val="Dfinition"/>
        </w:rPr>
        <w:t>, quae à principio ad crisim</w:t>
        <w:br/>
        <w:t xml:space="preserve">vsque adiunctum habet singultu, sicut &amp; </w:t>
      </w:r>
      <w:r>
        <w:rPr>
          <w:rStyle w:val="GrcARELIRE"/>
        </w:rPr>
        <w:t>σπασμῶδὲς</w:t>
      </w:r>
      <w:r>
        <w:rPr>
          <w:rStyle w:val="Dfinition"/>
        </w:rPr>
        <w:br/>
        <w:t xml:space="preserve"> </w:t>
      </w:r>
      <w:r>
        <w:rPr>
          <w:rStyle w:val="GrcARELIRE"/>
        </w:rPr>
        <w:t>πάθος</w:t>
      </w:r>
      <w:r>
        <w:rPr>
          <w:rStyle w:val="Dfinition"/>
        </w:rPr>
        <w:t>, hoc est, conuulsoria paliio, apud</w:t>
        <w:br/>
        <w:t>authorem prorrhetici affectus dicitur qui ab initio</w:t>
        <w:br/>
        <w:t xml:space="preserve"> aut non multo postquam fieri coeperit, conuulsionem</w:t>
        <w:br/>
        <w:t xml:space="preserve"> accersit. Cui enim circa crisim tantum</w:t>
        <w:br/>
        <w:t xml:space="preserve"> singultus oritur, qui acris &amp; mordacis humoris</w:t>
        <w:br/>
        <w:t xml:space="preserve"> vomitione statim leuatur, ea nequaquam</w:t>
        <w:br/>
        <w:t>singultuosa appellari debet. Quae autem huius</w:t>
        <w:br/>
        <w:t>rebris causa esse poisit, intelliges si legeris quae</w:t>
        <w:br/>
        <w:t xml:space="preserve">mox de singultu dicentur. Idem &amp; </w:t>
      </w:r>
      <w:r>
        <w:rPr>
          <w:rStyle w:val="GrcARELIRE"/>
        </w:rPr>
        <w:t>λυτμώδῆς</w:t>
      </w:r>
      <w:r>
        <w:rPr>
          <w:rStyle w:val="Dfinition"/>
        </w:rPr>
        <w:t xml:space="preserve"> dicitur</w:t>
        <w:br/>
        <w:t xml:space="preserve"> ab eodem: vt paulo ante, </w:t>
      </w:r>
      <w:r>
        <w:rPr>
          <w:rStyle w:val="GrcARELIRE"/>
        </w:rPr>
        <w:t>ὁκό ταν πασμώδης</w:t>
      </w:r>
      <w:r>
        <w:rPr>
          <w:rStyle w:val="Dfinition"/>
        </w:rPr>
        <w:br/>
      </w:r>
      <w:r>
        <w:rPr>
          <w:rStyle w:val="GrcARELIRE"/>
        </w:rPr>
        <w:t>γένηται ἢ</w:t>
      </w:r>
      <w:r>
        <w:rPr>
          <w:rStyle w:val="Dfinition"/>
        </w:rPr>
        <w:t xml:space="preserve"> </w:t>
      </w:r>
      <w:r>
        <w:rPr>
          <w:rStyle w:val="GrcARELIRE"/>
        </w:rPr>
        <w:t>λυτμώδης</w:t>
      </w:r>
      <w:r>
        <w:rPr>
          <w:rStyle w:val="Dfinition"/>
        </w:rPr>
        <w:t xml:space="preserve">. Illud à </w:t>
      </w:r>
      <w:r>
        <w:rPr>
          <w:rStyle w:val="GrcARELIRE"/>
        </w:rPr>
        <w:t>λύγξ</w:t>
      </w:r>
      <w:r>
        <w:rPr>
          <w:rStyle w:val="Dfinition"/>
        </w:rPr>
        <w:t xml:space="preserve">, hoc à </w:t>
      </w:r>
      <w:r>
        <w:rPr>
          <w:rStyle w:val="GrcARELIRE"/>
        </w:rPr>
        <w:t>λυτμὸς</w:t>
      </w:r>
      <w:r>
        <w:rPr>
          <w:rStyle w:val="Dfinition"/>
        </w:rPr>
        <w:t xml:space="preserve"> deriuatum</w:t>
        <w:br/>
        <w:t>, vnum idemque significantibus.</w:t>
        <w:br/>
        <w:t>Fiunt huiusmodi singultuosae febres vt plurimum</w:t>
        <w:br/>
        <w:t xml:space="preserve"> inflammato ventriculo, tenui intestino, &amp; et</w:t>
        <w:br/>
        <w:t>hepate, vnde aphorismus, ab hepatis inflamma¬ tione</w:t>
        <w:br/>
        <w:t xml:space="preserve"> singultus malum; atque vt plurimum omnes</w:t>
        <w:br/>
        <w:t xml:space="preserve"> eiusmodi febres sethases sunt: accidit autem e</w:t>
        <w:br/>
        <w:t>acri sanie lancinante os ventriculi, siue in ventriculi</w:t>
        <w:br/>
        <w:t xml:space="preserve"> spatio, siue in eius tunicis contineatur, e</w:t>
        <w:br/>
        <w:t>vel consortio neruorum qui ab hepate ad os</w:t>
        <w:br/>
        <w:t>ventriculi pertinent, vt videntur voluisse Hippocr</w:t>
        <w:br/>
        <w:t>. &amp; Galen. 55</w:t>
        <w:br/>
      </w:r>
      <w:r>
        <w:rPr>
          <w:rStyle w:val="Orth"/>
        </w:rPr>
        <w:t>Λυγιζ ειν</w:t>
      </w:r>
      <w:r>
        <w:rPr>
          <w:rStyle w:val="Dfinition"/>
        </w:rPr>
        <w:t>. apud Hippocrat. Contorquere, implicare</w:t>
        <w:br/>
        <w:t xml:space="preserve">, inflectere. </w:t>
      </w:r>
      <w:r>
        <w:rPr>
          <w:rStyle w:val="GrcARELIRE"/>
        </w:rPr>
        <w:t>ἀπο τ</w:t>
      </w:r>
      <w:r>
        <w:rPr>
          <w:rStyle w:val="Dfinition"/>
        </w:rPr>
        <w:t xml:space="preserve"> </w:t>
      </w:r>
      <w:r>
        <w:rPr>
          <w:rStyle w:val="GrcARELIRE"/>
        </w:rPr>
        <w:t>λύγων</w:t>
      </w:r>
      <w:r>
        <w:rPr>
          <w:rStyle w:val="Dfinition"/>
        </w:rPr>
        <w:t>: propter eorum nexixibilitatem</w:t>
        <w:br/>
        <w:t>.</w:t>
        <w:br/>
        <w:t xml:space="preserve">Vide &amp; </w:t>
      </w:r>
      <w:r>
        <w:rPr>
          <w:rStyle w:val="GrcARELIRE"/>
        </w:rPr>
        <w:t>λυγίσματα</w:t>
      </w:r>
      <w:r>
        <w:rPr>
          <w:rStyle w:val="Dfinition"/>
        </w:rPr>
        <w:t>.</w:t>
        <w:br/>
      </w:r>
      <w:r>
        <w:rPr>
          <w:rStyle w:val="Orth"/>
        </w:rPr>
        <w:t>Λυτμὸς ἢ</w:t>
      </w:r>
      <w:r>
        <w:rPr>
          <w:rStyle w:val="Dfinition"/>
        </w:rPr>
        <w:br/>
      </w:r>
      <w:r>
        <w:rPr>
          <w:rStyle w:val="Orth"/>
        </w:rPr>
        <w:t>Λύγξ</w:t>
      </w:r>
      <w:r>
        <w:rPr>
          <w:rStyle w:val="Dfinition"/>
        </w:rPr>
        <w:t xml:space="preserve">. </w:t>
      </w:r>
      <w:r>
        <w:rPr>
          <w:rStyle w:val="Foreign"/>
        </w:rPr>
        <w:t>singultus</w:t>
      </w:r>
      <w:r>
        <w:rPr>
          <w:rStyle w:val="Dfinition"/>
        </w:rPr>
        <w:t>. Est motus conuulsiuus verstriculi</w:t>
        <w:br/>
        <w:t>vitium quod tunicis suis inest, expellere tentantis</w:t>
        <w:br/>
        <w:t>. Hic motus quidem est facultatis expultricis,</w:t>
        <w:br/>
        <w:t>sensu tamen percipitur &amp; cum motu voluntario</w:t>
        <w:br/>
        <w:t>communicat. ideoque à Galeno inter symptomata</w:t>
        <w:br/>
        <w:t xml:space="preserve"> facultatis siue actionis animalis motricis numeratur</w:t>
        <w:br/>
        <w:t>. Ac quanquam sit naturae solius, hoc</w:t>
        <w:br/>
        <w:t>est, facultatis corpus regentis, vt horror, sternutamentum</w:t>
        <w:br/>
        <w:t>, tussis, oscitatio, vomitus &amp; ructus</w:t>
        <w:br/>
        <w:t>, attamen quia causa aliqua praeter naturam</w:t>
        <w:br/>
        <w:t>est quae naturam ad singultum excitat atque</w:t>
        <w:br/>
        <w:t xml:space="preserve">compellit, od id symptomatis praeter naturaneimage name: </w:t>
      </w:r>
      <w:r>
        <w:rPr>
          <w:rStyle w:val="GrcARELIRE"/>
        </w:rPr>
        <w:t>Λ</w:t>
      </w:r>
      <w:r>
        <w:rPr>
          <w:rStyle w:val="Dfinition"/>
        </w:rPr>
        <w:t>-0037.jpg</w:t>
        <w:br/>
        <w:t>annumeratur, vt &amp; ea de quibus supra dictum</w:t>
        <w:br/>
        <w:t>est, quae causam pariter aliquam habent morbiferam</w:t>
        <w:br/>
        <w:t>, per quam natura ad eiusmodi motus</w:t>
        <w:br/>
        <w:t>cogitur. Cum autem alij sint in ventriculo deprauati</w:t>
        <w:br/>
        <w:t xml:space="preserve"> motus, vt ructus, nausea, vomitus, ab</w:t>
        <w:br/>
        <w:t>his hoc vno maxime differt singuitus, quod illa</w:t>
        <w:br/>
        <w:t>nihil conuulsioni simile habeant, hic vero conuulsioni</w:t>
        <w:br/>
        <w:t xml:space="preserve"> persimilis sit. Vt enim pars quae couellitur</w:t>
        <w:br/>
        <w:t>, ad principium suum contrahitur, idque</w:t>
        <w:br/>
        <w:t>duabus omnino de causis, inanitione vel repletione</w:t>
        <w:br/>
        <w:t xml:space="preserve"> patitur, ita ventriculus singultiendo contrahitur</w:t>
        <w:br/>
        <w:t>, &amp; ab ijidem, vt scripsit Hippocrat.</w:t>
        <w:br/>
        <w:t>causis quibus &amp; conuulsio, excitatur. Veruntamen</w:t>
        <w:br/>
        <w:t xml:space="preserve"> singultum conuussionem dicere non licet,</w:t>
        <w:br/>
        <w:t>quoniam haec solis accidit muiculis (ventriculus</w:t>
        <w:br/>
        <w:t xml:space="preserve"> autem nec ipse musculus est, nec os eius) sed</w:t>
        <w:br/>
        <w:t>veluti conuulsionem aut verius motum couulsiuum</w:t>
        <w:br/>
        <w:t>. Est autem, vt scribit Gal. facultatis tum</w:t>
        <w:br/>
        <w:t>retentricis tum expultricis commune symptoma:</w:t>
        <w:br/>
        <w:t xml:space="preserve"> illius quidem, quod ventriculus dum singultit</w:t>
        <w:br/>
        <w:t>, praue &amp; non naturaliter cibos complectitur:</w:t>
        <w:br/>
        <w:t>illius vero, propterea quod ad ipsam primum</w:t>
        <w:br/>
        <w:t>proprieque pertinet motus ille prauus, dum cupit</w:t>
        <w:br/>
        <w:t xml:space="preserve"> quod molestum est expellere. Ex quibus Galemi</w:t>
        <w:br/>
        <w:t xml:space="preserve"> verbis intelligimus singultum motum esse</w:t>
        <w:br/>
        <w:t>non simplicem, sed ex duobus contrarijs compositum</w:t>
        <w:br/>
        <w:t>, dilatatione scilicet &amp; constrictione. Sicut</w:t>
        <w:br/>
        <w:t xml:space="preserve"> enim neri assolet in omnibus functionibus</w:t>
        <w:br/>
        <w:t>corporis, quae magno conatu viribusque egent,</w:t>
        <w:br/>
        <w:t>ita in iingultu ventriculus quo valentius posiit</w:t>
        <w:br/>
        <w:t>vitium ad se excutere, primum se dilatat (quod</w:t>
        <w:br/>
        <w:t>dum agit, cibos deserit, nec naturaliter complectitur)</w:t>
        <w:br/>
        <w:t xml:space="preserve"> deinde velut collectis viribus seipsum</w:t>
        <w:br/>
        <w:t>adstringit, magnaque totius sui corporis compreiiione</w:t>
        <w:br/>
        <w:t xml:space="preserve"> singultum edit. Ex quibus apparet no</w:t>
        <w:br/>
        <w:t>eundem esse vomentibus &amp; singultientibus motum</w:t>
        <w:br/>
        <w:t>, propterea quod nec idem sit affectus.</w:t>
        <w:br/>
        <w:t>Quippe in vomitionibus ea quae in ventriculi</w:t>
        <w:br/>
        <w:t>capacitate iunt reijciuntur, non magno adeo conatu:</w:t>
        <w:br/>
        <w:t xml:space="preserve"> in singultu vero, quae in ipso ventriculi</w:t>
        <w:br/>
        <w:t>sunt corpore, simili tum affectu tum motu, qualem</w:t>
        <w:br/>
        <w:t xml:space="preserve"> ij perpetiuntur qui ex intemperie tuiiunt,</w:t>
        <w:br/>
        <w:t>omnibus nimirum ventriculi partibus id quod</w:t>
        <w:br/>
        <w:t>se contriitat expellentibus. Est enim singuitus</w:t>
        <w:br/>
        <w:t>virtutis expultricis validus motus, iicut &amp; iternutamentum</w:t>
        <w:br/>
        <w:t xml:space="preserve"> &amp; tuliis, vomituque multo validior</w:t>
        <w:br/>
        <w:t>, quod nisi magna vi eius cauia, quae penitius</w:t>
        <w:br/>
        <w:t>eius tunicis orique iniedit excuti non possit, quemadmodum</w:t>
        <w:br/>
        <w:t xml:space="preserve"> Galenus in comm. apor. 39. lib. 5.</w:t>
        <w:br/>
        <w:t>demonstrauit, etiamii contra visum iit Auicennae</w:t>
        <w:br/>
        <w:t>. Caeterum quum singultus affectio ventriculi</w:t>
        <w:br/>
        <w:t xml:space="preserve"> esse dicitur, non est ita intelligendum quasi</w:t>
        <w:br/>
        <w:t>ad totum ventriculum semper pertineat, cum</w:t>
        <w:br/>
        <w:t>saepe os eius duntaxat afficiatur: aut solus etiam</w:t>
        <w:br/>
        <w:t>oesophagus qua proxime stomachum attingit.</w:t>
        <w:br/>
        <w:t>Siquidem horum trium corporum affectione</w:t>
        <w:br/>
        <w:t>singuitum excitari proditum à Galeno ruisse video</w:t>
        <w:br/>
        <w:t>, ventriculi, stomachi &amp; oesophagi, conante</w:t>
        <w:br/>
        <w:t xml:space="preserve"> lemper natura, quod penitius ijs in partibus</w:t>
        <w:br/>
        <w:t>impactum est, altiusque in earum tunicis insedit</w:t>
        <w:br/>
        <w:t>, exprimere atque abigere. Haec quidem fuit</w:t>
        <w:br/>
        <w:t>Galeni de singultu sententia, in quam omnes</w:t>
        <w:br/>
        <w:t>postea medici descenderunt. An vero eadem</w:t>
        <w:br/>
        <w:t>Hippocrati fuerit, equidem dubito. Ille namque</w:t>
        <w:br/>
        <w:t xml:space="preserve"> singultum non motum conuulsiuum, non</w:t>
        <w:br/>
        <w:t>veluti conuussionem, sed conuulsionem esse</w:t>
        <w:br/>
        <w:t>existimauit, sicut Galen. comment. in aphor.</w:t>
        <w:br/>
        <w:t>4. IIb. 5. annotauit. Neque vero causa vlla est,</w:t>
        <w:br/>
        <w:t>care debeat. Cun</w:t>
        <w:br/>
        <w:t>quae nos ab ea opinione reuo¬enim ventriculus, atque os eius maxime, magnorum</w:t>
        <w:br/>
        <w:t xml:space="preserve"> neruorum sit particeps, non quo ille</w:t>
        <w:br/>
        <w:t>quidem moueatur, sed exquisitissime sentiat, si</w:t>
        <w:br/>
        <w:t>in eos causa aliqua praeter naturam inciderit.</w:t>
        <w:br/>
        <w:t>quae in alijs partibus neruos ita offendit, vt ad</w:t>
        <w:br/>
        <w:t>suum principium sese recipere cogantur, eadem</w:t>
        <w:br/>
        <w:t>in stomacho talem affectionem excitare poteit,</w:t>
        <w:br/>
        <w:t>quae &amp; in alijs partibus excitatur. Est enim conuullio</w:t>
        <w:br/>
        <w:t xml:space="preserve"> omnium partium in quas nerui descendunt</w:t>
        <w:br/>
        <w:t>, propria, quae vt in quibusdam partibus peculiaria</w:t>
        <w:br/>
        <w:t xml:space="preserve"> sortitur nomina (in oculo enim </w:t>
      </w:r>
      <w:r>
        <w:rPr>
          <w:rStyle w:val="GrcARELIRE"/>
        </w:rPr>
        <w:t>στραβισμὸς</w:t>
      </w:r>
      <w:r>
        <w:rPr>
          <w:rStyle w:val="Dfinition"/>
        </w:rPr>
        <w:br/>
        <w:t xml:space="preserve">, in mandibula </w:t>
      </w:r>
      <w:r>
        <w:rPr>
          <w:rStyle w:val="GrcARELIRE"/>
        </w:rPr>
        <w:t>τεισμὸς</w:t>
      </w:r>
      <w:r>
        <w:rPr>
          <w:rStyle w:val="Dfinition"/>
        </w:rPr>
        <w:t xml:space="preserve">, in ore </w:t>
      </w:r>
      <w:r>
        <w:rPr>
          <w:rStyle w:val="GrcARELIRE"/>
        </w:rPr>
        <w:t>καυκιὸς σπασμός</w:t>
      </w:r>
      <w:r>
        <w:rPr>
          <w:rStyle w:val="Dfinition"/>
        </w:rPr>
        <w:t>,</w:t>
        <w:br/>
        <w:t xml:space="preserve">in pudendo </w:t>
      </w:r>
      <w:r>
        <w:rPr>
          <w:rStyle w:val="GrcARELIRE"/>
        </w:rPr>
        <w:t>σατυριασις</w:t>
      </w:r>
      <w:r>
        <w:rPr>
          <w:rStyle w:val="Dfinition"/>
        </w:rPr>
        <w:t xml:space="preserve"> appellatur) sic in ventriculo</w:t>
        <w:br/>
        <w:t xml:space="preserve"> </w:t>
      </w:r>
      <w:r>
        <w:rPr>
          <w:rStyle w:val="GrcARELIRE"/>
        </w:rPr>
        <w:t>λύγξ</w:t>
      </w:r>
      <w:r>
        <w:rPr>
          <w:rStyle w:val="Dfinition"/>
        </w:rPr>
        <w:t xml:space="preserve"> vocata fuit. Feruntur autem illi in stomachum</w:t>
        <w:br/>
        <w:t xml:space="preserve"> atque ventriculum à sexta coiugatione</w:t>
        <w:br/>
        <w:t xml:space="preserve"> insignes. &amp; sicut scripsit Hippocr. lib. 2. epidemiun</w:t>
        <w:br/>
        <w:t xml:space="preserve"> breuissimi. Hi quamuis ventriculum aut</w:t>
        <w:br/>
        <w:t>stomachum non moueant, quia tamen à cerebro</w:t>
        <w:br/>
        <w:t xml:space="preserve"> (quod vt sensus, sic etiam motus principiu</w:t>
        <w:br/>
        <w:t>est) oriuntur, à causa praeter naturam offensi, in</w:t>
        <w:br/>
        <w:t>principium suum recurrere reuertique possunt,</w:t>
        <w:br/>
        <w:t>&amp; secum partem in quàm inserti sunt, conuellere</w:t>
        <w:br/>
        <w:t>. Neque enim ea coniugatio motionis expers</w:t>
        <w:br/>
        <w:t>est, sed multis diffusis ramulis in aliquos colli, &amp;</w:t>
        <w:br/>
        <w:t>laryngis, &amp; sterni, &amp; costarum musculos, deinde</w:t>
        <w:br/>
        <w:t>in laryngem recurrens ijs partibus sensum motumque</w:t>
        <w:br/>
        <w:t xml:space="preserve"> conciliat. Quoties igitur tale ijs neruis</w:t>
        <w:br/>
        <w:t>qui ad stomachum à cerebro recta feruntur, vitium</w:t>
        <w:br/>
        <w:t xml:space="preserve"> insederit, quale in alijs partibus conuulsionis</w:t>
        <w:br/>
        <w:t xml:space="preserve"> excitandae vim habet, id in stomacho proculdubio</w:t>
        <w:br/>
        <w:t xml:space="preserve"> conuulsionem pariter inducet, quam proprio</w:t>
        <w:br/>
        <w:t xml:space="preserve"> nomine singultum omnes appellarunt. Et reuera</w:t>
        <w:br/>
        <w:t xml:space="preserve"> si omnes omnium tam particularium quam</w:t>
        <w:br/>
        <w:t>vniuersalium conuulsionum causas, siue generales</w:t>
        <w:br/>
        <w:t>, siue speciales contemplemur, eaedem lingultus</w:t>
        <w:br/>
        <w:t xml:space="preserve"> etiam causae videbuntur. De illis quidem</w:t>
        <w:br/>
        <w:t>diserte pronunciauit Hippocrates aphor. 39. lib.</w:t>
        <w:br/>
        <w:t>6. conuulsionem scribens fieri ex repletione vel</w:t>
        <w:br/>
        <w:t>inanitione, atque eodem modo singultum.</w:t>
        <w:br/>
        <w:t>Porro inanitionis nomine summam siccitatem</w:t>
        <w:br/>
        <w:t>denotari Galen. nos docuit, cuiusmodi ea est</w:t>
        <w:br/>
        <w:t>quam febres ardentes, purgationes, sanguinis</w:t>
        <w:br/>
        <w:t>excretiones, vigiliae immodicae inuexerunt, quaeque</w:t>
        <w:br/>
        <w:t xml:space="preserve"> etiam chordas potest abrumpere. Repletionis</w:t>
        <w:br/>
        <w:t xml:space="preserve"> autem nomine non aliud hic intelligendum</w:t>
        <w:br/>
        <w:t xml:space="preserve"> puto, quam humiditatem quandam superfluam</w:t>
        <w:br/>
        <w:t xml:space="preserve"> atque à natura alienam. Ea namque siccitati</w:t>
        <w:br/>
        <w:t xml:space="preserve"> siue inanitioni reuera opposita est. Quo fit</w:t>
        <w:br/>
        <w:t>vt eo aphorismo non aliud velit Hippocr. quam</w:t>
        <w:br/>
        <w:t>statuere omnem conuulsionem fieri vel ab aliquo</w:t>
        <w:br/>
        <w:t xml:space="preserve"> humore vitioso, vel ab inanitione summaque</w:t>
        <w:br/>
        <w:t xml:space="preserve"> siccitate. Repletio autem gemina est eodem</w:t>
        <w:br/>
        <w:t xml:space="preserve"> Galeno authore, vna quidem ad vasa, altera</w:t>
        <w:br/>
        <w:t xml:space="preserve"> vero ad vires: illa quidem, cum nerui adeo replentur</w:t>
        <w:br/>
        <w:t>, vt necessario contrahantur breuioresque</w:t>
        <w:br/>
        <w:t xml:space="preserve"> fiant: haec vero cum ipsi humore grauantur</w:t>
        <w:br/>
        <w:t>, non multo quidem, sed vitiosa qualitate</w:t>
        <w:br/>
        <w:t>praedito, quem cum auersentur &amp; excutere cupiant</w:t>
        <w:br/>
        <w:t xml:space="preserve"> ab eo demorsi, puncti &amp; lacessiti, in principium</w:t>
        <w:br/>
        <w:t xml:space="preserve"> suum recurrunt. Itaque repletionis nomine</w:t>
        <w:br/>
        <w:t xml:space="preserve"> non summam modo plenitudinem, quae ad</w:t>
        <w:br/>
        <w:t>vasa dicitur, Hippocrates intellexit, veru acrem</w:t>
        <w:br/>
        <w:t>etiam aut serosum aut medicatum humorem</w:t>
        <w:br/>
        <w:t>neruos mordentem, à quo conuulsiones saepissime</w:t>
        <w:br/>
        <w:t xml:space="preserve"> oriri nemo est in arte medica vel tenuiter institutus</w:t>
        <w:br/>
        <w:t xml:space="preserve"> atque versatus qui dubitet. Proinde miror</w:t>
        <w:br/>
        <w:t xml:space="preserve"> quid Galeno venerit in mentem, dum ista,</w:t>
        <w:br/>
        <w:t xml:space="preserve">scriberet libro </w:t>
      </w:r>
      <w:r>
        <w:rPr>
          <w:rStyle w:val="GrcARELIRE"/>
        </w:rPr>
        <w:t>δ</w:t>
      </w:r>
      <w:r>
        <w:rPr>
          <w:rStyle w:val="Dfinition"/>
        </w:rPr>
        <w:t xml:space="preserve">. </w:t>
      </w:r>
      <w:r>
        <w:rPr>
          <w:rStyle w:val="GrcARELIRE"/>
        </w:rPr>
        <w:t>τῶν κτ᾽ τόπις</w:t>
      </w:r>
      <w:r>
        <w:rPr>
          <w:rStyle w:val="Dfinition"/>
        </w:rPr>
        <w:t>, his verbis: Hippocrates</w:t>
        <w:br/>
        <w:t xml:space="preserve"> quidem couulsionem feri dixit ex reiimage name: </w:t>
      </w:r>
      <w:r>
        <w:rPr>
          <w:rStyle w:val="GrcARELIRE"/>
        </w:rPr>
        <w:t>Λ</w:t>
      </w:r>
      <w:r>
        <w:rPr>
          <w:rStyle w:val="Dfinition"/>
        </w:rPr>
        <w:t>-0039.jpg</w:t>
        <w:br/>
        <w:t>tione &amp; euacuatione, &amp; additum est ad aphorismum</w:t>
        <w:br/>
        <w:t xml:space="preserve"> ferme in omnibus exemplaribus. Sic autem</w:t>
        <w:br/>
        <w:t xml:space="preserve"> &amp; singultus. Ego vero in conuulsione (inquit</w:t>
        <w:br/>
        <w:t xml:space="preserve"> idem) tertiam aliquam causam supra euacuationem</w:t>
        <w:br/>
        <w:t xml:space="preserve"> &amp; repletionem nondum reperi. Singultum</w:t>
        <w:br/>
        <w:t xml:space="preserve"> etiam sine his fieri video, acribus humoribus</w:t>
        <w:br/>
        <w:t xml:space="preserve"> aut serosis &amp; medicatis stomachum</w:t>
        <w:br/>
        <w:t>mordentibus, quos vbi vomitu reiecerint, statim</w:t>
        <w:br/>
        <w:t xml:space="preserve"> singuitu liberantur. Quin &amp; multi deuorato</w:t>
        <w:br/>
        <w:t xml:space="preserve"> pharmaco ex tribus piperis generibus constante</w:t>
        <w:br/>
        <w:t>, si statim vinum insuper bibant, omnino</w:t>
        <w:br/>
        <w:t>singultiunt, ex quorum numero etiam ego sum.</w:t>
        <w:br/>
        <w:t>Amplius autem &amp; cibo in mordacem qualitatem</w:t>
        <w:br/>
        <w:t xml:space="preserve"> corrupto aliqui tingultiunt, &amp; quod à vomitu</w:t>
        <w:br/>
        <w:t xml:space="preserve"> statim liberantur, omnibus notum est.</w:t>
        <w:br/>
        <w:t>Quidam etiam ex rigore oris ventris singultiunt.</w:t>
        <w:br/>
        <w:t>Verum pueros maxime frequenter singultire</w:t>
        <w:br/>
        <w:t>contingit, tùm obcorruptione alimenti in ventre</w:t>
        <w:br/>
        <w:t>, tum ob partis frigiditatem. An vero &amp; ob</w:t>
        <w:br/>
        <w:t>nimiam euacuationem fiat singultus, veluti etiâ</w:t>
        <w:br/>
        <w:t>conuulsio, dignum consideratione est Haec quidem</w:t>
        <w:br/>
        <w:t xml:space="preserve"> Galenus, parum memor eorum quae locis</w:t>
        <w:br/>
        <w:t>prope infinitis docuit, vt couulsiones interdum</w:t>
        <w:br/>
        <w:t>neri demorso ore ventriculi ab acri aliquo humore:</w:t>
        <w:br/>
        <w:t xml:space="preserve"> grammaticum quendam conuelli solitum</w:t>
        <w:br/>
        <w:t xml:space="preserve"> aura quadam tenui à crure sursum ascendente:</w:t>
        <w:br/>
        <w:t xml:space="preserve"> ab humore aut iemine putri in vtero cu</w:t>
        <w:br/>
        <w:t>distentiones neruorum tum conuulsiones oriri,</w:t>
        <w:br/>
        <w:t>&amp; à veneno similiter mole, quidem exiguo, sed</w:t>
        <w:br/>
        <w:t>facultate maximo que venenata animalia morsu</w:t>
        <w:br/>
        <w:t xml:space="preserve"> infuderint. Sunt autem hae causae prorsus eaedem</w:t>
        <w:br/>
        <w:t xml:space="preserve"> cum tertijs illis causis, à quibus praeter inanitionem</w:t>
        <w:br/>
        <w:t xml:space="preserve"> atque repletionem singultum fieri Galenus</w:t>
        <w:br/>
        <w:t xml:space="preserve"> paulo supra scripsit sese obseruasse. Sed &amp;</w:t>
        <w:br/>
        <w:t>ex frigore conuussiones non minus quam singultus</w:t>
        <w:br/>
        <w:t xml:space="preserve"> oriuntur. Id quod docet Hippocr. aphor.</w:t>
        <w:br/>
        <w:t>17. lib. 5. &amp; 18. atque etiam ipse Galenus prodidit</w:t>
        <w:br/>
        <w:t xml:space="preserve"> commen. 3. in prognostica agens de conuulsione</w:t>
        <w:br/>
        <w:t>, quam scribit etiam sine febre in forti admodum</w:t>
        <w:br/>
        <w:t xml:space="preserve"> frigore enasci. Haec quidem qui diligentius</w:t>
        <w:br/>
        <w:t xml:space="preserve"> expenderit, certo intelliget verissimam</w:t>
        <w:br/>
        <w:t>esse Hippocratis sententiam de causis conuulsionis</w:t>
        <w:br/>
        <w:t xml:space="preserve"> atque singultus, &amp; repletionem intelligendam</w:t>
        <w:br/>
        <w:t xml:space="preserve"> non eam plenitudinem modo quae ad</w:t>
        <w:br/>
        <w:t>vala est, sed omnem vitiosi humoris affluxum a</w:t>
        <w:br/>
        <w:t>quo nerui offedi possunt. Iam quod pertinet ad</w:t>
        <w:br/>
        <w:t>alias causas omnes quidem sunt singultui atque</w:t>
        <w:br/>
        <w:t>conuulsioni conimunes, adeo vt quaecumque</w:t>
        <w:br/>
        <w:t>de conuussione dicta sunt, etiam de singultu comode</w:t>
        <w:br/>
        <w:t xml:space="preserve"> intelligantur. Cum enim singultus genere</w:t>
        <w:br/>
        <w:t xml:space="preserve"> conuulsio sit, eandem quam &amp; illa habet tum</w:t>
        <w:br/>
        <w:t>causam, tum generationem, tum etiam significationem</w:t>
        <w:br/>
        <w:t>. Itaque vt conuulsio ex helleboro, ex</w:t>
        <w:br/>
        <w:t>vulnere, ex sanguinis multo profluuio, ex iecinoris</w:t>
        <w:br/>
        <w:t xml:space="preserve"> inflammatione mala est, ita &amp; singultus</w:t>
        <w:br/>
        <w:t>qui talibus de causis ortus erit, quemadmodum</w:t>
        <w:br/>
        <w:t>ex aphorismis Hippocratis &amp; Galeni in eos</w:t>
        <w:br/>
        <w:t>commentarijs perspicere licet. Siquidem symptomaticus</w:t>
        <w:br/>
        <w:t xml:space="preserve"> est omnis eiusmodi singultus, in</w:t>
        <w:br/>
        <w:t>alijs quidem summam liccitatem, in alijs vero</w:t>
        <w:br/>
        <w:t>humoris vitium cum magna stomachi &amp; neruorum</w:t>
        <w:br/>
        <w:t xml:space="preserve"> qui ad ipsum pertinet imbecillitate. A quo</w:t>
        <w:br/>
        <w:t xml:space="preserve">quidem symptomate </w:t>
      </w:r>
      <w:r>
        <w:rPr>
          <w:rStyle w:val="GrcARELIRE"/>
        </w:rPr>
        <w:t>λυγγάδη πυρετόν</w:t>
      </w:r>
      <w:r>
        <w:rPr>
          <w:rStyle w:val="Dfinition"/>
        </w:rPr>
        <w:t>, hoc est,</w:t>
        <w:br/>
        <w:t>singultuosam febrem, ab Hippocrate dictam</w:t>
        <w:br/>
        <w:t>fuisse legimus, sicut supra à nobis ostensum est.</w:t>
        <w:br/>
        <w:t>rit autem siiigultus alias per ventriculi id</w:t>
      </w:r>
      <w:r>
        <w:rPr>
          <w:rStyle w:val="GrcARELIRE"/>
        </w:rPr>
        <w:t>ιοπά</w:t>
      </w:r>
      <w:r>
        <w:rPr>
          <w:rStyle w:val="Dfinition"/>
        </w:rPr>
        <w:t>3</w:t>
      </w:r>
      <w:r>
        <w:rPr>
          <w:rStyle w:val="GrcARELIRE"/>
        </w:rPr>
        <w:t>υν</w:t>
      </w:r>
      <w:r>
        <w:rPr>
          <w:rStyle w:val="Dfinition"/>
        </w:rPr>
        <w:br/>
        <w:t xml:space="preserve">, alias vero per </w:t>
      </w:r>
      <w:r>
        <w:rPr>
          <w:rStyle w:val="GrcARELIRE"/>
        </w:rPr>
        <w:t>συμπαύεαν</w:t>
      </w:r>
      <w:r>
        <w:rPr>
          <w:rStyle w:val="Dfinition"/>
        </w:rPr>
        <w:t>: vt in meningibus</w:t>
        <w:br/>
        <w:t>nflammatione laborantibus, aut intestinis, aut</w:t>
        <w:br/>
        <w:t>vtero</w:t>
        <w:br/>
        <w:t>aut alijs quae vipiam sint neruoiis parti¬bus, aut hepate inflammato prouenit. Sed cum</w:t>
        <w:br/>
        <w:t>maxima ex parte singultus omnis praeter naturam</w:t>
        <w:br/>
        <w:t xml:space="preserve"> sit, &amp; malus aut lethalis, fieri tamen potest</w:t>
        <w:br/>
        <w:t>aliquando criticus, signis concoctionis manifesto</w:t>
        <w:br/>
        <w:t xml:space="preserve"> iam apparentibus, crisimque vomitione</w:t>
        <w:br/>
        <w:t>mox futuram indicare; quod stomacho offenso</w:t>
        <w:br/>
        <w:t>natura in superiorem partem ducere videatur.</w:t>
        <w:br/>
        <w:t>Avy</w:t>
      </w:r>
      <w:r>
        <w:rPr>
          <w:rStyle w:val="GrcARELIRE"/>
        </w:rPr>
        <w:t>ος</w:t>
      </w:r>
      <w:r>
        <w:rPr>
          <w:rStyle w:val="Dfinition"/>
        </w:rPr>
        <w:t>. vitex. Est frutex in arborem assurgens, qui</w:t>
        <w:br/>
        <w:t>vt plurimum nascitur in numinum ripis ac torrentium</w:t>
        <w:br/>
        <w:t xml:space="preserve"> alueis, ramis praelongis; fractu peruicacibus</w:t>
        <w:br/>
        <w:t>, folijs oliuae, sed mollioribus. Duo</w:t>
        <w:br/>
        <w:t>eius genera habentur: vnum album florem mittit</w:t>
        <w:br/>
        <w:t xml:space="preserve"> cum purpureo, alterum tantum purpureum,</w:t>
        <w:br/>
        <w:t>&amp; semen initar piperis. Calefacit &amp; siccat tertio</w:t>
        <w:br/>
        <w:t xml:space="preserve"> ordine. Tenuium est partium, flatusque</w:t>
        <w:br/>
        <w:t xml:space="preserve">ideo discutit. appellatur alio nomine </w:t>
      </w:r>
      <w:r>
        <w:rPr>
          <w:rStyle w:val="GrcARELIRE"/>
        </w:rPr>
        <w:t>ἄγνος</w:t>
      </w:r>
      <w:r>
        <w:rPr>
          <w:rStyle w:val="Dfinition"/>
        </w:rPr>
        <w:t>, quasi</w:t>
        <w:br/>
        <w:t xml:space="preserve"> castus. Creditur enim conferre ad castitatem</w:t>
        <w:br/>
        <w:t>non modo commanducatus potusque, verumetiam</w:t>
        <w:br/>
        <w:t xml:space="preserve"> in cubile substratus. Dicitur autem </w:t>
      </w:r>
      <w:r>
        <w:rPr>
          <w:rStyle w:val="GrcARELIRE"/>
        </w:rPr>
        <w:t>λύγρς</w:t>
      </w:r>
      <w:r>
        <w:rPr>
          <w:rStyle w:val="Dfinition"/>
        </w:rPr>
        <w:br/>
        <w:t xml:space="preserve">à viminum &amp; vinciendi vsu. Id enim Graecis </w:t>
      </w:r>
      <w:r>
        <w:rPr>
          <w:rStyle w:val="GrcARELIRE"/>
        </w:rPr>
        <w:t>λυγίζειν</w:t>
      </w:r>
      <w:r>
        <w:rPr>
          <w:rStyle w:val="Dfinition"/>
        </w:rPr>
        <w:br/>
        <w:t xml:space="preserve"> significat, quanquam </w:t>
      </w:r>
      <w:r>
        <w:rPr>
          <w:rStyle w:val="GrcARELIRE"/>
        </w:rPr>
        <w:t>λύγρς</w:t>
      </w:r>
      <w:r>
        <w:rPr>
          <w:rStyle w:val="Dfinition"/>
        </w:rPr>
        <w:t xml:space="preserve"> vox est communis</w:t>
        <w:br/>
        <w:t xml:space="preserve"> omnibus, quibus in rustico opere ad vincula</w:t>
        <w:br/>
        <w:t xml:space="preserve"> vtimur: quales ialices omnes iunt, geniitae,</w:t>
        <w:br/>
        <w:t>ericae, vimi, in quarum genere vitex etiam numeratur</w:t>
        <w:br/>
        <w:t>, ideoque communi illa appellatione</w:t>
        <w:br/>
        <w:t>etiam nominatur.</w:t>
        <w:br/>
      </w:r>
      <w:r>
        <w:rPr>
          <w:rStyle w:val="Orth"/>
        </w:rPr>
        <w:t>Λύεσθαι</w:t>
      </w:r>
      <w:r>
        <w:rPr>
          <w:rStyle w:val="Dfinition"/>
        </w:rPr>
        <w:t xml:space="preserve">, &amp; </w:t>
      </w:r>
      <w:r>
        <w:rPr>
          <w:rStyle w:val="GrcARELIRE"/>
        </w:rPr>
        <w:t>διαλύεσθαι</w:t>
      </w:r>
      <w:r>
        <w:rPr>
          <w:rStyle w:val="Dfinition"/>
        </w:rPr>
        <w:t xml:space="preserve">. vide </w:t>
      </w:r>
      <w:r>
        <w:rPr>
          <w:rStyle w:val="Ref"/>
        </w:rPr>
        <w:t>λύσις</w:t>
      </w:r>
      <w:r>
        <w:rPr>
          <w:rStyle w:val="Dfinition"/>
        </w:rPr>
        <w:t>.</w:t>
        <w:br/>
      </w:r>
      <w:r>
        <w:rPr>
          <w:rStyle w:val="Orth"/>
        </w:rPr>
        <w:t>Λυκανθρῶπια</w:t>
      </w:r>
      <w:r>
        <w:rPr>
          <w:rStyle w:val="Dfinition"/>
        </w:rPr>
        <w:t xml:space="preserve">, siie </w:t>
      </w:r>
      <w:r>
        <w:rPr>
          <w:rStyle w:val="GrcARELIRE"/>
        </w:rPr>
        <w:t>ἡ λυκανθρῶπος</w:t>
      </w:r>
      <w:r>
        <w:rPr>
          <w:rStyle w:val="Dfinition"/>
        </w:rPr>
        <w:t>. species est melancholiae</w:t>
        <w:br/>
        <w:t>, qua qui laborant suporum de more noctu</w:t>
        <w:br/>
        <w:t xml:space="preserve"> domo egrediuntur, &amp; donec illuceicat circa</w:t>
        <w:br/>
        <w:t xml:space="preserve"> mortuorum iepulchra versantur (quo loco</w:t>
        <w:br/>
        <w:t>visum mihi est annotare legendum esse apud</w:t>
        <w:br/>
        <w:t xml:space="preserve">Aetium, </w:t>
      </w:r>
      <w:r>
        <w:rPr>
          <w:rStyle w:val="GrcARELIRE"/>
        </w:rPr>
        <w:t>καὶ μέχρις ἡμέρας πρὶ τὰ μνήματα μαλιστα</w:t>
      </w:r>
      <w:r>
        <w:rPr>
          <w:rStyle w:val="Dfinition"/>
        </w:rPr>
        <w:br/>
      </w:r>
      <w:r>
        <w:rPr>
          <w:rStyle w:val="GrcARELIRE"/>
        </w:rPr>
        <w:t>διάγουσι</w:t>
      </w:r>
      <w:r>
        <w:rPr>
          <w:rStyle w:val="Dfinition"/>
        </w:rPr>
        <w:t>. hoc est, &amp; in diem vsque circa monumenta</w:t>
        <w:br/>
        <w:t xml:space="preserve"> mortuorum versantur. vt patet ex Paulo</w:t>
        <w:br/>
        <w:t xml:space="preserve">, qui pro eo dixit </w:t>
      </w:r>
      <w:r>
        <w:rPr>
          <w:rStyle w:val="GrcARELIRE"/>
        </w:rPr>
        <w:t>διατρίβουσι</w:t>
      </w:r>
      <w:r>
        <w:rPr>
          <w:rStyle w:val="Dfinition"/>
        </w:rPr>
        <w:t>.) Sunt autem eorum</w:t>
        <w:br/>
        <w:t xml:space="preserve"> notae istae: facies pallida, oculi licci &amp; caui</w:t>
        <w:br/>
        <w:t>, visus hebes, lingua siccissima, saliua in ore</w:t>
        <w:br/>
        <w:t>nulla, sitis immodica, tibiae perpetuo exuiceratae</w:t>
        <w:br/>
        <w:t xml:space="preserve"> propter frequentes casus: atque vt canes</w:t>
        <w:br/>
        <w:t>mordent, ex quo arbitror morbum ipsum etiam</w:t>
        <w:br/>
      </w:r>
      <w:r>
        <w:rPr>
          <w:rStyle w:val="GrcARELIRE"/>
        </w:rPr>
        <w:t>κυνανθρωπιαν</w:t>
      </w:r>
      <w:r>
        <w:rPr>
          <w:rStyle w:val="Dfinition"/>
        </w:rPr>
        <w:t xml:space="preserve"> siue </w:t>
      </w:r>
      <w:r>
        <w:rPr>
          <w:rStyle w:val="GrcARELIRE"/>
        </w:rPr>
        <w:t>κύνανθρωπον</w:t>
      </w:r>
      <w:r>
        <w:rPr>
          <w:rStyle w:val="Dfinition"/>
        </w:rPr>
        <w:t xml:space="preserve"> vocatum fuisse veteribus</w:t>
        <w:br/>
        <w:t>. Is traditur mense potissimum Februario</w:t>
        <w:br/>
        <w:t xml:space="preserve"> inuadere</w:t>
      </w:r>
      <w:r>
        <w:rPr>
          <w:rStyle w:val="GrcARELIRE"/>
        </w:rPr>
        <w:t>Λυκάων</w:t>
      </w:r>
      <w:r>
        <w:rPr>
          <w:rStyle w:val="Dfinition"/>
        </w:rPr>
        <w:br/>
        <w:t xml:space="preserve">. </w:t>
      </w:r>
      <w:r>
        <w:rPr>
          <w:rStyle w:val="GrcARELIRE"/>
        </w:rPr>
        <w:t>ἡ λύκανθρῶπια</w:t>
      </w:r>
      <w:r>
        <w:rPr>
          <w:rStyle w:val="Dfinition"/>
        </w:rPr>
        <w:t>. morbus icilicet supra descriptus</w:t>
        <w:br/>
        <w:t>.</w:t>
        <w:br/>
      </w:r>
      <w:r>
        <w:rPr>
          <w:rStyle w:val="Orth"/>
        </w:rPr>
        <w:t>Λύκιον</w:t>
      </w:r>
      <w:r>
        <w:rPr>
          <w:rStyle w:val="Dfinition"/>
        </w:rPr>
        <w:t>. arbor est spinosa, ramis trium cubitorum</w:t>
        <w:br/>
        <w:t>aut longioribus, folijs buxi, deniis, fructu piperis</w:t>
        <w:br/>
        <w:t>, nigro, laeui, amaro densoque, cortice pallido</w:t>
        <w:br/>
        <w:t>, non dissimili lycio madefacto, radicibus multis</w:t>
        <w:br/>
        <w:t>, obliquis, lignolis. Nascitur plurimum in</w:t>
        <w:br/>
        <w:t xml:space="preserve">Cappadocia &amp; Lycia. Dicitur alio nomine </w:t>
      </w:r>
      <w:r>
        <w:rPr>
          <w:rStyle w:val="GrcARELIRE"/>
        </w:rPr>
        <w:t>πυξάκανθα</w:t>
      </w:r>
      <w:r>
        <w:rPr>
          <w:rStyle w:val="Dfinition"/>
        </w:rPr>
        <w:br/>
        <w:t>, quasi dixeris buxeam spinam: in officinis</w:t>
        <w:br/>
        <w:t xml:space="preserve"> lycium dicitur. Facultatis est exiccatoriae,</w:t>
        <w:br/>
        <w:t>constatque diuersis substantijs, vna quidem tenuium</w:t>
        <w:br/>
        <w:t xml:space="preserve"> partium digerente &amp; calida, altera terrestri</w:t>
        <w:br/>
        <w:t>, ex qua adstringendi vim habet. Paratur</w:t>
        <w:br/>
        <w:t xml:space="preserve">ex eo medicamentum quod </w:t>
      </w:r>
      <w:r>
        <w:rPr>
          <w:rStyle w:val="GrcARELIRE"/>
        </w:rPr>
        <w:t>λύκιον</w:t>
      </w:r>
      <w:r>
        <w:rPr>
          <w:rStyle w:val="Dfinition"/>
        </w:rPr>
        <w:t xml:space="preserve"> dicitur. id.</w:t>
        <w:br/>
        <w:t>non eit aliua quam iuccus eius coctione exprelius</w:t>
        <w:br/>
        <w:t xml:space="preserve"> extractuique. Extranendi autem eam</w:t>
        <w:br/>
        <w:t>fuisse rationem Dioicorides docet: Coquebantur</w:t>
        <w:br/>
        <w:t xml:space="preserve"> in aqua tuii rami cum radicibus aereo vase</w:t>
        <w:br/>
        <w:t>, sed ante permultos dies macerati, tum abiectis</w:t>
        <w:br/>
        <w:t xml:space="preserve"> lignis iterum liquor, donec mellis crasiitudo</w:t>
        <w:br/>
        <w:t xml:space="preserve"> fieret. Alij vero, vt idem ait, lycium faciebant</w:t>
        <w:br/>
        <w:t>semine eius expresso &amp; insolato. Vim habebat</w:t>
        <w:br/>
        <w:t>digerendi &amp; desiccandi non paruam, nempe iecundo</w:t>
        <w:br/>
        <w:t xml:space="preserve"> ordine, praeterea abstergendi &amp; contrahendi</w:t>
        <w:br/>
        <w:t xml:space="preserve">. ptimum erat quod vri poterat, reitin¬image name: </w:t>
      </w:r>
      <w:r>
        <w:rPr>
          <w:rStyle w:val="GrcARELIRE"/>
        </w:rPr>
        <w:t>Λ</w:t>
      </w:r>
      <w:r>
        <w:rPr>
          <w:rStyle w:val="Dfinition"/>
        </w:rPr>
        <w:t>-0041.jpg</w:t>
        <w:br/>
        <w:t>ctumque rubentem spumam ostendebat, glebis</w:t>
        <w:br/>
        <w:t>extrinsecus nigris, intus cum fractum erat, rufis</w:t>
        <w:br/>
        <w:t>odore minime viroso, cum amaritudine aditringens</w:t>
        <w:br/>
        <w:t xml:space="preserve"> crocino colore, cuiulmodi Indicum erat</w:t>
        <w:br/>
        <w:t>caeteris praestantius.</w:t>
        <w:br/>
      </w:r>
      <w:r>
        <w:rPr>
          <w:rStyle w:val="Orth"/>
        </w:rPr>
        <w:t>Λυκόδόντες</w:t>
      </w:r>
      <w:r>
        <w:rPr>
          <w:rStyle w:val="Dfinition"/>
        </w:rPr>
        <w:t>. esse dicuntur Galeno 2. de vsu part. den„tes</w:t>
        <w:br/>
        <w:t xml:space="preserve"> bini canini qui &amp; </w:t>
      </w:r>
      <w:r>
        <w:rPr>
          <w:rStyle w:val="GrcARELIRE"/>
        </w:rPr>
        <w:t>κυνόδοντες</w:t>
      </w:r>
      <w:r>
        <w:rPr>
          <w:rStyle w:val="Dfinition"/>
        </w:rPr>
        <w:t xml:space="preserve"> dicuntur.</w:t>
        <w:br/>
      </w:r>
      <w:r>
        <w:rPr>
          <w:rStyle w:val="Orth"/>
        </w:rPr>
        <w:t>Αυκοκτόνον</w:t>
      </w:r>
      <w:r>
        <w:rPr>
          <w:rStyle w:val="Dfinition"/>
        </w:rPr>
        <w:t xml:space="preserve">. sc dicebatur </w:t>
      </w:r>
      <w:r>
        <w:rPr>
          <w:rStyle w:val="GrcARELIRE"/>
        </w:rPr>
        <w:t>τὸ ἀκόνιτον</w:t>
      </w:r>
      <w:r>
        <w:rPr>
          <w:rStyle w:val="Dfinition"/>
        </w:rPr>
        <w:t>, quod lupos qui</w:t>
        <w:br/>
        <w:t>id forte in cibo obiectum deuorarint interficiat.</w:t>
        <w:br/>
      </w:r>
      <w:r>
        <w:rPr>
          <w:rStyle w:val="Orth"/>
        </w:rPr>
        <w:t>Λύκος</w:t>
      </w:r>
      <w:r>
        <w:rPr>
          <w:rStyle w:val="Dfinition"/>
        </w:rPr>
        <w:t>. nomen est pastilli desiccantis &amp; adstringentis</w:t>
        <w:br/>
        <w:t>, ad dysentericos comparati. Descriptio habetur</w:t>
        <w:br/>
        <w:t xml:space="preserve"> apud Aetium lib. 9. Dioscorid. etiam author</w:t>
        <w:br/>
        <w:t xml:space="preserve"> est sic à quibusdam araneum vocari, &amp; ab</w:t>
        <w:br/>
        <w:t xml:space="preserve">alijs </w:t>
      </w:r>
      <w:r>
        <w:rPr>
          <w:rStyle w:val="GrcARELIRE"/>
        </w:rPr>
        <w:t>ὀλκόν</w:t>
      </w:r>
      <w:r>
        <w:rPr>
          <w:rStyle w:val="Dfinition"/>
        </w:rPr>
        <w:t>.</w:t>
        <w:br/>
      </w:r>
      <w:r>
        <w:rPr>
          <w:rStyle w:val="Orth"/>
        </w:rPr>
        <w:t>Λυκοσκυτάλιον</w:t>
      </w:r>
      <w:r>
        <w:rPr>
          <w:rStyle w:val="Dfinition"/>
        </w:rPr>
        <w:t xml:space="preserve">. sic dictum est à quibusdam </w:t>
      </w:r>
      <w:r>
        <w:rPr>
          <w:rStyle w:val="GrcARELIRE"/>
        </w:rPr>
        <w:t>τὸ σησαμοειδὲς</w:t>
      </w:r>
      <w:r>
        <w:rPr>
          <w:rStyle w:val="Dfinition"/>
        </w:rPr>
        <w:br/>
        <w:t xml:space="preserve"> </w:t>
      </w:r>
      <w:r>
        <w:rPr>
          <w:rStyle w:val="GrcARELIRE"/>
        </w:rPr>
        <w:t>μεγα</w:t>
      </w:r>
      <w:r>
        <w:rPr>
          <w:rStyle w:val="Dfinition"/>
        </w:rPr>
        <w:t>, sic habetur apud Diolcoridem.</w:t>
        <w:br/>
      </w:r>
      <w:r>
        <w:rPr>
          <w:rStyle w:val="Orth"/>
        </w:rPr>
        <w:t>Λύκόψις</w:t>
      </w:r>
      <w:r>
        <w:rPr>
          <w:rStyle w:val="Dfinition"/>
        </w:rPr>
        <w:t xml:space="preserve">. secundum Dioscorid. vel </w:t>
      </w:r>
      <w:r>
        <w:rPr>
          <w:rStyle w:val="GrcARELIRE"/>
        </w:rPr>
        <w:t>λύκόψος</w:t>
      </w:r>
      <w:r>
        <w:rPr>
          <w:rStyle w:val="Dfinition"/>
        </w:rPr>
        <w:t>, vt habetur</w:t>
        <w:br/>
        <w:t xml:space="preserve"> apud Galen. &amp; Paulum, est quarta anchusae</w:t>
        <w:br/>
        <w:t xml:space="preserve">species, de qua vide </w:t>
      </w:r>
      <w:r>
        <w:rPr>
          <w:rStyle w:val="Ref"/>
        </w:rPr>
        <w:t>ἀγχύση</w:t>
      </w:r>
      <w:r>
        <w:rPr>
          <w:rStyle w:val="Dfinition"/>
        </w:rPr>
        <w:t>.</w:t>
        <w:br/>
      </w:r>
      <w:r>
        <w:rPr>
          <w:rStyle w:val="Orth"/>
        </w:rPr>
        <w:t>Λύματα</w:t>
      </w:r>
      <w:r>
        <w:rPr>
          <w:rStyle w:val="Dfinition"/>
        </w:rPr>
        <w:t xml:space="preserve">. dicuntur Hesychio </w:t>
      </w:r>
      <w:r>
        <w:rPr>
          <w:rStyle w:val="GrcARELIRE"/>
        </w:rPr>
        <w:t>τὰ ῥύπασματα του σωμακ</w:t>
      </w:r>
      <w:r>
        <w:rPr>
          <w:rStyle w:val="Dfinition"/>
        </w:rPr>
        <w:br/>
        <w:t xml:space="preserve"> </w:t>
      </w:r>
      <w:r>
        <w:rPr>
          <w:rStyle w:val="GrcARELIRE"/>
        </w:rPr>
        <w:t>τος</w:t>
      </w:r>
      <w:r>
        <w:rPr>
          <w:rStyle w:val="Dfinition"/>
        </w:rPr>
        <w:t>, sordes quae detergentur è corpore: Sunt</w:t>
        <w:br/>
        <w:t xml:space="preserve">„ etiam ventris purgamenta Suidae, &amp; </w:t>
      </w:r>
      <w:r>
        <w:rPr>
          <w:rStyle w:val="GrcARELIRE"/>
        </w:rPr>
        <w:t>καθάῤγ</w:t>
      </w:r>
      <w:r>
        <w:rPr>
          <w:rStyle w:val="Dfinition"/>
        </w:rPr>
        <w:br/>
        <w:t xml:space="preserve"> </w:t>
      </w:r>
      <w:r>
        <w:rPr>
          <w:rStyle w:val="GrcARELIRE"/>
        </w:rPr>
        <w:t>ματα</w:t>
      </w:r>
      <w:r>
        <w:rPr>
          <w:rStyle w:val="Dfinition"/>
        </w:rPr>
        <w:t>, vt exponit apud Hippocrat. Erotianus, id</w:t>
        <w:br/>
        <w:t>„ est, purgamenta libro scilicet de glanduiis,</w:t>
        <w:br/>
        <w:t>" vbi fluxiones cerebri sordes &amp; purgamenta di„cuntur</w:t>
        <w:br/>
        <w:t>.</w:t>
        <w:br/>
      </w:r>
      <w:r>
        <w:rPr>
          <w:rStyle w:val="Orth"/>
        </w:rPr>
        <w:t>Λυσπρα</w:t>
      </w:r>
      <w:r>
        <w:rPr>
          <w:rStyle w:val="Dfinition"/>
        </w:rPr>
        <w:t>. nuda &amp; arida loca apud Hippocr. vt explicat</w:t>
        <w:br/>
        <w:t xml:space="preserve"> Galen. </w:t>
      </w:r>
      <w:r>
        <w:rPr>
          <w:rStyle w:val="GrcARELIRE"/>
        </w:rPr>
        <w:t>ἐν τῖς γλώ σταις</w:t>
      </w:r>
      <w:r>
        <w:rPr>
          <w:rStyle w:val="Dfinition"/>
        </w:rPr>
        <w:t>.</w:t>
        <w:br/>
        <w:t xml:space="preserve">2 </w:t>
      </w:r>
      <w:r>
        <w:rPr>
          <w:rStyle w:val="GrcARELIRE"/>
        </w:rPr>
        <w:t>Λυπυρίας πύρετος</w:t>
      </w:r>
      <w:r>
        <w:rPr>
          <w:rStyle w:val="Dfinition"/>
        </w:rPr>
        <w:t xml:space="preserve">. vide </w:t>
      </w:r>
      <w:r>
        <w:rPr>
          <w:rStyle w:val="Ref"/>
        </w:rPr>
        <w:t>λειπυρίας</w:t>
      </w:r>
      <w:r>
        <w:rPr>
          <w:rStyle w:val="Dfinition"/>
        </w:rPr>
        <w:t>.</w:t>
        <w:br/>
      </w:r>
      <w:r>
        <w:rPr>
          <w:rStyle w:val="Orth"/>
        </w:rPr>
        <w:t>Λύρον</w:t>
      </w:r>
      <w:r>
        <w:rPr>
          <w:rStyle w:val="Dfinition"/>
        </w:rPr>
        <w:t xml:space="preserve">. sic à quibuidam dicitur </w:t>
      </w:r>
      <w:r>
        <w:rPr>
          <w:rStyle w:val="GrcARELIRE"/>
        </w:rPr>
        <w:t>τὸ ἄλισμα</w:t>
      </w:r>
      <w:r>
        <w:rPr>
          <w:rStyle w:val="Dfinition"/>
        </w:rPr>
        <w:t xml:space="preserve"> siue </w:t>
      </w:r>
      <w:r>
        <w:rPr>
          <w:rStyle w:val="GrcARELIRE"/>
        </w:rPr>
        <w:t>δαμασῶνιον</w:t>
      </w:r>
      <w:r>
        <w:rPr>
          <w:rStyle w:val="Dfinition"/>
        </w:rPr>
        <w:br/>
        <w:t>, vt habetur apud Dioscor.</w:t>
        <w:br/>
      </w:r>
      <w:r>
        <w:rPr>
          <w:rStyle w:val="Orth"/>
        </w:rPr>
        <w:t>Λυσιγία</w:t>
      </w:r>
      <w:r>
        <w:rPr>
          <w:rStyle w:val="Dfinition"/>
        </w:rPr>
        <w:t>. membrorum laxatio &amp; dissolutio Hipp.</w:t>
        <w:br/>
        <w:t>„dicitur lib. de loc. in homine.</w:t>
        <w:br/>
      </w:r>
      <w:r>
        <w:rPr>
          <w:rStyle w:val="Orth"/>
        </w:rPr>
        <w:t>Δυσιμάγιον</w:t>
      </w:r>
      <w:r>
        <w:rPr>
          <w:rStyle w:val="Dfinition"/>
        </w:rPr>
        <w:t xml:space="preserve">, siue </w:t>
      </w:r>
      <w:r>
        <w:rPr>
          <w:rStyle w:val="Orth"/>
        </w:rPr>
        <w:t>Λυσιμά</w:t>
      </w:r>
      <w:r>
        <w:rPr>
          <w:rStyle w:val="GrcARELIRE"/>
        </w:rPr>
        <w:t xml:space="preserve"> χειος βοταγη</w:t>
      </w:r>
      <w:r>
        <w:rPr>
          <w:rStyle w:val="Dfinition"/>
        </w:rPr>
        <w:t>. frutex est caules</w:t>
        <w:br/>
        <w:t>emittens cubitales aut altiores, fruticosos, tenues</w:t>
        <w:br/>
        <w:t>, prodeuntibus geniculatim folijs tenuibus</w:t>
        <w:br/>
        <w:t>, ialicis figura, gustu adstringentibus, flore</w:t>
        <w:br/>
        <w:t>rufo aut aureo. Gignitur in aquosis &amp; palustribus</w:t>
        <w:br/>
        <w:t>. sanguinis reiectionem supprimit. Superantem</w:t>
        <w:br/>
        <w:t xml:space="preserve"> habet adstrictoriam facultatem.</w:t>
        <w:br/>
        <w:t>„ A Lysimacho inuentore sic vocatur vt testa„tur</w:t>
        <w:br/>
        <w:t xml:space="preserve"> Plin. 25. cap. 7. inuenit (inquit) Lysima„chus</w:t>
        <w:br/>
        <w:t xml:space="preserve"> herbam Lysimachiam, quae ab eo nomen</w:t>
        <w:br/>
        <w:t>„retinet celebrata Erasistrato, ibidem dicit vim</w:t>
        <w:br/>
        <w:t>„eius tantam esse vt iumentis discordantibus iu„go</w:t>
        <w:br/>
        <w:t xml:space="preserve"> imposita asperitatem cohibeat, vnde vide„</w:t>
        <w:br/>
        <w:t xml:space="preserve"> tur innuere dictam </w:t>
      </w:r>
      <w:r>
        <w:rPr>
          <w:rStyle w:val="GrcARELIRE"/>
        </w:rPr>
        <w:t>παὰ τὸ τὰς μάχας λύειν</w:t>
      </w:r>
      <w:r>
        <w:rPr>
          <w:rStyle w:val="Dfinition"/>
        </w:rPr>
        <w:t>, quod</w:t>
        <w:br/>
        <w:t>„ pugnas dirimat.</w:t>
        <w:br/>
      </w:r>
      <w:r>
        <w:rPr>
          <w:rStyle w:val="Orth"/>
        </w:rPr>
        <w:t>Λυσιπένιον</w:t>
      </w:r>
      <w:r>
        <w:rPr>
          <w:rStyle w:val="Dfinition"/>
        </w:rPr>
        <w:t xml:space="preserve">. est nomen </w:t>
      </w:r>
      <w:r>
        <w:rPr>
          <w:rStyle w:val="GrcARELIRE"/>
        </w:rPr>
        <w:t>τοῦ ἄκοπου φαρμάκου</w:t>
      </w:r>
      <w:r>
        <w:rPr>
          <w:rStyle w:val="Dfinition"/>
        </w:rPr>
        <w:t>, cuius descriptio</w:t>
        <w:br/>
        <w:t xml:space="preserve"> est apud Paulum lib. 7. c. 19.</w:t>
        <w:br/>
        <w:t>Nomen est etiam collyrij apud Galen. 4.</w:t>
        <w:br/>
      </w:r>
      <w:r>
        <w:rPr>
          <w:rStyle w:val="GrcARELIRE"/>
        </w:rPr>
        <w:t>γ χτ τοπ</w:t>
      </w:r>
      <w:r>
        <w:rPr>
          <w:rStyle w:val="Dfinition"/>
        </w:rPr>
        <w:t>. c. 7. sic vero dicuntur quaii dolorem io„</w:t>
        <w:br/>
        <w:t xml:space="preserve"> luentia.</w:t>
        <w:br/>
      </w:r>
      <w:r>
        <w:rPr>
          <w:rStyle w:val="Orth"/>
        </w:rPr>
        <w:t>Λύσιες</w:t>
      </w:r>
      <w:r>
        <w:rPr>
          <w:rStyle w:val="Dfinition"/>
        </w:rPr>
        <w:t>. dicuntur apud Hippocr. interualla quibus</w:t>
        <w:br/>
        <w:t>articuli ab inuicem difiuncti sunt, vt annotat</w:t>
        <w:br/>
        <w:t xml:space="preserve">Galenus </w:t>
      </w:r>
      <w:r>
        <w:rPr>
          <w:rStyle w:val="GrcARELIRE"/>
        </w:rPr>
        <w:t>ἐν ταῖς γλώσσαις</w:t>
      </w:r>
      <w:r>
        <w:rPr>
          <w:rStyle w:val="Dfinition"/>
        </w:rPr>
        <w:t>.</w:t>
        <w:br/>
      </w:r>
      <w:r>
        <w:rPr>
          <w:rStyle w:val="Orth"/>
        </w:rPr>
        <w:t>Λύειν</w:t>
      </w:r>
      <w:r>
        <w:rPr>
          <w:rStyle w:val="Dfinition"/>
        </w:rPr>
        <w:t xml:space="preserve">. apud Hippocr. Galenus interpretatur </w:t>
      </w:r>
      <w:r>
        <w:rPr>
          <w:rStyle w:val="GrcARELIRE"/>
        </w:rPr>
        <w:t>ἐκ</w:t>
      </w:r>
      <w:r>
        <w:rPr>
          <w:rStyle w:val="Dfinition"/>
        </w:rPr>
        <w:t>be</w:t>
      </w:r>
      <w:r>
        <w:rPr>
          <w:rStyle w:val="GrcARELIRE"/>
        </w:rPr>
        <w:t>ρο</w:t>
      </w:r>
      <w:r>
        <w:rPr>
          <w:rStyle w:val="Dfinition"/>
        </w:rPr>
        <w:br/>
        <w:t xml:space="preserve"> </w:t>
      </w:r>
      <w:r>
        <w:rPr>
          <w:rStyle w:val="GrcARELIRE"/>
        </w:rPr>
        <w:t>ραπεύειν τελέως τὸν ἄνθρῶπον</w:t>
      </w:r>
      <w:r>
        <w:rPr>
          <w:rStyle w:val="Dfinition"/>
        </w:rPr>
        <w:t>, tam perfecte homi„</w:t>
        <w:br/>
        <w:t xml:space="preserve"> nem sanare vt nihil reliquiarum supersit: sic</w:t>
        <w:br/>
        <w:t xml:space="preserve">„ in illa Hippocratis Coaca </w:t>
      </w:r>
      <w:r>
        <w:rPr>
          <w:rStyle w:val="GrcARELIRE"/>
        </w:rPr>
        <w:t>κεφαλαλγίαν λύει πυος</w:t>
      </w:r>
      <w:r>
        <w:rPr>
          <w:rStyle w:val="Dfinition"/>
        </w:rPr>
        <w:br/>
      </w:r>
      <w:r>
        <w:rPr>
          <w:rStyle w:val="GrcARELIRE"/>
        </w:rPr>
        <w:t>διὰ ῥίνῶν</w:t>
      </w:r>
      <w:r>
        <w:rPr>
          <w:rStyle w:val="Dfinition"/>
        </w:rPr>
        <w:t>, Cephalalgiam tollit pus per nares: sed</w:t>
        <w:br/>
        <w:t>„ non modo in bonam partem, verum &amp; in ma„</w:t>
        <w:br/>
        <w:t xml:space="preserve"> lam </w:t>
      </w:r>
      <w:r>
        <w:rPr>
          <w:rStyle w:val="GrcARELIRE"/>
        </w:rPr>
        <w:t>λύειν</w:t>
      </w:r>
      <w:r>
        <w:rPr>
          <w:rStyle w:val="Dfinition"/>
        </w:rPr>
        <w:t xml:space="preserve"> apud Graecos vsurpatur, veluti cum</w:t>
        <w:br/>
        <w:t>„ succedentem, grauiorem morbum priorem</w:t>
        <w:br/>
        <w:t>„ soluere dixit Hippocrates: vide in sequenti</w:t>
        <w:br/>
        <w:t xml:space="preserve">2 </w:t>
      </w:r>
      <w:r>
        <w:rPr>
          <w:rStyle w:val="GrcARELIRE"/>
        </w:rPr>
        <w:t>λύσις</w:t>
      </w:r>
      <w:r>
        <w:rPr>
          <w:rStyle w:val="Dfinition"/>
        </w:rPr>
        <w:t>.</w:t>
        <w:br/>
      </w:r>
      <w:r>
        <w:rPr>
          <w:rStyle w:val="Orth"/>
        </w:rPr>
        <w:t>Λυσις</w:t>
      </w:r>
      <w:r>
        <w:rPr>
          <w:rStyle w:val="Dfinition"/>
        </w:rPr>
        <w:t>. solutio proprie dicitur in morbis diuturnis,</w:t>
        <w:br/>
        <w:t xml:space="preserve">„ sicut </w:t>
      </w:r>
      <w:r>
        <w:rPr>
          <w:rStyle w:val="GrcARELIRE"/>
        </w:rPr>
        <w:t>κρίσι</w:t>
      </w:r>
      <w:r>
        <w:rPr>
          <w:rStyle w:val="Dfinition"/>
        </w:rPr>
        <w:t xml:space="preserve"> in acutis, ita vt qui morbi paulatim</w:t>
        <w:br/>
        <w:t>„abeunt, &amp; aegrum sensim relinquunt, sine vllaagitatione, euacuatione aut abcelsu insigni, u</w:t>
      </w:r>
      <w:r>
        <w:rPr>
          <w:rStyle w:val="GrcARELIRE"/>
        </w:rPr>
        <w:t>Ἡλύεθαι</w:t>
      </w:r>
      <w:r>
        <w:rPr>
          <w:rStyle w:val="Dfinition"/>
        </w:rPr>
        <w:br/>
        <w:t xml:space="preserve"> non vero </w:t>
      </w:r>
      <w:r>
        <w:rPr>
          <w:rStyle w:val="GrcARELIRE"/>
        </w:rPr>
        <w:t>κρίνεθαι</w:t>
      </w:r>
      <w:r>
        <w:rPr>
          <w:rStyle w:val="Dfinition"/>
        </w:rPr>
        <w:t xml:space="preserve"> dicantur; At vero quae</w:t>
        <w:br/>
        <w:t>in eisdem morbis diuturnis permutatio, eodem</w:t>
        <w:br/>
        <w:t>qui dictus est modo, nempe sensim &amp; paulaim</w:t>
        <w:br/>
        <w:t xml:space="preserve">ad mortem ducit, </w:t>
      </w:r>
      <w:r>
        <w:rPr>
          <w:rStyle w:val="GrcARELIRE"/>
        </w:rPr>
        <w:t>μαρασμὸς</w:t>
      </w:r>
      <w:r>
        <w:rPr>
          <w:rStyle w:val="Dfinition"/>
        </w:rPr>
        <w:t xml:space="preserve"> dicitur lib. 3. de crisib</w:t>
        <w:br/>
        <w:t xml:space="preserve">. c. 7. Aliquando verò </w:t>
      </w:r>
      <w:r>
        <w:rPr>
          <w:rStyle w:val="GrcARELIRE"/>
        </w:rPr>
        <w:t>λύσις</w:t>
      </w:r>
      <w:r>
        <w:rPr>
          <w:rStyle w:val="Dfinition"/>
        </w:rPr>
        <w:t xml:space="preserve"> generaliter dicitur</w:t>
        <w:br/>
        <w:t xml:space="preserve"> pro qualibet morbi solutione tam per crisim</w:t>
        <w:br/>
        <w:t xml:space="preserve"> quam alio modo: </w:t>
      </w:r>
      <w:r>
        <w:rPr>
          <w:rStyle w:val="GrcARELIRE"/>
        </w:rPr>
        <w:t>λύεθαι</w:t>
      </w:r>
      <w:r>
        <w:rPr>
          <w:rStyle w:val="Dfinition"/>
        </w:rPr>
        <w:t xml:space="preserve"> autem atque </w:t>
      </w:r>
      <w:r>
        <w:rPr>
          <w:rStyle w:val="GrcARELIRE"/>
        </w:rPr>
        <w:t>Φλύεσθαι</w:t>
      </w:r>
      <w:r>
        <w:rPr>
          <w:rStyle w:val="Dfinition"/>
        </w:rPr>
        <w:br/>
        <w:t xml:space="preserve"> praeter dictam significationem peculiariter</w:t>
        <w:br/>
        <w:t xml:space="preserve"> quidem de ea relaxatione dicitur, quae nt</w:t>
        <w:br/>
        <w:t>irrigatis neruis, &amp; madentibus, flaccidis, atque</w:t>
        <w:br/>
        <w:t xml:space="preserve"> inde ineptis ad motum &amp; sensum, vel cum</w:t>
        <w:br/>
        <w:t>spiritum animalem non recipiunt vt in paraplegijs</w:t>
        <w:br/>
        <w:t xml:space="preserve"> vocatis &amp; paralysi; Communiter autem</w:t>
        <w:br/>
        <w:t>vbi soluitur continuitas partis, vt in conuuisis</w:t>
        <w:br/>
        <w:t>, laxatis, &amp; loco motis diuisisque partibus.</w:t>
        <w:br/>
      </w:r>
      <w:r>
        <w:rPr>
          <w:rStyle w:val="Orth"/>
        </w:rPr>
        <w:t>Λὥσσα</w:t>
      </w:r>
      <w:r>
        <w:rPr>
          <w:rStyle w:val="Dfinition"/>
        </w:rPr>
        <w:t xml:space="preserve">. </w:t>
      </w:r>
      <w:r>
        <w:rPr>
          <w:rStyle w:val="Foreign"/>
        </w:rPr>
        <w:t>rabies</w:t>
      </w:r>
      <w:r>
        <w:rPr>
          <w:rStyle w:val="Dfinition"/>
        </w:rPr>
        <w:t>. proprie quidem de canibus dicitur.</w:t>
        <w:br/>
        <w:t>significat furorem illum in quem sub Canicula</w:t>
        <w:br/>
        <w:t>maxime aguntur, omnium animalium soli, vt icribit</w:t>
        <w:br/>
        <w:t xml:space="preserve"> Galen. lib. 6. de locis affectis, disserens de</w:t>
        <w:br/>
        <w:t>vteri affectionibus. Transfertur tamen cum ad</w:t>
        <w:br/>
        <w:t>homines tum ad reliqua animalia, quae per contagionem</w:t>
        <w:br/>
        <w:t xml:space="preserve"> ex rabidi canis morsu mente abalienantur</w:t>
        <w:br/>
        <w:t xml:space="preserve"> &amp; furorem pariter animo concipiunt. 1d.</w:t>
        <w:br/>
        <w:t>quod plurimum euenit die post canis morium</w:t>
        <w:br/>
        <w:t>quadragesimo, quemadmodum Dioscorid. libp.</w:t>
        <w:br/>
        <w:t>6. copioiissime explicauit. Eam affectionem in</w:t>
        <w:br/>
        <w:t>homine ita contractam à venenata quadam qualitate</w:t>
        <w:br/>
        <w:t xml:space="preserve">, non </w:t>
      </w:r>
      <w:r>
        <w:rPr>
          <w:rStyle w:val="GrcARELIRE"/>
        </w:rPr>
        <w:t>μα ἰαν</w:t>
      </w:r>
      <w:r>
        <w:rPr>
          <w:rStyle w:val="Dfinition"/>
        </w:rPr>
        <w:t xml:space="preserve">, non </w:t>
      </w:r>
      <w:r>
        <w:rPr>
          <w:rStyle w:val="GrcARELIRE"/>
        </w:rPr>
        <w:t>φρενίτιδα</w:t>
      </w:r>
      <w:r>
        <w:rPr>
          <w:rStyle w:val="Dfinition"/>
        </w:rPr>
        <w:t xml:space="preserve">, sed </w:t>
      </w:r>
      <w:r>
        <w:rPr>
          <w:rStyle w:val="GrcARELIRE"/>
        </w:rPr>
        <w:t>λύσσαν</w:t>
      </w:r>
      <w:r>
        <w:rPr>
          <w:rStyle w:val="Dfinition"/>
        </w:rPr>
        <w:t xml:space="preserve"> perinde</w:t>
        <w:br/>
        <w:t xml:space="preserve"> atque in cane medici appellarunt. obseruatum</w:t>
        <w:br/>
        <w:t xml:space="preserve"> autem fuit tantam esse eius veneni perniciem</w:t>
        <w:br/>
        <w:t>, vt non morsu modo, verum solo etiam</w:t>
        <w:br/>
        <w:t>contactu rabidi canis saliua rabie excitare possit.</w:t>
        <w:br/>
        <w:t>Interdum etiam inquinati &amp; furore percitios¬¬culum</w:t>
        <w:br/>
        <w:t xml:space="preserve"> contagione interficit; visum quoque est</w:t>
        <w:br/>
        <w:t>ex straminis in quod rabie perciti canes decu¬buerant</w:t>
        <w:br/>
        <w:t xml:space="preserve"> esu, equos, boues, oues, &amp; reliqua ani¬malia</w:t>
        <w:br/>
        <w:t>, quae stramentum degustassent rabiem, con¬traxisse</w:t>
        <w:br/>
        <w:t>, tandemque perijsse. Rabidus autem canis</w:t>
        <w:br/>
        <w:t xml:space="preserve"> toto corporis habitu atque temperamento“</w:t>
        <w:br/>
        <w:t>immutatur, gracilis &amp; siccus euadit, siticulosus“</w:t>
        <w:br/>
        <w:t>quidem est non tamen bibit, plerumque anhelat,</w:t>
        <w:br/>
        <w:t>oculis rubentibus &amp; inflammatis, aspectu toruo*</w:t>
        <w:br/>
        <w:t>&amp; horrendo, cauda &amp; auribus demissis, aperto“</w:t>
        <w:br/>
        <w:t>ac spumante ore, lingua exerta, eaque bilis colore““</w:t>
        <w:br/>
        <w:t>infecta contractis naribus, è quibus saepe fluit“</w:t>
        <w:br/>
        <w:t>mucus aliquis: Esculenta &amp; potulenta auersatur,“</w:t>
        <w:br/>
        <w:t>sed aquam omnium maxime, caput in alteru¬tru</w:t>
        <w:br/>
        <w:t xml:space="preserve"> latus inclinat atque deprimit, tristis atque solitarius"</w:t>
        <w:br/>
        <w:t xml:space="preserve"> oberrat, neque dominum agnoscit: In4</w:t>
        <w:br/>
        <w:t>obuios quosque sine latratu irruit, &amp; aeque feras44</w:t>
        <w:br/>
        <w:t>hominesque, familiares &amp; notos pariter atque4</w:t>
        <w:br/>
        <w:t>ignotos mordet &amp; dilaniat, atque in id quodcumque"</w:t>
        <w:br/>
        <w:t xml:space="preserve"> obuium est impetu facit, modo huc atque</w:t>
        <w:br/>
        <w:t>illuc intempestiue atque inordinate citraque4</w:t>
        <w:br/>
        <w:t>modum vagatur atque discurrit, deinde rursus“</w:t>
        <w:br/>
        <w:t>subito vel prorsus consistit, vel segnius incedit,“</w:t>
        <w:br/>
        <w:t>Suas enim morbus hic pro febris, quae illi perpe¬tuo</w:t>
        <w:br/>
        <w:t xml:space="preserve"> inest, motu, exacerbationes habet, atque in femissione</w:t>
        <w:br/>
        <w:t xml:space="preserve"> mutus fere &amp; veluti somnolentus existit</w:t>
        <w:br/>
        <w:t>. Reliqui canes ab eo diffugiunt, eique si repente"</w:t>
        <w:br/>
        <w:t xml:space="preserve"> fit obuiam cedunt &amp; blandiuntur: Quod“</w:t>
        <w:br/>
        <w:t>autem inquit Gal. soli cani rabiem competere, a*</w:t>
        <w:br/>
        <w:t>quibuidam minus probatur, quod non soli canes,“</w:t>
        <w:br/>
        <w:t>sed &amp; quaecumque animalia ab ijs demorsa fuerint"</w:t>
        <w:br/>
        <w:t xml:space="preserve"> rabie corripiantur, sicut simie, sues, feles, bo e</w:t>
        <w:br/>
        <w:t>ues, oues, equi, muli, vulpes, lupi, quin vel homo"</w:t>
        <w:br/>
        <w:t xml:space="preserve"> ipse, vt euentus quotidiai docent contra*</w:t>
        <w:br/>
        <w:t>S, opinionem qui S. de histor. animal. e</w:t>
        <w:br/>
        <w:t xml:space="preserve">Dteimage name: </w:t>
      </w:r>
      <w:r>
        <w:rPr>
          <w:rStyle w:val="GrcARELIRE"/>
        </w:rPr>
        <w:t>Λ</w:t>
      </w:r>
      <w:r>
        <w:rPr>
          <w:rStyle w:val="Dfinition"/>
        </w:rPr>
        <w:t>-0043.jpg</w:t>
        <w:br/>
        <w:t>5 cap. 22. scribit hominem inter caetera animalia</w:t>
        <w:br/>
        <w:t>„a rabido cane commorium neque rabie corripi,</w:t>
        <w:br/>
        <w:t>„ neque interire, adeo vt plerique deprauatum</w:t>
        <w:br/>
        <w:t>„Aristotelis contextum existiment, alij in eo be„nigne</w:t>
        <w:br/>
        <w:t xml:space="preserve"> interpretando se plurimum torqueant,</w:t>
        <w:br/>
        <w:t>„alij denique quod Aristotelis tempore morbus</w:t>
        <w:br/>
        <w:t xml:space="preserve">„hic in homine nondum innotuisset, vide </w:t>
      </w:r>
      <w:r>
        <w:rPr>
          <w:rStyle w:val="Ref"/>
        </w:rPr>
        <w:t>υδ</w:t>
      </w:r>
      <w:r>
        <w:rPr>
          <w:rStyle w:val="Dfinition"/>
        </w:rPr>
        <w:t>eo„</w:t>
      </w:r>
      <w:r>
        <w:rPr>
          <w:rStyle w:val="GrcARELIRE"/>
        </w:rPr>
        <w:t>φ</w:t>
      </w:r>
      <w:r>
        <w:rPr>
          <w:rStyle w:val="Dfinition"/>
        </w:rPr>
        <w:t>0Cia</w:t>
        <w:br/>
        <w:t>..</w:t>
        <w:br/>
        <w:t xml:space="preserve">„Porro </w:t>
      </w:r>
      <w:r>
        <w:rPr>
          <w:rStyle w:val="GrcARELIRE"/>
        </w:rPr>
        <w:t>λύσσα</w:t>
      </w:r>
      <w:r>
        <w:rPr>
          <w:rStyle w:val="Dfinition"/>
        </w:rPr>
        <w:t xml:space="preserve"> praeter praedictam illam significa„tionem</w:t>
        <w:br/>
        <w:t xml:space="preserve"> etiam de impetu quodam furibundo di„citur</w:t>
        <w:br/>
        <w:t xml:space="preserve"> vt Homer. Iliad. i. de Hectoreloquens </w:t>
      </w:r>
      <w:r>
        <w:rPr>
          <w:rStyle w:val="GrcARELIRE"/>
        </w:rPr>
        <w:t>κρα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τερὴ δὲ ἐ</w:t>
      </w:r>
      <w:r>
        <w:rPr>
          <w:rStyle w:val="Dfinition"/>
        </w:rPr>
        <w:t xml:space="preserve"> </w:t>
      </w:r>
      <w:r>
        <w:rPr>
          <w:rStyle w:val="GrcARELIRE"/>
        </w:rPr>
        <w:t>λύσσα δέδύκεν</w:t>
      </w:r>
      <w:r>
        <w:rPr>
          <w:rStyle w:val="Dfinition"/>
        </w:rPr>
        <w:t>. vnde &amp;.</w:t>
        <w:br/>
      </w:r>
      <w:r>
        <w:rPr>
          <w:rStyle w:val="Orth"/>
        </w:rPr>
        <w:t>Λυσσώδες</w:t>
      </w:r>
      <w:r>
        <w:rPr>
          <w:rStyle w:val="Dfinition"/>
        </w:rPr>
        <w:t xml:space="preserve">. </w:t>
      </w:r>
      <w:r>
        <w:rPr>
          <w:rStyle w:val="Syn"/>
        </w:rPr>
        <w:t>παρικόπτικον</w:t>
      </w:r>
      <w:r>
        <w:rPr>
          <w:rStyle w:val="Dfinition"/>
        </w:rPr>
        <w:t>, hoc est, ruribundum, apud</w:t>
        <w:br/>
        <w:t>Hippocr.</w:t>
        <w:br/>
      </w:r>
      <w:r>
        <w:rPr>
          <w:rStyle w:val="Orth"/>
        </w:rPr>
        <w:t>Λυσωμα τρίγῶν</w:t>
      </w:r>
      <w:r>
        <w:rPr>
          <w:rStyle w:val="Dfinition"/>
        </w:rPr>
        <w:t>. apud Aristotelem libr. 3. de histor.</w:t>
        <w:br/>
        <w:t>„ animal. Gaza aequamentum ieu discrimen ca„pillorum</w:t>
        <w:br/>
        <w:t>, id est, verticem inter pretatur.</w:t>
        <w:br/>
      </w:r>
      <w:r>
        <w:rPr>
          <w:rStyle w:val="Orth"/>
        </w:rPr>
        <w:t>Αυτπιρούκ σημεῖα</w:t>
      </w:r>
      <w:r>
        <w:rPr>
          <w:rStyle w:val="Dfinition"/>
        </w:rPr>
        <w:t>. dicuntur ab Hippocrat. signa quae</w:t>
        <w:br/>
        <w:t>„morborum acutorum solutionem firmam prae„</w:t>
        <w:br/>
        <w:t xml:space="preserve"> cecunt, non iolum signi sed &amp; causae rationem</w:t>
        <w:br/>
        <w:t>„obtinentia, cuiusmodi sunt excretio aiiqua aut</w:t>
        <w:br/>
        <w:t>„abcessus insignis, quibus non praegressis impos„sibile</w:t>
        <w:br/>
        <w:t xml:space="preserve"> est morbos acutos perfectè iosui; sed in</w:t>
        <w:br/>
        <w:t>„his recidiua timenda est. Sed &amp; eorum quae„dam</w:t>
        <w:br/>
        <w:t xml:space="preserve"> sunt quae signi tantum rationem obtinent,</w:t>
        <w:br/>
        <w:t xml:space="preserve">„ </w:t>
      </w:r>
      <w:r>
        <w:rPr>
          <w:rStyle w:val="GrcARELIRE"/>
        </w:rPr>
        <w:t>ν</w:t>
      </w:r>
      <w:r>
        <w:rPr>
          <w:rStyle w:val="Dfinition"/>
        </w:rPr>
        <w:t xml:space="preserve">t </w:t>
      </w:r>
      <w:r>
        <w:rPr>
          <w:rStyle w:val="GrcARELIRE"/>
        </w:rPr>
        <w:t>ἄλυσμὸς</w:t>
      </w:r>
      <w:r>
        <w:rPr>
          <w:rStyle w:val="Dfinition"/>
        </w:rPr>
        <w:t>: aliaque quae critica quidem sunt, ied</w:t>
        <w:br/>
        <w:t>„ambiguo euentu.</w:t>
        <w:br/>
      </w:r>
      <w:r>
        <w:rPr>
          <w:rStyle w:val="Orth"/>
        </w:rPr>
        <w:t>Λύτρον</w:t>
      </w:r>
      <w:r>
        <w:rPr>
          <w:rStyle w:val="Dfinition"/>
        </w:rPr>
        <w:t xml:space="preserve">. sc â quibusdam dictum esse </w:t>
      </w:r>
      <w:r>
        <w:rPr>
          <w:rStyle w:val="GrcARELIRE"/>
        </w:rPr>
        <w:t>τὴν λυσιμαγεῖον</w:t>
      </w:r>
      <w:r>
        <w:rPr>
          <w:rStyle w:val="Dfinition"/>
        </w:rPr>
        <w:t>,</w:t>
        <w:br/>
        <w:t>Dioscorides prodidit.</w:t>
        <w:br/>
      </w:r>
      <w:r>
        <w:rPr>
          <w:rStyle w:val="Orth"/>
        </w:rPr>
        <w:t>Λυγνιον</w:t>
      </w:r>
      <w:r>
        <w:rPr>
          <w:rStyle w:val="Dfinition"/>
        </w:rPr>
        <w:t>. nomen est medicamenti ad inunctionem</w:t>
        <w:br/>
        <w:t xml:space="preserve">oculorum. Describitur à Galeno libr. 4. </w:t>
      </w:r>
      <w:r>
        <w:rPr>
          <w:rStyle w:val="GrcARELIRE"/>
        </w:rPr>
        <w:t>τ κτ</w:t>
      </w:r>
      <w:r>
        <w:rPr>
          <w:rStyle w:val="Dfinition"/>
        </w:rPr>
        <w:br/>
      </w:r>
      <w:r>
        <w:rPr>
          <w:rStyle w:val="GrcARELIRE"/>
        </w:rPr>
        <w:t>τόπους</w:t>
      </w:r>
      <w:r>
        <w:rPr>
          <w:rStyle w:val="Dfinition"/>
        </w:rPr>
        <w:t>.</w:t>
        <w:br/>
      </w:r>
      <w:r>
        <w:rPr>
          <w:rStyle w:val="Orth"/>
        </w:rPr>
        <w:t>Λυγνις</w:t>
      </w:r>
      <w:r>
        <w:rPr>
          <w:rStyle w:val="Dfinition"/>
        </w:rPr>
        <w:t>. herba est duum generum, apud Dioscoridem</w:t>
        <w:br/>
        <w:t xml:space="preserve">. vna dicitur </w:t>
      </w:r>
      <w:r>
        <w:rPr>
          <w:rStyle w:val="GrcARELIRE"/>
        </w:rPr>
        <w:t>στεφανωματικὴ</w:t>
      </w:r>
      <w:r>
        <w:rPr>
          <w:rStyle w:val="Dfinition"/>
        </w:rPr>
        <w:t>, hoc est, coronaria</w:t>
        <w:br/>
        <w:t>, Romani genicularem iiue ballariam vocant</w:t>
        <w:br/>
        <w:t>, florem habens violae albae magnitudine,</w:t>
        <w:br/>
        <w:t>sed purpureum, neque vnquam excedens quinque</w:t>
        <w:br/>
        <w:t xml:space="preserve"> rolia: Plinius quodam loco fnammeam cognominat</w:t>
        <w:br/>
        <w:t>, alibi rosam Graecam. Altera autem</w:t>
        <w:br/>
      </w:r>
      <w:r>
        <w:rPr>
          <w:rStyle w:val="GrcARELIRE"/>
        </w:rPr>
        <w:t>ἀγρία</w:t>
      </w:r>
      <w:r>
        <w:rPr>
          <w:rStyle w:val="Dfinition"/>
        </w:rPr>
        <w:t>, hoc eit, iylueitris, vocatur, omni ex parte</w:t>
        <w:br/>
        <w:t xml:space="preserve"> latiuae similis, exnim</w:t>
        <w:br/>
        <w:br/>
        <w:t>im e</w:t>
        <w:br/>
        <w:t>St</w:t>
        <w:br/>
        <w:t>at</w:t>
        <w:br/>
        <w:t>1o: oilla in humidis locis proueniat, haec in aridis nascitur</w:t>
        <w:br/>
        <w:t>. Calidum est &amp; siccum eius semen tertio</w:t>
        <w:br/>
        <w:t>quodammodo ordine.</w:t>
        <w:br/>
      </w:r>
      <w:r>
        <w:rPr>
          <w:rStyle w:val="Orth"/>
        </w:rPr>
        <w:t>Λυγνὶς</w:t>
      </w:r>
      <w:r>
        <w:rPr>
          <w:rStyle w:val="GrcARELIRE"/>
        </w:rPr>
        <w:t xml:space="preserve"> ἀγρία</w:t>
      </w:r>
      <w:r>
        <w:rPr>
          <w:rStyle w:val="Dfinition"/>
        </w:rPr>
        <w:t xml:space="preserve">. dicta est à quibusdam </w:t>
      </w:r>
      <w:r>
        <w:rPr>
          <w:rStyle w:val="GrcARELIRE"/>
        </w:rPr>
        <w:t>τὸ ἰππίγλωσσον</w:t>
      </w:r>
      <w:r>
        <w:rPr>
          <w:rStyle w:val="Dfinition"/>
        </w:rPr>
        <w:t>,</w:t>
        <w:br/>
        <w:t>sicut habetur apud Dioscorid.</w:t>
        <w:br/>
      </w:r>
      <w:r>
        <w:rPr>
          <w:rStyle w:val="Orth"/>
        </w:rPr>
        <w:t>Λυγνίτις</w:t>
      </w:r>
      <w:r>
        <w:rPr>
          <w:rStyle w:val="Dfinition"/>
        </w:rPr>
        <w:t xml:space="preserve">. tertia species </w:t>
      </w:r>
      <w:r>
        <w:rPr>
          <w:rStyle w:val="GrcARELIRE"/>
        </w:rPr>
        <w:t>τῶν φλσμίδων</w:t>
      </w:r>
      <w:r>
        <w:rPr>
          <w:rStyle w:val="Dfinition"/>
        </w:rPr>
        <w:t>, hoc est, verbasci:</w:t>
        <w:br/>
        <w:t>folijs ternis aut cum plurimum quaternis, crassis</w:t>
        <w:br/>
        <w:t>, pinguibus; ad lucernarum lumina aptis:</w:t>
        <w:br/>
        <w:t xml:space="preserve">qua de causa </w:t>
      </w:r>
      <w:r>
        <w:rPr>
          <w:rStyle w:val="GrcARELIRE"/>
        </w:rPr>
        <w:t>θρυδηὶς</w:t>
      </w:r>
      <w:r>
        <w:rPr>
          <w:rStyle w:val="Dfinition"/>
        </w:rPr>
        <w:t xml:space="preserve"> â quibusdam dicta est.</w:t>
        <w:br/>
      </w:r>
      <w:r>
        <w:rPr>
          <w:rStyle w:val="Orth"/>
        </w:rPr>
        <w:t>Λυωδὲς</w:t>
      </w:r>
      <w:r>
        <w:rPr>
          <w:rStyle w:val="Dfinition"/>
        </w:rPr>
        <w:t xml:space="preserve">. Hippocrates vocauit </w:t>
      </w:r>
      <w:r>
        <w:rPr>
          <w:rStyle w:val="GrcARELIRE"/>
        </w:rPr>
        <w:t>τὸ πανἀκοπτικόν</w:t>
      </w:r>
      <w:r>
        <w:rPr>
          <w:rStyle w:val="Dfinition"/>
        </w:rPr>
        <w:t>, id eit, r</w:t>
        <w:br/>
        <w:t xml:space="preserve">insaniens vt ait Galen. </w:t>
      </w:r>
      <w:r>
        <w:rPr>
          <w:rStyle w:val="GrcARELIRE"/>
        </w:rPr>
        <w:t>ἐν τῖς γλώσσαις</w:t>
      </w:r>
      <w:r>
        <w:rPr>
          <w:rStyle w:val="Dfinition"/>
        </w:rPr>
        <w:t>. Reperio 5</w:t>
        <w:br/>
        <w:t xml:space="preserve">&amp; </w:t>
      </w:r>
      <w:r>
        <w:rPr>
          <w:rStyle w:val="GrcARELIRE"/>
        </w:rPr>
        <w:t>λυμώδὲες</w:t>
      </w:r>
      <w:r>
        <w:rPr>
          <w:rStyle w:val="Dfinition"/>
        </w:rPr>
        <w:t xml:space="preserve"> hoc significatu apud Hippocr. circa.</w:t>
        <w:br/>
        <w:t xml:space="preserve">finem lib. de artic, </w:t>
      </w:r>
      <w:r>
        <w:rPr>
          <w:rStyle w:val="GrcARELIRE"/>
        </w:rPr>
        <w:t>πυρετοι ὅξέες</w:t>
      </w:r>
      <w:r>
        <w:rPr>
          <w:rStyle w:val="Dfinition"/>
        </w:rPr>
        <w:t xml:space="preserve">, </w:t>
      </w:r>
      <w:r>
        <w:rPr>
          <w:rStyle w:val="GrcARELIRE"/>
        </w:rPr>
        <w:t>λυμώδεες</w:t>
      </w:r>
      <w:r>
        <w:rPr>
          <w:rStyle w:val="Dfinition"/>
        </w:rPr>
        <w:t xml:space="preserve">, </w:t>
      </w:r>
      <w:r>
        <w:rPr>
          <w:rStyle w:val="GrcARELIRE"/>
        </w:rPr>
        <w:t>γνώμης α</w:t>
      </w:r>
      <w:r>
        <w:rPr>
          <w:rStyle w:val="Dfinition"/>
        </w:rPr>
        <w:t>.</w:t>
        <w:br/>
      </w:r>
      <w:r>
        <w:rPr>
          <w:rStyle w:val="GrcARELIRE"/>
        </w:rPr>
        <w:t>ἀπτόμθνοι</w:t>
      </w:r>
      <w:r>
        <w:rPr>
          <w:rStyle w:val="Dfinition"/>
        </w:rPr>
        <w:t>, forsitan quoniam animum cum corpo¬re</w:t>
        <w:br/>
        <w:t xml:space="preserve"> dissoluunt, ideo sic dicuntur.</w:t>
        <w:br/>
      </w:r>
      <w:r>
        <w:rPr>
          <w:rStyle w:val="Orth"/>
        </w:rPr>
        <w:t>Λωτομήτρα</w:t>
      </w:r>
      <w:r>
        <w:rPr>
          <w:rStyle w:val="Dfinition"/>
        </w:rPr>
        <w:t>. species loti iatiuae, iemine iimillimo</w:t>
        <w:br/>
        <w:t>porri.</w:t>
        <w:br/>
        <w:t xml:space="preserve">Fit ex loto sata (ait Plin. lib. 22. c. 21.) ex cu¬ </w:t>
      </w:r>
      <w:r>
        <w:rPr>
          <w:rStyle w:val="GrcARELIRE"/>
        </w:rPr>
        <w:t>ε</w:t>
      </w:r>
      <w:r>
        <w:rPr>
          <w:rStyle w:val="Dfinition"/>
        </w:rPr>
        <w:br/>
        <w:t xml:space="preserve">ius semine simili milio fiunt panes in Aegypto </w:t>
      </w:r>
      <w:r>
        <w:rPr>
          <w:rStyle w:val="GrcARELIRE"/>
        </w:rPr>
        <w:t>ἐι</w:t>
      </w:r>
      <w:r>
        <w:rPr>
          <w:rStyle w:val="Dfinition"/>
        </w:rPr>
        <w:br/>
        <w:t>à pastoribus maxime, aqua vel lacte subacto.</w:t>
        <w:br/>
      </w:r>
      <w:r>
        <w:rPr>
          <w:rStyle w:val="GrcARELIRE"/>
        </w:rPr>
        <w:t>ωτὸς</w:t>
      </w:r>
      <w:r>
        <w:rPr>
          <w:rStyle w:val="Dfinition"/>
        </w:rPr>
        <w:t>. &amp; arboris &amp; herbae nomen est. Arbor quidem</w:t>
        <w:br/>
        <w:t xml:space="preserve"> ipsa proprie valde magna est, folijs per ambitum</w:t>
        <w:br/>
        <w:t xml:space="preserve"> serratis, fructu magnitudine fabae, colore</w:t>
        <w:br/>
        <w:t xml:space="preserve"> vario, vuarum modo maturescente, praedulci</w:t>
        <w:br/>
        <w:t>suaui, &amp; stomacho salubri. Numerosa est in</w:t>
        <w:br/>
        <w:t>Pharide insula, ideo Lotophagia vocata. Herba</w:t>
        <w:br/>
        <w:t>autem triplex à Dioscoride statuitur, satiua, syluestris</w:t>
        <w:br/>
        <w:t>, Aegyptia. Satiua nascitur in viridarijs,</w:t>
        <w:br/>
        <w:t>caule tantum foliata. Syluestris, quam Romani</w:t>
        <w:br/>
        <w:t xml:space="preserve"> trifolium minus vocant, assurgit caule bicubitali</w:t>
        <w:br/>
        <w:t xml:space="preserve"> aut etiam altiore, alis pluribus concauo,</w:t>
        <w:br/>
        <w:t>folijs loti trifoliae, semine foenigraeci, minutiore</w:t>
        <w:br/>
        <w:t xml:space="preserve"> multo, medicati guitus. Aegyptia peculiaris</w:t>
        <w:br/>
        <w:t>est Aegypto, campis flumine inundatis proueniens</w:t>
        <w:br/>
        <w:t>, caule fabae, flore paruo &amp; candido simili</w:t>
        <w:br/>
        <w:t>hordeo, qui sole oriente patefieri traditur &amp; occidente</w:t>
        <w:br/>
        <w:t xml:space="preserve"> comprimi. Calycem habet papaueris</w:t>
        <w:br/>
        <w:t>capiti similem, in quo grana ceu milij, ex quibus</w:t>
        <w:br/>
        <w:t xml:space="preserve"> siccatis fiunt in Aegypto panes.</w:t>
        <w:br/>
      </w:r>
      <w:r>
        <w:rPr>
          <w:rStyle w:val="Orth"/>
        </w:rPr>
        <w:t>Λωτὸς μέγας</w:t>
      </w:r>
      <w:r>
        <w:rPr>
          <w:rStyle w:val="Dfinition"/>
        </w:rPr>
        <w:t xml:space="preserve">. dictus est à quibusdam </w:t>
      </w:r>
      <w:r>
        <w:rPr>
          <w:rStyle w:val="GrcARELIRE"/>
        </w:rPr>
        <w:t>ὁ κύτισος</w:t>
      </w:r>
      <w:r>
        <w:rPr>
          <w:rStyle w:val="Dfinition"/>
        </w:rPr>
        <w:t>, vt habetur</w:t>
        <w:br/>
        <w:t xml:space="preserve"> apud Dioie</w:t>
        <w:br/>
        <w:t>orid.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 Light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1">
    <w:name w:val="Normal"/>
    <w:basedOn w:val="DocDefaults"/>
    <w:qFormat/>
    <w:rsid w:val="004a3277"/>
    <w:pPr/>
    <w:rPr/>
  </w:style>
  <w:style w:type="paragraph" w:styleId="Titre1">
    <w:name w:val="Heading 1"/>
    <w:basedOn w:val="Normal"/>
    <w:next w:val="Normal"/>
    <w:link w:val="Heading1Char"/>
    <w:uiPriority w:val="9"/>
    <w:qFormat/>
    <w:rsid w:val="00841cd9"/>
    <w:pPr>
      <w:keepNext w:val="true"/>
      <w:keepLines/>
      <w:spacing w:before="480" w:after="20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Heading4Ch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 w:val="true"/>
      <w:keepLines/>
      <w:numPr>
        <w:ilvl w:val="0"/>
        <w:numId w:val="0"/>
      </w:numPr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 w:val="true"/>
      <w:keepLines/>
      <w:numPr>
        <w:ilvl w:val="0"/>
        <w:numId w:val="0"/>
      </w:numPr>
      <w:outlineLvl w:val="8"/>
    </w:pPr>
    <w:rPr>
      <w:rFonts w:eastAsia="Calibri" w:cs="Tahoma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41cd9"/>
    <w:rPr/>
  </w:style>
  <w:style w:type="character" w:styleId="Heading1Char" w:customStyle="1">
    <w:name w:val="Heading 1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SubtitleChar" w:customStyle="1">
    <w:name w:val="Subtitle Char"/>
    <w:basedOn w:val="DefaultParagraphFont"/>
    <w:uiPriority w:val="11"/>
    <w:qFormat/>
    <w:rsid w:val="00841cd9"/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uiPriority w:val="10"/>
    <w:qFormat/>
    <w:rsid w:val="00841cd9"/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DefaultParagraphFont"/>
    <w:uiPriority w:val="20"/>
    <w:qFormat/>
    <w:rsid w:val="00d1197d"/>
    <w:rPr>
      <w:i/>
      <w:iCs/>
    </w:rPr>
  </w:style>
  <w:style w:type="character" w:styleId="LienInternet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ous-titreCar">
    <w:name w:val="Sous-titre Car"/>
    <w:basedOn w:val="DefaultParagraphFont"/>
    <w:qFormat/>
    <w:rPr>
      <w:rFonts w:ascii="Cambria" w:hAnsi="Cambria" w:eastAsia="" w:cs=""/>
      <w:i/>
      <w:iCs/>
      <w:color w:val="4F81BD"/>
      <w:spacing w:val="15"/>
      <w:sz w:val="24"/>
      <w:szCs w:val="24"/>
    </w:rPr>
  </w:style>
  <w:style w:type="character" w:styleId="Exemple">
    <w:name w:val="Exemple"/>
    <w:qFormat/>
    <w:rPr>
      <w:rFonts w:ascii="Liberation Mono" w:hAnsi="Liberation Mono" w:eastAsia="Liberation Mono" w:cs="Liberation Mono"/>
      <w:shd w:fill="D62E4E" w:val="clear"/>
    </w:rPr>
  </w:style>
  <w:style w:type="character" w:styleId="Pb">
    <w:name w:val="&lt;pb&gt;"/>
    <w:qFormat/>
    <w:rPr>
      <w:rFonts w:ascii="Arial;sans-serif" w:hAnsi="Arial;sans-serif"/>
      <w:color w:val="999999"/>
      <w:sz w:val="22"/>
      <w:shd w:fill="FFFFFF" w:val="clear"/>
    </w:rPr>
  </w:style>
  <w:style w:type="character" w:styleId="Citation1">
    <w:name w:val="Citation1"/>
    <w:qFormat/>
    <w:rPr>
      <w:i/>
      <w:iCs/>
      <w:shd w:fill="FFFF00" w:val="clear"/>
    </w:rPr>
  </w:style>
  <w:style w:type="character" w:styleId="Textesource">
    <w:name w:val="Texte source"/>
    <w:qFormat/>
    <w:rPr>
      <w:rFonts w:ascii="Liberation Mono" w:hAnsi="Liberation Mono" w:eastAsia="Liberation Mono" w:cs="Liberation Mono"/>
      <w:shd w:fill="81ACA6" w:val="clear"/>
    </w:rPr>
  </w:style>
  <w:style w:type="character" w:styleId="Dfinition">
    <w:name w:val="Définition"/>
    <w:qFormat/>
    <w:rPr>
      <w:shd w:fill="DDDDDD" w:val="clear"/>
    </w:rPr>
  </w:style>
  <w:style w:type="character" w:styleId="Strong">
    <w:name w:val="Strong"/>
    <w:qFormat/>
    <w:rPr>
      <w:b/>
      <w:bCs/>
    </w:rPr>
  </w:style>
  <w:style w:type="character" w:styleId="Textenonproportionnel">
    <w:name w:val="Texte non proportionnel"/>
    <w:qFormat/>
    <w:rPr>
      <w:rFonts w:ascii="Liberation Mono" w:hAnsi="Liberation Mono" w:eastAsia="Liberation Mono" w:cs="Liberation Mono"/>
      <w:u w:val="none"/>
      <w:shd w:fill="00A933" w:val="clear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aisiedelutilisateur">
    <w:name w:val="Saisie de l'utilisateur"/>
    <w:qFormat/>
    <w:rPr>
      <w:rFonts w:ascii="Liberation Mono" w:hAnsi="Liberation Mono" w:eastAsia="Liberation Mono" w:cs="Liberation Mono"/>
      <w:shd w:fill="A1467E" w:val="clear"/>
    </w:rPr>
  </w:style>
  <w:style w:type="character" w:styleId="Sautdindex">
    <w:name w:val="Saut d'index"/>
    <w:qFormat/>
    <w:rPr/>
  </w:style>
  <w:style w:type="character" w:styleId="Rubys">
    <w:name w:val="Rubys"/>
    <w:qFormat/>
    <w:rPr>
      <w:sz w:val="12"/>
      <w:szCs w:val="12"/>
      <w:u w:val="none"/>
      <w:em w:val="none"/>
    </w:rPr>
  </w:style>
  <w:style w:type="character" w:styleId="Caractresdenotedebasdepage">
    <w:name w:val="Caractères de note de bas de page"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PersChar">
    <w:name w:val="pers Char"/>
    <w:basedOn w:val="DefaultParagraphFont"/>
    <w:link w:val="Pers"/>
    <w:qFormat/>
    <w:rPr>
      <w:rFonts w:ascii="Calibri Light" w:hAnsi="Calibri Light" w:eastAsia="Times New Roman"/>
      <w:b/>
      <w:color w:val="000000"/>
      <w:sz w:val="24"/>
      <w:szCs w:val="32"/>
      <w:u w:val="single"/>
    </w:rPr>
  </w:style>
  <w:style w:type="character" w:styleId="DateChar">
    <w:name w:val="date Char"/>
    <w:basedOn w:val="DefaultParagraphFont"/>
    <w:link w:val="Date1"/>
    <w:qFormat/>
    <w:rPr>
      <w:color w:val="000000"/>
      <w:sz w:val="24"/>
    </w:rPr>
  </w:style>
  <w:style w:type="character" w:styleId="LienInternetvisit">
    <w:name w:val="FollowedHyperlink"/>
    <w:basedOn w:val="DefaultParagraphFont"/>
    <w:rPr>
      <w:color w:val="954F72"/>
      <w:u w:val="single"/>
    </w:rPr>
  </w:style>
  <w:style w:type="character" w:styleId="Orth">
    <w:name w:val="&lt;orth&gt;"/>
    <w:basedOn w:val="DefaultParagraphFont"/>
    <w:qFormat/>
    <w:rPr>
      <w:b/>
      <w:color w:val="000000"/>
      <w:bdr w:val="single" w:sz="4" w:space="0" w:color="000000"/>
      <w:shd w:fill="auto" w:val="clear"/>
    </w:rPr>
  </w:style>
  <w:style w:type="character" w:styleId="Foreign">
    <w:name w:val="&lt;foreign&gt;"/>
    <w:basedOn w:val="DefaultParagraphFont"/>
    <w:qFormat/>
    <w:rPr>
      <w:color w:val="auto"/>
      <w:bdr w:val="single" w:sz="4" w:space="0" w:color="000000"/>
    </w:rPr>
  </w:style>
  <w:style w:type="character" w:styleId="Orthital">
    <w:name w:val="&lt;orth_ital&gt;"/>
    <w:basedOn w:val="DefaultParagraphFont"/>
    <w:qFormat/>
    <w:rPr>
      <w:i/>
      <w:color w:val="2F5496"/>
      <w:bdr w:val="single" w:sz="4" w:space="0" w:color="000000"/>
    </w:rPr>
  </w:style>
  <w:style w:type="character" w:styleId="Ref">
    <w:name w:val="&lt;ref&gt;"/>
    <w:qFormat/>
    <w:rPr>
      <w:i/>
      <w:color w:val="FF8000"/>
    </w:rPr>
  </w:style>
  <w:style w:type="character" w:styleId="Syn">
    <w:name w:val="&lt;syn&gt;"/>
    <w:basedOn w:val="Ref"/>
    <w:qFormat/>
    <w:rPr>
      <w:i/>
      <w:color w:val="000000"/>
      <w:shd w:fill="00B0F0" w:val="clear"/>
    </w:rPr>
  </w:style>
  <w:style w:type="character" w:styleId="Autregrc">
    <w:name w:val="&lt;autre_grc&gt;"/>
    <w:basedOn w:val="DefaultParagraphFont"/>
    <w:qFormat/>
    <w:rPr>
      <w:color w:val="000000"/>
      <w:shd w:fill="92D050" w:val="clear"/>
    </w:rPr>
  </w:style>
  <w:style w:type="character" w:styleId="Guillemetsdegoris">
    <w:name w:val="guillemets degoris"/>
    <w:qFormat/>
    <w:rPr>
      <w:rFonts w:ascii="Liberation Serif" w:hAnsi="Liberation Serif" w:eastAsia="Segoe UI" w:cs="Tahoma"/>
      <w:color w:val="auto"/>
      <w:kern w:val="0"/>
      <w:sz w:val="22"/>
      <w:szCs w:val="22"/>
      <w:lang w:val="en-US" w:eastAsia="en-US" w:bidi="ar-SA"/>
    </w:rPr>
  </w:style>
  <w:style w:type="character" w:styleId="Guillemetdegoris">
    <w:name w:val="guillemetdegoris"/>
    <w:basedOn w:val="DefaultParagraphFont"/>
    <w:qFormat/>
    <w:rPr>
      <w:color w:val="FF0000"/>
    </w:rPr>
  </w:style>
  <w:style w:type="character" w:styleId="GrcARELIRE">
    <w:name w:val="grcARELIRE"/>
    <w:basedOn w:val="DefaultParagraphFont"/>
    <w:qFormat/>
    <w:rPr>
      <w:color w:val="2A6099"/>
    </w:rPr>
  </w:style>
  <w:style w:type="character" w:styleId="Autrelat">
    <w:name w:val="&lt;autre_lat&gt;"/>
    <w:basedOn w:val="Autregrc"/>
    <w:qFormat/>
    <w:rPr>
      <w:color w:val="00A933"/>
      <w:shd w:fill="92D050" w:val="clear"/>
    </w:rPr>
  </w:style>
  <w:style w:type="character" w:styleId="Caractresdenumrotation">
    <w:name w:val="Caractères de numérotation"/>
    <w:qFormat/>
    <w:rPr/>
  </w:style>
  <w:style w:type="character" w:styleId="Entreprincipaledindex">
    <w:name w:val="Entrée principale d'index"/>
    <w:qFormat/>
    <w:rPr>
      <w:b/>
      <w:bCs/>
    </w:rPr>
  </w:style>
  <w:style w:type="character" w:styleId="Variable">
    <w:name w:val="Variable"/>
    <w:qFormat/>
    <w:rPr>
      <w:i/>
      <w:iCs/>
    </w:rPr>
  </w:style>
  <w:style w:type="character" w:styleId="Substituant">
    <w:name w:val="Substituant"/>
    <w:qFormat/>
    <w:rPr>
      <w:smallCaps/>
      <w:color w:val="008080"/>
      <w:u w:val="dotted"/>
    </w:rPr>
  </w:style>
  <w:style w:type="character" w:styleId="Numrotationdelignes">
    <w:name w:val="Line Number"/>
    <w:rPr/>
  </w:style>
  <w:style w:type="character" w:styleId="Caractresdelalgende">
    <w:name w:val="Caractères de la légende"/>
    <w:qFormat/>
    <w:rPr/>
  </w:style>
  <w:style w:type="character" w:styleId="Caractresdenumrotationverticale">
    <w:name w:val="Caractères de numérotation verticale"/>
    <w:qFormat/>
    <w:rPr>
      <w:eastAsianLayout w:vert="true"/>
    </w:rPr>
  </w:style>
  <w:style w:type="character" w:styleId="Caractresdenotedefin">
    <w:name w:val="Caractères de note de fin"/>
    <w:qFormat/>
    <w:rPr/>
  </w:style>
  <w:style w:type="character" w:styleId="Gram">
    <w:name w:val="&lt;gram&gt;"/>
    <w:qFormat/>
    <w:rPr>
      <w:rFonts w:ascii="Calibri" w:hAnsi="Calibri"/>
      <w:color w:val="7030A0"/>
      <w:sz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link w:val="HeaderChar"/>
    <w:uiPriority w:val="99"/>
    <w:unhideWhenUsed/>
    <w:rsid w:val="00841cd9"/>
    <w:pPr>
      <w:tabs>
        <w:tab w:val="clear" w:pos="709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ous-titre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Titreprincipal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/>
      </w:pBdr>
      <w:spacing w:before="0" w:after="300"/>
      <w:contextualSpacing/>
    </w:pPr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qFormat/>
    <w:pPr>
      <w:widowControl/>
      <w:bidi w:val="0"/>
      <w:spacing w:lineRule="auto" w:line="276" w:before="0" w:after="20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Pers">
    <w:name w:val="pers"/>
    <w:basedOn w:val="Titre1"/>
    <w:link w:val="PersChar"/>
    <w:autoRedefine/>
    <w:qFormat/>
    <w:pPr>
      <w:suppressAutoHyphens w:val="true"/>
    </w:pPr>
    <w:rPr>
      <w:rFonts w:ascii="Calibri Light" w:hAnsi="Calibri Light" w:eastAsia="Times New Roman" w:cs="Tahoma"/>
      <w:color w:val="000000"/>
      <w:sz w:val="24"/>
    </w:rPr>
  </w:style>
  <w:style w:type="paragraph" w:styleId="Place">
    <w:name w:val="place"/>
    <w:basedOn w:val="Normal"/>
    <w:autoRedefine/>
    <w:qFormat/>
    <w:pPr>
      <w:suppressAutoHyphens w:val="true"/>
      <w:spacing w:lineRule="auto" w:line="252"/>
    </w:pPr>
    <w:rPr>
      <w:u w:val="single"/>
    </w:rPr>
  </w:style>
  <w:style w:type="paragraph" w:styleId="Date1">
    <w:name w:val="Date1"/>
    <w:basedOn w:val="Normal"/>
    <w:link w:val="DateChar"/>
    <w:autoRedefine/>
    <w:qFormat/>
    <w:pPr>
      <w:suppressAutoHyphens w:val="true"/>
      <w:spacing w:lineRule="auto" w:line="252"/>
    </w:pPr>
    <w:rPr>
      <w:color w:val="000000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/>
    </w:rPr>
  </w:style>
  <w:style w:type="paragraph" w:styleId="Western">
    <w:name w:val="western"/>
    <w:basedOn w:val="Normal"/>
    <w:qFormat/>
    <w:pPr>
      <w:spacing w:before="280" w:after="142"/>
    </w:pPr>
    <w:rPr>
      <w:rFonts w:ascii="Liberation Serif" w:hAnsi="Liberation Serif" w:eastAsia="Times New Roman" w:cs="Liberation Serif"/>
      <w:color w:val="000000"/>
      <w:lang w:val="en-GB" w:eastAsia="en-GB"/>
    </w:rPr>
  </w:style>
  <w:style w:type="paragraph" w:styleId="Msonormal">
    <w:name w:val="msonormal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EntryFree">
    <w:name w:val="&lt;entryFree&gt;"/>
    <w:basedOn w:val="Normal"/>
    <w:qFormat/>
    <w:pPr>
      <w:suppressAutoHyphens w:val="true"/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Syn1">
    <w:name w:val="syn"/>
    <w:basedOn w:val="ListParagraph"/>
    <w:qFormat/>
    <w:pPr>
      <w:ind w:left="720" w:right="0" w:hanging="360"/>
    </w:pPr>
    <w:rPr/>
  </w:style>
  <w:style w:type="paragraph" w:styleId="Notedebasdepage">
    <w:name w:val="Footnote Text"/>
    <w:basedOn w:val="Normal"/>
    <w:pPr/>
    <w:rPr>
      <w:sz w:val="20"/>
      <w:szCs w:val="20"/>
    </w:rPr>
  </w:style>
  <w:style w:type="paragraph" w:styleId="Pb1">
    <w:name w:val="&lt;pb&gt;"/>
    <w:basedOn w:val="Normal"/>
    <w:qFormat/>
    <w:pPr/>
    <w:rPr>
      <w:color w:val="B2B2B2"/>
    </w:rPr>
  </w:style>
  <w:style w:type="paragraph" w:styleId="Pbdesgoris">
    <w:name w:val="&lt;pb_desgoris&gt;"/>
    <w:basedOn w:val="Normal"/>
    <w:qFormat/>
    <w:pPr>
      <w:tabs>
        <w:tab w:val="clear" w:pos="709"/>
        <w:tab w:val="left" w:pos="397" w:leader="none"/>
      </w:tabs>
      <w:ind w:left="754" w:right="0" w:hanging="397"/>
    </w:pPr>
    <w:rPr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LibreOffice/7.5.1.2$Windows_X86_64 LibreOffice_project/fcbaee479e84c6cd81291587d2ee68cba099e129</Application>
  <AppVersion>15.0000</AppVersion>
  <Pages>61</Pages>
  <Words>19608</Words>
  <Characters>112128</Characters>
  <CharactersWithSpaces>132588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2024-06-29T23:08:33Z</dcterms:modified>
  <cp:revision>1</cp:revision>
  <dc:subject/>
  <dc:title/>
</cp:coreProperties>
</file>